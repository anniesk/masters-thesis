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744567</w:t>
      </w:r>
    </w:p>
    <w:p>
      <w:r>
        <w:t xml:space="preserve">@leaathenatabako Ah, pilailetko... on olemassa myös koiradiootteja, jotka eivät halua mennä ulos, kun on liian kylmä ja potkivat sinut yöllä sängystä ulos.</w:t>
      </w:r>
    </w:p>
    <w:p>
      <w:r>
        <w:rPr>
          <w:b/>
          <w:u w:val="single"/>
        </w:rPr>
        <w:t xml:space="preserve">744568</w:t>
      </w:r>
    </w:p>
    <w:p>
      <w:r>
        <w:t xml:space="preserve">Euroopan parlamentin jäsenten väitteet nuorten avustajien häirinnästä Euroopan parlamentissa. https://t.co/3COA40qoba</w:t>
      </w:r>
    </w:p>
    <w:p>
      <w:r>
        <w:rPr>
          <w:b/>
          <w:u w:val="single"/>
        </w:rPr>
        <w:t xml:space="preserve">744569</w:t>
      </w:r>
    </w:p>
    <w:p>
      <w:r>
        <w:t xml:space="preserve">@jelka_godec Zofija SDS ja Zidarcina ovat luoneet perustan terveydenhuollon tuhoamiselle. Heillä oli mukava keinu Zidarin falangin rakennustyömaalla.</w:t>
      </w:r>
    </w:p>
    <w:p>
      <w:r>
        <w:rPr>
          <w:b/>
          <w:u w:val="single"/>
        </w:rPr>
        <w:t xml:space="preserve">744570</w:t>
      </w:r>
    </w:p>
    <w:p>
      <w:r>
        <w:t xml:space="preserve">@LeskovecEi ja, kuka tahansa aikoo runkata minua, hakkaa lohkoa niin nopeasti, että se ei edes polta. ainakin minulla on vielä määräysvalta siihen, luulen.</w:t>
      </w:r>
    </w:p>
    <w:p>
      <w:r>
        <w:rPr>
          <w:b/>
          <w:u w:val="single"/>
        </w:rPr>
        <w:t xml:space="preserve">744571</w:t>
      </w:r>
    </w:p>
    <w:p>
      <w:r>
        <w:t xml:space="preserve">13.2.2016 klo 20.00 sinut on kutsuttu Tomislav Bralićin ja Klapa Intraden isoon konserttiin, jossa vieraana on Nusha Derenda Kranjska Goran Vitranc-salissa!</w:t>
      </w:r>
    </w:p>
    <w:p>
      <w:r>
        <w:rPr>
          <w:b/>
          <w:u w:val="single"/>
        </w:rPr>
        <w:t xml:space="preserve">744572</w:t>
      </w:r>
    </w:p>
    <w:p>
      <w:r>
        <w:t xml:space="preserve">@MarkoSket @GPreac @LeskovecNot @psychocandy71 @protoreakcionar @strankaSDS Poika, kun olet mies, olet sivistyneempi, siihen asti ole hiljaa.</w:t>
      </w:r>
    </w:p>
    <w:p>
      <w:r>
        <w:rPr>
          <w:b/>
          <w:u w:val="single"/>
        </w:rPr>
        <w:t xml:space="preserve">744573</w:t>
      </w:r>
    </w:p>
    <w:p>
      <w:r>
        <w:t xml:space="preserve">@MazzoVanKlein @dreychee @Bodem43 Tuo näkyy tuossa vietnamilaisessa kaverissa, hän vaihtaa jalkojaan eikä jätä niitä ympäriinsä. 😂</w:t>
      </w:r>
    </w:p>
    <w:p>
      <w:r>
        <w:rPr>
          <w:b/>
          <w:u w:val="single"/>
        </w:rPr>
        <w:t xml:space="preserve">744574</w:t>
      </w:r>
    </w:p>
    <w:p>
      <w:r>
        <w:t xml:space="preserve">Te hölmöt jotka soitatte 090...tiedätte mitä olette tekemässäTäytätte median taskuja=Olette samanlaisia kuin vasemmistopuolueiden äänestäjät-Älykkäitä päähän👍Vote right https://t.co/iTDpVSp0rH</w:t>
      </w:r>
    </w:p>
    <w:p>
      <w:r>
        <w:rPr>
          <w:b/>
          <w:u w:val="single"/>
        </w:rPr>
        <w:t xml:space="preserve">744575</w:t>
      </w:r>
    </w:p>
    <w:p>
      <w:r>
        <w:t xml:space="preserve">@vanfranco @Jure_Bajic @nadkaku @vikibozak4 @drVinkoGorenak, joka on loistava laulaja.</w:t>
      </w:r>
    </w:p>
    <w:p>
      <w:r>
        <w:rPr>
          <w:b/>
          <w:u w:val="single"/>
        </w:rPr>
        <w:t xml:space="preserve">744576</w:t>
      </w:r>
    </w:p>
    <w:p>
      <w:r>
        <w:t xml:space="preserve">@PrstanSi @Libertarec Šarec Inc. tekevät sitä, mitä muiden olisi pitänyt tehdä jo kauan sitten. He leikkaavat SD:n mustekalaa Jamnikia, Naratia ja kumppaneita.</w:t>
      </w:r>
    </w:p>
    <w:p>
      <w:r>
        <w:rPr>
          <w:b/>
          <w:u w:val="single"/>
        </w:rPr>
        <w:t xml:space="preserve">744577</w:t>
      </w:r>
    </w:p>
    <w:p>
      <w:r>
        <w:t xml:space="preserve">@ErikaPlaninsec Onnittelut isoäidilleni ja kaikille muillekin, seisokoot syntymäpäivän tähdet hänen rinnallaan! 👏👏👏🍀🌷</w:t>
      </w:r>
    </w:p>
    <w:p>
      <w:r>
        <w:rPr>
          <w:b/>
          <w:u w:val="single"/>
        </w:rPr>
        <w:t xml:space="preserve">744578</w:t>
      </w:r>
    </w:p>
    <w:p>
      <w:r>
        <w:t xml:space="preserve">Pekra-tapahtumat ovat symboli slovenialaisten ehdottomasta yhtenäisyydestä, ja ne järjestetään HUOMENNA keskiviikkona 23. helmikuuta.</w:t>
      </w:r>
    </w:p>
    <w:p>
      <w:r>
        <w:rPr>
          <w:b/>
          <w:u w:val="single"/>
        </w:rPr>
        <w:t xml:space="preserve">744579</w:t>
      </w:r>
    </w:p>
    <w:p>
      <w:r>
        <w:t xml:space="preserve">Bratušková ylittää itsensä uudella sanastollaan. Hän "nopeuttaa asioita". Jos olet fiksu, olet fiksu, Serpentinšek sanoisi.</w:t>
      </w:r>
    </w:p>
    <w:p>
      <w:r>
        <w:rPr>
          <w:b/>
          <w:u w:val="single"/>
        </w:rPr>
        <w:t xml:space="preserve">744580</w:t>
      </w:r>
    </w:p>
    <w:p>
      <w:r>
        <w:t xml:space="preserve">@petrasovdat Useimmiten pelaajia penkiltä, mutta huokaus tulee takaisin, kun he tekevät taas jotain. ;) #bandwagoningsociety</w:t>
      </w:r>
    </w:p>
    <w:p>
      <w:r>
        <w:rPr>
          <w:b/>
          <w:u w:val="single"/>
        </w:rPr>
        <w:t xml:space="preserve">744581</w:t>
      </w:r>
    </w:p>
    <w:p>
      <w:r>
        <w:t xml:space="preserve">Hänellä ei kuitenkaan ollut valtaa estää sitä, koska tasavallan presidentti oli määrännyt sen.</w:t>
      </w:r>
    </w:p>
    <w:p>
      <w:r>
        <w:rPr>
          <w:b/>
          <w:u w:val="single"/>
        </w:rPr>
        <w:t xml:space="preserve">744582</w:t>
      </w:r>
    </w:p>
    <w:p>
      <w:r>
        <w:t xml:space="preserve">@LidijaKocuvan @KanglerFranc En tee mitään mainostaakseni häntä. Mieluummin näkisin oikeistohallituksen</w:t>
      </w:r>
    </w:p>
    <w:p>
      <w:r>
        <w:rPr>
          <w:b/>
          <w:u w:val="single"/>
        </w:rPr>
        <w:t xml:space="preserve">744583</w:t>
      </w:r>
    </w:p>
    <w:p>
      <w:r>
        <w:t xml:space="preserve">@janbuc8 @NKDomzale @nktaborsezana Kyllä. He ovat naurettavia keltaisen perheensä kanssa, mutta sitten kukaan sen sisällä ei kykene ottamaan yritystä haltuunsa.</w:t>
      </w:r>
    </w:p>
    <w:p>
      <w:r>
        <w:rPr>
          <w:b/>
          <w:u w:val="single"/>
        </w:rPr>
        <w:t xml:space="preserve">744584</w:t>
      </w:r>
    </w:p>
    <w:p>
      <w:r>
        <w:t xml:space="preserve">VANHEMMAN IKÄIÄN ELÄKKEEN LASKELMA ON 56,63 %, missä on ero 100 %:iin Jankovićille maksetaan 16 miljoonaa, te korruptoitunut joukko, antakaa takaisin se, mitä olette varastaneet.</w:t>
      </w:r>
    </w:p>
    <w:p>
      <w:r>
        <w:rPr>
          <w:b/>
          <w:u w:val="single"/>
        </w:rPr>
        <w:t xml:space="preserve">744585</w:t>
      </w:r>
    </w:p>
    <w:p>
      <w:r>
        <w:t xml:space="preserve">"Lapset lasten puolesta" - leipoo joulutorttuja lapsille, jotka viettävät joulun erillään vanhemmistaan. https://t.co/hZkuctksl3.</w:t>
      </w:r>
    </w:p>
    <w:p>
      <w:r>
        <w:rPr>
          <w:b/>
          <w:u w:val="single"/>
        </w:rPr>
        <w:t xml:space="preserve">744586</w:t>
      </w:r>
    </w:p>
    <w:p>
      <w:r>
        <w:t xml:space="preserve">Este poistettu. Bussit kulkevat jälleen vakiintunutta reittiä. #Alpetour #julkinen liikenne</w:t>
      </w:r>
    </w:p>
    <w:p>
      <w:r>
        <w:rPr>
          <w:b/>
          <w:u w:val="single"/>
        </w:rPr>
        <w:t xml:space="preserve">744587</w:t>
      </w:r>
    </w:p>
    <w:p>
      <w:r>
        <w:t xml:space="preserve">#Nebulose on @Val202 : Miten ymmärrät Slovenian keskuspankin luottolohkon? Šarec sanoo, ettei hänellä ole kosketusta todellisuuteen? Onko se todella totta?</w:t>
      </w:r>
    </w:p>
    <w:p>
      <w:r>
        <w:rPr>
          <w:b/>
          <w:u w:val="single"/>
        </w:rPr>
        <w:t xml:space="preserve">744588</w:t>
      </w:r>
    </w:p>
    <w:p>
      <w:r>
        <w:t xml:space="preserve">VSO:n lipunkantajat, joilla on Pokrakin-viirit, osallistuvat myös messuun. https://t.co/en3sWPx4Fn.</w:t>
      </w:r>
    </w:p>
    <w:p>
      <w:r>
        <w:rPr>
          <w:b/>
          <w:u w:val="single"/>
        </w:rPr>
        <w:t xml:space="preserve">744589</w:t>
      </w:r>
    </w:p>
    <w:p>
      <w:r>
        <w:t xml:space="preserve">@iztokX @aleksandertusek @TVOdmevi Samalla kun lapioit peltoa ja paimennat lehmää.</w:t>
      </w:r>
    </w:p>
    <w:p>
      <w:r>
        <w:rPr>
          <w:b/>
          <w:u w:val="single"/>
        </w:rPr>
        <w:t xml:space="preserve">744590</w:t>
      </w:r>
    </w:p>
    <w:p>
      <w:r>
        <w:t xml:space="preserve">@Moj_ca Mitä haluaisit, pizzaa.</w:t>
        <w:t xml:space="preserve">Syön säännöllisesti sianlihaa, eikä minulla ole ollut kuumetta 25 vuoteen</w:t>
        <w:t xml:space="preserve">.</w:t>
        <w:br/>
        <w:t xml:space="preserve"> </w:t>
        <w:br/>
        <w:t xml:space="preserve"> eles</w:t>
        <w:br/>
        <w:br/>
        <w:t xml:space="preserve">no temp</w:t>
      </w:r>
    </w:p>
    <w:p>
      <w:r>
        <w:rPr>
          <w:b/>
          <w:u w:val="single"/>
        </w:rPr>
        <w:t xml:space="preserve">744591</w:t>
      </w:r>
    </w:p>
    <w:p>
      <w:r>
        <w:t xml:space="preserve">@petrasovdat Kuka otti pois kaikki ne repliikit, jotka he vittuilivat itselleen? Entä ihmiset perseen ympärillä taskussa, jota he ajoivat?</w:t>
      </w:r>
    </w:p>
    <w:p>
      <w:r>
        <w:rPr>
          <w:b/>
          <w:u w:val="single"/>
        </w:rPr>
        <w:t xml:space="preserve">744592</w:t>
      </w:r>
    </w:p>
    <w:p>
      <w:r>
        <w:t xml:space="preserve">@gavroent Hävittäminen, kyllä, tartunnan saaneiden ihanteellisella käytöksellä ja käyttäytymisellä. Ja pääsy melko kalliisiin hoitoihin. Aika paljon "jos".</w:t>
      </w:r>
    </w:p>
    <w:p>
      <w:r>
        <w:rPr>
          <w:b/>
          <w:u w:val="single"/>
        </w:rPr>
        <w:t xml:space="preserve">744593</w:t>
      </w:r>
    </w:p>
    <w:p>
      <w:r>
        <w:t xml:space="preserve">@KinoBezigrad Hola KGBjevci! Onko tämän illan Trainspottingiin vielä paikkoja?</w:t>
      </w:r>
    </w:p>
    <w:p>
      <w:r>
        <w:rPr>
          <w:b/>
          <w:u w:val="single"/>
        </w:rPr>
        <w:t xml:space="preserve">744594</w:t>
      </w:r>
    </w:p>
    <w:p>
      <w:r>
        <w:t xml:space="preserve">Interpellation @ErjavecKarl: CVC:n väärinkäyttö, vääristelyt, Škerbinecin laiton erottaminen! https://t.co/iyS2rd6h5E via @vecer</w:t>
      </w:r>
    </w:p>
    <w:p>
      <w:r>
        <w:rPr>
          <w:b/>
          <w:u w:val="single"/>
        </w:rPr>
        <w:t xml:space="preserve">744595</w:t>
      </w:r>
    </w:p>
    <w:p>
      <w:r>
        <w:t xml:space="preserve">Tämä on TILINPÄÄTÖS-planeetan ääni.</w:t>
        <w:br/>
        <w:t xml:space="preserve">https://t.co/wCjrfVUP7s</w:t>
        <w:br/>
        <w:t xml:space="preserve">Tule planeetallemme. Maailmastasi tulee parempi paikka. https://t.co/79tfRHTBlZ</w:t>
      </w:r>
    </w:p>
    <w:p>
      <w:r>
        <w:rPr>
          <w:b/>
          <w:u w:val="single"/>
        </w:rPr>
        <w:t xml:space="preserve">744596</w:t>
      </w:r>
    </w:p>
    <w:p>
      <w:r>
        <w:t xml:space="preserve">Tapoin juuri vahingossa hämähäkin ja laitoin sitten verkon sen oven ympärille... vittu, tee siitä itsemurhan näköinen 😂😂😂😂</w:t>
      </w:r>
    </w:p>
    <w:p>
      <w:r>
        <w:rPr>
          <w:b/>
          <w:u w:val="single"/>
        </w:rPr>
        <w:t xml:space="preserve">744597</w:t>
      </w:r>
    </w:p>
    <w:p>
      <w:r>
        <w:t xml:space="preserve">@dreychee @ToneMartinjak Nämä prikaatilaiset rakensivat isänmaan, mutta "prikaatilainen" Tonček Krkovič repi sen alas!</w:t>
      </w:r>
    </w:p>
    <w:p>
      <w:r>
        <w:rPr>
          <w:b/>
          <w:u w:val="single"/>
        </w:rPr>
        <w:t xml:space="preserve">744598</w:t>
      </w:r>
    </w:p>
    <w:p>
      <w:r>
        <w:t xml:space="preserve">Mudel, teet lantaa.</w:t>
        <w:br/>
        <w:t xml:space="preserve"> Rentoudu vähän, niin opit tekemään mitään, ASHTEKAŠ! https://t.co/EXzYM3QxBW ...</w:t>
      </w:r>
    </w:p>
    <w:p>
      <w:r>
        <w:rPr>
          <w:b/>
          <w:u w:val="single"/>
        </w:rPr>
        <w:t xml:space="preserve">744599</w:t>
      </w:r>
    </w:p>
    <w:p>
      <w:r>
        <w:t xml:space="preserve">Pentu tekee ihmeitä! Brd:n voitettua Ilirija 5:0, nyt Primorjen joukkue johtaa Radomljea 0:2 puoliajalla! Bravo! #2snl</w:t>
      </w:r>
    </w:p>
    <w:p>
      <w:r>
        <w:rPr>
          <w:b/>
          <w:u w:val="single"/>
        </w:rPr>
        <w:t xml:space="preserve">744600</w:t>
      </w:r>
    </w:p>
    <w:p>
      <w:r>
        <w:t xml:space="preserve">@VegANA19 @marko_misko @JJansaSDS Aja, jos et pidä jostain asiasta, alat heiluttaa primitiiviä!</w:t>
      </w:r>
    </w:p>
    <w:p>
      <w:r>
        <w:rPr>
          <w:b/>
          <w:u w:val="single"/>
        </w:rPr>
        <w:t xml:space="preserve">744601</w:t>
      </w:r>
    </w:p>
    <w:p>
      <w:r>
        <w:t xml:space="preserve">@Stanisl15592752 PPoliitikot Saksassa ovat tulleet hulluiksi, toivottavasti äänestäjät viisastuvat.</w:t>
      </w:r>
    </w:p>
    <w:p>
      <w:r>
        <w:rPr>
          <w:b/>
          <w:u w:val="single"/>
        </w:rPr>
        <w:t xml:space="preserve">744602</w:t>
      </w:r>
    </w:p>
    <w:p>
      <w:r>
        <w:t xml:space="preserve">@IndijancTecumse @PlanetTV Minulla ei ole televisiota, mutta joskus tämä paska tulee minulle internetistä, ja se on kamalaa, kamalaa.</w:t>
      </w:r>
    </w:p>
    <w:p>
      <w:r>
        <w:rPr>
          <w:b/>
          <w:u w:val="single"/>
        </w:rPr>
        <w:t xml:space="preserve">744603</w:t>
      </w:r>
    </w:p>
    <w:p>
      <w:r>
        <w:t xml:space="preserve">@KatarinaDbr Sprichst du Deutsch?</w:t>
        <w:t xml:space="preserve">Aiheena naiset ja autot, tai miten sovinistinen herätys saa opetuksensa.</w:t>
        <w:br/>
        <w:t xml:space="preserve">https://t.co/G1tSooV976</w:t>
      </w:r>
    </w:p>
    <w:p>
      <w:r>
        <w:rPr>
          <w:b/>
          <w:u w:val="single"/>
        </w:rPr>
        <w:t xml:space="preserve">744604</w:t>
      </w:r>
    </w:p>
    <w:p>
      <w:r>
        <w:t xml:space="preserve">@xxx24241454 @roma9na Tämä suojelija keksii sen! Olemme nähneet hänen matkansa omin silmin... tulipalon ja putoamisen. Piste.</w:t>
      </w:r>
    </w:p>
    <w:p>
      <w:r>
        <w:rPr>
          <w:b/>
          <w:u w:val="single"/>
        </w:rPr>
        <w:t xml:space="preserve">744605</w:t>
      </w:r>
    </w:p>
    <w:p>
      <w:r>
        <w:t xml:space="preserve">Oletko tosissasi? Käytät osan päivästäsi siihen, että käytät Jumalan aikaa johonkin, joka on jo etukäteen tiedossa. #interpellation On jo aamu, ja he haukkovat yhä henkeä.</w:t>
      </w:r>
    </w:p>
    <w:p>
      <w:r>
        <w:rPr>
          <w:b/>
          <w:u w:val="single"/>
        </w:rPr>
        <w:t xml:space="preserve">744606</w:t>
      </w:r>
    </w:p>
    <w:p>
      <w:r>
        <w:t xml:space="preserve">Venetsian kyyhkyset syövät kädestäsi, mutta kun ne nousevat ylös, ne paskovat pääsi päälle! https://t.co/7QAtwBf37v</w:t>
      </w:r>
    </w:p>
    <w:p>
      <w:r>
        <w:rPr>
          <w:b/>
          <w:u w:val="single"/>
        </w:rPr>
        <w:t xml:space="preserve">744607</w:t>
      </w:r>
    </w:p>
    <w:p>
      <w:r>
        <w:t xml:space="preserve">Zadarin hirviö joutuu kärsimään 40 vuoden tuomion 16 vuoden ajan vanhimman tyttärensä raiskauksesta https://t.co/WjCQXRQriL via @Nova24TV</w:t>
      </w:r>
    </w:p>
    <w:p>
      <w:r>
        <w:rPr>
          <w:b/>
          <w:u w:val="single"/>
        </w:rPr>
        <w:t xml:space="preserve">744608</w:t>
      </w:r>
    </w:p>
    <w:p>
      <w:r>
        <w:t xml:space="preserve">Mutta minusta se ei ole yhtään hauskaa. Se on vain häirintää. Ällöttävää... https://t.co/7wng1cOqIf</w:t>
      </w:r>
    </w:p>
    <w:p>
      <w:r>
        <w:rPr>
          <w:b/>
          <w:u w:val="single"/>
        </w:rPr>
        <w:t xml:space="preserve">744609</w:t>
      </w:r>
    </w:p>
    <w:p>
      <w:r>
        <w:t xml:space="preserve">@LahovnikMatej Yritykset tarvitsevat työntekijöitä niin kipeästi, että ne etsivät heitä jo tienvarsimainoksilla.</w:t>
      </w:r>
    </w:p>
    <w:p>
      <w:r>
        <w:rPr>
          <w:b/>
          <w:u w:val="single"/>
        </w:rPr>
        <w:t xml:space="preserve">744610</w:t>
      </w:r>
    </w:p>
    <w:p>
      <w:r>
        <w:t xml:space="preserve">Osallistun siis #radiobattleSI:hen, mutta älkää odottako liikaa twiittejä, koska Tamalalla on rastatukat ja minun täytyy kammata ne. #sampovem</w:t>
      </w:r>
    </w:p>
    <w:p>
      <w:r>
        <w:rPr>
          <w:b/>
          <w:u w:val="single"/>
        </w:rPr>
        <w:t xml:space="preserve">744611</w:t>
      </w:r>
    </w:p>
    <w:p>
      <w:r>
        <w:t xml:space="preserve">@Onkraj_ @PrometejDD @surfon Ja vielä kerran, itse en ole koskaan valittanut veroista.</w:t>
      </w:r>
    </w:p>
    <w:p>
      <w:r>
        <w:rPr>
          <w:b/>
          <w:u w:val="single"/>
        </w:rPr>
        <w:t xml:space="preserve">744612</w:t>
      </w:r>
    </w:p>
    <w:p>
      <w:r>
        <w:t xml:space="preserve">Kun näen kollegoideni energian, tiedän, että onnistumme. #toptalk #dejanturk @Simobil</w:t>
      </w:r>
    </w:p>
    <w:p>
      <w:r>
        <w:rPr>
          <w:b/>
          <w:u w:val="single"/>
        </w:rPr>
        <w:t xml:space="preserve">744613</w:t>
      </w:r>
    </w:p>
    <w:p>
      <w:r>
        <w:t xml:space="preserve">! HUDO! Kuvia Ljubljanan uudesta ensiapupoliklinikasta, josta paljastuu toinen "korruptoituneen Milojakan" Potemkinin kylä: https://t.co/I6VTneriZT</w:t>
      </w:r>
    </w:p>
    <w:p>
      <w:r>
        <w:rPr>
          <w:b/>
          <w:u w:val="single"/>
        </w:rPr>
        <w:t xml:space="preserve">744614</w:t>
      </w:r>
    </w:p>
    <w:p>
      <w:r>
        <w:t xml:space="preserve">Nykyään, kun kaikki on suhteellista, älkää yllättykö, jos kohtaatte paholaisen taivaan porteilla.</w:t>
        <w:br/>
        <w:br/>
        <w:t xml:space="preserve"> Eikö paholainen lahjonnut Pietaria?</w:t>
        <w:br/>
        <w:t xml:space="preserve"> Kirotut kommunistit🥴</w:t>
      </w:r>
    </w:p>
    <w:p>
      <w:r>
        <w:rPr>
          <w:b/>
          <w:u w:val="single"/>
        </w:rPr>
        <w:t xml:space="preserve">744615</w:t>
      </w:r>
    </w:p>
    <w:p>
      <w:r>
        <w:t xml:space="preserve">He haluavat yksinkertaistaa tapahtumien järjestämistä #thebusinessidea https://t.co/ZC0r9f6DGm #NPI</w:t>
      </w:r>
    </w:p>
    <w:p>
      <w:r>
        <w:rPr>
          <w:b/>
          <w:u w:val="single"/>
        </w:rPr>
        <w:t xml:space="preserve">744616</w:t>
      </w:r>
    </w:p>
    <w:p>
      <w:r>
        <w:t xml:space="preserve">#visit the best hot choolada...and popsi for tamales!;) (@ Grešni Kozel in Braslovče) https://t.co/mQYLnUPvDU https://t.co/rQ6kIwaB1Z</w:t>
      </w:r>
    </w:p>
    <w:p>
      <w:r>
        <w:rPr>
          <w:b/>
          <w:u w:val="single"/>
        </w:rPr>
        <w:t xml:space="preserve">744617</w:t>
      </w:r>
    </w:p>
    <w:p>
      <w:r>
        <w:t xml:space="preserve">Ranskalaispeli Kooracille, kaksi maalia annettiin pois - toisesta puoliajasta tulee rökäletappio #GoCroatia #sp2018 #FRACRO</w:t>
      </w:r>
    </w:p>
    <w:p>
      <w:r>
        <w:rPr>
          <w:b/>
          <w:u w:val="single"/>
        </w:rPr>
        <w:t xml:space="preserve">744618</w:t>
      </w:r>
    </w:p>
    <w:p>
      <w:r>
        <w:t xml:space="preserve">@ciro_ciril @AntonPeinkiher Se, mitä Drnovšek teki, on itse asiassa petos.</w:t>
      </w:r>
    </w:p>
    <w:p>
      <w:r>
        <w:rPr>
          <w:b/>
          <w:u w:val="single"/>
        </w:rPr>
        <w:t xml:space="preserve">744619</w:t>
      </w:r>
    </w:p>
    <w:p>
      <w:r>
        <w:t xml:space="preserve">#BlackHat2018 tuo aina jännittäviä uutisia siitä, miten kaikki on tulevaisuudessa paremmin. https://t.co/JUlwm9JwuI</w:t>
      </w:r>
    </w:p>
    <w:p>
      <w:r>
        <w:rPr>
          <w:b/>
          <w:u w:val="single"/>
        </w:rPr>
        <w:t xml:space="preserve">744620</w:t>
      </w:r>
    </w:p>
    <w:p>
      <w:r>
        <w:t xml:space="preserve">Pidän videosta @YouTube https://t.co/qI4GqVs2iU Joulupukki toi lahjoja Antennan aamiaiselle ja hänelle laulettiin | TORKOV</w:t>
      </w:r>
    </w:p>
    <w:p>
      <w:r>
        <w:rPr>
          <w:b/>
          <w:u w:val="single"/>
        </w:rPr>
        <w:t xml:space="preserve">744621</w:t>
      </w:r>
    </w:p>
    <w:p>
      <w:r>
        <w:t xml:space="preserve">@Matej_Klaric Näin ei ole Sloveniassa. Täällä veroja (alv, bensiini) voidaan vain korottaa, mutta niitä ei voida alentaa.</w:t>
      </w:r>
    </w:p>
    <w:p>
      <w:r>
        <w:rPr>
          <w:b/>
          <w:u w:val="single"/>
        </w:rPr>
        <w:t xml:space="preserve">744622</w:t>
      </w:r>
    </w:p>
    <w:p>
      <w:r>
        <w:t xml:space="preserve">😂😂😂😂 kritiikki TW viestejä kohtaan ilmeisesti pakotti @vinkovasle1 ja @ZaresGregor estämään minut #svobodagovora 😂😂😂😂 #močargumenta</w:t>
      </w:r>
    </w:p>
    <w:p>
      <w:r>
        <w:rPr>
          <w:b/>
          <w:u w:val="single"/>
        </w:rPr>
        <w:t xml:space="preserve">744623</w:t>
      </w:r>
    </w:p>
    <w:p>
      <w:r>
        <w:t xml:space="preserve">@eemalui Tut me menimme verkkareissa. Minä menisin supalla, mutta minulla ei ole supaa. Kuten ehdokkaat, kuten äänestäjät...</w:t>
      </w:r>
    </w:p>
    <w:p>
      <w:r>
        <w:rPr>
          <w:b/>
          <w:u w:val="single"/>
        </w:rPr>
        <w:t xml:space="preserve">744624</w:t>
      </w:r>
    </w:p>
    <w:p>
      <w:r>
        <w:t xml:space="preserve">@VesnaBarovic Pahor on suoraselkäinen mies</w:t>
        <w:br/>
        <w:t xml:space="preserve">Näitkö hänen ilmeensä, kun hän marssitti kampanjansa aikana halki Slovenian</w:t>
        <w:br/>
        <w:t xml:space="preserve">Hänen kaltaisiaan miehiä on vähän</w:t>
      </w:r>
    </w:p>
    <w:p>
      <w:r>
        <w:rPr>
          <w:b/>
          <w:u w:val="single"/>
        </w:rPr>
        <w:t xml:space="preserve">744625</w:t>
      </w:r>
    </w:p>
    <w:p>
      <w:r>
        <w:t xml:space="preserve">@jkmcnk @IphigenieNoemi @Agathung @Centrifusion Mitä sanot, siinä on suolaa. Mene syömään suolaa!</w:t>
      </w:r>
    </w:p>
    <w:p>
      <w:r>
        <w:rPr>
          <w:b/>
          <w:u w:val="single"/>
        </w:rPr>
        <w:t xml:space="preserve">744626</w:t>
      </w:r>
    </w:p>
    <w:p>
      <w:r>
        <w:t xml:space="preserve">Kun on niin paljon velkaa, ei voi tehdä muuta kuin sotia, murhata, ryöstää... https://t.co/kilGqkEjG2</w:t>
      </w:r>
    </w:p>
    <w:p>
      <w:r>
        <w:rPr>
          <w:b/>
          <w:u w:val="single"/>
        </w:rPr>
        <w:t xml:space="preserve">744627</w:t>
      </w:r>
    </w:p>
    <w:p>
      <w:r>
        <w:t xml:space="preserve">Avaamme täysistunnon kehottamalla käymään kiireellistä keskustelua Katalonian tapahtumista. Espanjan viranomaisten raa'alle käytökselle ei ole mitään tekosyytä. #EPlenary</w:t>
      </w:r>
    </w:p>
    <w:p>
      <w:r>
        <w:rPr>
          <w:b/>
          <w:u w:val="single"/>
        </w:rPr>
        <w:t xml:space="preserve">744628</w:t>
      </w:r>
    </w:p>
    <w:p>
      <w:r>
        <w:t xml:space="preserve">Leipää, salamia ja vaippoja verotetaan, mutta pankkeja ei. Tässä näkyy julkisen järjestäytyneen rikollisuuden ironia.</w:t>
      </w:r>
    </w:p>
    <w:p>
      <w:r>
        <w:rPr>
          <w:b/>
          <w:u w:val="single"/>
        </w:rPr>
        <w:t xml:space="preserve">744629</w:t>
      </w:r>
    </w:p>
    <w:p>
      <w:r>
        <w:t xml:space="preserve">@stanka_d Seuraava terveydenhuollon kriisi on näköpiirissä. Kun kehitysvammaisten määrä lisääntyy, meiltä loppuu psykiatrisesti koulutettu henkilökunta.</w:t>
      </w:r>
    </w:p>
    <w:p>
      <w:r>
        <w:rPr>
          <w:b/>
          <w:u w:val="single"/>
        </w:rPr>
        <w:t xml:space="preserve">744630</w:t>
      </w:r>
    </w:p>
    <w:p>
      <w:r>
        <w:t xml:space="preserve">Rakas Jumala, kun teemme itsestämme hölmöjä... #poliisi olisi #parempi, jos he istuisivat kiltisti asemilla ja reagoisivat vain väliintulotilanteisiin.</w:t>
      </w:r>
    </w:p>
    <w:p>
      <w:r>
        <w:rPr>
          <w:b/>
          <w:u w:val="single"/>
        </w:rPr>
        <w:t xml:space="preserve">744631</w:t>
      </w:r>
    </w:p>
    <w:p>
      <w:r>
        <w:t xml:space="preserve">Kasper Schmeichlin aloitusvirhe, video #jalkapallo #jalkapallo #ligaprvakov - http://t.co/JDqdEA3XR0</w:t>
      </w:r>
    </w:p>
    <w:p>
      <w:r>
        <w:rPr>
          <w:b/>
          <w:u w:val="single"/>
        </w:rPr>
        <w:t xml:space="preserve">744632</w:t>
      </w:r>
    </w:p>
    <w:p>
      <w:r>
        <w:t xml:space="preserve">@strankaSD @JernejPikalo Fasistinen kansa juhlii voittoa partisaaneista 🤪👍🤣</w:t>
      </w:r>
    </w:p>
    <w:p>
      <w:r>
        <w:rPr>
          <w:b/>
          <w:u w:val="single"/>
        </w:rPr>
        <w:t xml:space="preserve">744633</w:t>
      </w:r>
    </w:p>
    <w:p>
      <w:r>
        <w:t xml:space="preserve">Se, kumpi voittaa, on A-ryhmän ainoa voittamaton joukkue. @kzs_si #Susijengi #EuroBasket2017 @Val202 @Val202</w:t>
      </w:r>
    </w:p>
    <w:p>
      <w:r>
        <w:rPr>
          <w:b/>
          <w:u w:val="single"/>
        </w:rPr>
        <w:t xml:space="preserve">744634</w:t>
      </w:r>
    </w:p>
    <w:p>
      <w:r>
        <w:t xml:space="preserve">Me syömme punaisia paprikoita. Onko selvä? Tai punaisia tulisia paprikoita, valinnaisesti. #Roka :D https://t.co/XxP5nKLmwJ</w:t>
      </w:r>
    </w:p>
    <w:p>
      <w:r>
        <w:rPr>
          <w:b/>
          <w:u w:val="single"/>
        </w:rPr>
        <w:t xml:space="preserve">744635</w:t>
      </w:r>
    </w:p>
    <w:p>
      <w:r>
        <w:t xml:space="preserve">@VeraG_KR @PESJAKZdenc @davorvrban @RTV_Slovenija Estin molemmat loiset. Heillä ei ole aivoja. Lp</w:t>
      </w:r>
    </w:p>
    <w:p>
      <w:r>
        <w:rPr>
          <w:b/>
          <w:u w:val="single"/>
        </w:rPr>
        <w:t xml:space="preserve">744636</w:t>
      </w:r>
    </w:p>
    <w:p>
      <w:r>
        <w:t xml:space="preserve">vähän aikaa, kun suurin osa MS-mediasta leimasi Trumpin rasistiksi?</w:t>
        <w:br/>
        <w:br/>
        <w:t xml:space="preserve">https://t.co/Go73HGYgyZ</w:t>
      </w:r>
    </w:p>
    <w:p>
      <w:r>
        <w:rPr>
          <w:b/>
          <w:u w:val="single"/>
        </w:rPr>
        <w:t xml:space="preserve">744637</w:t>
      </w:r>
    </w:p>
    <w:p>
      <w:r>
        <w:t xml:space="preserve">@Fias33 @MarkoFratnik Punaiset prikaatit! Emme ole niin kaukana, mutta täällä on perinteisesti pukeuduttu univormuihin!?</w:t>
      </w:r>
    </w:p>
    <w:p>
      <w:r>
        <w:rPr>
          <w:b/>
          <w:u w:val="single"/>
        </w:rPr>
        <w:t xml:space="preserve">744638</w:t>
      </w:r>
    </w:p>
    <w:p>
      <w:r>
        <w:t xml:space="preserve">@AntonPeinkiher @strankaSDS Sinut pitäisi viedä kiireellisesti JJ-psykiatriaan Australiaan.</w:t>
      </w:r>
    </w:p>
    <w:p>
      <w:r>
        <w:rPr>
          <w:b/>
          <w:u w:val="single"/>
        </w:rPr>
        <w:t xml:space="preserve">744639</w:t>
      </w:r>
    </w:p>
    <w:p>
      <w:r>
        <w:t xml:space="preserve">@nejkom Villi kokemus. Olen kuullut tarinoita siitä, miten puu räjähti hammastikkujen varassa.</w:t>
      </w:r>
    </w:p>
    <w:p>
      <w:r>
        <w:rPr>
          <w:b/>
          <w:u w:val="single"/>
        </w:rPr>
        <w:t xml:space="preserve">744640</w:t>
      </w:r>
    </w:p>
    <w:p>
      <w:r>
        <w:t xml:space="preserve">Katalonialaiset ovat olleet espanjalaisten alaisuudessa 300 vuotta. Olimme serbien ja kommunismin vallassa 100 vuotta. Serbit olivat 500 vuotta turkkilaisten alaisuudessa. Katalonialaisten on vaikea irrottautua.</w:t>
      </w:r>
    </w:p>
    <w:p>
      <w:r>
        <w:rPr>
          <w:b/>
          <w:u w:val="single"/>
        </w:rPr>
        <w:t xml:space="preserve">744641</w:t>
      </w:r>
    </w:p>
    <w:p>
      <w:r>
        <w:t xml:space="preserve">Jos ihmiset ympärilläsi käyttäytyvät oudosti (tai olet harhainen): täysikuu on 12.12. https://t.co/YTfwqGXCpf.</w:t>
      </w:r>
    </w:p>
    <w:p>
      <w:r>
        <w:rPr>
          <w:b/>
          <w:u w:val="single"/>
        </w:rPr>
        <w:t xml:space="preserve">744642</w:t>
      </w:r>
    </w:p>
    <w:p>
      <w:r>
        <w:t xml:space="preserve">Sunnuntai tällaisen enkelin seurassa on sitäkin kauniimpi ... #wellcum #spazamoske #sex #sexygirl #angel https://t.co/Pi0rVK2DUQ</w:t>
      </w:r>
    </w:p>
    <w:p>
      <w:r>
        <w:rPr>
          <w:b/>
          <w:u w:val="single"/>
        </w:rPr>
        <w:t xml:space="preserve">744643</w:t>
      </w:r>
    </w:p>
    <w:p>
      <w:r>
        <w:t xml:space="preserve">Pahor:Liittovaltiomuotoinen Eurooppa voisi olla vastaus Katalonian autonomian lisäämiseen https://t.co/vVKAKoWE62 Japajade!USA:n jako maailmanrauhan puolesta</w:t>
      </w:r>
    </w:p>
    <w:p>
      <w:r>
        <w:rPr>
          <w:b/>
          <w:u w:val="single"/>
        </w:rPr>
        <w:t xml:space="preserve">744644</w:t>
      </w:r>
    </w:p>
    <w:p>
      <w:r>
        <w:t xml:space="preserve">Tanssijat varokaa! Robbo etsii ammattimaista tanssiryhmää adrenaliinivideon kuvaamiseen! https://t.co/vJLd8pHK8o</w:t>
      </w:r>
    </w:p>
    <w:p>
      <w:r>
        <w:rPr>
          <w:b/>
          <w:u w:val="single"/>
        </w:rPr>
        <w:t xml:space="preserve">744645</w:t>
      </w:r>
    </w:p>
    <w:p>
      <w:r>
        <w:t xml:space="preserve">@luybely @_rozen Maanmieheni julistivat myös Jumalani petturiksi, mutta kolmantena päivänä he olivat hyvin yllättyneitä https://t.co/UOXcdH3pDT</w:t>
      </w:r>
    </w:p>
    <w:p>
      <w:r>
        <w:rPr>
          <w:b/>
          <w:u w:val="single"/>
        </w:rPr>
        <w:t xml:space="preserve">744646</w:t>
      </w:r>
    </w:p>
    <w:p>
      <w:r>
        <w:t xml:space="preserve">@Matino667 Olen joka tapauksessa samaa mieltä kanssasi. Kaikesta otetaan livekuvia, mutta Lee Sirk ei painaisi. Minun puolestani. Ja sinulla on digitaalikamera. Kuinka kehtaat?!</w:t>
      </w:r>
    </w:p>
    <w:p>
      <w:r>
        <w:rPr>
          <w:b/>
          <w:u w:val="single"/>
        </w:rPr>
        <w:t xml:space="preserve">744647</w:t>
      </w:r>
    </w:p>
    <w:p>
      <w:r>
        <w:t xml:space="preserve">Se kiusallinen hetki, kun onnistut levittämään tomaattikeittoa melko tasaisesti keittiön seinille, mutta et aivan tasaisesti.</w:t>
        <w:br/>
        <w:t xml:space="preserve"> #MasterChef</w:t>
      </w:r>
    </w:p>
    <w:p>
      <w:r>
        <w:rPr>
          <w:b/>
          <w:u w:val="single"/>
        </w:rPr>
        <w:t xml:space="preserve">744648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744649</w:t>
      </w:r>
    </w:p>
    <w:p>
      <w:r>
        <w:t xml:space="preserve">Sveitsiläiset ovat pysäyttäneet @GorenjeVelenjen voitokkaan marssin @ehfcl. #rokomet https://t.co/rs0OhJciu9 https://t.co/4gBfzqJtWK</w:t>
      </w:r>
    </w:p>
    <w:p>
      <w:r>
        <w:rPr>
          <w:b/>
          <w:u w:val="single"/>
        </w:rPr>
        <w:t xml:space="preserve">744650</w:t>
      </w:r>
    </w:p>
    <w:p>
      <w:r>
        <w:t xml:space="preserve">Katanec: "Voitte herjata minua niin paljon kuin haluatte twiiteillä ja Facebookissa, onneksi en osaa enkä aio tehdä niin."</w:t>
      </w:r>
    </w:p>
    <w:p>
      <w:r>
        <w:rPr>
          <w:b/>
          <w:u w:val="single"/>
        </w:rPr>
        <w:t xml:space="preserve">744651</w:t>
      </w:r>
    </w:p>
    <w:p>
      <w:r>
        <w:t xml:space="preserve">Opankar ja Lj. Rožnikin pitäisi kysyä "häneltä" ja niiltä, joilla ei ole hänen henkilöllisyyttään, kuinka paljon hän on huijannut heitä vuosien varrella.</w:t>
      </w:r>
    </w:p>
    <w:p>
      <w:r>
        <w:rPr>
          <w:b/>
          <w:u w:val="single"/>
        </w:rPr>
        <w:t xml:space="preserve">744652</w:t>
      </w:r>
    </w:p>
    <w:p>
      <w:r>
        <w:t xml:space="preserve">hallituksen neuvonantajat ovat kommunistista taloutta, tai pikemminkin heidän oppilaansa #mencinger https://t.co/BgnM0WpKrK</w:t>
      </w:r>
    </w:p>
    <w:p>
      <w:r>
        <w:rPr>
          <w:b/>
          <w:u w:val="single"/>
        </w:rPr>
        <w:t xml:space="preserve">744653</w:t>
      </w:r>
    </w:p>
    <w:p>
      <w:r>
        <w:t xml:space="preserve">Olin niin peloissani, että kun ihmiset huomasivat, että olin yhä elossa, he alkoivat rakentaa kappelia.</w:t>
      </w:r>
    </w:p>
    <w:p>
      <w:r>
        <w:rPr>
          <w:b/>
          <w:u w:val="single"/>
        </w:rPr>
        <w:t xml:space="preserve">744654</w:t>
      </w:r>
    </w:p>
    <w:p>
      <w:r>
        <w:t xml:space="preserve">PERJANTAI 17.12.2010 :: Ilmainen kuljetuspalvelu MB Pohorjeen 100 ensimmäiselle koko päivän hiihtopassin ostajalle.</w:t>
      </w:r>
    </w:p>
    <w:p>
      <w:r>
        <w:rPr>
          <w:b/>
          <w:u w:val="single"/>
        </w:rPr>
        <w:t xml:space="preserve">744655</w:t>
      </w:r>
    </w:p>
    <w:p>
      <w:r>
        <w:t xml:space="preserve">Slovenialaiset pysyvät mukana mitalitaistelussa! Hyvin tehty meidän käsipallotaistelijoillemme! Onnittelut! Te olette kuninkaita! Jatkakaa hyvää työtä! Olemme kanssanne ja kannustamme teitä!</w:t>
      </w:r>
    </w:p>
    <w:p>
      <w:r>
        <w:rPr>
          <w:b/>
          <w:u w:val="single"/>
        </w:rPr>
        <w:t xml:space="preserve">744656</w:t>
      </w:r>
    </w:p>
    <w:p>
      <w:r>
        <w:t xml:space="preserve">@petrasovdat @sarecmarjan @MatejTonin @ZidanDejan En ole parlamentissa enkä tiedä, mitä tapahtuu :)</w:t>
      </w:r>
    </w:p>
    <w:p>
      <w:r>
        <w:rPr>
          <w:b/>
          <w:u w:val="single"/>
        </w:rPr>
        <w:t xml:space="preserve">744657</w:t>
      </w:r>
    </w:p>
    <w:p>
      <w:r>
        <w:t xml:space="preserve">@leaathenatabako Kuule, aina kun itket sitä, että et saa aamulla kämppää, ajattelen: nainen tarvitsee 3 viikkoa lomaa saadakseen tarpeeksi unta 😁</w:t>
      </w:r>
    </w:p>
    <w:p>
      <w:r>
        <w:rPr>
          <w:b/>
          <w:u w:val="single"/>
        </w:rPr>
        <w:t xml:space="preserve">744658</w:t>
      </w:r>
    </w:p>
    <w:p>
      <w:r>
        <w:t xml:space="preserve">@butalskipolicaj No, kun argumentit loppuvat, alamme kastella. Miten Jansa piereskelee nyt perseestään.</w:t>
      </w:r>
    </w:p>
    <w:p>
      <w:r>
        <w:rPr>
          <w:b/>
          <w:u w:val="single"/>
        </w:rPr>
        <w:t xml:space="preserve">744659</w:t>
      </w:r>
    </w:p>
    <w:p>
      <w:r>
        <w:t xml:space="preserve">PS: minne katosi Podobnikin SLS (Kanglerin NLS-lisäkkeen kanssa)? Mittauksen tai mielipidetutkimuksen manipulointi? https://t.co/KzEmEPusEa</w:t>
      </w:r>
    </w:p>
    <w:p>
      <w:r>
        <w:rPr>
          <w:b/>
          <w:u w:val="single"/>
        </w:rPr>
        <w:t xml:space="preserve">744660</w:t>
      </w:r>
    </w:p>
    <w:p>
      <w:r>
        <w:t xml:space="preserve">Ninamedia aloittaa saman prosessin toisen vaiheen. Ensimmäisten mielipidemittausten mukaan kaikki ovat tasapisteissä, ja vähän ennen vaaleja SDS johtaa "pelottavalla" tavalla.</w:t>
      </w:r>
    </w:p>
    <w:p>
      <w:r>
        <w:rPr>
          <w:b/>
          <w:u w:val="single"/>
        </w:rPr>
        <w:t xml:space="preserve">744661</w:t>
      </w:r>
    </w:p>
    <w:p>
      <w:r>
        <w:t xml:space="preserve">Milan Kučan pidätetään ulkomaisen omaisuuden tuhoamisesta. Hän jäi kiinni SDS:n päämajan läheltä. http://t.co/oEtvG5ojdl</w:t>
      </w:r>
    </w:p>
    <w:p>
      <w:r>
        <w:rPr>
          <w:b/>
          <w:u w:val="single"/>
        </w:rPr>
        <w:t xml:space="preserve">744662</w:t>
      </w:r>
    </w:p>
    <w:p>
      <w:r>
        <w:t xml:space="preserve">@RevijaReporter Jos he onnittelevat sinua niin lämpimästi ja kättelevät sinua, sinun PITÄÄ tietää, että sinun ei tarvitse silputa paperia, koska olet jo paskassa😎🤐.</w:t>
      </w:r>
    </w:p>
    <w:p>
      <w:r>
        <w:rPr>
          <w:b/>
          <w:u w:val="single"/>
        </w:rPr>
        <w:t xml:space="preserve">744663</w:t>
      </w:r>
    </w:p>
    <w:p>
      <w:r>
        <w:t xml:space="preserve">Isäni on aina vastustanut moottoripyöriä, mutta nyt hän kertoo minulle, kun joukkue kokoontuu ja lähtee maanantaina hautajaisiin, ja että minut kutsutaan mukaan. 😂</w:t>
      </w:r>
    </w:p>
    <w:p>
      <w:r>
        <w:rPr>
          <w:b/>
          <w:u w:val="single"/>
        </w:rPr>
        <w:t xml:space="preserve">744664</w:t>
      </w:r>
    </w:p>
    <w:p>
      <w:r>
        <w:t xml:space="preserve">@miro5ek @Metod_Berlec @strankaSD @strankalevica Parempi kuin Aolf Hitlerin aikana, tai sanotaan Orban!!!!!.</w:t>
      </w:r>
    </w:p>
    <w:p>
      <w:r>
        <w:rPr>
          <w:b/>
          <w:u w:val="single"/>
        </w:rPr>
        <w:t xml:space="preserve">744665</w:t>
      </w:r>
    </w:p>
    <w:p>
      <w:r>
        <w:t xml:space="preserve">Politiikan tutkijoiden kouluRT @rokomavh: @BVoje @MarkoSket @JJansaSDS ...ja tämän koulun äärimmäisimmän siiven: puolustustutkimus! #grozainstrah</w:t>
      </w:r>
    </w:p>
    <w:p>
      <w:r>
        <w:rPr>
          <w:b/>
          <w:u w:val="single"/>
        </w:rPr>
        <w:t xml:space="preserve">744666</w:t>
      </w:r>
    </w:p>
    <w:p>
      <w:r>
        <w:t xml:space="preserve">@petrasovdat Hän on brexit-puolueen perusmalli, hän aikoo lykätä sitä vielä muutaman kerran ...</w:t>
      </w:r>
    </w:p>
    <w:p>
      <w:r>
        <w:rPr>
          <w:b/>
          <w:u w:val="single"/>
        </w:rPr>
        <w:t xml:space="preserve">744667</w:t>
      </w:r>
    </w:p>
    <w:p>
      <w:r>
        <w:t xml:space="preserve">@ATBeatris @MitjaIrsic Ehdotan, että työntekijä saa bruttopalkan ja sitten hän maksaa veroja ja maksuja.</w:t>
        <w:br/>
        <w:t xml:space="preserve"> Vasemmisto olisi helpottunut.</w:t>
      </w:r>
    </w:p>
    <w:p>
      <w:r>
        <w:rPr>
          <w:b/>
          <w:u w:val="single"/>
        </w:rPr>
        <w:t xml:space="preserve">744668</w:t>
      </w:r>
    </w:p>
    <w:p>
      <w:r>
        <w:t xml:space="preserve">Rohkea kädenpuristus ja sana kiitos eivät ole vielä poissa muodista, joten älä #torku. ✔</w:t>
      </w:r>
    </w:p>
    <w:p>
      <w:r>
        <w:rPr>
          <w:b/>
          <w:u w:val="single"/>
        </w:rPr>
        <w:t xml:space="preserve">744669</w:t>
      </w:r>
    </w:p>
    <w:p>
      <w:r>
        <w:t xml:space="preserve">Mikä häpeä, jonka Slovenia tekee itselleen ulkomailla. Ensin Venäjä-debaasi ja sitten tämä Palestiinan kanssa. Miksi tarvitsemme tätä?</w:t>
      </w:r>
    </w:p>
    <w:p>
      <w:r>
        <w:rPr>
          <w:b/>
          <w:u w:val="single"/>
        </w:rPr>
        <w:t xml:space="preserve">744670</w:t>
      </w:r>
    </w:p>
    <w:p>
      <w:r>
        <w:t xml:space="preserve">Gibonni taannoin Bodoncihin paloasemalla https://t.co/mr6557Owzn Aloita viikko hauskasti https://t.co/N9YW6lu2UQ</w:t>
      </w:r>
    </w:p>
    <w:p>
      <w:r>
        <w:rPr>
          <w:b/>
          <w:u w:val="single"/>
        </w:rPr>
        <w:t xml:space="preserve">744671</w:t>
      </w:r>
    </w:p>
    <w:p>
      <w:r>
        <w:t xml:space="preserve">@DarjaTomanic @Ivan151010454545871 @DomovinskaLiga @ParisotSeb Mitä brigadirmajorgeneraalin poika maksoi? Hmm</w:t>
      </w:r>
    </w:p>
    <w:p>
      <w:r>
        <w:rPr>
          <w:b/>
          <w:u w:val="single"/>
        </w:rPr>
        <w:t xml:space="preserve">744672</w:t>
      </w:r>
    </w:p>
    <w:p>
      <w:r>
        <w:t xml:space="preserve">Murgle coprnik haluaisi myös pakottaa katalaanit "huomenna on uusi päivä" -omavaraisuuteensa.</w:t>
      </w:r>
    </w:p>
    <w:p>
      <w:r>
        <w:rPr>
          <w:b/>
          <w:u w:val="single"/>
        </w:rPr>
        <w:t xml:space="preserve">744673</w:t>
      </w:r>
    </w:p>
    <w:p>
      <w:r>
        <w:t xml:space="preserve">Lopuksi nostakaamme malja ystävillemme Jumala maamme meille riita karkotetaan maailmasta Kuinka monta päivää se vie teiltä pojat maineikkaan äidin</w:t>
      </w:r>
    </w:p>
    <w:p>
      <w:r>
        <w:rPr>
          <w:b/>
          <w:u w:val="single"/>
        </w:rPr>
        <w:t xml:space="preserve">744674</w:t>
      </w:r>
    </w:p>
    <w:p>
      <w:r>
        <w:t xml:space="preserve">@Mateja_Rose nämä aivotemput ovat vain DomoBrankin, Janšan ja heidän Slovenian kotiarmeijapuolueensa ja heidän zombiensa tiedossa.</w:t>
      </w:r>
    </w:p>
    <w:p>
      <w:r>
        <w:rPr>
          <w:b/>
          <w:u w:val="single"/>
        </w:rPr>
        <w:t xml:space="preserve">744675</w:t>
      </w:r>
    </w:p>
    <w:p>
      <w:r>
        <w:t xml:space="preserve">@Kra1969 @ZigaTurk @ABratusek Stane ei mitään, mutta olemme juuri tulleet rautakaudelta...pokkien avulla, siirtymävasemmalta kivikaudelle !???</w:t>
      </w:r>
    </w:p>
    <w:p>
      <w:r>
        <w:rPr>
          <w:b/>
          <w:u w:val="single"/>
        </w:rPr>
        <w:t xml:space="preserve">744676</w:t>
      </w:r>
    </w:p>
    <w:p>
      <w:r>
        <w:t xml:space="preserve">Hän on loukannut muutamia vanhoja titolaisia - me muut vain hymyilemme suopeasti tälle https://t.co/FwiTzI3Pfh ...</w:t>
      </w:r>
    </w:p>
    <w:p>
      <w:r>
        <w:rPr>
          <w:b/>
          <w:u w:val="single"/>
        </w:rPr>
        <w:t xml:space="preserve">744677</w:t>
      </w:r>
    </w:p>
    <w:p>
      <w:r>
        <w:t xml:space="preserve">@SSN_pr Hänet pitäisi nimittää tieliikenteen ehkäisyneuvostoon. Pystyy luennoimaan rattijuopumuksesta. Hik neuvonantaja.</w:t>
      </w:r>
    </w:p>
    <w:p>
      <w:r>
        <w:rPr>
          <w:b/>
          <w:u w:val="single"/>
        </w:rPr>
        <w:t xml:space="preserve">744678</w:t>
      </w:r>
    </w:p>
    <w:p>
      <w:r>
        <w:t xml:space="preserve">Kun minulle soitetaan matkapuhelimeen, en yleensä vastaa. Sitten lähetän heille tekstiviestin, jossa pyydän heitä lähettämään minulle sähköpostia.</w:t>
        <w:br/>
        <w:br/>
        <w:t xml:space="preserve"> Näin minä toimin.</w:t>
      </w:r>
    </w:p>
    <w:p>
      <w:r>
        <w:rPr>
          <w:b/>
          <w:u w:val="single"/>
        </w:rPr>
        <w:t xml:space="preserve">744679</w:t>
      </w:r>
    </w:p>
    <w:p>
      <w:r>
        <w:t xml:space="preserve">@thenewestaj no se dat! se on todella helvetillistä. se alkaa roikkua ja piru ei päästä irti.</w:t>
      </w:r>
    </w:p>
    <w:p>
      <w:r>
        <w:rPr>
          <w:b/>
          <w:u w:val="single"/>
        </w:rPr>
        <w:t xml:space="preserve">744680</w:t>
      </w:r>
    </w:p>
    <w:p>
      <w:r>
        <w:t xml:space="preserve">POM JALKAPALLO: Prekmurje-Prlesk kaksintaistelu päättyi mustavalkoisten suureen voittoon, 3. SNL East ottelut... https://t.co/bd4ZlH4bp4</w:t>
      </w:r>
    </w:p>
    <w:p>
      <w:r>
        <w:rPr>
          <w:b/>
          <w:u w:val="single"/>
        </w:rPr>
        <w:t xml:space="preserve">744681</w:t>
      </w:r>
    </w:p>
    <w:p>
      <w:r>
        <w:t xml:space="preserve">@fzagorc ... mitä minä tiedän, @NejcPerhavec on hyvä sofer. ja hän nussii sähköä... :)</w:t>
      </w:r>
    </w:p>
    <w:p>
      <w:r>
        <w:rPr>
          <w:b/>
          <w:u w:val="single"/>
        </w:rPr>
        <w:t xml:space="preserve">744682</w:t>
      </w:r>
    </w:p>
    <w:p>
      <w:r>
        <w:t xml:space="preserve">kannattaa ostaa auto nyt kun vinjetit ja bensa ovat niin kalliita https://t.co/6eNqjPjGdT</w:t>
      </w:r>
    </w:p>
    <w:p>
      <w:r>
        <w:rPr>
          <w:b/>
          <w:u w:val="single"/>
        </w:rPr>
        <w:t xml:space="preserve">744683</w:t>
      </w:r>
    </w:p>
    <w:p>
      <w:r>
        <w:t xml:space="preserve">Tuhlaat rahaa typeriin vaatteisiin ja asuntosi on kalustamaton. https://t.co/fqVtVIKpoN.</w:t>
      </w:r>
    </w:p>
    <w:p>
      <w:r>
        <w:rPr>
          <w:b/>
          <w:u w:val="single"/>
        </w:rPr>
        <w:t xml:space="preserve">744684</w:t>
      </w:r>
    </w:p>
    <w:p>
      <w:r>
        <w:t xml:space="preserve">Serbit jakavat kroaatteja ja slovenialaisia, ja he tekevät sen käskystä! #butn https://t.co/mN1vBvPhE0</w:t>
      </w:r>
    </w:p>
    <w:p>
      <w:r>
        <w:rPr>
          <w:b/>
          <w:u w:val="single"/>
        </w:rPr>
        <w:t xml:space="preserve">744685</w:t>
      </w:r>
    </w:p>
    <w:p>
      <w:r>
        <w:t xml:space="preserve">@ZofiWitch @luka259 @urska_t Hahaha, paras kertoa kaverille, kuinka nopeasti synnytyskipu menee ohi 😂😂😂😂 Sori jätkä, ei. EI!</w:t>
      </w:r>
    </w:p>
    <w:p>
      <w:r>
        <w:rPr>
          <w:b/>
          <w:u w:val="single"/>
        </w:rPr>
        <w:t xml:space="preserve">744686</w:t>
      </w:r>
    </w:p>
    <w:p>
      <w:r>
        <w:t xml:space="preserve">Henkisesti köyhät syyttävät aina muita omista epäonnistumisistaan. https://t.co/OlGntTznlI.</w:t>
      </w:r>
    </w:p>
    <w:p>
      <w:r>
        <w:rPr>
          <w:b/>
          <w:u w:val="single"/>
        </w:rPr>
        <w:t xml:space="preserve">744687</w:t>
      </w:r>
    </w:p>
    <w:p>
      <w:r>
        <w:t xml:space="preserve">@TjasaSlokar @pengovsky Mikä ontuva argumentti. Olemme banaanitasavalta. Bugareilla ja kroaatilla on kuitenkin jo kolme tuntia tulosta.</w:t>
      </w:r>
    </w:p>
    <w:p>
      <w:r>
        <w:rPr>
          <w:b/>
          <w:u w:val="single"/>
        </w:rPr>
        <w:t xml:space="preserve">744688</w:t>
      </w:r>
    </w:p>
    <w:p>
      <w:r>
        <w:t xml:space="preserve">@S17ih .ja asemafia!</w:t>
        <w:br/>
        <w:t xml:space="preserve"> Tämä maa perustettiin aseiden kätköille, ei perustuslaille!</w:t>
        <w:br/>
        <w:t xml:space="preserve"> Tämä on KARMA, joka roikkuu kaulassamme kuin myllynkivi!</w:t>
      </w:r>
    </w:p>
    <w:p>
      <w:r>
        <w:rPr>
          <w:b/>
          <w:u w:val="single"/>
        </w:rPr>
        <w:t xml:space="preserve">744689</w:t>
      </w:r>
    </w:p>
    <w:p>
      <w:r>
        <w:t xml:space="preserve">@russhie Olen kuullut, että sen on oltava tiukasti kudottu, se on kuulemma todella paras sidoksista. Siksi munat ylipäätään värjätään.</w:t>
      </w:r>
    </w:p>
    <w:p>
      <w:r>
        <w:rPr>
          <w:b/>
          <w:u w:val="single"/>
        </w:rPr>
        <w:t xml:space="preserve">744690</w:t>
      </w:r>
    </w:p>
    <w:p>
      <w:r>
        <w:t xml:space="preserve">@frelih_igor @stricmatic @AlojzKovsca Voisimme voittaa heidät ilman samaa luotia. Mutta kun JLA ampui ensimmäisen, se unelma oli ohi.</w:t>
      </w:r>
    </w:p>
    <w:p>
      <w:r>
        <w:rPr>
          <w:b/>
          <w:u w:val="single"/>
        </w:rPr>
        <w:t xml:space="preserve">744691</w:t>
      </w:r>
    </w:p>
    <w:p>
      <w:r>
        <w:t xml:space="preserve">@krtmen tämä on paras tapa mennä, sitten vain päästä sinne, ja sinun täytyy tulla polkupyörällä</w:t>
      </w:r>
    </w:p>
    <w:p>
      <w:r>
        <w:rPr>
          <w:b/>
          <w:u w:val="single"/>
        </w:rPr>
        <w:t xml:space="preserve">744692</w:t>
      </w:r>
    </w:p>
    <w:p>
      <w:r>
        <w:t xml:space="preserve">VIDEO: Ei ole totta, mutta on: valmentajatkin simuloivat, mutta se tulee valmentaja @bayer04_enille kalliiksi https://t.co/pLqKijmV5J #jalkapallo #simulointi</w:t>
      </w:r>
    </w:p>
    <w:p>
      <w:r>
        <w:rPr>
          <w:b/>
          <w:u w:val="single"/>
        </w:rPr>
        <w:t xml:space="preserve">744693</w:t>
      </w:r>
    </w:p>
    <w:p>
      <w:r>
        <w:t xml:space="preserve">Hyvää yötä, hän on poikkeuksellinen laulaja, Freddie varmaan taputtaa hänelle 👏👏👏👏🤩 https://t.co/9hzOb9QSF9</w:t>
      </w:r>
    </w:p>
    <w:p>
      <w:r>
        <w:rPr>
          <w:b/>
          <w:u w:val="single"/>
        </w:rPr>
        <w:t xml:space="preserve">744694</w:t>
      </w:r>
    </w:p>
    <w:p>
      <w:r>
        <w:t xml:space="preserve">Mihin aktivistit menevät juomaan tätä paskaa ...Violeta, jos hän juo yhden litran, hän ei herää ... https://t.co/06RFoUJIYQ ...</w:t>
      </w:r>
    </w:p>
    <w:p>
      <w:r>
        <w:rPr>
          <w:b/>
          <w:u w:val="single"/>
        </w:rPr>
        <w:t xml:space="preserve">744695</w:t>
      </w:r>
    </w:p>
    <w:p>
      <w:r>
        <w:t xml:space="preserve">Katsoisitko MM-kisoja ja SP-futsalia @rtvslo-kanavalta vuonna 2018? Korottaa tilapäisesti liittymismaksua 3,33EUR (koska 600.000 maksajaa). https://t.co/bWMxDydKZu.</w:t>
      </w:r>
    </w:p>
    <w:p>
      <w:r>
        <w:rPr>
          <w:b/>
          <w:u w:val="single"/>
        </w:rPr>
        <w:t xml:space="preserve">744696</w:t>
      </w:r>
    </w:p>
    <w:p>
      <w:r>
        <w:t xml:space="preserve">Vasta kun näkee kerrostalot, näkee, kuinka suuri reikä on https://t.co/Zo1UsXdSDx via @SiolNEWS</w:t>
      </w:r>
    </w:p>
    <w:p>
      <w:r>
        <w:rPr>
          <w:b/>
          <w:u w:val="single"/>
        </w:rPr>
        <w:t xml:space="preserve">744697</w:t>
      </w:r>
    </w:p>
    <w:p>
      <w:r>
        <w:t xml:space="preserve">@Fitzroy1985 @BojanPozar @TVOdmevi "oletettu" journalismi on saavuttanut huippunsa JJ-oikeudenkäynnissä.</w:t>
      </w:r>
    </w:p>
    <w:p>
      <w:r>
        <w:rPr>
          <w:b/>
          <w:u w:val="single"/>
        </w:rPr>
        <w:t xml:space="preserve">744698</w:t>
      </w:r>
    </w:p>
    <w:p>
      <w:r>
        <w:t xml:space="preserve">Ette ymmärrä. Odotusaika on olemassa, koska vakuutusyhtiöt tekevät voittoa... kirotut kapitalistit. https://t.co/ZygvloTSlw.</w:t>
      </w:r>
    </w:p>
    <w:p>
      <w:r>
        <w:rPr>
          <w:b/>
          <w:u w:val="single"/>
        </w:rPr>
        <w:t xml:space="preserve">744699</w:t>
      </w:r>
    </w:p>
    <w:p>
      <w:r>
        <w:t xml:space="preserve">Hukkasin pullonkorkkini bussissa. En voi tehdä mitään ennen kuin pääsen Kranjiin, paitsi twiitata. https://t.co/Syq2RjR4qx.</w:t>
      </w:r>
    </w:p>
    <w:p>
      <w:r>
        <w:rPr>
          <w:b/>
          <w:u w:val="single"/>
        </w:rPr>
        <w:t xml:space="preserve">744700</w:t>
      </w:r>
    </w:p>
    <w:p>
      <w:r>
        <w:t xml:space="preserve">@lucijausaj Nämä kyltit ovat Steiermarkissa. Ja yksi prjatu odondot, ajaessaan, vain imee sitä - punoksesta tehtyyn pesusieneen...</w:t>
      </w:r>
    </w:p>
    <w:p>
      <w:r>
        <w:rPr>
          <w:b/>
          <w:u w:val="single"/>
        </w:rPr>
        <w:t xml:space="preserve">744701</w:t>
      </w:r>
    </w:p>
    <w:p>
      <w:r>
        <w:t xml:space="preserve">@EPameten Jos Janša mainitsee mafian vähänkin liian usein, hänelle lähetetään Corleonen katkaistu hevosen pää.</w:t>
      </w:r>
    </w:p>
    <w:p>
      <w:r>
        <w:rPr>
          <w:b/>
          <w:u w:val="single"/>
        </w:rPr>
        <w:t xml:space="preserve">744702</w:t>
      </w:r>
    </w:p>
    <w:p>
      <w:r>
        <w:t xml:space="preserve">Kun vasemmisto heittää tukkeja hänen jalkojensa alle, Šarec voi luottaa Jelinciciin</w:t>
        <w:br/>
        <w:t xml:space="preserve">https://t.co/XI0RUWeFcu https://t.co/L2zV2g9m4C https://t.co/L2zV2g9m4C</w:t>
      </w:r>
    </w:p>
    <w:p>
      <w:r>
        <w:rPr>
          <w:b/>
          <w:u w:val="single"/>
        </w:rPr>
        <w:t xml:space="preserve">744703</w:t>
      </w:r>
    </w:p>
    <w:p>
      <w:r>
        <w:t xml:space="preserve">@Slotechno @millionaire Miksi olette kaikki niin varmoja, että hän oli humalassa? Ette edes tiedä todellista taustaa, vaan kaikki on vain pottuilua.</w:t>
      </w:r>
    </w:p>
    <w:p>
      <w:r>
        <w:rPr>
          <w:b/>
          <w:u w:val="single"/>
        </w:rPr>
        <w:t xml:space="preserve">744704</w:t>
      </w:r>
    </w:p>
    <w:p>
      <w:r>
        <w:t xml:space="preserve">@Bond00775328617 @vinkovasle1 @MancaGRenko Koska vasemmistolaiset eivät osaa vielä kuvata ja twiitata, se on liian vaikeaa heidän tasolleen.</w:t>
      </w:r>
    </w:p>
    <w:p>
      <w:r>
        <w:rPr>
          <w:b/>
          <w:u w:val="single"/>
        </w:rPr>
        <w:t xml:space="preserve">744705</w:t>
      </w:r>
    </w:p>
    <w:p>
      <w:r>
        <w:t xml:space="preserve">Älä jää paitsi, jos harkitset (uuden) kiinteistön ostamista lainan avulla https://t.co/UejGs1w2ep.</w:t>
      </w:r>
    </w:p>
    <w:p>
      <w:r>
        <w:rPr>
          <w:b/>
          <w:u w:val="single"/>
        </w:rPr>
        <w:t xml:space="preserve">744706</w:t>
      </w:r>
    </w:p>
    <w:p>
      <w:r>
        <w:t xml:space="preserve">@TanGlo7 @Libertarec @JureBrankovic @MartinaVuk Vain hänellä ei ollut korjaimia. #built</w:t>
      </w:r>
    </w:p>
    <w:p>
      <w:r>
        <w:rPr>
          <w:b/>
          <w:u w:val="single"/>
        </w:rPr>
        <w:t xml:space="preserve">744707</w:t>
      </w:r>
    </w:p>
    <w:p>
      <w:r>
        <w:t xml:space="preserve">Rullakontit #tuhkan kuljetukseen - ostettavissa yksittäin, huutokauppahinta 880 € / kpl http://t.co/9jq3Ta4bAe #huutokauppa http://t.co/sgNAkExfyx</w:t>
      </w:r>
    </w:p>
    <w:p>
      <w:r>
        <w:rPr>
          <w:b/>
          <w:u w:val="single"/>
        </w:rPr>
        <w:t xml:space="preserve">744708</w:t>
      </w:r>
    </w:p>
    <w:p>
      <w:r>
        <w:t xml:space="preserve">@MarioDance Super. Hehkuva pallo törmää yläosassa, ja sen piti olla päähine-imitaatio takana, eikö niin ;)</w:t>
      </w:r>
    </w:p>
    <w:p>
      <w:r>
        <w:rPr>
          <w:b/>
          <w:u w:val="single"/>
        </w:rPr>
        <w:t xml:space="preserve">744709</w:t>
      </w:r>
    </w:p>
    <w:p>
      <w:r>
        <w:t xml:space="preserve">@franst3r1 @IgorPribac @repubblica Tietenkin ongelma on..... homojen indoktrinoima.</w:t>
      </w:r>
    </w:p>
    <w:p>
      <w:r>
        <w:rPr>
          <w:b/>
          <w:u w:val="single"/>
        </w:rPr>
        <w:t xml:space="preserve">744710</w:t>
      </w:r>
    </w:p>
    <w:p>
      <w:r>
        <w:t xml:space="preserve">Reporter-lehti nyt saatavilla Trafika24:ssä kaikille käyttöjärjestelmille ja laitteille https://t.co/Pr216eO33G https://t.co/3Q2I5O6BfZ</w:t>
      </w:r>
    </w:p>
    <w:p>
      <w:r>
        <w:rPr>
          <w:b/>
          <w:u w:val="single"/>
        </w:rPr>
        <w:t xml:space="preserve">744711</w:t>
      </w:r>
    </w:p>
    <w:p>
      <w:r>
        <w:t xml:space="preserve">@LapSaso @VerdenikAles @R_Rakus hänen kasvoistaan päätellen, todella, kiitos Jumalalle, Jumala näkee kaiken.</w:t>
      </w:r>
    </w:p>
    <w:p>
      <w:r>
        <w:rPr>
          <w:b/>
          <w:u w:val="single"/>
        </w:rPr>
        <w:t xml:space="preserve">744712</w:t>
      </w:r>
    </w:p>
    <w:p>
      <w:r>
        <w:t xml:space="preserve">@majsanom Sain myös yhden lahjaksi, mutta siinä on enemmän allasominaisuuksia. Niihin tottuu nopeasti - en edes huomaa niitä enää.</w:t>
      </w:r>
    </w:p>
    <w:p>
      <w:r>
        <w:rPr>
          <w:b/>
          <w:u w:val="single"/>
        </w:rPr>
        <w:t xml:space="preserve">744713</w:t>
      </w:r>
    </w:p>
    <w:p>
      <w:r>
        <w:t xml:space="preserve">@wildduckMb @KARANTANEC @BozidarBiscan et ole lukenut Yhdysvaltain tuomiota ... ota aikaa.</w:t>
      </w:r>
    </w:p>
    <w:p>
      <w:r>
        <w:rPr>
          <w:b/>
          <w:u w:val="single"/>
        </w:rPr>
        <w:t xml:space="preserve">744714</w:t>
      </w:r>
    </w:p>
    <w:p>
      <w:r>
        <w:t xml:space="preserve">@MorskaKvacka @ZenskaSi sigurn aiemmin kuin gluteeniton ruoka ja porkkanat. ainakin sinusten osalta. ja omani ovat varsin vaativia ;)</w:t>
      </w:r>
    </w:p>
    <w:p>
      <w:r>
        <w:rPr>
          <w:b/>
          <w:u w:val="single"/>
        </w:rPr>
        <w:t xml:space="preserve">744715</w:t>
      </w:r>
    </w:p>
    <w:p>
      <w:r>
        <w:t xml:space="preserve">@Agency_R_Mutt @Libertarec @petra_jansa @spletnooko Kiitos, että hälytit minut! Olen jo estänyt @spletnooko.</w:t>
      </w:r>
    </w:p>
    <w:p>
      <w:r>
        <w:rPr>
          <w:b/>
          <w:u w:val="single"/>
        </w:rPr>
        <w:t xml:space="preserve">744716</w:t>
      </w:r>
    </w:p>
    <w:p>
      <w:r>
        <w:t xml:space="preserve">@ciro_ciril Suunnitteilla ei ole tavanomaista moottoritietä, vaan "hajautettu kaksikaistainen moottoritie". Avain on tunnelissa</w:t>
      </w:r>
    </w:p>
    <w:p>
      <w:r>
        <w:rPr>
          <w:b/>
          <w:u w:val="single"/>
        </w:rPr>
        <w:t xml:space="preserve">744717</w:t>
      </w:r>
    </w:p>
    <w:p>
      <w:r>
        <w:t xml:space="preserve">On todellakin outoa, että lait ja asetukset koskevat kaikkia. https://t.co/OHcYCq2FgE.</w:t>
      </w:r>
    </w:p>
    <w:p>
      <w:r>
        <w:rPr>
          <w:b/>
          <w:u w:val="single"/>
        </w:rPr>
        <w:t xml:space="preserve">744718</w:t>
      </w:r>
    </w:p>
    <w:p>
      <w:r>
        <w:t xml:space="preserve">Ylikuumentuneet päät ja löysät tunteet lisäävät epätasapainon ja rikollisuuden riskiä.</w:t>
      </w:r>
    </w:p>
    <w:p>
      <w:r>
        <w:rPr>
          <w:b/>
          <w:u w:val="single"/>
        </w:rPr>
        <w:t xml:space="preserve">744719</w:t>
      </w:r>
    </w:p>
    <w:p>
      <w:r>
        <w:t xml:space="preserve">@BrezStrahu @DominikaSvarc Punaiset itse kipsaavat julisteita, löytävät heti linkin JJ:hen ja lyövät takaisin. Hieman tylsä ja ennenkin nähty.</w:t>
      </w:r>
    </w:p>
    <w:p>
      <w:r>
        <w:rPr>
          <w:b/>
          <w:u w:val="single"/>
        </w:rPr>
        <w:t xml:space="preserve">744720</w:t>
      </w:r>
    </w:p>
    <w:p>
      <w:r>
        <w:t xml:space="preserve">@loudandwicked Älä puhu. Katastrofi. 101 mallia, mutta kaikkien helma on käännetty ylöspäin ja päättyy polven yläpuolelle. WTF?!</w:t>
      </w:r>
    </w:p>
    <w:p>
      <w:r>
        <w:rPr>
          <w:b/>
          <w:u w:val="single"/>
        </w:rPr>
        <w:t xml:space="preserve">744721</w:t>
      </w:r>
    </w:p>
    <w:p>
      <w:r>
        <w:t xml:space="preserve">@crnkovic Kyllä, kukaan ei halua laskea kulttuurin lisäarvoa. He vain hinnoittelevat esiintyjät kalliimmiksi.</w:t>
      </w:r>
    </w:p>
    <w:p>
      <w:r>
        <w:rPr>
          <w:b/>
          <w:u w:val="single"/>
        </w:rPr>
        <w:t xml:space="preserve">744722</w:t>
      </w:r>
    </w:p>
    <w:p>
      <w:r>
        <w:t xml:space="preserve">@VasjaSabeder @MitjaKravanja Puhu kovempaa, me laitamme jo spritzerin ulos kylmään.</w:t>
      </w:r>
    </w:p>
    <w:p>
      <w:r>
        <w:rPr>
          <w:b/>
          <w:u w:val="single"/>
        </w:rPr>
        <w:t xml:space="preserve">744723</w:t>
      </w:r>
    </w:p>
    <w:p>
      <w:r>
        <w:t xml:space="preserve">@lukavalas Olen mutatoinut kaiken tämän, mutta on olemassa laskuvarjojääkäreitä, jotka tekevät puoli rinnettä twiittejä, joten menkää pois</w:t>
      </w:r>
    </w:p>
    <w:p>
      <w:r>
        <w:rPr>
          <w:b/>
          <w:u w:val="single"/>
        </w:rPr>
        <w:t xml:space="preserve">744724</w:t>
      </w:r>
    </w:p>
    <w:p>
      <w:r>
        <w:t xml:space="preserve">Innovaatio @rtvslo . kaksi kehittäjää, jotka eivät ole puolesta eivätkä vastaan? Kommunistiset roistot.</w:t>
      </w:r>
    </w:p>
    <w:p>
      <w:r>
        <w:rPr>
          <w:b/>
          <w:u w:val="single"/>
        </w:rPr>
        <w:t xml:space="preserve">744725</w:t>
      </w:r>
    </w:p>
    <w:p>
      <w:r>
        <w:t xml:space="preserve">TORSTAI 7. SYYSKUU</w:t>
        <w:br/>
        <w:t xml:space="preserve">Kuu siirtyy Kaloista Oinaaseen</w:t>
        <w:br/>
        <w:t xml:space="preserve">Olemme emotionaalisesti hyvin haavoittuvaisia. Kaikesta tulee turhaa, on vaikea... https://t.co/KC6zG5bt6L...</w:t>
      </w:r>
    </w:p>
    <w:p>
      <w:r>
        <w:rPr>
          <w:b/>
          <w:u w:val="single"/>
        </w:rPr>
        <w:t xml:space="preserve">744726</w:t>
      </w:r>
    </w:p>
    <w:p>
      <w:r>
        <w:t xml:space="preserve">@AnkaLesar Ainakin Uni ainakin liikkuu, jos he syövät paskaa. Nämä bloggaajat näyttävät vain sen, mitä he saavat, mutta he kuvaavat itseään suodattimien kanssa.</w:t>
      </w:r>
    </w:p>
    <w:p>
      <w:r>
        <w:rPr>
          <w:b/>
          <w:u w:val="single"/>
        </w:rPr>
        <w:t xml:space="preserve">744727</w:t>
      </w:r>
    </w:p>
    <w:p>
      <w:r>
        <w:t xml:space="preserve">Pienimmilleni oma klippini viime vuodelta Punainen tähti @NosilBomRedeco https://t.co/zBQ0bLBSFx via @YouTube</w:t>
      </w:r>
    </w:p>
    <w:p>
      <w:r>
        <w:rPr>
          <w:b/>
          <w:u w:val="single"/>
        </w:rPr>
        <w:t xml:space="preserve">744728</w:t>
      </w:r>
    </w:p>
    <w:p>
      <w:r>
        <w:t xml:space="preserve">@petra_cj Lekillä on huono maine rekrytoinnissa. Heillä on todella huono henkilöstöosasto tai rekrytointiprosessi tai molemmat. Ei kiitos.</w:t>
      </w:r>
    </w:p>
    <w:p>
      <w:r>
        <w:rPr>
          <w:b/>
          <w:u w:val="single"/>
        </w:rPr>
        <w:t xml:space="preserve">744729</w:t>
      </w:r>
    </w:p>
    <w:p>
      <w:r>
        <w:t xml:space="preserve">@Chuppacadabra Joten jopa tyhjät autot kulkevat edestakaisin. Pelkkää hölynpölyä ja lisää liikennettä. Ei vähemmän.</w:t>
      </w:r>
    </w:p>
    <w:p>
      <w:r>
        <w:rPr>
          <w:b/>
          <w:u w:val="single"/>
        </w:rPr>
        <w:t xml:space="preserve">744730</w:t>
      </w:r>
    </w:p>
    <w:p>
      <w:r>
        <w:t xml:space="preserve">Hienosti järjestetty osastoittain. #nestejugurtti #jääkaappi #grunt #socialfarming https://t.co/2Aih8MS7y5</w:t>
      </w:r>
    </w:p>
    <w:p>
      <w:r>
        <w:rPr>
          <w:b/>
          <w:u w:val="single"/>
        </w:rPr>
        <w:t xml:space="preserve">744731</w:t>
      </w:r>
    </w:p>
    <w:p>
      <w:r>
        <w:t xml:space="preserve">@ErikaPlaninsec @Dr_Eclectic @steinbuch Primitiivinen vastaa primitiivisiin primitiivisesti.</w:t>
      </w:r>
    </w:p>
    <w:p>
      <w:r>
        <w:rPr>
          <w:b/>
          <w:u w:val="single"/>
        </w:rPr>
        <w:t xml:space="preserve">744732</w:t>
      </w:r>
    </w:p>
    <w:p>
      <w:r>
        <w:t xml:space="preserve">@RomanVodeb KYLLÄ, kyllä, Ciciban ja heidän allekirjoituksensa vetoomuksessa 571 kertoo kaiken. Politisoitunut lastenlehti, joka aivopesee vasemmistoa ja LGBT:tä.</w:t>
      </w:r>
    </w:p>
    <w:p>
      <w:r>
        <w:rPr>
          <w:b/>
          <w:u w:val="single"/>
        </w:rPr>
        <w:t xml:space="preserve">744733</w:t>
      </w:r>
    </w:p>
    <w:p>
      <w:r>
        <w:t xml:space="preserve">Kenen tahansa, joka tietää, mistä pesästä se on peräisin, ei pitäisi olla yllättynyt https://t.co/Ropw0itRcS.</w:t>
      </w:r>
    </w:p>
    <w:p>
      <w:r>
        <w:rPr>
          <w:b/>
          <w:u w:val="single"/>
        </w:rPr>
        <w:t xml:space="preserve">744734</w:t>
      </w:r>
    </w:p>
    <w:p>
      <w:r>
        <w:t xml:space="preserve">@NovakBozidar @Dnevnik_si Ehkä haluaisin vaaleanpunaisen sydämen. Kun kerran olet niin syvällä Jajotin perseessä . . . .</w:t>
      </w:r>
    </w:p>
    <w:p>
      <w:r>
        <w:rPr>
          <w:b/>
          <w:u w:val="single"/>
        </w:rPr>
        <w:t xml:space="preserve">744735</w:t>
      </w:r>
    </w:p>
    <w:p>
      <w:r>
        <w:t xml:space="preserve">@Medeja_7 --&amp;gt;Slovenian vaalilampaat .... ovat jo "asentaneet" aaseja (kahvoilla), lampaita &amp; vuohia ja vasemmistolaisia iilimatoja....mikä sänky !</w:t>
      </w:r>
    </w:p>
    <w:p>
      <w:r>
        <w:rPr>
          <w:b/>
          <w:u w:val="single"/>
        </w:rPr>
        <w:t xml:space="preserve">744736</w:t>
      </w:r>
    </w:p>
    <w:p>
      <w:r>
        <w:t xml:space="preserve">@GoranBracic @vladaRS @strankalevica @strankaSDS hm... mutta eikö heillä ole mitään pukeutumisprotokollaa parlamentissa?</w:t>
        <w:br/>
        <w:t xml:space="preserve"> @KseniaBenedetti ?</w:t>
      </w:r>
    </w:p>
    <w:p>
      <w:r>
        <w:rPr>
          <w:b/>
          <w:u w:val="single"/>
        </w:rPr>
        <w:t xml:space="preserve">744737</w:t>
      </w:r>
    </w:p>
    <w:p>
      <w:r>
        <w:t xml:space="preserve">@Urska_ Voinko sanoa jotain? YUCK! En näe elävää sammakkoa... Puhumattakaan kuolleesta!</w:t>
      </w:r>
    </w:p>
    <w:p>
      <w:r>
        <w:rPr>
          <w:b/>
          <w:u w:val="single"/>
        </w:rPr>
        <w:t xml:space="preserve">744738</w:t>
      </w:r>
    </w:p>
    <w:p>
      <w:r>
        <w:t xml:space="preserve">Lyhyesti sanottuna:</w:t>
        <w:br/>
        <w:t xml:space="preserve">Senida ei ole slovenialainen laulaja, vaan laulaja, jolla on Slovenian kansalaisuus</w:t>
      </w:r>
    </w:p>
    <w:p>
      <w:r>
        <w:rPr>
          <w:b/>
          <w:u w:val="single"/>
        </w:rPr>
        <w:t xml:space="preserve">744739</w:t>
      </w:r>
    </w:p>
    <w:p>
      <w:r>
        <w:t xml:space="preserve">Talousarvio laaditaan, mutta jos sitä ei ole, sitä ei laadita. Hengitä helpotuksesta, kun kansa valmistautuu jalkapalloon ja olueen: https://t.co/ujSTjmmZez</w:t>
      </w:r>
    </w:p>
    <w:p>
      <w:r>
        <w:rPr>
          <w:b/>
          <w:u w:val="single"/>
        </w:rPr>
        <w:t xml:space="preserve">744740</w:t>
      </w:r>
    </w:p>
    <w:p>
      <w:r>
        <w:t xml:space="preserve">@deanvasiljevic @BCestnik Olet hyvin aivopesty. Mitä he antavat sinulle syötäväksi?</w:t>
      </w:r>
    </w:p>
    <w:p>
      <w:r>
        <w:rPr>
          <w:b/>
          <w:u w:val="single"/>
        </w:rPr>
        <w:t xml:space="preserve">744741</w:t>
      </w:r>
    </w:p>
    <w:p>
      <w:r>
        <w:t xml:space="preserve">@alesstimec @MartaStimec @LaraTasev Mutta tiedätkö, kugá, s'm liian helppo heittää wogn (vain minun hyperbole on kaasulla)</w:t>
      </w:r>
    </w:p>
    <w:p>
      <w:r>
        <w:rPr>
          <w:b/>
          <w:u w:val="single"/>
        </w:rPr>
        <w:t xml:space="preserve">744742</w:t>
      </w:r>
    </w:p>
    <w:p>
      <w:r>
        <w:t xml:space="preserve">Nuoret SLO:ssa; vittu @JernejStromajer, hän oli hämmentynyt. Alla @strankaSD, yläpuolella @NovaSlovenija . . . . https://t.co/ipCsK9EknG</w:t>
      </w:r>
    </w:p>
    <w:p>
      <w:r>
        <w:rPr>
          <w:b/>
          <w:u w:val="single"/>
        </w:rPr>
        <w:t xml:space="preserve">744743</w:t>
      </w:r>
    </w:p>
    <w:p>
      <w:r>
        <w:t xml:space="preserve">#ACTION *** Tietokone LENOVO H50-55, #LENOVO, #tietokoneet #MEGABITE - #tietokoneet ja #tietokonelaitteet. https://t.co/a8LrQOZcpq.</w:t>
      </w:r>
    </w:p>
    <w:p>
      <w:r>
        <w:rPr>
          <w:b/>
          <w:u w:val="single"/>
        </w:rPr>
        <w:t xml:space="preserve">744744</w:t>
      </w:r>
    </w:p>
    <w:p>
      <w:r>
        <w:t xml:space="preserve">@anejmehadzic @petrasovdat Tärkein argumentti puolestani: miten epäsuora salamanisku voi vahingoittaa jotakin, joka ei ole sähkötoiminen.</w:t>
      </w:r>
    </w:p>
    <w:p>
      <w:r>
        <w:rPr>
          <w:b/>
          <w:u w:val="single"/>
        </w:rPr>
        <w:t xml:space="preserve">744745</w:t>
      </w:r>
    </w:p>
    <w:p>
      <w:r>
        <w:t xml:space="preserve">Se on Kroatian kunta, jossa on alhaisimmat verot, korkein taso ja täysi kunnan kassa | Nova24TV https://t.co/mXJPckICNa</w:t>
      </w:r>
    </w:p>
    <w:p>
      <w:r>
        <w:rPr>
          <w:b/>
          <w:u w:val="single"/>
        </w:rPr>
        <w:t xml:space="preserve">744746</w:t>
      </w:r>
    </w:p>
    <w:p>
      <w:r>
        <w:t xml:space="preserve">@NusaZajc @nadkaku mitä hävittävää siinä on..näyttää siltä, että Zoki päätyy maksamaan heille ennen häntä.</w:t>
      </w:r>
    </w:p>
    <w:p>
      <w:r>
        <w:rPr>
          <w:b/>
          <w:u w:val="single"/>
        </w:rPr>
        <w:t xml:space="preserve">744747</w:t>
      </w:r>
    </w:p>
    <w:p>
      <w:r>
        <w:t xml:space="preserve">En ole varma, oliko tämä Safetin viimeinen ottelu. Syvä kunnianosoitus vihreän sukellusveneen ikuiselle pelastajalle. #believeinsafeta</w:t>
      </w:r>
    </w:p>
    <w:p>
      <w:r>
        <w:rPr>
          <w:b/>
          <w:u w:val="single"/>
        </w:rPr>
        <w:t xml:space="preserve">744748</w:t>
      </w:r>
    </w:p>
    <w:p>
      <w:r>
        <w:t xml:space="preserve">Borštnikin valamiehistön edessä hohtava hohto oli ohi. Jos kaikki olisi niin syvältä (mitä se ei ole), hänen ei olisi tarvinnut jakaa palkintoja. Ja hän olisi voinut hallita näyttämöä</w:t>
      </w:r>
    </w:p>
    <w:p>
      <w:r>
        <w:rPr>
          <w:b/>
          <w:u w:val="single"/>
        </w:rPr>
        <w:t xml:space="preserve">744749</w:t>
      </w:r>
    </w:p>
    <w:p>
      <w:r>
        <w:t xml:space="preserve">Jotain sattuu Tonkaan, eikö niin? 😂😂😂😂Ei lisää UDBA-suojaa? Ei edes tuomioistuimissa? Jestas sentään. Hitaasti linnoitukset sortuvat😉😀 https://t.co/wQUMiNu6h1</w:t>
      </w:r>
    </w:p>
    <w:p>
      <w:r>
        <w:rPr>
          <w:b/>
          <w:u w:val="single"/>
        </w:rPr>
        <w:t xml:space="preserve">744750</w:t>
      </w:r>
    </w:p>
    <w:p>
      <w:r>
        <w:t xml:space="preserve">Käytän Toshl. Saan puheluita hallitukselta KOKO AJAN. He haluavat, että autan heitä vähentämään budjettivajetta... https://t.co/3rmjrPfl7v</w:t>
      </w:r>
    </w:p>
    <w:p>
      <w:r>
        <w:rPr>
          <w:b/>
          <w:u w:val="single"/>
        </w:rPr>
        <w:t xml:space="preserve">744751</w:t>
      </w:r>
    </w:p>
    <w:p>
      <w:r>
        <w:t xml:space="preserve">Silti, #cappodol #mymymymy, pituuseron vuoksi se ei voinut olla tasaväkinen taistelu...</w:t>
      </w:r>
    </w:p>
    <w:p>
      <w:r>
        <w:rPr>
          <w:b/>
          <w:u w:val="single"/>
        </w:rPr>
        <w:t xml:space="preserve">744752</w:t>
      </w:r>
    </w:p>
    <w:p>
      <w:r>
        <w:t xml:space="preserve">Mikä olisikaan parempaa rauhallisessa sunnuntai-illassa kuin ampujien juhlat, joissa ei ole sääntöjä?</w:t>
        <w:br/>
        <w:t xml:space="preserve">#Sicario2</w:t>
        <w:br/>
        <w:br/>
        <w:t xml:space="preserve">Tänään klo 19.00 ja 21.10. https://t.co/YunCq6gyVe</w:t>
      </w:r>
    </w:p>
    <w:p>
      <w:r>
        <w:rPr>
          <w:b/>
          <w:u w:val="single"/>
        </w:rPr>
        <w:t xml:space="preserve">744753</w:t>
      </w:r>
    </w:p>
    <w:p>
      <w:r>
        <w:t xml:space="preserve">@lebdim45 Kyllä, tiedän.Tšekit ovat myös tehneet paikallaan olevan biathlon-pelin - kuten Monopoly.Paloilla juostaan ja ammutaan.</w:t>
      </w:r>
    </w:p>
    <w:p>
      <w:r>
        <w:rPr>
          <w:b/>
          <w:u w:val="single"/>
        </w:rPr>
        <w:t xml:space="preserve">744754</w:t>
      </w:r>
    </w:p>
    <w:p>
      <w:r>
        <w:t xml:space="preserve">@MiranStajerc Meitä ei ole olemassa. Mutta kiva, että #kollega ei kävele eteeni hokemaan tekopyhyyttä.</w:t>
      </w:r>
    </w:p>
    <w:p>
      <w:r>
        <w:rPr>
          <w:b/>
          <w:u w:val="single"/>
        </w:rPr>
        <w:t xml:space="preserve">744755</w:t>
      </w:r>
    </w:p>
    <w:p>
      <w:r>
        <w:t xml:space="preserve">@MatevzNovak Miksi se sitten ostaa saksalaisia panssarivaunuja ja itsekulkevia tykkejä ja eurokoptereita. Se ei ole niin yksinkertaista.</w:t>
      </w:r>
    </w:p>
    <w:p>
      <w:r>
        <w:rPr>
          <w:b/>
          <w:u w:val="single"/>
        </w:rPr>
        <w:t xml:space="preserve">744756</w:t>
      </w:r>
    </w:p>
    <w:p>
      <w:r>
        <w:t xml:space="preserve">Täydellinen aamiainen lumisen päivän alkuun ...</w:t>
        <w:br/>
        <w:t xml:space="preserve"> #gustpikasi https://t.co/8u5EjsRYE4</w:t>
      </w:r>
    </w:p>
    <w:p>
      <w:r>
        <w:rPr>
          <w:b/>
          <w:u w:val="single"/>
        </w:rPr>
        <w:t xml:space="preserve">744757</w:t>
      </w:r>
    </w:p>
    <w:p>
      <w:r>
        <w:t xml:space="preserve">@hän olla kotona koko vuoden ja meditoida, tai jotain.</w:t>
        <w:br/>
        <w:br/>
        <w:t xml:space="preserve"> Silloin et voi valittaa tiestä, väkijoukoista ja muusta. Oooom.</w:t>
        <w:br/>
        <w:br/>
        <w:t xml:space="preserve"> 😭</w:t>
      </w:r>
    </w:p>
    <w:p>
      <w:r>
        <w:rPr>
          <w:b/>
          <w:u w:val="single"/>
        </w:rPr>
        <w:t xml:space="preserve">744758</w:t>
      </w:r>
    </w:p>
    <w:p>
      <w:r>
        <w:t xml:space="preserve">@had Stos on, että se oli ensimmäinen käsissäni. Jos olisin töissä, yrittäisin pelata ennen kuin vittuilen roskiin.</w:t>
      </w:r>
    </w:p>
    <w:p>
      <w:r>
        <w:rPr>
          <w:b/>
          <w:u w:val="single"/>
        </w:rPr>
        <w:t xml:space="preserve">744759</w:t>
      </w:r>
    </w:p>
    <w:p>
      <w:r>
        <w:t xml:space="preserve">Formula 1 TV3 4K ei ole tänään saatavilla. Tarkistamme, missä se meni pieleen ja pölyttelemme itseämme tuhkalla. :(</w:t>
      </w:r>
    </w:p>
    <w:p>
      <w:r>
        <w:rPr>
          <w:b/>
          <w:u w:val="single"/>
        </w:rPr>
        <w:t xml:space="preserve">744760</w:t>
      </w:r>
    </w:p>
    <w:p>
      <w:r>
        <w:t xml:space="preserve">Menen pelastautumaan pujotteluköyden avulla, ja se jarruttaa täysillä keskellä spurttia. Valda on ruohotupsu tärkeämpi kuin hampaani.</w:t>
      </w:r>
    </w:p>
    <w:p>
      <w:r>
        <w:rPr>
          <w:b/>
          <w:u w:val="single"/>
        </w:rPr>
        <w:t xml:space="preserve">744761</w:t>
      </w:r>
    </w:p>
    <w:p>
      <w:r>
        <w:t xml:space="preserve">@Petrasa1 @Alex4aleksandra Vain rikkailla on varaa eutanasiaan... 13.000,00 € avustetusta itsemurhasta...,absurdia.</w:t>
      </w:r>
    </w:p>
    <w:p>
      <w:r>
        <w:rPr>
          <w:b/>
          <w:u w:val="single"/>
        </w:rPr>
        <w:t xml:space="preserve">744762</w:t>
      </w:r>
    </w:p>
    <w:p>
      <w:r>
        <w:t xml:space="preserve">@breki74 Palkka tuli, joten kävin kampaajalla, parturissa sekä pedikyyrissä ja manikyyrissä.</w:t>
      </w:r>
    </w:p>
    <w:p>
      <w:r>
        <w:rPr>
          <w:b/>
          <w:u w:val="single"/>
        </w:rPr>
        <w:t xml:space="preserve">744763</w:t>
      </w:r>
    </w:p>
    <w:p>
      <w:r>
        <w:t xml:space="preserve">@badabumbadabum @viktor_viktorh Pidempään patrioottien kanssa! Ne kaikki ahdistaa toisiaan siellä!</w:t>
      </w:r>
    </w:p>
    <w:p>
      <w:r>
        <w:rPr>
          <w:b/>
          <w:u w:val="single"/>
        </w:rPr>
        <w:t xml:space="preserve">744764</w:t>
      </w:r>
    </w:p>
    <w:p>
      <w:r>
        <w:t xml:space="preserve">Slovenialaiset pyöräilyfanit tunnetaan ympäri maailmaa mellakoinnista ja huliganismista. He todennäköisesti häpäisevät koko kansakunnan. #sport</w:t>
      </w:r>
    </w:p>
    <w:p>
      <w:r>
        <w:rPr>
          <w:b/>
          <w:u w:val="single"/>
        </w:rPr>
        <w:t xml:space="preserve">744765</w:t>
      </w:r>
    </w:p>
    <w:p>
      <w:r>
        <w:t xml:space="preserve">@freewiseguy Se on turbovarmuutta siinä mielessä, että - mene vain ja interpelloi, olen voittamaton, Plavi&amp;amp;co suojelee minua.</w:t>
      </w:r>
    </w:p>
    <w:p>
      <w:r>
        <w:rPr>
          <w:b/>
          <w:u w:val="single"/>
        </w:rPr>
        <w:t xml:space="preserve">744766</w:t>
      </w:r>
    </w:p>
    <w:p>
      <w:r>
        <w:t xml:space="preserve">Menen vain kahvilaan Zagrebissa ja haistan kuin olisin ollut Metelkovassa.</w:t>
      </w:r>
    </w:p>
    <w:p>
      <w:r>
        <w:rPr>
          <w:b/>
          <w:u w:val="single"/>
        </w:rPr>
        <w:t xml:space="preserve">744767</w:t>
      </w:r>
    </w:p>
    <w:p>
      <w:r>
        <w:t xml:space="preserve">Sääli, mitä tapahtuu! Tiedotusvälineet tuskin huomaavat ja raportoivat kristittyihin kohdistuvista rikoksista. https://t.co/EyjpYrPuKg.</w:t>
      </w:r>
    </w:p>
    <w:p>
      <w:r>
        <w:rPr>
          <w:b/>
          <w:u w:val="single"/>
        </w:rPr>
        <w:t xml:space="preserve">744768</w:t>
      </w:r>
    </w:p>
    <w:p>
      <w:r>
        <w:t xml:space="preserve">@Fantomski @StrankaSMC @strankaSD Ne olivat ennen gulassin vieressä. Mikä on parasta varastettua naudanlihaa. He pitivät enimmäkseen kiinni tästä reseptistä!</w:t>
      </w:r>
    </w:p>
    <w:p>
      <w:r>
        <w:rPr>
          <w:b/>
          <w:u w:val="single"/>
        </w:rPr>
        <w:t xml:space="preserve">744769</w:t>
      </w:r>
    </w:p>
    <w:p>
      <w:r>
        <w:t xml:space="preserve">@KragelNadja @EPameten Pysy aiheessa. Se ei ole vaikeaa. Muuten, aseiden myynti tapahtui NLB:n edessä.</w:t>
      </w:r>
    </w:p>
    <w:p>
      <w:r>
        <w:rPr>
          <w:b/>
          <w:u w:val="single"/>
        </w:rPr>
        <w:t xml:space="preserve">744770</w:t>
      </w:r>
    </w:p>
    <w:p>
      <w:r>
        <w:t xml:space="preserve">@strupko Suomalaiset syövät niitä 'leipajuuson' kautta, joka on käännetty leipä-siriksi. Kuin juusto zarille, se on pureskeltavaa, pureskeltavaa ja tarjoillaan karhunvatukoiden kanssa:)</w:t>
      </w:r>
    </w:p>
    <w:p>
      <w:r>
        <w:rPr>
          <w:b/>
          <w:u w:val="single"/>
        </w:rPr>
        <w:t xml:space="preserve">744771</w:t>
      </w:r>
    </w:p>
    <w:p>
      <w:r>
        <w:t xml:space="preserve">@RValentincic Ja sähköt ovat poikki, kun Vipavassa on aina myrskyisää 🤭</w:t>
      </w:r>
    </w:p>
    <w:p>
      <w:r>
        <w:rPr>
          <w:b/>
          <w:u w:val="single"/>
        </w:rPr>
        <w:t xml:space="preserve">744772</w:t>
      </w:r>
    </w:p>
    <w:p>
      <w:r>
        <w:t xml:space="preserve">@KilgoreSH5 Eikö olekin mielenkiintoista. Cheffoonit eivät pidä cheffooneista. Ja tunnen heistä vielä aika monta muuta.😀</w:t>
      </w:r>
    </w:p>
    <w:p>
      <w:r>
        <w:rPr>
          <w:b/>
          <w:u w:val="single"/>
        </w:rPr>
        <w:t xml:space="preserve">744773</w:t>
      </w:r>
    </w:p>
    <w:p>
      <w:r>
        <w:t xml:space="preserve">@pengovsky @tfajon Älä odota hienovaraisia ajatuksia europarlamentaarikolta, jonka aivoverenkiertoa estää Ivanin tiukka musta solmio.🙄</w:t>
      </w:r>
    </w:p>
    <w:p>
      <w:r>
        <w:rPr>
          <w:b/>
          <w:u w:val="single"/>
        </w:rPr>
        <w:t xml:space="preserve">744774</w:t>
      </w:r>
    </w:p>
    <w:p>
      <w:r>
        <w:t xml:space="preserve">@petrasovdat @savicdomen Olen valmis tänään :). Minun oli itse asiassa asennettava uusi lisäosa, koska Twitter ei voi estää sitä yksinään.</w:t>
      </w:r>
    </w:p>
    <w:p>
      <w:r>
        <w:rPr>
          <w:b/>
          <w:u w:val="single"/>
        </w:rPr>
        <w:t xml:space="preserve">744775</w:t>
      </w:r>
    </w:p>
    <w:p>
      <w:r>
        <w:t xml:space="preserve">En välitä siitä, että lapsi on sairas. Vain katsella lumen putoamista lämpimästä kodista. # priceless</w:t>
      </w:r>
    </w:p>
    <w:p>
      <w:r>
        <w:rPr>
          <w:b/>
          <w:u w:val="single"/>
        </w:rPr>
        <w:t xml:space="preserve">744776</w:t>
      </w:r>
    </w:p>
    <w:p>
      <w:r>
        <w:t xml:space="preserve">Sen sijaan, että Pahor olisi leivän ja veden varassa ja alkaisi maksaa takaisin miljardeja euroja ja menetettyjä slo.alueita, idiootti nousi ehdokkaaksi presidentiksi.</w:t>
      </w:r>
    </w:p>
    <w:p>
      <w:r>
        <w:rPr>
          <w:b/>
          <w:u w:val="single"/>
        </w:rPr>
        <w:t xml:space="preserve">744777</w:t>
      </w:r>
    </w:p>
    <w:p>
      <w:r>
        <w:t xml:space="preserve">@RevijaReporter tuomareiden puolueettomuudesta, mutta Cyril Rybičičilla on poikkeuksellisen paljon sanottavaa...</w:t>
      </w:r>
    </w:p>
    <w:p>
      <w:r>
        <w:rPr>
          <w:b/>
          <w:u w:val="single"/>
        </w:rPr>
        <w:t xml:space="preserve">744778</w:t>
      </w:r>
    </w:p>
    <w:p>
      <w:r>
        <w:t xml:space="preserve">@Medeja_7 @Carin2013 Jos @RevijaReporter on oikeistolainen cajtng, sillä ei pitäisi olla varaa tällaiseen otsikkoon.</w:t>
      </w:r>
    </w:p>
    <w:p>
      <w:r>
        <w:rPr>
          <w:b/>
          <w:u w:val="single"/>
        </w:rPr>
        <w:t xml:space="preserve">744779</w:t>
      </w:r>
    </w:p>
    <w:p>
      <w:r>
        <w:t xml:space="preserve">Kun näkee kuvia, jotka olisivat taas kauniita yhdellä valokuvaajan liikkeellä, mutta ei voi tehdä asialle mitään, koska se ei ole sinun taistelusi 😅🤓</w:t>
      </w:r>
    </w:p>
    <w:p>
      <w:r>
        <w:rPr>
          <w:b/>
          <w:u w:val="single"/>
        </w:rPr>
        <w:t xml:space="preserve">744780</w:t>
      </w:r>
    </w:p>
    <w:p>
      <w:r>
        <w:t xml:space="preserve">Minun on parasta mennä nukkumaan. Ensin Salah, nyt tämä herätys. Joo.  #ChampionsLeagueFinal</w:t>
      </w:r>
    </w:p>
    <w:p>
      <w:r>
        <w:rPr>
          <w:b/>
          <w:u w:val="single"/>
        </w:rPr>
        <w:t xml:space="preserve">744781</w:t>
      </w:r>
    </w:p>
    <w:p>
      <w:r>
        <w:t xml:space="preserve">@MojcaStamberger @Aleksan61182821 Monien asioiden uskominen tekee sinusta vain naiivin typeryksen. Koska uskot moniin asioihin.</w:t>
      </w:r>
    </w:p>
    <w:p>
      <w:r>
        <w:rPr>
          <w:b/>
          <w:u w:val="single"/>
        </w:rPr>
        <w:t xml:space="preserve">744782</w:t>
      </w:r>
    </w:p>
    <w:p>
      <w:r>
        <w:t xml:space="preserve">@ales_gantar tämä valkoisuus, pyöreät linjat ja suorat venytykset eivät vain toimi minulle tässä ympäristössä. Se on vähän kuin LJ Bledin Gadafi-keskukseen.</w:t>
      </w:r>
    </w:p>
    <w:p>
      <w:r>
        <w:rPr>
          <w:b/>
          <w:u w:val="single"/>
        </w:rPr>
        <w:t xml:space="preserve">744783</w:t>
      </w:r>
    </w:p>
    <w:p>
      <w:r>
        <w:t xml:space="preserve">@DarinkaVrabi @vinkovasle1 @PrinasalkaZlata Neljä, ja herätän mieheni ja kysyn.</w:t>
      </w:r>
    </w:p>
    <w:p>
      <w:r>
        <w:rPr>
          <w:b/>
          <w:u w:val="single"/>
        </w:rPr>
        <w:t xml:space="preserve">744784</w:t>
      </w:r>
    </w:p>
    <w:p>
      <w:r>
        <w:t xml:space="preserve">@DanielKalan Se meni läpi... Ainoastaan nuo pilkkijät eivät osaa antaa alastomia tietoja https://t.co/lqvUv0heIs.</w:t>
      </w:r>
    </w:p>
    <w:p>
      <w:r>
        <w:rPr>
          <w:b/>
          <w:u w:val="single"/>
        </w:rPr>
        <w:t xml:space="preserve">744785</w:t>
      </w:r>
    </w:p>
    <w:p>
      <w:r>
        <w:t xml:space="preserve">@powersmoothie oletko lukenut? mitä tämä teknologia merkitsee rasistien, homofoobikkojen jne. käsissä? olemme kaikki potentiaalisia kohteita.</w:t>
      </w:r>
    </w:p>
    <w:p>
      <w:r>
        <w:rPr>
          <w:b/>
          <w:u w:val="single"/>
        </w:rPr>
        <w:t xml:space="preserve">744786</w:t>
      </w:r>
    </w:p>
    <w:p>
      <w:r>
        <w:t xml:space="preserve">👗FASHION</w:t>
        <w:br/>
        <w:br/>
        <w:t xml:space="preserve">Olipa näillä tytöillä yllään sitten silkkipyjama, kaftan tai ylisuuri paita, katutyyli on täynnä... https://t.co/bPbfqY0msd ... https://t.co/bPbfqY0msd</w:t>
      </w:r>
    </w:p>
    <w:p>
      <w:r>
        <w:rPr>
          <w:b/>
          <w:u w:val="single"/>
        </w:rPr>
        <w:t xml:space="preserve">744787</w:t>
      </w:r>
    </w:p>
    <w:p>
      <w:r>
        <w:t xml:space="preserve">Löysin Rebeccan täysin järjiltään toimiston radiosta. Toivottavasti hän toipuu. Olen pyörinyt @Val202 . Joten toivoa on :D https://t.co/yoihpOLVv1 .</w:t>
      </w:r>
    </w:p>
    <w:p>
      <w:r>
        <w:rPr>
          <w:b/>
          <w:u w:val="single"/>
        </w:rPr>
        <w:t xml:space="preserve">744788</w:t>
      </w:r>
    </w:p>
    <w:p>
      <w:r>
        <w:t xml:space="preserve">Uusi Liza tuo sinulle 12 sivua Giving-lisää! https://t.co/4rIOEQ8vRJ https://t.co/IFcI4T4rH5 https://t.co/IFcI4T4rH5</w:t>
      </w:r>
    </w:p>
    <w:p>
      <w:r>
        <w:rPr>
          <w:b/>
          <w:u w:val="single"/>
        </w:rPr>
        <w:t xml:space="preserve">744789</w:t>
      </w:r>
    </w:p>
    <w:p>
      <w:r>
        <w:t xml:space="preserve">Laulaja yllätti lyhyellä, tulenpunaisella kampauksella. https://t.co/0Pe3VBdTJo</w:t>
      </w:r>
    </w:p>
    <w:p>
      <w:r>
        <w:rPr>
          <w:b/>
          <w:u w:val="single"/>
        </w:rPr>
        <w:t xml:space="preserve">744790</w:t>
      </w:r>
    </w:p>
    <w:p>
      <w:r>
        <w:t xml:space="preserve">mikä vittu sua vaivaa #risi sieppaa kiekon ja vaihtohyökkääjä hyökkää, Magovac menee takaisin puolustukseen</w:t>
      </w:r>
    </w:p>
    <w:p>
      <w:r>
        <w:rPr>
          <w:b/>
          <w:u w:val="single"/>
        </w:rPr>
        <w:t xml:space="preserve">744791</w:t>
      </w:r>
    </w:p>
    <w:p>
      <w:r>
        <w:t xml:space="preserve">@errrudit Tonneittain aivoja odottamassa sisäänpääsyä. Ja oikea määrä kananmunia ja mahoja #quantity_winning</w:t>
      </w:r>
    </w:p>
    <w:p>
      <w:r>
        <w:rPr>
          <w:b/>
          <w:u w:val="single"/>
        </w:rPr>
        <w:t xml:space="preserve">744792</w:t>
      </w:r>
    </w:p>
    <w:p>
      <w:r>
        <w:t xml:space="preserve">@Plawalka Isäni sanoi minulle: "Älä ole kiittämätön mulkku!". Ota se, kiitä ja tee sillä sitten mitä haluat.</w:t>
        <w:t xml:space="preserve">"</w:t>
        <w:br/>
        <w:t xml:space="preserve">Joten maksat siitä eteenpäin</w:t>
      </w:r>
    </w:p>
    <w:p>
      <w:r>
        <w:rPr>
          <w:b/>
          <w:u w:val="single"/>
        </w:rPr>
        <w:t xml:space="preserve">744793</w:t>
      </w:r>
    </w:p>
    <w:p>
      <w:r>
        <w:t xml:space="preserve">Hän nuoli kaikki vaniljasokerit ja söi kaiken syötävän suklaan.</w:t>
      </w:r>
    </w:p>
    <w:p>
      <w:r>
        <w:rPr>
          <w:b/>
          <w:u w:val="single"/>
        </w:rPr>
        <w:t xml:space="preserve">744794</w:t>
      </w:r>
    </w:p>
    <w:p>
      <w:r>
        <w:t xml:space="preserve">Pelaan parhaillaan Biathlon Maniaa. Tule mukaan ja yritä voittaa minut! https://t.co/VL8VbvYC7D</w:t>
      </w:r>
    </w:p>
    <w:p>
      <w:r>
        <w:rPr>
          <w:b/>
          <w:u w:val="single"/>
        </w:rPr>
        <w:t xml:space="preserve">744795</w:t>
      </w:r>
    </w:p>
    <w:p>
      <w:r>
        <w:t xml:space="preserve">@TinoMamic SV on ainoa EU:ssa, jolla on alle 1 % BKT:stä. Heillä ei riitä rahaa edes man.bullets. Nyt opiskelija-armeijaa nostettaisiin faaliopiskelijoille. Desus!?</w:t>
      </w:r>
    </w:p>
    <w:p>
      <w:r>
        <w:rPr>
          <w:b/>
          <w:u w:val="single"/>
        </w:rPr>
        <w:t xml:space="preserve">744796</w:t>
      </w:r>
    </w:p>
    <w:p>
      <w:r>
        <w:t xml:space="preserve">@MarkoPavlisic Varda reunakoristeena. Järkevä vastakohta koristelemattomille rajanylittäjille...</w:t>
      </w:r>
    </w:p>
    <w:p>
      <w:r>
        <w:rPr>
          <w:b/>
          <w:u w:val="single"/>
        </w:rPr>
        <w:t xml:space="preserve">744797</w:t>
      </w:r>
    </w:p>
    <w:p>
      <w:r>
        <w:t xml:space="preserve">@nadkaku On kuitenkin totta, että on tehtävä joitakin muutoksia. Ja meidän puoleltamme on jäänyt muutama väliin.</w:t>
      </w:r>
    </w:p>
    <w:p>
      <w:r>
        <w:rPr>
          <w:b/>
          <w:u w:val="single"/>
        </w:rPr>
        <w:t xml:space="preserve">744798</w:t>
      </w:r>
    </w:p>
    <w:p>
      <w:r>
        <w:t xml:space="preserve">Baby rig 2.8m: Baby rig myytävänä, hyvin vähän käytetty. https://t.co/zymD27BxcW https://t.co/UbukPRAK4U</w:t>
      </w:r>
    </w:p>
    <w:p>
      <w:r>
        <w:rPr>
          <w:b/>
          <w:u w:val="single"/>
        </w:rPr>
        <w:t xml:space="preserve">744799</w:t>
      </w:r>
    </w:p>
    <w:p>
      <w:r>
        <w:t xml:space="preserve">Litera-kustantamo julkistaa runokokoelman NE</w:t>
        <w:br/>
        <w:t xml:space="preserve">#ne #ferilainscek #nanahomovec #zalozbalitera https://t.co/sfEhxmXQ3V</w:t>
      </w:r>
    </w:p>
    <w:p>
      <w:r>
        <w:rPr>
          <w:b/>
          <w:u w:val="single"/>
        </w:rPr>
        <w:t xml:space="preserve">744800</w:t>
      </w:r>
    </w:p>
    <w:p>
      <w:r>
        <w:t xml:space="preserve">@AlanOrlic Fotr sijoittui muutama vuosi sitten standardin yläpuolelle. Hän ei esimerkiksi saanut (maksullista) yhden hengen huonetta sairaalassa, koska heillä ei ollut sellaista.</w:t>
      </w:r>
    </w:p>
    <w:p>
      <w:r>
        <w:rPr>
          <w:b/>
          <w:u w:val="single"/>
        </w:rPr>
        <w:t xml:space="preserve">744801</w:t>
      </w:r>
    </w:p>
    <w:p>
      <w:r>
        <w:t xml:space="preserve">Poliisi ilman todellista johtajuutta, Varda päivä päivältä vakavampi,</w:t>
        <w:br/>
        <w:t xml:space="preserve">armeija jätetään oman onnensa nojaan, Slovenia on täysin hukassa!</w:t>
      </w:r>
    </w:p>
    <w:p>
      <w:r>
        <w:rPr>
          <w:b/>
          <w:u w:val="single"/>
        </w:rPr>
        <w:t xml:space="preserve">744802</w:t>
      </w:r>
    </w:p>
    <w:p>
      <w:r>
        <w:t xml:space="preserve">@meteoriterain Äidilläni ei ole vielä kivikkotarhaa, koska pieniä matelijoita ja koska Mila niittää niitä 💪💪💪💪</w:t>
        <w:br/>
        <w:t xml:space="preserve">Anna matelijoiden elää rauhassa läheisessä metsässä.</w:t>
      </w:r>
    </w:p>
    <w:p>
      <w:r>
        <w:rPr>
          <w:b/>
          <w:u w:val="single"/>
        </w:rPr>
        <w:t xml:space="preserve">744803</w:t>
      </w:r>
    </w:p>
    <w:p>
      <w:r>
        <w:t xml:space="preserve">@Pikowaru @magrateja Siksi heillä on aikaa twiitata, jos teet jotain vakavasti, jammaat eri tavalla.</w:t>
      </w:r>
    </w:p>
    <w:p>
      <w:r>
        <w:rPr>
          <w:b/>
          <w:u w:val="single"/>
        </w:rPr>
        <w:t xml:space="preserve">744804</w:t>
      </w:r>
    </w:p>
    <w:p>
      <w:r>
        <w:t xml:space="preserve">Frdamt! Lumi Garmisch-Partenkirchenissä vie Grand Slamin pois https://t.co/34mZexpxJU via @SiolNEWS</w:t>
      </w:r>
    </w:p>
    <w:p>
      <w:r>
        <w:rPr>
          <w:b/>
          <w:u w:val="single"/>
        </w:rPr>
        <w:t xml:space="preserve">744805</w:t>
      </w:r>
    </w:p>
    <w:p>
      <w:r>
        <w:t xml:space="preserve">Esi-isämme viettivät talvipäivänseisausta syntymäjuhlana, mutta meillä ei ole vielä vapaapäivän asemaa.</w:t>
      </w:r>
    </w:p>
    <w:p>
      <w:r>
        <w:rPr>
          <w:b/>
          <w:u w:val="single"/>
        </w:rPr>
        <w:t xml:space="preserve">744806</w:t>
      </w:r>
    </w:p>
    <w:p>
      <w:r>
        <w:t xml:space="preserve">Seuraavissa käsipallon EM-kisoissa rangaistus on punainen kortti + seitsemän rangaistusta, jos repii vastustajan pelipaidan ja hän voi ostaa uuden. #EHFEURO</w:t>
      </w:r>
    </w:p>
    <w:p>
      <w:r>
        <w:rPr>
          <w:b/>
          <w:u w:val="single"/>
        </w:rPr>
        <w:t xml:space="preserve">744807</w:t>
      </w:r>
    </w:p>
    <w:p>
      <w:r>
        <w:t xml:space="preserve">@Dnevnik_si Ehkä kyse on vain kansanedustajien korruptiosta, joka laittoi miinan lakiin. Ei tietämättään, älkää erehtykö.</w:t>
      </w:r>
    </w:p>
    <w:p>
      <w:r>
        <w:rPr>
          <w:b/>
          <w:u w:val="single"/>
        </w:rPr>
        <w:t xml:space="preserve">744808</w:t>
      </w:r>
    </w:p>
    <w:p>
      <w:r>
        <w:t xml:space="preserve">Tänä viikonloppuna voit ostaa tuotteita Mustalta Pörssiltä lomakilpailuun! https://t.co/wK0cSZJsZJ https://t.co/fDrzzJQL5h</w:t>
      </w:r>
    </w:p>
    <w:p>
      <w:r>
        <w:rPr>
          <w:b/>
          <w:u w:val="single"/>
        </w:rPr>
        <w:t xml:space="preserve">744809</w:t>
      </w:r>
    </w:p>
    <w:p>
      <w:r>
        <w:t xml:space="preserve">@SamoGlavan Kenelle sinä maksat?Olet valehtelija nimeltä Dušan Uršič, joka jätti kakkaa kaikkialle, minne hän laittoi likaisen primitiivisen kuononsa!</w:t>
      </w:r>
    </w:p>
    <w:p>
      <w:r>
        <w:rPr>
          <w:b/>
          <w:u w:val="single"/>
        </w:rPr>
        <w:t xml:space="preserve">744810</w:t>
      </w:r>
    </w:p>
    <w:p>
      <w:r>
        <w:t xml:space="preserve">Auttoiko SD:n pormestari Zevnik salakuljettaja Mavretičaa? Kyläkaarti ilmoittaa päättäväisistä toimista! https://t.co/NapLkkPQOP via @Nova24TV</w:t>
      </w:r>
    </w:p>
    <w:p>
      <w:r>
        <w:rPr>
          <w:b/>
          <w:u w:val="single"/>
        </w:rPr>
        <w:t xml:space="preserve">744811</w:t>
      </w:r>
    </w:p>
    <w:p>
      <w:r>
        <w:t xml:space="preserve">Kakut... tietysti, se on Chef. Tässä anastetussa maailmassa on vain kokkareita ja kommunisteja. https://t.co/dUERh90MaX.</w:t>
      </w:r>
    </w:p>
    <w:p>
      <w:r>
        <w:rPr>
          <w:b/>
          <w:u w:val="single"/>
        </w:rPr>
        <w:t xml:space="preserve">744812</w:t>
      </w:r>
    </w:p>
    <w:p>
      <w:r>
        <w:t xml:space="preserve">Menet!, hän typerästi käänsi nimen leveä tuuli, ajatellen, että 7 Bofora foorumi olisi adrenalinc.</w:t>
      </w:r>
    </w:p>
    <w:p>
      <w:r>
        <w:rPr>
          <w:b/>
          <w:u w:val="single"/>
        </w:rPr>
        <w:t xml:space="preserve">744813</w:t>
      </w:r>
    </w:p>
    <w:p>
      <w:r>
        <w:t xml:space="preserve">@5RA_5RA_5RA_5RA @drVinkoGorenak @Nova24TV Siksi psykiatrit ovat rikkain kasti oppineiden keskuudessa.</w:t>
      </w:r>
    </w:p>
    <w:p>
      <w:r>
        <w:rPr>
          <w:b/>
          <w:u w:val="single"/>
        </w:rPr>
        <w:t xml:space="preserve">744814</w:t>
      </w:r>
    </w:p>
    <w:p>
      <w:r>
        <w:t xml:space="preserve">@dragica12 @Margu501 @tinaleina_vale @danamon1 Kommunistimme ylläpitävät veljessuhteita etelävaltioiden kanssa. ja slovenialaisten eläkkeiden kustannuksella.</w:t>
      </w:r>
    </w:p>
    <w:p>
      <w:r>
        <w:rPr>
          <w:b/>
          <w:u w:val="single"/>
        </w:rPr>
        <w:t xml:space="preserve">744815</w:t>
      </w:r>
    </w:p>
    <w:p>
      <w:r>
        <w:t xml:space="preserve">Toverit, joilla on koiranpentuja ja muuta vastaavaa roskaväkeä: TERVETULOA!!! https://t.co/fQZvg9WxPY https://t.co/fQZvg9WxPY</w:t>
      </w:r>
    </w:p>
    <w:p>
      <w:r>
        <w:rPr>
          <w:b/>
          <w:u w:val="single"/>
        </w:rPr>
        <w:t xml:space="preserve">744816</w:t>
      </w:r>
    </w:p>
    <w:p>
      <w:r>
        <w:t xml:space="preserve">@cvetovljan @piratskastranka Mitä minä tiedän, viimeksi kun tarkistin, he olivat tyypillisiä demokraattisia Internetin SmokaLot-sosialisteja.</w:t>
      </w:r>
    </w:p>
    <w:p>
      <w:r>
        <w:rPr>
          <w:b/>
          <w:u w:val="single"/>
        </w:rPr>
        <w:t xml:space="preserve">744817</w:t>
      </w:r>
    </w:p>
    <w:p>
      <w:r>
        <w:t xml:space="preserve">@huferka Kiitän mielelläni. ylläpitäjät poistivat viestin, koska ilmoitin siitä. *bows*</w:t>
      </w:r>
    </w:p>
    <w:p>
      <w:r>
        <w:rPr>
          <w:b/>
          <w:u w:val="single"/>
        </w:rPr>
        <w:t xml:space="preserve">744818</w:t>
      </w:r>
    </w:p>
    <w:p>
      <w:r>
        <w:t xml:space="preserve">@19zebar TV-uutiset ovat loppuneet, ruoskimista ei enää ole, ja menemme yöksi nukkumaan. Hyvää yötä.Bari..🤡</w:t>
      </w:r>
    </w:p>
    <w:p>
      <w:r>
        <w:rPr>
          <w:b/>
          <w:u w:val="single"/>
        </w:rPr>
        <w:t xml:space="preserve">744819</w:t>
      </w:r>
    </w:p>
    <w:p>
      <w:r>
        <w:t xml:space="preserve">Nämä myrskyt kertovat vegaaneille, että naudanlihaa on yhä olemassa. #DestroyedParticles</w:t>
      </w:r>
    </w:p>
    <w:p>
      <w:r>
        <w:rPr>
          <w:b/>
          <w:u w:val="single"/>
        </w:rPr>
        <w:t xml:space="preserve">744820</w:t>
      </w:r>
    </w:p>
    <w:p>
      <w:r>
        <w:t xml:space="preserve">@crnkovic @ZigaTurk Todellinen kysymys ? Kommunistien täydellinen miehitys, ja slovenialaiset joutuvat panttivangeiksi, mikä on osittain jo tapahtumassa!?</w:t>
      </w:r>
    </w:p>
    <w:p>
      <w:r>
        <w:rPr>
          <w:b/>
          <w:u w:val="single"/>
        </w:rPr>
        <w:t xml:space="preserve">744821</w:t>
      </w:r>
    </w:p>
    <w:p>
      <w:r>
        <w:t xml:space="preserve">@freewiseguy @VaneGosnik nyt he eivät edes julkisesti piilottele, että he ovat kommunistisen indoktrinaation sivupolku...</w:t>
      </w:r>
    </w:p>
    <w:p>
      <w:r>
        <w:rPr>
          <w:b/>
          <w:u w:val="single"/>
        </w:rPr>
        <w:t xml:space="preserve">744822</w:t>
      </w:r>
    </w:p>
    <w:p>
      <w:r>
        <w:t xml:space="preserve">voi voi... tyttö menee veitsen alle, ja tämä pakkaa viralliset paperit :(</w:t>
        <w:br/>
        <w:t xml:space="preserve">(disclaimer: toinen on vielä pahempi) https://t.co/hgXPVTnMfP https://t.co/hgXPVTnMfP</w:t>
      </w:r>
    </w:p>
    <w:p>
      <w:r>
        <w:rPr>
          <w:b/>
          <w:u w:val="single"/>
        </w:rPr>
        <w:t xml:space="preserve">744823</w:t>
      </w:r>
    </w:p>
    <w:p>
      <w:r>
        <w:t xml:space="preserve">@SladkoKotLimona sähköiset kannat, sanon teille, lain mukaan.</w:t>
      </w:r>
    </w:p>
    <w:p>
      <w:r>
        <w:rPr>
          <w:b/>
          <w:u w:val="single"/>
        </w:rPr>
        <w:t xml:space="preserve">744824</w:t>
      </w:r>
    </w:p>
    <w:p>
      <w:r>
        <w:t xml:space="preserve">@neukrotljiva @BandelliMarko @markovicnatassa bumbardeli luulee edelleen, että ministeri voi tehdä lain mukaan mitä haluaa #bumbari</w:t>
      </w:r>
    </w:p>
    <w:p>
      <w:r>
        <w:rPr>
          <w:b/>
          <w:u w:val="single"/>
        </w:rPr>
        <w:t xml:space="preserve">744825</w:t>
      </w:r>
    </w:p>
    <w:p>
      <w:r>
        <w:t xml:space="preserve">@KlemenMesarec En kuullut televisiosta tuollaista. Toivon, että se on totta ja että toimitte näin parlamentissa.</w:t>
      </w:r>
    </w:p>
    <w:p>
      <w:r>
        <w:rPr>
          <w:b/>
          <w:u w:val="single"/>
        </w:rPr>
        <w:t xml:space="preserve">744826</w:t>
      </w:r>
    </w:p>
    <w:p>
      <w:r>
        <w:t xml:space="preserve">@JernejaJF Koska hän puhuu hölynpölyä, hän ei selvästikään tee mitään 😄mitä aiot tehdä tuollaisen tytön kanssa?</w:t>
      </w:r>
    </w:p>
    <w:p>
      <w:r>
        <w:rPr>
          <w:b/>
          <w:u w:val="single"/>
        </w:rPr>
        <w:t xml:space="preserve">744827</w:t>
      </w:r>
    </w:p>
    <w:p>
      <w:r>
        <w:t xml:space="preserve">@sarecmarjan Missä ovat kaksi Kärntenin poikaa?Ovatko viranomaiset tehneet työnsä? #populisti</w:t>
      </w:r>
    </w:p>
    <w:p>
      <w:r>
        <w:rPr>
          <w:b/>
          <w:u w:val="single"/>
        </w:rPr>
        <w:t xml:space="preserve">744828</w:t>
      </w:r>
    </w:p>
    <w:p>
      <w:r>
        <w:t xml:space="preserve">@APivec Vaadin edelleen luonnollisia .... ne täyttävät huoneen tuoksulla, rikastuttavat tunnelmaa...</w:t>
      </w:r>
    </w:p>
    <w:p>
      <w:r>
        <w:rPr>
          <w:b/>
          <w:u w:val="single"/>
        </w:rPr>
        <w:t xml:space="preserve">744829</w:t>
      </w:r>
    </w:p>
    <w:p>
      <w:r>
        <w:t xml:space="preserve">@vinkovasle1 @DivnaErzen Hyvä Vinko, mutta emme käsittele jokaista mielisairaalasta paennutta.</w:t>
      </w:r>
    </w:p>
    <w:p>
      <w:r>
        <w:rPr>
          <w:b/>
          <w:u w:val="single"/>
        </w:rPr>
        <w:t xml:space="preserve">744830</w:t>
      </w:r>
    </w:p>
    <w:p>
      <w:r>
        <w:t xml:space="preserve">@petrasovdat @PetraGreiner Ota tutti pois suustasi, kuvat näyttävät hyvin erilaisilta!</w:t>
      </w:r>
    </w:p>
    <w:p>
      <w:r>
        <w:rPr>
          <w:b/>
          <w:u w:val="single"/>
        </w:rPr>
        <w:t xml:space="preserve">744831</w:t>
      </w:r>
    </w:p>
    <w:p>
      <w:r>
        <w:t xml:space="preserve">@MatevzNovak Jossain vaiheessa molemmat menettivät järkensä. Toinen veti kalunsa ulos, toinen katkaisi sen. #Hunter-News</w:t>
      </w:r>
    </w:p>
    <w:p>
      <w:r>
        <w:rPr>
          <w:b/>
          <w:u w:val="single"/>
        </w:rPr>
        <w:t xml:space="preserve">744832</w:t>
      </w:r>
    </w:p>
    <w:p>
      <w:r>
        <w:t xml:space="preserve">Ratkaisu Venäjän 3x liian kalliiseen maakaasumonopoliin ovat kaasuterminaalit ja halvempi nesteytetty metaani. https://t.co/H1hJ5UmQlE</w:t>
      </w:r>
    </w:p>
    <w:p>
      <w:r>
        <w:rPr>
          <w:b/>
          <w:u w:val="single"/>
        </w:rPr>
        <w:t xml:space="preserve">744833</w:t>
      </w:r>
    </w:p>
    <w:p>
      <w:r>
        <w:t xml:space="preserve">Slovenialaisten pakkomielle julkisivuihin ja puutarhoihin (http://t.co/HEU4woa1dW)</w:t>
        <w:br/>
        <w:br/>
        <w:t xml:space="preserve">#puutarha #fasada #mavricniterorismi</w:t>
      </w:r>
    </w:p>
    <w:p>
      <w:r>
        <w:rPr>
          <w:b/>
          <w:u w:val="single"/>
        </w:rPr>
        <w:t xml:space="preserve">744834</w:t>
      </w:r>
    </w:p>
    <w:p>
      <w:r>
        <w:t xml:space="preserve">"Usim ritim usranim!"</w:t>
        <w:br/>
        <w:t xml:space="preserve"> Sanoi Iztok Mlakar kauan sitten https://t.co/7tBvk2Bh2n.</w:t>
      </w:r>
    </w:p>
    <w:p>
      <w:r>
        <w:rPr>
          <w:b/>
          <w:u w:val="single"/>
        </w:rPr>
        <w:t xml:space="preserve">744835</w:t>
      </w:r>
    </w:p>
    <w:p>
      <w:r>
        <w:t xml:space="preserve">Borovnikin käyrän säteittäinen kiihtyvyys on ylivoimaisesti voimakkain kiihtyvyys, jonka ihminen voi kokea SŽ:ssä.</w:t>
      </w:r>
    </w:p>
    <w:p>
      <w:r>
        <w:rPr>
          <w:b/>
          <w:u w:val="single"/>
        </w:rPr>
        <w:t xml:space="preserve">744836</w:t>
      </w:r>
    </w:p>
    <w:p>
      <w:r>
        <w:t xml:space="preserve">@matjazg @cesenj Mutta ensinnäkin, hän on tehnyt hienoa työtä huijatakseen puoluettaan ja kaikkia niitä, jotka tukivat häntä - et voi kieltää geenejä.</w:t>
      </w:r>
    </w:p>
    <w:p>
      <w:r>
        <w:rPr>
          <w:b/>
          <w:u w:val="single"/>
        </w:rPr>
        <w:t xml:space="preserve">744837</w:t>
      </w:r>
    </w:p>
    <w:p>
      <w:r>
        <w:t xml:space="preserve">punainen t-paita mursicin tekemä. tilauksesta. paperitavarat. https://t.co/Kb1w3ouE6k</w:t>
      </w:r>
    </w:p>
    <w:p>
      <w:r>
        <w:rPr>
          <w:b/>
          <w:u w:val="single"/>
        </w:rPr>
        <w:t xml:space="preserve">744838</w:t>
      </w:r>
    </w:p>
    <w:p>
      <w:r>
        <w:t xml:space="preserve">Jammailemme yhdessä. Jst ja #cook, viikonloppu on ohi. Tiesin, että hän näytti omistajalta 😊</w:t>
      </w:r>
    </w:p>
    <w:p>
      <w:r>
        <w:rPr>
          <w:b/>
          <w:u w:val="single"/>
        </w:rPr>
        <w:t xml:space="preserve">744839</w:t>
      </w:r>
    </w:p>
    <w:p>
      <w:r>
        <w:t xml:space="preserve">Tiedät olevasi hullu, kun katsot aikaa laskimesta ja unohdat laittaa teetä vedenkeittimeen ja juoda kiehuvaa vettä.</w:t>
      </w:r>
    </w:p>
    <w:p>
      <w:r>
        <w:rPr>
          <w:b/>
          <w:u w:val="single"/>
        </w:rPr>
        <w:t xml:space="preserve">744840</w:t>
      </w:r>
    </w:p>
    <w:p>
      <w:r>
        <w:t xml:space="preserve">@Jernej_Z @peterleandrej @JoeBlack444 Back saa rahaa valtionyhtiöiden mainonnasta. Annamme siis sammakosta perseeseen!</w:t>
      </w:r>
    </w:p>
    <w:p>
      <w:r>
        <w:rPr>
          <w:b/>
          <w:u w:val="single"/>
        </w:rPr>
        <w:t xml:space="preserve">744841</w:t>
      </w:r>
    </w:p>
    <w:p>
      <w:r>
        <w:t xml:space="preserve">Toivottavasti mahdollisimman moni katsoo tätä nähdäkseen, millaisia hölmöjä meillä on parlamentissa! https://t.co/CEPM8EhC3y ...</w:t>
      </w:r>
    </w:p>
    <w:p>
      <w:r>
        <w:rPr>
          <w:b/>
          <w:u w:val="single"/>
        </w:rPr>
        <w:t xml:space="preserve">744842</w:t>
      </w:r>
    </w:p>
    <w:p>
      <w:r>
        <w:t xml:space="preserve">Mikä ongelma siitä tuleekaan, kun Maahan saapuu marsilaisia, joilla ei ole penistä eikä vaginaa!</w:t>
      </w:r>
    </w:p>
    <w:p>
      <w:r>
        <w:rPr>
          <w:b/>
          <w:u w:val="single"/>
        </w:rPr>
        <w:t xml:space="preserve">744843</w:t>
      </w:r>
    </w:p>
    <w:p>
      <w:r>
        <w:t xml:space="preserve">@MazzoVanKlein ma olet hänen hiljainen faninsa... mainitset Generalissimosta ja kaikesta häneen liittyvästä melko usein. #sublime</w:t>
      </w:r>
    </w:p>
    <w:p>
      <w:r>
        <w:rPr>
          <w:b/>
          <w:u w:val="single"/>
        </w:rPr>
        <w:t xml:space="preserve">744844</w:t>
      </w:r>
    </w:p>
    <w:p>
      <w:r>
        <w:t xml:space="preserve">@_Goldrake_ @RevijaReporter Ja vielä yksi asia - kaikki, jotka torjuvat kommunistiset huijarit ja teurastajat, eivät ole kotiarmeijan sotilaita. Kauhea ajatus, tiedän.</w:t>
      </w:r>
    </w:p>
    <w:p>
      <w:r>
        <w:rPr>
          <w:b/>
          <w:u w:val="single"/>
        </w:rPr>
        <w:t xml:space="preserve">744845</w:t>
      </w:r>
    </w:p>
    <w:p>
      <w:r>
        <w:t xml:space="preserve">Tällaisella pelillä joukkueellamme ei ole mitään mahdollisuuksia päästä toiselle kierrokselle Venäjällä. #jalkapallo #sloblr</w:t>
      </w:r>
    </w:p>
    <w:p>
      <w:r>
        <w:rPr>
          <w:b/>
          <w:u w:val="single"/>
        </w:rPr>
        <w:t xml:space="preserve">744846</w:t>
      </w:r>
    </w:p>
    <w:p>
      <w:r>
        <w:t xml:space="preserve">@BozoPredalic Doubling down method😂😂😂😂 For crknt funny😂 Leikitään uhria ja kaikki punkit on rastitettu pois</w:t>
      </w:r>
    </w:p>
    <w:p>
      <w:r>
        <w:rPr>
          <w:b/>
          <w:u w:val="single"/>
        </w:rPr>
        <w:t xml:space="preserve">744847</w:t>
      </w:r>
    </w:p>
    <w:p>
      <w:r>
        <w:t xml:space="preserve">@bobsparrow70 Minä veisin ne Dobin kaatopaikalle, jossa on vaarallisten jätteiden säiliö, ja mielestäni ne kuuluvat sinne.</w:t>
      </w:r>
    </w:p>
    <w:p>
      <w:r>
        <w:rPr>
          <w:b/>
          <w:u w:val="single"/>
        </w:rPr>
        <w:t xml:space="preserve">744848</w:t>
      </w:r>
    </w:p>
    <w:p>
      <w:r>
        <w:t xml:space="preserve">@metkav1 @pikapoka_jelen tämä on roskaväki joka ei ansaitse muuta kuin s.... päähän lyönnin</w:t>
      </w:r>
    </w:p>
    <w:p>
      <w:r>
        <w:rPr>
          <w:b/>
          <w:u w:val="single"/>
        </w:rPr>
        <w:t xml:space="preserve">744849</w:t>
      </w:r>
    </w:p>
    <w:p>
      <w:r>
        <w:t xml:space="preserve">@Pertinacal @NeuroVirtu @TV3_SI @EvaIrglL Hän voisi olla myös viestinnän etiketin opettaja parlamentissa.</w:t>
      </w:r>
    </w:p>
    <w:p>
      <w:r>
        <w:rPr>
          <w:b/>
          <w:u w:val="single"/>
        </w:rPr>
        <w:t xml:space="preserve">744850</w:t>
      </w:r>
    </w:p>
    <w:p>
      <w:r>
        <w:t xml:space="preserve">@slanaslana @PlanetTV Luulen, että Mirko on menettänyt kosketuksen todellisuuteen näiden ohjelmien kanssa.</w:t>
      </w:r>
    </w:p>
    <w:p>
      <w:r>
        <w:rPr>
          <w:b/>
          <w:u w:val="single"/>
        </w:rPr>
        <w:t xml:space="preserve">744851</w:t>
      </w:r>
    </w:p>
    <w:p>
      <w:r>
        <w:t xml:space="preserve">Tämän maan lait, joiden ansiosta suuret roistot voivat pysyä syyttöminä, ovat joko suurten idioottien tai vastaavasti suurten roistojen kirjoittamia.</w:t>
      </w:r>
    </w:p>
    <w:p>
      <w:r>
        <w:rPr>
          <w:b/>
          <w:u w:val="single"/>
        </w:rPr>
        <w:t xml:space="preserve">744852</w:t>
      </w:r>
    </w:p>
    <w:p>
      <w:r>
        <w:t xml:space="preserve">@AlHarlamov Harlamovin pitäisi sitten antaa mitä hänellä on korkea. Jos häntä nolottaa. Se on ainoa oikea tapa toimia.</w:t>
      </w:r>
    </w:p>
    <w:p>
      <w:r>
        <w:rPr>
          <w:b/>
          <w:u w:val="single"/>
        </w:rPr>
        <w:t xml:space="preserve">744853</w:t>
      </w:r>
    </w:p>
    <w:p>
      <w:r>
        <w:t xml:space="preserve">@SamoGlavan @NovakBozidar ....a be, a be............ 6..., kyllä 6, 6 heistä on minun koliakolukalicija.</w:t>
      </w:r>
    </w:p>
    <w:p>
      <w:r>
        <w:rPr>
          <w:b/>
          <w:u w:val="single"/>
        </w:rPr>
        <w:t xml:space="preserve">744854</w:t>
      </w:r>
    </w:p>
    <w:p>
      <w:r>
        <w:t xml:space="preserve">@RibicTine @jocarules @KSloveniji Suurin #spit molemmille Erjavecin lisäksi</w:t>
      </w:r>
    </w:p>
    <w:p>
      <w:r>
        <w:rPr>
          <w:b/>
          <w:u w:val="single"/>
        </w:rPr>
        <w:t xml:space="preserve">744855</w:t>
      </w:r>
    </w:p>
    <w:p>
      <w:r>
        <w:t xml:space="preserve">"Näyttelijä, malli, aivokirurgi - katsotaan", näyttelijä Catherine Zeta-Jonesin tytär halusi yhä https://t.co/p3z166J2C1 (via @24ur_com)</w:t>
      </w:r>
    </w:p>
    <w:p>
      <w:r>
        <w:rPr>
          <w:b/>
          <w:u w:val="single"/>
        </w:rPr>
        <w:t xml:space="preserve">744856</w:t>
      </w:r>
    </w:p>
    <w:p>
      <w:r>
        <w:t xml:space="preserve">Vihaan firbackia ... auto-, luonnon- tai muiden onnettomuuksien yhteydessä. Että he tulevat paikalle vain katsomaan ja ottamaan kuvia. #mrš</w:t>
      </w:r>
    </w:p>
    <w:p>
      <w:r>
        <w:rPr>
          <w:b/>
          <w:u w:val="single"/>
        </w:rPr>
        <w:t xml:space="preserve">744857</w:t>
      </w:r>
    </w:p>
    <w:p>
      <w:r>
        <w:t xml:space="preserve">@Selestenje En tiedä, ovatko he todella tehneet mitään hyödyllistä Mb:ssä helpottaakseen ihmisten elämää. #tiet #trznica</w:t>
      </w:r>
    </w:p>
    <w:p>
      <w:r>
        <w:rPr>
          <w:b/>
          <w:u w:val="single"/>
        </w:rPr>
        <w:t xml:space="preserve">744858</w:t>
      </w:r>
    </w:p>
    <w:p>
      <w:r>
        <w:t xml:space="preserve">@dusankocevar1 Ja valitettavasti maailmassa on niin paljon tällaisia kaltoin kohdeltuja ihmisiä kuin haluat. Ne ovat kuin kirottuja. 🥺</w:t>
      </w:r>
    </w:p>
    <w:p>
      <w:r>
        <w:rPr>
          <w:b/>
          <w:u w:val="single"/>
        </w:rPr>
        <w:t xml:space="preserve">744859</w:t>
      </w:r>
    </w:p>
    <w:p>
      <w:r>
        <w:t xml:space="preserve">@NenadGlucks @ZanMahnic @TomazLisec marcelštefančič mitä hän kutsuu hejtspičiksi.</w:t>
        <w:br/>
        <w:t xml:space="preserve">miten toimittaja resonoi tätä?</w:t>
      </w:r>
    </w:p>
    <w:p>
      <w:r>
        <w:rPr>
          <w:b/>
          <w:u w:val="single"/>
        </w:rPr>
        <w:t xml:space="preserve">744860</w:t>
      </w:r>
    </w:p>
    <w:p>
      <w:r>
        <w:t xml:space="preserve">SAF:n miljoonahankinnat: helikoptereita panssariajoneuvojen sijasta https://t.co/Sl3xuW5dYZ https://t.co/I7A5t34HzX</w:t>
      </w:r>
    </w:p>
    <w:p>
      <w:r>
        <w:rPr>
          <w:b/>
          <w:u w:val="single"/>
        </w:rPr>
        <w:t xml:space="preserve">744861</w:t>
      </w:r>
    </w:p>
    <w:p>
      <w:r>
        <w:t xml:space="preserve">@silhuet @BernardBrscic Jotkut ovat vielä kivikaudella ja antavat johtaa itseään. #opranoglavci</w:t>
      </w:r>
    </w:p>
    <w:p>
      <w:r>
        <w:rPr>
          <w:b/>
          <w:u w:val="single"/>
        </w:rPr>
        <w:t xml:space="preserve">744862</w:t>
      </w:r>
    </w:p>
    <w:p>
      <w:r>
        <w:t xml:space="preserve">...tätini Sparista antoi sen minulle, koska olen niin tarkka porsaankyljysten ja -paistien suhteen...😁😁😁😁 https://t.co/dPrQA88FAr</w:t>
      </w:r>
    </w:p>
    <w:p>
      <w:r>
        <w:rPr>
          <w:b/>
          <w:u w:val="single"/>
        </w:rPr>
        <w:t xml:space="preserve">744863</w:t>
      </w:r>
    </w:p>
    <w:p>
      <w:r>
        <w:t xml:space="preserve">@HipsterBorut Säälittävää, säälittävää, presidentin arvoista. Eikä hän ole minun presidenttini, vaan hipsterien presidentti!</w:t>
      </w:r>
    </w:p>
    <w:p>
      <w:r>
        <w:rPr>
          <w:b/>
          <w:u w:val="single"/>
        </w:rPr>
        <w:t xml:space="preserve">744864</w:t>
      </w:r>
    </w:p>
    <w:p>
      <w:r>
        <w:t xml:space="preserve">@jelka_godec Jelka virhe! He vain lupaavat nostaa eläkkeitä, mutta nostavat hostellien hintoja!</w:t>
      </w:r>
    </w:p>
    <w:p>
      <w:r>
        <w:rPr>
          <w:b/>
          <w:u w:val="single"/>
        </w:rPr>
        <w:t xml:space="preserve">744865</w:t>
      </w:r>
    </w:p>
    <w:p>
      <w:r>
        <w:t xml:space="preserve">toinen superälykäs kana, joka pitää kaikkia muita tietämättöminä hölmöinä! https://t.co/PhO0T5Tbi3</w:t>
      </w:r>
    </w:p>
    <w:p>
      <w:r>
        <w:rPr>
          <w:b/>
          <w:u w:val="single"/>
        </w:rPr>
        <w:t xml:space="preserve">744866</w:t>
      </w:r>
    </w:p>
    <w:p>
      <w:r>
        <w:t xml:space="preserve">Telekom sulautuu todennäköisesti Postin kanssa. Ne myyvät jo talvirenkaita. Jos Telegraph ei olisi jo mennyt konkurssiin, he olisivat voineet kutsua itseään PTT:ksi.</w:t>
      </w:r>
    </w:p>
    <w:p>
      <w:r>
        <w:rPr>
          <w:b/>
          <w:u w:val="single"/>
        </w:rPr>
        <w:t xml:space="preserve">744867</w:t>
      </w:r>
    </w:p>
    <w:p>
      <w:r>
        <w:t xml:space="preserve">Albanialaiset rakensivat ensimmäisen toimivan sähköakselisen auton Balkanilla vuonna 1953. Sen kantama oli lyhyt. Kunhan pidennys oli pitkä !</w:t>
        <w:br/>
        <w:t xml:space="preserve"> #vitsi</w:t>
      </w:r>
    </w:p>
    <w:p>
      <w:r>
        <w:rPr>
          <w:b/>
          <w:u w:val="single"/>
        </w:rPr>
        <w:t xml:space="preserve">744868</w:t>
      </w:r>
    </w:p>
    <w:p>
      <w:r>
        <w:t xml:space="preserve">Jos kuuntelitte Junckeria tänään Rvackassa, näitte, miten Slovenia sai sormensa perseeseensä. Minua vähän kirveli.</w:t>
      </w:r>
    </w:p>
    <w:p>
      <w:r>
        <w:rPr>
          <w:b/>
          <w:u w:val="single"/>
        </w:rPr>
        <w:t xml:space="preserve">744869</w:t>
      </w:r>
    </w:p>
    <w:p>
      <w:r>
        <w:t xml:space="preserve">@petrasovdat @had Mama Šklendrovecista. Isoisä Knap Zagorjessa. Työskentelin TET:ssä muutaman vuoden. Tiedän hyvin...</w:t>
      </w:r>
    </w:p>
    <w:p>
      <w:r>
        <w:rPr>
          <w:b/>
          <w:u w:val="single"/>
        </w:rPr>
        <w:t xml:space="preserve">744870</w:t>
      </w:r>
    </w:p>
    <w:p>
      <w:r>
        <w:t xml:space="preserve">@Capodistriano @govorise Jokaisella, jolla ei ole 8ma päässä tai meikkaajaa jaloissaan tai jalkojensa välissä!!!!</w:t>
      </w:r>
    </w:p>
    <w:p>
      <w:r>
        <w:rPr>
          <w:b/>
          <w:u w:val="single"/>
        </w:rPr>
        <w:t xml:space="preserve">744871</w:t>
      </w:r>
    </w:p>
    <w:p>
      <w:r>
        <w:t xml:space="preserve">Orosile tuntui herrasmieheltä Jos Pohorjen pataljoona oli paloitellut pariskunta Anna ja Jurij Lovenjakin Mislinjassa.</w:t>
      </w:r>
    </w:p>
    <w:p>
      <w:r>
        <w:rPr>
          <w:b/>
          <w:u w:val="single"/>
        </w:rPr>
        <w:t xml:space="preserve">744872</w:t>
      </w:r>
    </w:p>
    <w:p>
      <w:r>
        <w:t xml:space="preserve">@AlexKrejci @VaneGosnik Jätä lapset rauhaan äläkä anna heidän sekaantua sairaisiin keskusteluihisi.</w:t>
      </w:r>
    </w:p>
    <w:p>
      <w:r>
        <w:rPr>
          <w:b/>
          <w:u w:val="single"/>
        </w:rPr>
        <w:t xml:space="preserve">744873</w:t>
      </w:r>
    </w:p>
    <w:p>
      <w:r>
        <w:t xml:space="preserve">CHICAGO PNEUMATIC VIBRO PLATE MV 52</w:t>
        <w:br/>
        <w:br/>
        <w:t xml:space="preserve">#vibroplate #vibroplate #vibro CP Srb Pneumaattinen</w:t>
        <w:br/>
        <w:br/>
        <w:t xml:space="preserve">Lisätietoja.... https://t.co/iuEu9GKU5m</w:t>
      </w:r>
    </w:p>
    <w:p>
      <w:r>
        <w:rPr>
          <w:b/>
          <w:u w:val="single"/>
        </w:rPr>
        <w:t xml:space="preserve">744874</w:t>
      </w:r>
    </w:p>
    <w:p>
      <w:r>
        <w:t xml:space="preserve">@GPreac Ainakin siellä he ovat naimisissa, mutta EU:ssa, Yhdysvalloissa ja vastaavissa sivilisaatioissa pedofiilit saalistavat lapsia hieman salaa....</w:t>
      </w:r>
    </w:p>
    <w:p>
      <w:r>
        <w:rPr>
          <w:b/>
          <w:u w:val="single"/>
        </w:rPr>
        <w:t xml:space="preserve">744875</w:t>
      </w:r>
    </w:p>
    <w:p>
      <w:r>
        <w:t xml:space="preserve">Radikaalivasemmisto on tullut täysin hulluksi. Amerikassa olisi jo gulageja. https://t.co/3OXfW48bia</w:t>
      </w:r>
    </w:p>
    <w:p>
      <w:r>
        <w:rPr>
          <w:b/>
          <w:u w:val="single"/>
        </w:rPr>
        <w:t xml:space="preserve">744876</w:t>
      </w:r>
    </w:p>
    <w:p>
      <w:r>
        <w:t xml:space="preserve">@PStendler @JanezPogorelec Odotetaan vain. Kun SLS ja Primc kokoontuvat yhteen, järjestetään toinen liberaaliblokki ...</w:t>
      </w:r>
    </w:p>
    <w:p>
      <w:r>
        <w:rPr>
          <w:b/>
          <w:u w:val="single"/>
        </w:rPr>
        <w:t xml:space="preserve">744877</w:t>
      </w:r>
    </w:p>
    <w:p>
      <w:r>
        <w:t xml:space="preserve">Painetussa numerossa viestinnän koulutusohjelmasta valmistunut Peter paljastaa ranskalaisten friteeraamisen ja leipätikkujen kääntämisen karut taustat.</w:t>
      </w:r>
    </w:p>
    <w:p>
      <w:r>
        <w:rPr>
          <w:b/>
          <w:u w:val="single"/>
        </w:rPr>
        <w:t xml:space="preserve">744878</w:t>
      </w:r>
    </w:p>
    <w:p>
      <w:r>
        <w:t xml:space="preserve">@janipercic1 @JozeBiscak Mitä tahansa Šarec tekeekin, se on sairasta sinulle, koska olet sellainen...</w:t>
      </w:r>
    </w:p>
    <w:p>
      <w:r>
        <w:rPr>
          <w:b/>
          <w:u w:val="single"/>
        </w:rPr>
        <w:t xml:space="preserve">744879</w:t>
      </w:r>
    </w:p>
    <w:p>
      <w:r>
        <w:t xml:space="preserve">@had @CitroenSlovenia Teet yhtä monta viestiä kuin kaikki muut vaikuttajat yhteensä. Mutta onko hän hyvä avtek?</w:t>
      </w:r>
    </w:p>
    <w:p>
      <w:r>
        <w:rPr>
          <w:b/>
          <w:u w:val="single"/>
        </w:rPr>
        <w:t xml:space="preserve">744880</w:t>
      </w:r>
    </w:p>
    <w:p>
      <w:r>
        <w:t xml:space="preserve">@protislovje @cnfrmstA En tiedä, minusta näyttää siltä, että hän yhdisti Slovenian Zdravljican kanssa Bezigradin jälkeen.</w:t>
      </w:r>
    </w:p>
    <w:p>
      <w:r>
        <w:rPr>
          <w:b/>
          <w:u w:val="single"/>
        </w:rPr>
        <w:t xml:space="preserve">744881</w:t>
      </w:r>
    </w:p>
    <w:p>
      <w:r>
        <w:t xml:space="preserve">@KovacRebeka @policija_si Butch homo. Nämä varat oli korvamerkitty biomassaan. Mitä hän ei ole selvä.</w:t>
      </w:r>
    </w:p>
    <w:p>
      <w:r>
        <w:rPr>
          <w:b/>
          <w:u w:val="single"/>
        </w:rPr>
        <w:t xml:space="preserve">744882</w:t>
      </w:r>
    </w:p>
    <w:p>
      <w:r>
        <w:t xml:space="preserve">Säälin itseäni Parndorfin Outletissa. Lompakkoni kärsii, ja olen uupunut, nälkäinen ja kuivunut.</w:t>
      </w:r>
    </w:p>
    <w:p>
      <w:r>
        <w:rPr>
          <w:b/>
          <w:u w:val="single"/>
        </w:rPr>
        <w:t xml:space="preserve">744883</w:t>
      </w:r>
    </w:p>
    <w:p>
      <w:r>
        <w:t xml:space="preserve">@tfajon T Fajonin kaltaisia ei pitäisi suvaita. Oman kansakuntansa julistettu tuhoaja.</w:t>
      </w:r>
    </w:p>
    <w:p>
      <w:r>
        <w:rPr>
          <w:b/>
          <w:u w:val="single"/>
        </w:rPr>
        <w:t xml:space="preserve">744884</w:t>
      </w:r>
    </w:p>
    <w:p>
      <w:r>
        <w:t xml:space="preserve">Menen hallintoyksikköön. Minun on parasta syödä paljon, jotta välttyisin 30 prosentin todennäköisyydeltä saada 5. asteen koleerinen rappeutuminen.</w:t>
      </w:r>
    </w:p>
    <w:p>
      <w:r>
        <w:rPr>
          <w:b/>
          <w:u w:val="single"/>
        </w:rPr>
        <w:t xml:space="preserve">744885</w:t>
      </w:r>
    </w:p>
    <w:p>
      <w:r>
        <w:t xml:space="preserve">Lentäen, junalla tai bussilla? Nämä ovat hinnat Euroopan suurimpiin kaupunkeihin https://t.co/e7XaBlvHPa.</w:t>
      </w:r>
    </w:p>
    <w:p>
      <w:r>
        <w:rPr>
          <w:b/>
          <w:u w:val="single"/>
        </w:rPr>
        <w:t xml:space="preserve">744886</w:t>
      </w:r>
    </w:p>
    <w:p>
      <w:r>
        <w:t xml:space="preserve">Potku syöttö rystylyöntiin, tällä kertaa deuce-puolelle, ja upea lyhennetty syöttö toiseen viimeistelyyn. Mutta sitten virhe. 7:7.</w:t>
      </w:r>
    </w:p>
    <w:p>
      <w:r>
        <w:rPr>
          <w:b/>
          <w:u w:val="single"/>
        </w:rPr>
        <w:t xml:space="preserve">744887</w:t>
      </w:r>
    </w:p>
    <w:p>
      <w:r>
        <w:t xml:space="preserve">@tfajon @strankaSD @AnjaKopac @JernejPikalo @JernejStromajer "maratoonarit" juoksevat viimeistä kierrostaan 😂😂😂😂</w:t>
      </w:r>
    </w:p>
    <w:p>
      <w:r>
        <w:rPr>
          <w:b/>
          <w:u w:val="single"/>
        </w:rPr>
        <w:t xml:space="preserve">744888</w:t>
      </w:r>
    </w:p>
    <w:p>
      <w:r>
        <w:t xml:space="preserve">@DominikCevka Älä ole huolissasi, jos he julkaisevat kolmanneksi vanhimman NO. Ne ovat tarpeeksi fiksuja ja varmistavat, ettei niistä ole pulaa.</w:t>
      </w:r>
    </w:p>
    <w:p>
      <w:r>
        <w:rPr>
          <w:b/>
          <w:u w:val="single"/>
        </w:rPr>
        <w:t xml:space="preserve">744889</w:t>
      </w:r>
    </w:p>
    <w:p>
      <w:r>
        <w:t xml:space="preserve">Väsyneitä unikon kukkia vehnän ympäröimänä. Se on kaunis luonnossa. https://t.co/TcGPvLivpG</w:t>
      </w:r>
    </w:p>
    <w:p>
      <w:r>
        <w:rPr>
          <w:b/>
          <w:u w:val="single"/>
        </w:rPr>
        <w:t xml:space="preserve">744890</w:t>
      </w:r>
    </w:p>
    <w:p>
      <w:r>
        <w:t xml:space="preserve">@th0r @Posta_Slovenije kun ukko kulkee ympäriinsä valmiiksi kirjoitettujen muistiinpanojen kanssa, koska hän ei voi kantaa paketteja.</w:t>
      </w:r>
    </w:p>
    <w:p>
      <w:r>
        <w:rPr>
          <w:b/>
          <w:u w:val="single"/>
        </w:rPr>
        <w:t xml:space="preserve">744891</w:t>
      </w:r>
    </w:p>
    <w:p>
      <w:r>
        <w:t xml:space="preserve">hävisimme maailman epäsopivimmalle joukkueelle.</w:t>
        <w:br/>
        <w:br/>
        <w:t xml:space="preserve">olisimme mieluummin olleet kolmansia.</w:t>
        <w:br/>
        <w:br/>
        <w:t xml:space="preserve">kuka nyt kantaa näitä "slovenian serbejä" ympäri Koperia... ?</w:t>
        <w:br/>
        <w:br/>
        <w:t xml:space="preserve"> #reflection</w:t>
      </w:r>
    </w:p>
    <w:p>
      <w:r>
        <w:rPr>
          <w:b/>
          <w:u w:val="single"/>
        </w:rPr>
        <w:t xml:space="preserve">744892</w:t>
      </w:r>
    </w:p>
    <w:p>
      <w:r>
        <w:t xml:space="preserve">@dusankocevar1 Tänään presidentti Pahor ja hänen päiväkotilapsensa söivät leipää voin ja hunajan kera. Koska se edistää terveellistä aamiaista.</w:t>
      </w:r>
    </w:p>
    <w:p>
      <w:r>
        <w:rPr>
          <w:b/>
          <w:u w:val="single"/>
        </w:rPr>
        <w:t xml:space="preserve">744893</w:t>
      </w:r>
    </w:p>
    <w:p>
      <w:r>
        <w:t xml:space="preserve">@cnfrmstA Muistuttaa minua kehuskelemalla siitä, kenellä on parempi ram ... ddr4</w:t>
        <w:br/>
        <w:t xml:space="preserve">(mutta se on se, työmuisti, ja prosessori on munassa ...)</w:t>
      </w:r>
    </w:p>
    <w:p>
      <w:r>
        <w:rPr>
          <w:b/>
          <w:u w:val="single"/>
        </w:rPr>
        <w:t xml:space="preserve">744894</w:t>
      </w:r>
    </w:p>
    <w:p>
      <w:r>
        <w:t xml:space="preserve">Dorneo sanoo, että sängyssäni on 100 000 punkkia. Siksi aion nukkua sohvalla :) #justsaying</w:t>
      </w:r>
    </w:p>
    <w:p>
      <w:r>
        <w:rPr>
          <w:b/>
          <w:u w:val="single"/>
        </w:rPr>
        <w:t xml:space="preserve">744895</w:t>
      </w:r>
    </w:p>
    <w:p>
      <w:r>
        <w:t xml:space="preserve">@Centrifusion Näin joulupukin koristeen moottoripyörässä. Valitettavasti keskellä kirkasta päivää. Mielestäni tämän täytyy olla eeppinen ekstravaganza.</w:t>
      </w:r>
    </w:p>
    <w:p>
      <w:r>
        <w:rPr>
          <w:b/>
          <w:u w:val="single"/>
        </w:rPr>
        <w:t xml:space="preserve">744896</w:t>
      </w:r>
    </w:p>
    <w:p>
      <w:r>
        <w:t xml:space="preserve">Ensimmäisiä Selfi-t-paitoja painetaan jo, ja ensimmäisille voittajille on jo ilmoitettu postitse.</w:t>
        <w:br/>
        <w:t xml:space="preserve"> Jos et ole yksi heistä,... http://t.co/tDXpSo0J3A...</w:t>
      </w:r>
    </w:p>
    <w:p>
      <w:r>
        <w:rPr>
          <w:b/>
          <w:u w:val="single"/>
        </w:rPr>
        <w:t xml:space="preserve">744897</w:t>
      </w:r>
    </w:p>
    <w:p>
      <w:r>
        <w:t xml:space="preserve">@AlexKreb @BankaSlovenije @vladaRS @Cabinet Ehkä tämä on jonkun tarkoitus, joka suunnittelee koronkiskontalainoja.</w:t>
      </w:r>
    </w:p>
    <w:p>
      <w:r>
        <w:rPr>
          <w:b/>
          <w:u w:val="single"/>
        </w:rPr>
        <w:t xml:space="preserve">744898</w:t>
      </w:r>
    </w:p>
    <w:p>
      <w:r>
        <w:t xml:space="preserve">@RevijaReporter "mustekaloja, nepotismia ja business as usual" ..... tapahtuu kaikkialla, missä valtion rahaa jaetaan!!!!</w:t>
      </w:r>
    </w:p>
    <w:p>
      <w:r>
        <w:rPr>
          <w:b/>
          <w:u w:val="single"/>
        </w:rPr>
        <w:t xml:space="preserve">744899</w:t>
      </w:r>
    </w:p>
    <w:p>
      <w:r>
        <w:t xml:space="preserve">@m_bostjan DOB saa pian kunniakansalaisen, anteeksi, pidätetty Jankovic !?</w:t>
      </w:r>
    </w:p>
    <w:p>
      <w:r>
        <w:rPr>
          <w:b/>
          <w:u w:val="single"/>
        </w:rPr>
        <w:t xml:space="preserve">744900</w:t>
      </w:r>
    </w:p>
    <w:p>
      <w:r>
        <w:t xml:space="preserve">@AnaZagozen Kuka poliittinen poliisi meillä ei ole, mutta meillä on SOVO kokopäiväisiä idiootteja....</w:t>
      </w:r>
    </w:p>
    <w:p>
      <w:r>
        <w:rPr>
          <w:b/>
          <w:u w:val="single"/>
        </w:rPr>
        <w:t xml:space="preserve">744901</w:t>
      </w:r>
    </w:p>
    <w:p>
      <w:r>
        <w:t xml:space="preserve">Startupit, makkarat, bensiini ja krypto. Huomisen Finance-lehden kansijutut löytyvät jo osoitteesta https://t.co/WvuDA1unOe. https://t.co/mCNqWPTKSH.</w:t>
      </w:r>
    </w:p>
    <w:p>
      <w:r>
        <w:rPr>
          <w:b/>
          <w:u w:val="single"/>
        </w:rPr>
        <w:t xml:space="preserve">744902</w:t>
      </w:r>
    </w:p>
    <w:p>
      <w:r>
        <w:t xml:space="preserve">@vinkovasle1 @RTV_Slovenija Näyttää siltä, että hän käyttää edelleen liitua ja sieniä sekä marmorikuulaa johdoissa.</w:t>
      </w:r>
    </w:p>
    <w:p>
      <w:r>
        <w:rPr>
          <w:b/>
          <w:u w:val="single"/>
        </w:rPr>
        <w:t xml:space="preserve">744903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744904</w:t>
      </w:r>
    </w:p>
    <w:p>
      <w:r>
        <w:t xml:space="preserve">Olimpija jatkaa voittokulkuaan, Jesenicans uudella maalivahdilla voittaa jatkoajan jälkeen https://t.co/EfUvSD0O3o</w:t>
      </w:r>
    </w:p>
    <w:p>
      <w:r>
        <w:rPr>
          <w:b/>
          <w:u w:val="single"/>
        </w:rPr>
        <w:t xml:space="preserve">744905</w:t>
      </w:r>
    </w:p>
    <w:p>
      <w:r>
        <w:t xml:space="preserve">PÖTTINGER SYNKRO 3030 RTI d.o.o</w:t>
        <w:br/>
        <w:br/>
        <w:t xml:space="preserve">Kumipakkausrulla, sivupaneeli, käsittelylevyt</w:t>
        <w:br/>
        <w:br/>
        <w:t xml:space="preserve">Kumipakkausrulla,... https://t.co/gxVgEslhbW</w:t>
      </w:r>
    </w:p>
    <w:p>
      <w:r>
        <w:rPr>
          <w:b/>
          <w:u w:val="single"/>
        </w:rPr>
        <w:t xml:space="preserve">744906</w:t>
      </w:r>
    </w:p>
    <w:p>
      <w:r>
        <w:t xml:space="preserve">@janbuc8 Se on todella epäkiitollinen työ. Koskaan ei voi tietää, milloin se tapahtuu. Kuva: nevemkdo, mrbit @PhotoSPS https://t.co/XjTGI45V51 https://t.co/XjTGI45V51</w:t>
      </w:r>
    </w:p>
    <w:p>
      <w:r>
        <w:rPr>
          <w:b/>
          <w:u w:val="single"/>
        </w:rPr>
        <w:t xml:space="preserve">744907</w:t>
      </w:r>
    </w:p>
    <w:p>
      <w:r>
        <w:t xml:space="preserve">Metsä- ja maatalousmaata on ostettavissa huutokaupassa. Huutokauppa järjestetään 9.1.2014. http://t.co/N1XujOIVP5 #huutokauppa #maatalousmaa #metsä</w:t>
      </w:r>
    </w:p>
    <w:p>
      <w:r>
        <w:rPr>
          <w:b/>
          <w:u w:val="single"/>
        </w:rPr>
        <w:t xml:space="preserve">744908</w:t>
      </w:r>
    </w:p>
    <w:p>
      <w:r>
        <w:t xml:space="preserve">WTF! Vain muutama päivä sitten hyppelimme uimapuvuissamme ... 🧐 https://t.co/tN5eOoaWli</w:t>
      </w:r>
    </w:p>
    <w:p>
      <w:r>
        <w:rPr>
          <w:b/>
          <w:u w:val="single"/>
        </w:rPr>
        <w:t xml:space="preserve">744909</w:t>
      </w:r>
    </w:p>
    <w:p>
      <w:r>
        <w:t xml:space="preserve">Jos maksat talletuksen NKBM:lle tai Addikolle (entinen Hypo), tiedot menevät suoraan lammen yli, kuten omistajat käskevät heidän tehdä https://t.co/SLJ37R7RzU.</w:t>
      </w:r>
    </w:p>
    <w:p>
      <w:r>
        <w:rPr>
          <w:b/>
          <w:u w:val="single"/>
        </w:rPr>
        <w:t xml:space="preserve">744910</w:t>
      </w:r>
    </w:p>
    <w:p>
      <w:r>
        <w:t xml:space="preserve">On parasta, että tehtävään nimitetään muita kuin paramentaristeja. PV tai ZM - heti he kaikki tekevät itsestään niin hölmön, ettei heillä ole mitään mahdollisuuksia päästä DZ:hen 😂 #Elections2018</w:t>
      </w:r>
    </w:p>
    <w:p>
      <w:r>
        <w:rPr>
          <w:b/>
          <w:u w:val="single"/>
        </w:rPr>
        <w:t xml:space="preserve">744911</w:t>
      </w:r>
    </w:p>
    <w:p>
      <w:r>
        <w:t xml:space="preserve">@ljubicajelusic Meidän kansalaisten on ensin varmistettava, ettei kukaan enää huijaa meitä. Se tulee ennen kaikkea. Kaikki muu on manipulointia. #gotofje</w:t>
      </w:r>
    </w:p>
    <w:p>
      <w:r>
        <w:rPr>
          <w:b/>
          <w:u w:val="single"/>
        </w:rPr>
        <w:t xml:space="preserve">744912</w:t>
      </w:r>
    </w:p>
    <w:p>
      <w:r>
        <w:t xml:space="preserve">Jotain noloa saattoi tapahtua, minua estettiin ymmärtämästä SDS:n kyynisen itsepetoksen ydintä https://t.co/g4ozQ2uXhW</w:t>
      </w:r>
    </w:p>
    <w:p>
      <w:r>
        <w:rPr>
          <w:b/>
          <w:u w:val="single"/>
        </w:rPr>
        <w:t xml:space="preserve">744913</w:t>
      </w:r>
    </w:p>
    <w:p>
      <w:r>
        <w:t xml:space="preserve">Olen keittänyt itselleni kahvin, katson vasemmalle ottaakseni sen ja aloittaakseni juomisen, mutta huivi on tyhjä.</w:t>
        <w:br/>
        <w:br/>
        <w:t xml:space="preserve"> *En ole varma mitä tapahtui</w:t>
      </w:r>
    </w:p>
    <w:p>
      <w:r>
        <w:rPr>
          <w:b/>
          <w:u w:val="single"/>
        </w:rPr>
        <w:t xml:space="preserve">744914</w:t>
      </w:r>
    </w:p>
    <w:p>
      <w:r>
        <w:t xml:space="preserve">@MatejZZ @MareAndi @NormaMKorosec Pakolaisen ei tarvitse olla naapurimaasta.....</w:t>
      </w:r>
    </w:p>
    <w:p>
      <w:r>
        <w:rPr>
          <w:b/>
          <w:u w:val="single"/>
        </w:rPr>
        <w:t xml:space="preserve">744915</w:t>
      </w:r>
    </w:p>
    <w:p>
      <w:r>
        <w:t xml:space="preserve">70' Gorica avaa maalitilinsä vaarallisesti, kun Kapićin torjuttu laukaus lähtee Osujin lähettämänä hieman yli Triglavin maalin.</w:t>
        <w:br/>
        <w:br/>
        <w:t xml:space="preserve"> #PokalSlo #TRIGOR 0-0</w:t>
      </w:r>
    </w:p>
    <w:p>
      <w:r>
        <w:rPr>
          <w:b/>
          <w:u w:val="single"/>
        </w:rPr>
        <w:t xml:space="preserve">744916</w:t>
      </w:r>
    </w:p>
    <w:p>
      <w:r>
        <w:t xml:space="preserve">@irinkapan Heille valhe pysyy totuutena, kunnes joku vaatii heiltä oikaisua lain nojalla.</w:t>
      </w:r>
    </w:p>
    <w:p>
      <w:r>
        <w:rPr>
          <w:b/>
          <w:u w:val="single"/>
        </w:rPr>
        <w:t xml:space="preserve">744917</w:t>
      </w:r>
    </w:p>
    <w:p>
      <w:r>
        <w:t xml:space="preserve">Vau. Mafia voitti armeijan.</w:t>
        <w:br/>
        <w:br/>
        <w:t xml:space="preserve"> Tai yksityisjoukot voittavat valtion vielä turvallisuudessa. 😬 https://t.co/t6UCCeIc3e https://t.co/t6UCCeIc3e</w:t>
      </w:r>
    </w:p>
    <w:p>
      <w:r>
        <w:rPr>
          <w:b/>
          <w:u w:val="single"/>
        </w:rPr>
        <w:t xml:space="preserve">744918</w:t>
      </w:r>
    </w:p>
    <w:p>
      <w:r>
        <w:t xml:space="preserve">@freewiseguy @bmz9453 ...enemmän sikareita kuin oikeuksia.......</w:t>
        <w:br/>
        <w:t xml:space="preserve">.... terveysministeri, mutta ei mitään.</w:t>
        <w:br/>
        <w:t xml:space="preserve">hikelektronskicigaretpress</w:t>
      </w:r>
    </w:p>
    <w:p>
      <w:r>
        <w:rPr>
          <w:b/>
          <w:u w:val="single"/>
        </w:rPr>
        <w:t xml:space="preserve">744919</w:t>
      </w:r>
    </w:p>
    <w:p>
      <w:r>
        <w:t xml:space="preserve">@toplovodar @maskartin @Val202 Ne ovat vielä hieman puristuksissa, mutta hän saa sen kuntoon :))))</w:t>
      </w:r>
    </w:p>
    <w:p>
      <w:r>
        <w:rPr>
          <w:b/>
          <w:u w:val="single"/>
        </w:rPr>
        <w:t xml:space="preserve">744920</w:t>
      </w:r>
    </w:p>
    <w:p>
      <w:r>
        <w:t xml:space="preserve">Mielestäni tuomareiden pitäisi sanoa, kuka on ensimmäinen, toinen ja kolmas, ja mennä kotiin. #rokomet</w:t>
      </w:r>
    </w:p>
    <w:p>
      <w:r>
        <w:rPr>
          <w:b/>
          <w:u w:val="single"/>
        </w:rPr>
        <w:t xml:space="preserve">744921</w:t>
      </w:r>
    </w:p>
    <w:p>
      <w:r>
        <w:t xml:space="preserve">@EPameten @vimenudrzave @AntonZmavc @frelih_igor @_wupe @JanezPogorelec @Jan_Skoberne Sinä hengailet outojen kanssa:)</w:t>
      </w:r>
    </w:p>
    <w:p>
      <w:r>
        <w:rPr>
          <w:b/>
          <w:u w:val="single"/>
        </w:rPr>
        <w:t xml:space="preserve">744922</w:t>
      </w:r>
    </w:p>
    <w:p>
      <w:r>
        <w:t xml:space="preserve">Ne rakennettiin mafian rahanpesulla. Laajenna hieman horisonttiasi. https://t.co/67HeqkomRq</w:t>
      </w:r>
    </w:p>
    <w:p>
      <w:r>
        <w:rPr>
          <w:b/>
          <w:u w:val="single"/>
        </w:rPr>
        <w:t xml:space="preserve">744923</w:t>
      </w:r>
    </w:p>
    <w:p>
      <w:r>
        <w:t xml:space="preserve">CR7 miesten alusvaatteet, jotka tarjoavat mukavuutta kaikissa tilanteissa https://t.co/MM7GMXDl59</w:t>
      </w:r>
    </w:p>
    <w:p>
      <w:r>
        <w:rPr>
          <w:b/>
          <w:u w:val="single"/>
        </w:rPr>
        <w:t xml:space="preserve">744924</w:t>
      </w:r>
    </w:p>
    <w:p>
      <w:r>
        <w:t xml:space="preserve">Tytöt, teidän on liityttävä armeijaan, ei ole muuta 😊😉</w:t>
        <w:br/>
        <w:t xml:space="preserve">Joku pystyy puolustamaan näitä vaaleanpunaisissa T-paidoissa olevia, karvanpoistettuja "ukkeja" 😉😎 https://t.co/tldv5obQ18</w:t>
      </w:r>
    </w:p>
    <w:p>
      <w:r>
        <w:rPr>
          <w:b/>
          <w:u w:val="single"/>
        </w:rPr>
        <w:t xml:space="preserve">744925</w:t>
      </w:r>
    </w:p>
    <w:p>
      <w:r>
        <w:t xml:space="preserve">Katson videolta reseptiä suklaakakulle, jossa on karhunvatukoita, ja lasken, kuinka monta astiaa likaan.</w:t>
      </w:r>
    </w:p>
    <w:p>
      <w:r>
        <w:rPr>
          <w:b/>
          <w:u w:val="single"/>
        </w:rPr>
        <w:t xml:space="preserve">744926</w:t>
      </w:r>
    </w:p>
    <w:p>
      <w:r>
        <w:t xml:space="preserve">@RevijaReporter Tällaisella tapauksella ei ole sijaa parlamentissa! Kuka äänesti tämän puolesta????</w:t>
      </w:r>
    </w:p>
    <w:p>
      <w:r>
        <w:rPr>
          <w:b/>
          <w:u w:val="single"/>
        </w:rPr>
        <w:t xml:space="preserve">744927</w:t>
      </w:r>
    </w:p>
    <w:p>
      <w:r>
        <w:t xml:space="preserve">@tamara80s @ZigaTurk Sitten tapaamme uudelleen, kiitos, todella fiksu, enemmän vaihtoehtoja.Hyvää päivänjatkoa ja kaikkea hyvää!!!</w:t>
      </w:r>
    </w:p>
    <w:p>
      <w:r>
        <w:rPr>
          <w:b/>
          <w:u w:val="single"/>
        </w:rPr>
        <w:t xml:space="preserve">744928</w:t>
      </w:r>
    </w:p>
    <w:p>
      <w:r>
        <w:t xml:space="preserve">@PBohinc @borisvoncina @SloLibertarian @strankalevica Voluntarist primitiivinen....</w:t>
      </w:r>
    </w:p>
    <w:p>
      <w:r>
        <w:rPr>
          <w:b/>
          <w:u w:val="single"/>
        </w:rPr>
        <w:t xml:space="preserve">744929</w:t>
      </w:r>
    </w:p>
    <w:p>
      <w:r>
        <w:t xml:space="preserve">@Libertarec @matjaz_jansa Slovenian äänestäjillä ei ole muistia, saati sitten punaista lankaa.</w:t>
      </w:r>
    </w:p>
    <w:p>
      <w:r>
        <w:rPr>
          <w:b/>
          <w:u w:val="single"/>
        </w:rPr>
        <w:t xml:space="preserve">744930</w:t>
      </w:r>
    </w:p>
    <w:p>
      <w:r>
        <w:t xml:space="preserve">@KarolinaSemJaz @rogacan @tradicijaslo @RobertHrovat @sarecmarjan Oletko trollaamassa? Naamiaiset ovat yksi asia, maan aseellinen "puolustaminen" on toinen.</w:t>
      </w:r>
    </w:p>
    <w:p>
      <w:r>
        <w:rPr>
          <w:b/>
          <w:u w:val="single"/>
        </w:rPr>
        <w:t xml:space="preserve">744931</w:t>
      </w:r>
    </w:p>
    <w:p>
      <w:r>
        <w:t xml:space="preserve">Äiti, tämä pitäisi säästää ja osa siitä pitäisi ottaa 👍🏻 https://t.co/pm9ZEspzHr https://t.co/pm9ZEspzHr</w:t>
      </w:r>
    </w:p>
    <w:p>
      <w:r>
        <w:rPr>
          <w:b/>
          <w:u w:val="single"/>
        </w:rPr>
        <w:t xml:space="preserve">744932</w:t>
      </w:r>
    </w:p>
    <w:p>
      <w:r>
        <w:t xml:space="preserve">@Kristina_Hacin @lucijausaj @Saab @StrankaSMC voit pakata paskaa 15 kertaa uudelleen ja se on silti paskaa.</w:t>
      </w:r>
    </w:p>
    <w:p>
      <w:r>
        <w:rPr>
          <w:b/>
          <w:u w:val="single"/>
        </w:rPr>
        <w:t xml:space="preserve">744933</w:t>
      </w:r>
    </w:p>
    <w:p>
      <w:r>
        <w:t xml:space="preserve">@lahkl @IvankaKoprivc Kyllä voileipiä jaettiin, bussilla Itävaltaan.</w:t>
      </w:r>
    </w:p>
    <w:p>
      <w:r>
        <w:rPr>
          <w:b/>
          <w:u w:val="single"/>
        </w:rPr>
        <w:t xml:space="preserve">744934</w:t>
      </w:r>
    </w:p>
    <w:p>
      <w:r>
        <w:t xml:space="preserve">@sarecmarjan @GregorVirant1 Kaikki EU-maat ovat tuominneet totalitarismin, mutta meidän maamme kunnioittaa massamurhaajien muistomerkkejä, mihin asti @sarecmarjan ?</w:t>
      </w:r>
    </w:p>
    <w:p>
      <w:r>
        <w:rPr>
          <w:b/>
          <w:u w:val="single"/>
        </w:rPr>
        <w:t xml:space="preserve">744935</w:t>
      </w:r>
    </w:p>
    <w:p>
      <w:r>
        <w:t xml:space="preserve">Kun sortoviranomaiset karkottavat Ahmad Shamin, se on valtioterrorismi | MLADINA.si</w:t>
        <w:br/>
        <w:br/>
        <w:t xml:space="preserve">!!! https://t.co/IKai1wJFL6</w:t>
      </w:r>
    </w:p>
    <w:p>
      <w:r>
        <w:rPr>
          <w:b/>
          <w:u w:val="single"/>
        </w:rPr>
        <w:t xml:space="preserve">744936</w:t>
      </w:r>
    </w:p>
    <w:p>
      <w:r>
        <w:t xml:space="preserve">Ymmärrän, että maailmassa on idiootteja, joilla ei ole mitään ongelmaa antaa koiransa turvakotiin. Se mitä en ymmärrä, on mätä... https://t.co/WQ6T4lvnjV...</w:t>
      </w:r>
    </w:p>
    <w:p>
      <w:r>
        <w:rPr>
          <w:b/>
          <w:u w:val="single"/>
        </w:rPr>
        <w:t xml:space="preserve">744937</w:t>
      </w:r>
    </w:p>
    <w:p>
      <w:r>
        <w:t xml:space="preserve">@jkmcnk @Andrazus Ulkona maailma loppuu, mutta hän puhuu silti rauhallisesti spss:ää kuin mitään ei olisi tapahtunut.</w:t>
      </w:r>
    </w:p>
    <w:p>
      <w:r>
        <w:rPr>
          <w:b/>
          <w:u w:val="single"/>
        </w:rPr>
        <w:t xml:space="preserve">744938</w:t>
      </w:r>
    </w:p>
    <w:p>
      <w:r>
        <w:t xml:space="preserve">Slovenian kolkkaa ei vapautettu vuonna 1945!</w:t>
        <w:br/>
        <w:t xml:space="preserve">(joten meidän piti odottaa vielä 45 vuotta)</w:t>
      </w:r>
    </w:p>
    <w:p>
      <w:r>
        <w:rPr>
          <w:b/>
          <w:u w:val="single"/>
        </w:rPr>
        <w:t xml:space="preserve">744939</w:t>
      </w:r>
    </w:p>
    <w:p>
      <w:r>
        <w:t xml:space="preserve">@HKOlimpija On hienoa katsella, kun lapset repivät jäätä! Jatkakaa samaan malliin. Me ostamme liput. 🏆</w:t>
      </w:r>
    </w:p>
    <w:p>
      <w:r>
        <w:rPr>
          <w:b/>
          <w:u w:val="single"/>
        </w:rPr>
        <w:t xml:space="preserve">744940</w:t>
      </w:r>
    </w:p>
    <w:p>
      <w:r>
        <w:t xml:space="preserve">Variksenpelätin, variksenpelätin......sulla on täysi lippis, ala koti......kausi variksenpelätiniiiiiiiii</w:t>
      </w:r>
    </w:p>
    <w:p>
      <w:r>
        <w:rPr>
          <w:b/>
          <w:u w:val="single"/>
        </w:rPr>
        <w:t xml:space="preserve">744941</w:t>
      </w:r>
    </w:p>
    <w:p>
      <w:r>
        <w:t xml:space="preserve">Meillä oli tapana käydä Italiassa ja Itävallassa ostoksilla, koska kotona ei löytynyt hyllyistä juuri mitään... https://t.co/A0bf59wooZ ...</w:t>
      </w:r>
    </w:p>
    <w:p>
      <w:r>
        <w:rPr>
          <w:b/>
          <w:u w:val="single"/>
        </w:rPr>
        <w:t xml:space="preserve">744942</w:t>
      </w:r>
    </w:p>
    <w:p>
      <w:r>
        <w:t xml:space="preserve">Festivaalien voittajat, kulttielokuvantekijät ja maailman elokuvamaailman omituiset "sokeripalaset": https://t.co/i6100O53fd</w:t>
      </w:r>
    </w:p>
    <w:p>
      <w:r>
        <w:rPr>
          <w:b/>
          <w:u w:val="single"/>
        </w:rPr>
        <w:t xml:space="preserve">744943</w:t>
      </w:r>
    </w:p>
    <w:p>
      <w:r>
        <w:t xml:space="preserve">@Mflipper @Alex4aleksandra Mutta sinä olet syntynyt 1.1. ???? Kaikki ne, jotka kiristävät EU:ta, ovat syntyneet edellä kuvatulla tavalla.😜</w:t>
      </w:r>
    </w:p>
    <w:p>
      <w:r>
        <w:rPr>
          <w:b/>
          <w:u w:val="single"/>
        </w:rPr>
        <w:t xml:space="preserve">744944</w:t>
      </w:r>
    </w:p>
    <w:p>
      <w:r>
        <w:t xml:space="preserve">Vauvat, jotka tuntevat itsensä älykkyyden kukkasiksi. Minun mittapuuni mukaan he ovat tavallisia kuivuneita lehmänpystykorvia. Ne eivät edes haista. https://t.co/cahnOSvWY8</w:t>
      </w:r>
    </w:p>
    <w:p>
      <w:r>
        <w:rPr>
          <w:b/>
          <w:u w:val="single"/>
        </w:rPr>
        <w:t xml:space="preserve">744945</w:t>
      </w:r>
    </w:p>
    <w:p>
      <w:r>
        <w:t xml:space="preserve">@GPreac @jozikreuh Nämä ovat edelleen "laillisia" sopimuksia, joiden kanssa hallitus osaa toimia. Loppu on rikollista.</w:t>
      </w:r>
    </w:p>
    <w:p>
      <w:r>
        <w:rPr>
          <w:b/>
          <w:u w:val="single"/>
        </w:rPr>
        <w:t xml:space="preserve">744946</w:t>
      </w:r>
    </w:p>
    <w:p>
      <w:r>
        <w:t xml:space="preserve">Käärin nyt pari tusinaa kiloa sushia, ja palaan illalla. #vsešilinge</w:t>
      </w:r>
    </w:p>
    <w:p>
      <w:r>
        <w:rPr>
          <w:b/>
          <w:u w:val="single"/>
        </w:rPr>
        <w:t xml:space="preserve">744947</w:t>
      </w:r>
    </w:p>
    <w:p>
      <w:r>
        <w:t xml:space="preserve">Älä missaa SPID-tapahtumaa: luonnontieteiden ja tekniikan tiedekunnan tekstiilityön laitoksen opiskelijat yhteistyössä... http://t.co/NSiffhLxn6...</w:t>
      </w:r>
    </w:p>
    <w:p>
      <w:r>
        <w:rPr>
          <w:b/>
          <w:u w:val="single"/>
        </w:rPr>
        <w:t xml:space="preserve">744948</w:t>
      </w:r>
    </w:p>
    <w:p>
      <w:r>
        <w:t xml:space="preserve">@russhie Ajooj... siellä saa usein tuulta purjeisiinsa... hienoa tytöille, ja toivottavasti pelastit kastepisarat...</w:t>
      </w:r>
    </w:p>
    <w:p>
      <w:r>
        <w:rPr>
          <w:b/>
          <w:u w:val="single"/>
        </w:rPr>
        <w:t xml:space="preserve">744949</w:t>
      </w:r>
    </w:p>
    <w:p>
      <w:r>
        <w:t xml:space="preserve">@petrasovdat @adria_airways Alo, jos minulla on sinun (käyttökelvoton) lippusi, voimmeko korvata sen?</w:t>
      </w:r>
    </w:p>
    <w:p>
      <w:r>
        <w:rPr>
          <w:b/>
          <w:u w:val="single"/>
        </w:rPr>
        <w:t xml:space="preserve">744950</w:t>
      </w:r>
    </w:p>
    <w:p>
      <w:r>
        <w:t xml:space="preserve">@PSlajnar Kaupat tietävät hyvin, että tämä puolue ei kannattanut vapaata sunnuntaita.</w:t>
      </w:r>
    </w:p>
    <w:p>
      <w:r>
        <w:rPr>
          <w:b/>
          <w:u w:val="single"/>
        </w:rPr>
        <w:t xml:space="preserve">744951</w:t>
      </w:r>
    </w:p>
    <w:p>
      <w:r>
        <w:t xml:space="preserve">@andrej_kmetic Olen täällä koko ajan😉joskus kyllästyn näihin nuboloihin häissä</w:t>
      </w:r>
    </w:p>
    <w:p>
      <w:r>
        <w:rPr>
          <w:b/>
          <w:u w:val="single"/>
        </w:rPr>
        <w:t xml:space="preserve">744952</w:t>
      </w:r>
    </w:p>
    <w:p>
      <w:r>
        <w:t xml:space="preserve">Maskotti #NPCSlovenia #LevMark toivottaa vieraat tervetulleeksi 15. #SloveniaOpen @ThermanaLasko #SOTL2018 gaalaan https://t.co/91Hd5pgxPG https://t.co/91Hd5pgxPG</w:t>
      </w:r>
    </w:p>
    <w:p>
      <w:r>
        <w:rPr>
          <w:b/>
          <w:u w:val="single"/>
        </w:rPr>
        <w:t xml:space="preserve">744953</w:t>
      </w:r>
    </w:p>
    <w:p>
      <w:r>
        <w:t xml:space="preserve">Poliisi kehottaa kuljettajia odottamaan aina ja olemaan kääntymättä ja ajamatta väärään suuntaan oma-aloitteisesti. https://t.co/mcPNoNV4h4.</w:t>
      </w:r>
    </w:p>
    <w:p>
      <w:r>
        <w:rPr>
          <w:b/>
          <w:u w:val="single"/>
        </w:rPr>
        <w:t xml:space="preserve">744954</w:t>
      </w:r>
    </w:p>
    <w:p>
      <w:r>
        <w:t xml:space="preserve">@zas Posledovalec70 etkö ole koskaan polttanut sormiasi ottaessasi leivinpeltiä uunista? :)</w:t>
      </w:r>
    </w:p>
    <w:p>
      <w:r>
        <w:rPr>
          <w:b/>
          <w:u w:val="single"/>
        </w:rPr>
        <w:t xml:space="preserve">744955</w:t>
      </w:r>
    </w:p>
    <w:p>
      <w:r>
        <w:t xml:space="preserve">@Zarelepotec LoL, emme voi odottaa 4x4:ää, joka on oikeastaan vain partioajoneuvo, jolla ei ole todellista taisteluarvoa. Mutta se on valitettavasti todellisuutemme.</w:t>
      </w:r>
    </w:p>
    <w:p>
      <w:r>
        <w:rPr>
          <w:b/>
          <w:u w:val="single"/>
        </w:rPr>
        <w:t xml:space="preserve">744956</w:t>
      </w:r>
    </w:p>
    <w:p>
      <w:r>
        <w:t xml:space="preserve">@had @strankalevica Vasen on negatiivinen, vaikka kuinka hyppisit! Kaikki valheita ja kiihotusta.</w:t>
      </w:r>
    </w:p>
    <w:p>
      <w:r>
        <w:rPr>
          <w:b/>
          <w:u w:val="single"/>
        </w:rPr>
        <w:t xml:space="preserve">744957</w:t>
      </w:r>
    </w:p>
    <w:p>
      <w:r>
        <w:t xml:space="preserve">Muovisalaatit ovat jo valmiiksi muovisia, niitä syötetään automaatteihin...</w:t>
        <w:br/>
        <w:t xml:space="preserve"> ~ Tomaž Domicelj, näki pankkiautomaatin ennen meitä kaikkia.</w:t>
      </w:r>
    </w:p>
    <w:p>
      <w:r>
        <w:rPr>
          <w:b/>
          <w:u w:val="single"/>
        </w:rPr>
        <w:t xml:space="preserve">744958</w:t>
      </w:r>
    </w:p>
    <w:p>
      <w:r>
        <w:t xml:space="preserve">@MatevzNovak Mutta vartijoilla on oltava lupa, jotta he voivat korvata vankilavuodet.</w:t>
      </w:r>
    </w:p>
    <w:p>
      <w:r>
        <w:rPr>
          <w:b/>
          <w:u w:val="single"/>
        </w:rPr>
        <w:t xml:space="preserve">744959</w:t>
      </w:r>
    </w:p>
    <w:p>
      <w:r>
        <w:t xml:space="preserve">Olen loukannut sääreni, enkä voi istua, seistä tai maata. Ja nyt lähden lentokoneeseen. Voi luoja.</w:t>
      </w:r>
    </w:p>
    <w:p>
      <w:r>
        <w:rPr>
          <w:b/>
          <w:u w:val="single"/>
        </w:rPr>
        <w:t xml:space="preserve">744960</w:t>
      </w:r>
    </w:p>
    <w:p>
      <w:r>
        <w:t xml:space="preserve">Siinä on jotain maagista ... 2 km kävelymatka kotiin ... https://t.co/IC7vI7XQSY ...</w:t>
      </w:r>
    </w:p>
    <w:p>
      <w:r>
        <w:rPr>
          <w:b/>
          <w:u w:val="single"/>
        </w:rPr>
        <w:t xml:space="preserve">744961</w:t>
      </w:r>
    </w:p>
    <w:p>
      <w:r>
        <w:t xml:space="preserve">@Svarun_K Itse asiassa Snežič on Udba-järjestöstä ja saa ohjeensa suoraan Murgelista, jossa hänet on perustettu 😂😂😂😂😂.</w:t>
      </w:r>
    </w:p>
    <w:p>
      <w:r>
        <w:rPr>
          <w:b/>
          <w:u w:val="single"/>
        </w:rPr>
        <w:t xml:space="preserve">744962</w:t>
      </w:r>
    </w:p>
    <w:p>
      <w:r>
        <w:t xml:space="preserve">Kapitalismi loppuu, kun ymmärrämme, että rahan lainaaminen korkoa vastaan on epäinhimillistä. Aivan kuten on epäinhimillistä orjuuttaa ihmisiä.</w:t>
      </w:r>
    </w:p>
    <w:p>
      <w:r>
        <w:rPr>
          <w:b/>
          <w:u w:val="single"/>
        </w:rPr>
        <w:t xml:space="preserve">744963</w:t>
      </w:r>
    </w:p>
    <w:p>
      <w:r>
        <w:t xml:space="preserve">BS ja valtiovarainministeriö käyttivät perustuslain vastaisuuden poistamista iskeäkseen entisestään pakkolunastettuihin? VZMD kutsuu "laiminlyöjät" https://t.co/ppQuiW85t0</w:t>
      </w:r>
    </w:p>
    <w:p>
      <w:r>
        <w:rPr>
          <w:b/>
          <w:u w:val="single"/>
        </w:rPr>
        <w:t xml:space="preserve">744964</w:t>
      </w:r>
    </w:p>
    <w:p>
      <w:r>
        <w:t xml:space="preserve">Keskiviikon klassikko, miksipä ei? :)</w:t>
        <w:br/>
        <w:br/>
        <w:t xml:space="preserve"> #gustpikasi https://t.co/lL4vEypNLj</w:t>
      </w:r>
    </w:p>
    <w:p>
      <w:r>
        <w:rPr>
          <w:b/>
          <w:u w:val="single"/>
        </w:rPr>
        <w:t xml:space="preserve">744965</w:t>
      </w:r>
    </w:p>
    <w:p>
      <w:r>
        <w:t xml:space="preserve">On outoa, ettei häntä valittu pormestariksi, sillä NSi:n kristillissosialistit tukivat häntä. https://t.co/tEehRGG4nU.</w:t>
      </w:r>
    </w:p>
    <w:p>
      <w:r>
        <w:rPr>
          <w:b/>
          <w:u w:val="single"/>
        </w:rPr>
        <w:t xml:space="preserve">744966</w:t>
      </w:r>
    </w:p>
    <w:p>
      <w:r>
        <w:t xml:space="preserve">@JozeBiscak @fzagorc Onko kukaan muu yllättynyt Slovenian tilanteesta, kun tällaiset hämähäkit tekevät asioita.  Kauheaa. Ovatko he edes tietoisia petoksesta?</w:t>
      </w:r>
    </w:p>
    <w:p>
      <w:r>
        <w:rPr>
          <w:b/>
          <w:u w:val="single"/>
        </w:rPr>
        <w:t xml:space="preserve">744967</w:t>
      </w:r>
    </w:p>
    <w:p>
      <w:r>
        <w:t xml:space="preserve">@UrosEsih @EPameten Revez lukutaidoton. Ahhhhh, tämä SDS on yksi suuri säälittävä murunen....</w:t>
      </w:r>
    </w:p>
    <w:p>
      <w:r>
        <w:rPr>
          <w:b/>
          <w:u w:val="single"/>
        </w:rPr>
        <w:t xml:space="preserve">744968</w:t>
      </w:r>
    </w:p>
    <w:p>
      <w:r>
        <w:t xml:space="preserve">Heräätkö yöllä kello 3:n ja 5:n välillä? Kehosi kertoo sinulle ... https://t.co/6H2DklK147 https://t.co/aITDgKcqOO</w:t>
      </w:r>
    </w:p>
    <w:p>
      <w:r>
        <w:rPr>
          <w:b/>
          <w:u w:val="single"/>
        </w:rPr>
        <w:t xml:space="preserve">744969</w:t>
      </w:r>
    </w:p>
    <w:p>
      <w:r>
        <w:t xml:space="preserve">Voi luoja, Vebro Jankec, joka on vieraana Nova 24TV:n Hobotnicassa, on todella sekaisin. Mikä sosialistinen hölynpöly!</w:t>
      </w:r>
    </w:p>
    <w:p>
      <w:r>
        <w:rPr>
          <w:b/>
          <w:u w:val="single"/>
        </w:rPr>
        <w:t xml:space="preserve">744970</w:t>
      </w:r>
    </w:p>
    <w:p>
      <w:r>
        <w:t xml:space="preserve">LIIKENNEONNETTOMUUS TAPAHTUI YKSITYISKOULUN EDESSÄ: Viidesluokkalainen menetti skootterinsa hallinnan ja törmäsi valehtelevaan poliisiin! https://t.co/gBCFQ3BMBC</w:t>
      </w:r>
    </w:p>
    <w:p>
      <w:r>
        <w:rPr>
          <w:b/>
          <w:u w:val="single"/>
        </w:rPr>
        <w:t xml:space="preserve">744971</w:t>
      </w:r>
    </w:p>
    <w:p>
      <w:r>
        <w:t xml:space="preserve">@Vinko_Kernc Eikä ole olemassa sankaria, joka tukkisi autollaan ääliön ja pyytäisi häneltä maalaisjärkeä. Olemme kusessa.</w:t>
      </w:r>
    </w:p>
    <w:p>
      <w:r>
        <w:rPr>
          <w:b/>
          <w:u w:val="single"/>
        </w:rPr>
        <w:t xml:space="preserve">744972</w:t>
      </w:r>
    </w:p>
    <w:p>
      <w:r>
        <w:t xml:space="preserve">Poltetun popcornin haju. Minun on parasta käynnistää asunto ja etsiä uusi.</w:t>
      </w:r>
    </w:p>
    <w:p>
      <w:r>
        <w:rPr>
          <w:b/>
          <w:u w:val="single"/>
        </w:rPr>
        <w:t xml:space="preserve">744973</w:t>
      </w:r>
    </w:p>
    <w:p>
      <w:r>
        <w:t xml:space="preserve">@TjasaSmrekar @JureBrankovic Savukkeiden, väkevien alkoholijuomien jne. valmisteveroja olisi korotettava huomattavasti ja ne olisi kohdennettava terveydenhuoltoon.</w:t>
      </w:r>
    </w:p>
    <w:p>
      <w:r>
        <w:rPr>
          <w:b/>
          <w:u w:val="single"/>
        </w:rPr>
        <w:t xml:space="preserve">744974</w:t>
      </w:r>
    </w:p>
    <w:p>
      <w:r>
        <w:t xml:space="preserve">@yrennia1 @Margu501 @rokjarc @lucijausaj Se on totta.</w:t>
        <w:br/>
        <w:t xml:space="preserve"> SDS:ssä on kuitenkin myös kumouksellisia.</w:t>
      </w:r>
    </w:p>
    <w:p>
      <w:r>
        <w:rPr>
          <w:b/>
          <w:u w:val="single"/>
        </w:rPr>
        <w:t xml:space="preserve">744975</w:t>
      </w:r>
    </w:p>
    <w:p>
      <w:r>
        <w:t xml:space="preserve">Luuletko, että VAR pelastaa La Ligan kaikelta hölynpölyltä... Ei, jos tapat tuomareita Madridin eläintarhassa. #BarçaGirona</w:t>
      </w:r>
    </w:p>
    <w:p>
      <w:r>
        <w:rPr>
          <w:b/>
          <w:u w:val="single"/>
        </w:rPr>
        <w:t xml:space="preserve">744976</w:t>
      </w:r>
    </w:p>
    <w:p>
      <w:r>
        <w:t xml:space="preserve">@lenci53 @LjudmilaNovak Varmasti olet vanha, joten et ole vaarassa naisena !!!!</w:t>
      </w:r>
    </w:p>
    <w:p>
      <w:r>
        <w:rPr>
          <w:b/>
          <w:u w:val="single"/>
        </w:rPr>
        <w:t xml:space="preserve">744977</w:t>
      </w:r>
    </w:p>
    <w:p>
      <w:r>
        <w:t xml:space="preserve">@lukavalas Juoksen ympyrää Kranjskassa. Ja saamme lipun asuntoon, joten se on aina sen arvoista.</w:t>
      </w:r>
    </w:p>
    <w:p>
      <w:r>
        <w:rPr>
          <w:b/>
          <w:u w:val="single"/>
        </w:rPr>
        <w:t xml:space="preserve">744978</w:t>
      </w:r>
    </w:p>
    <w:p>
      <w:r>
        <w:t xml:space="preserve">@forzamalan @kzlo24 @JaroslavTvrdik @18Young92 @koocze Tyjo...🤔 fiksulle, potkaise minua, kiitos.</w:t>
      </w:r>
    </w:p>
    <w:p>
      <w:r>
        <w:rPr>
          <w:b/>
          <w:u w:val="single"/>
        </w:rPr>
        <w:t xml:space="preserve">744979</w:t>
      </w:r>
    </w:p>
    <w:p>
      <w:r>
        <w:t xml:space="preserve">@smolnikar @24UR ...kun tutkivan journalismin ylilyöntejä lisää STA-artikkeli...</w:t>
      </w:r>
    </w:p>
    <w:p>
      <w:r>
        <w:rPr>
          <w:b/>
          <w:u w:val="single"/>
        </w:rPr>
        <w:t xml:space="preserve">744980</w:t>
      </w:r>
    </w:p>
    <w:p>
      <w:r>
        <w:t xml:space="preserve">Green Capital. 11 autoa. Ruiskutettu, kuljettajaton, suurilla pakokaasuilla. Hienoa. Cc @visitljubljana https://t.co/fKKO8cxrEd</w:t>
      </w:r>
    </w:p>
    <w:p>
      <w:r>
        <w:rPr>
          <w:b/>
          <w:u w:val="single"/>
        </w:rPr>
        <w:t xml:space="preserve">744981</w:t>
      </w:r>
    </w:p>
    <w:p>
      <w:r>
        <w:t xml:space="preserve">@lucijausaj Koska kauppakeskuksia johtavat koulutetut johtajat ja sairaaloita satunnaiset nousukkaat.</w:t>
      </w:r>
    </w:p>
    <w:p>
      <w:r>
        <w:rPr>
          <w:b/>
          <w:u w:val="single"/>
        </w:rPr>
        <w:t xml:space="preserve">744982</w:t>
      </w:r>
    </w:p>
    <w:p>
      <w:r>
        <w:t xml:space="preserve">@ZigaTurk Aivosi ovat todella hapanta. Kuka vittu soitti heille? Muti Merkl!</w:t>
      </w:r>
    </w:p>
    <w:p>
      <w:r>
        <w:rPr>
          <w:b/>
          <w:u w:val="single"/>
        </w:rPr>
        <w:t xml:space="preserve">744983</w:t>
      </w:r>
    </w:p>
    <w:p>
      <w:r>
        <w:t xml:space="preserve">Petetyt haukat: miten kommunistit käyttivät haukkoja vallankumoukselliseen tarkoitukseensa (VIDEO) https://t.co/OT9yAUEPlj https://t.co/SyLpGPHZwJ</w:t>
      </w:r>
    </w:p>
    <w:p>
      <w:r>
        <w:rPr>
          <w:b/>
          <w:u w:val="single"/>
        </w:rPr>
        <w:t xml:space="preserve">744984</w:t>
      </w:r>
    </w:p>
    <w:p>
      <w:r>
        <w:t xml:space="preserve">Salvini, tule takaisin Sloveniaan siivoamaan mafiaa.</w:t>
        <w:br/>
        <w:t xml:space="preserve">Mies, jolla on munaa.</w:t>
        <w:br/>
        <w:t xml:space="preserve">https://t.co/saf8gkC0Fm</w:t>
      </w:r>
    </w:p>
    <w:p>
      <w:r>
        <w:rPr>
          <w:b/>
          <w:u w:val="single"/>
        </w:rPr>
        <w:t xml:space="preserve">744985</w:t>
      </w:r>
    </w:p>
    <w:p>
      <w:r>
        <w:t xml:space="preserve">TÄRKEÄÄ!!! KAIKKIA TARJOAJIA KEHOTETAAN LUKEMAAN TARJOUSKUVAUS UUDELLEEN. https://t.co/K7EpV1RUqt</w:t>
      </w:r>
    </w:p>
    <w:p>
      <w:r>
        <w:rPr>
          <w:b/>
          <w:u w:val="single"/>
        </w:rPr>
        <w:t xml:space="preserve">744986</w:t>
      </w:r>
    </w:p>
    <w:p>
      <w:r>
        <w:t xml:space="preserve">Vestnik - Köyhät ovat alkoholisteja, rikkaat vain juovat https://t.co/hE9e8UHm21</w:t>
      </w:r>
    </w:p>
    <w:p>
      <w:r>
        <w:rPr>
          <w:b/>
          <w:u w:val="single"/>
        </w:rPr>
        <w:t xml:space="preserve">744987</w:t>
      </w:r>
    </w:p>
    <w:p>
      <w:r>
        <w:t xml:space="preserve">Alkoholia ei oikeastaan myydä mullahille kaupassa. Älä siis hätäänny, anna 9-vuotiaan juoda puoli litraa kofeiinipitoista energiajuomaa. Niin on.</w:t>
      </w:r>
    </w:p>
    <w:p>
      <w:r>
        <w:rPr>
          <w:b/>
          <w:u w:val="single"/>
        </w:rPr>
        <w:t xml:space="preserve">744988</w:t>
      </w:r>
    </w:p>
    <w:p>
      <w:r>
        <w:t xml:space="preserve">@rose_bayern ..jos kommunistihallitus kaatuu,</w:t>
        <w:br/>
        <w:t xml:space="preserve">kommunististen "ojro" loisten</w:t>
        <w:t xml:space="preserve">pitäisi kaatua sen mukana</w:t>
        <w:t xml:space="preserve">!!</w:t>
      </w:r>
    </w:p>
    <w:p>
      <w:r>
        <w:rPr>
          <w:b/>
          <w:u w:val="single"/>
        </w:rPr>
        <w:t xml:space="preserve">744989</w:t>
      </w:r>
    </w:p>
    <w:p>
      <w:r>
        <w:t xml:space="preserve">@illegall_blonde @medka_7 koska palaamme takaisin keskiajalle, ei ole internetiä eikä sähköä, ja on aika ungauttaa</w:t>
      </w:r>
    </w:p>
    <w:p>
      <w:r>
        <w:rPr>
          <w:b/>
          <w:u w:val="single"/>
        </w:rPr>
        <w:t xml:space="preserve">744990</w:t>
      </w:r>
    </w:p>
    <w:p>
      <w:r>
        <w:t xml:space="preserve">Kryptovaluuttavarkaus Šempeterissä: POLIISI PYYTÄÄ APUA https://t.co/ZIV8dLcswL</w:t>
      </w:r>
    </w:p>
    <w:p>
      <w:r>
        <w:rPr>
          <w:b/>
          <w:u w:val="single"/>
        </w:rPr>
        <w:t xml:space="preserve">744991</w:t>
      </w:r>
    </w:p>
    <w:p>
      <w:r>
        <w:t xml:space="preserve">@Skravzlana @EffeV @ModernaKmetica Joka tapauksessa. Huomaan aina jättäväni yrityksen huomiotta😂 ...</w:t>
      </w:r>
    </w:p>
    <w:p>
      <w:r>
        <w:rPr>
          <w:b/>
          <w:u w:val="single"/>
        </w:rPr>
        <w:t xml:space="preserve">744992</w:t>
      </w:r>
    </w:p>
    <w:p>
      <w:r>
        <w:t xml:space="preserve">@miro5ek @MiroCerar No niin, jos esityslistallanne on taas yleisten vapaapäivien lakkauttaminen, unohtakaa ääneni. Lopettakaa tämä hölynpöly</w:t>
      </w:r>
    </w:p>
    <w:p>
      <w:r>
        <w:rPr>
          <w:b/>
          <w:u w:val="single"/>
        </w:rPr>
        <w:t xml:space="preserve">744993</w:t>
      </w:r>
    </w:p>
    <w:p>
      <w:r>
        <w:t xml:space="preserve">Veljelleni uuden auton letkut puri kahdesti kuukaudessa martianmarja. Puolet heistä asuu keskellä metsää 😂.</w:t>
      </w:r>
    </w:p>
    <w:p>
      <w:r>
        <w:rPr>
          <w:b/>
          <w:u w:val="single"/>
        </w:rPr>
        <w:t xml:space="preserve">744994</w:t>
      </w:r>
    </w:p>
    <w:p>
      <w:r>
        <w:t xml:space="preserve">@SpletnaMladina Hullut vasemmistolaiset tuottavat hulluja oikeistolaisia ja päinvastoin.</w:t>
        <w:br/>
        <w:t xml:space="preserve"> Vasemmisto on tällä hetkellä johtavassa asemassa typeryydessä ja totalitarismissa.</w:t>
      </w:r>
    </w:p>
    <w:p>
      <w:r>
        <w:rPr>
          <w:b/>
          <w:u w:val="single"/>
        </w:rPr>
        <w:t xml:space="preserve">744995</w:t>
      </w:r>
    </w:p>
    <w:p>
      <w:r>
        <w:t xml:space="preserve">Petturit ovat pettureita hysteeristen vanhojen semiittien kanssa tai ilman. https://t.co/TlVdTGGOYq.</w:t>
      </w:r>
    </w:p>
    <w:p>
      <w:r>
        <w:rPr>
          <w:b/>
          <w:u w:val="single"/>
        </w:rPr>
        <w:t xml:space="preserve">744996</w:t>
      </w:r>
    </w:p>
    <w:p>
      <w:r>
        <w:t xml:space="preserve">@StendlerBostjan Mene lopputenttiin, ehkä tällä kertaa onnistut vain saamaan opintosi päätökseen.</w:t>
      </w:r>
    </w:p>
    <w:p>
      <w:r>
        <w:rPr>
          <w:b/>
          <w:u w:val="single"/>
        </w:rPr>
        <w:t xml:space="preserve">744997</w:t>
      </w:r>
    </w:p>
    <w:p>
      <w:r>
        <w:t xml:space="preserve">Nooooooooo, nyt uusi ihana unilukko tekeillä ... kaikki jotka haluaisivat oppia tekemään unilukkoja, sydämellisesti... https://t.co/wWeth6Jv8t ...</w:t>
      </w:r>
    </w:p>
    <w:p>
      <w:r>
        <w:rPr>
          <w:b/>
          <w:u w:val="single"/>
        </w:rPr>
        <w:t xml:space="preserve">744998</w:t>
      </w:r>
    </w:p>
    <w:p>
      <w:r>
        <w:t xml:space="preserve">@toplovodar #Forum69:ssä tänään kastanjapartioista puukkoineen ja karavaanareineen! #nextday</w:t>
      </w:r>
    </w:p>
    <w:p>
      <w:r>
        <w:rPr>
          <w:b/>
          <w:u w:val="single"/>
        </w:rPr>
        <w:t xml:space="preserve">744999</w:t>
      </w:r>
    </w:p>
    <w:p>
      <w:r>
        <w:t xml:space="preserve">Eikö tänä viikonloppuna ole tarpeeksi hipsteriä ajaa ruuhkien ja ruuhkien läpi Primorskasta kohti LJ:tä? #SLOdrama</w:t>
      </w:r>
    </w:p>
    <w:p>
      <w:r>
        <w:rPr>
          <w:b/>
          <w:u w:val="single"/>
        </w:rPr>
        <w:t xml:space="preserve">745000</w:t>
      </w:r>
    </w:p>
    <w:p>
      <w:r>
        <w:t xml:space="preserve">@stanka_d Köyhä, nokkela karhu, joka on käyttänyt voimiaan luodakseen pysyvän polun luontoon.</w:t>
      </w:r>
    </w:p>
    <w:p>
      <w:r>
        <w:rPr>
          <w:b/>
          <w:u w:val="single"/>
        </w:rPr>
        <w:t xml:space="preserve">745001</w:t>
      </w:r>
    </w:p>
    <w:p>
      <w:r>
        <w:t xml:space="preserve">@SamoGlavan @VaneGosnik Hyvin yksinkertaistettua ja manipuloivasti harhaanjohtavaa argumentointia!</w:t>
      </w:r>
    </w:p>
    <w:p>
      <w:r>
        <w:rPr>
          <w:b/>
          <w:u w:val="single"/>
        </w:rPr>
        <w:t xml:space="preserve">745002</w:t>
      </w:r>
    </w:p>
    <w:p>
      <w:r>
        <w:t xml:space="preserve">@ZidanDejan Ja mitä aiot tehdä tämän MADjarisaation lopettamiseksi ? Koska tästä on tulossa salainen miehitys.</w:t>
      </w:r>
    </w:p>
    <w:p>
      <w:r>
        <w:rPr>
          <w:b/>
          <w:u w:val="single"/>
        </w:rPr>
        <w:t xml:space="preserve">745003</w:t>
      </w:r>
    </w:p>
    <w:p>
      <w:r>
        <w:t xml:space="preserve">@KatarinaJenko @tamck87 @MiranStajerc @jkmcnk @jevalica Haluaisin Ashcreamin, hän on pyöreä ja karvainen 😴 💤</w:t>
      </w:r>
    </w:p>
    <w:p>
      <w:r>
        <w:rPr>
          <w:b/>
          <w:u w:val="single"/>
        </w:rPr>
        <w:t xml:space="preserve">745004</w:t>
      </w:r>
    </w:p>
    <w:p>
      <w:r>
        <w:t xml:space="preserve">Tiedätkö @Janez40 mitään muuta repertuaaria kuin tämä primitiivinen ilmaisu ja fiktio siitä, että Janša...?? @Nova24TV</w:t>
      </w:r>
    </w:p>
    <w:p>
      <w:r>
        <w:rPr>
          <w:b/>
          <w:u w:val="single"/>
        </w:rPr>
        <w:t xml:space="preserve">745005</w:t>
      </w:r>
    </w:p>
    <w:p>
      <w:r>
        <w:t xml:space="preserve">Abba levyttää uutta musiikkia jälleen 35 vuoden jälkeen</w:t>
        <w:br/>
        <w:t xml:space="preserve">https://t.co/IZHPEb7ouQ https://t.co/xY1EvUVA4B https://t.co/xY1EvUVA4B</w:t>
      </w:r>
    </w:p>
    <w:p>
      <w:r>
        <w:rPr>
          <w:b/>
          <w:u w:val="single"/>
        </w:rPr>
        <w:t xml:space="preserve">745006</w:t>
      </w:r>
    </w:p>
    <w:p>
      <w:r>
        <w:t xml:space="preserve">@bostjanperne @JJansaSDS Mutta tämä on yksi viimeisistä aplodeista Merkelille, kukaan ei taputa hänelle oikeudessa.</w:t>
      </w:r>
    </w:p>
    <w:p>
      <w:r>
        <w:rPr>
          <w:b/>
          <w:u w:val="single"/>
        </w:rPr>
        <w:t xml:space="preserve">745007</w:t>
      </w:r>
    </w:p>
    <w:p>
      <w:r>
        <w:t xml:space="preserve">@Apparatus_si @Podrobnosti_si Odotettavissa on podcast EM-kisoista, jossa on mukana joitakin tämän upean tarinan pelaajia!!!! #ponosndasmbiltam</w:t>
      </w:r>
    </w:p>
    <w:p>
      <w:r>
        <w:rPr>
          <w:b/>
          <w:u w:val="single"/>
        </w:rPr>
        <w:t xml:space="preserve">745008</w:t>
      </w:r>
    </w:p>
    <w:p>
      <w:r>
        <w:t xml:space="preserve">Mutta tämä Stare on todella hauska. Kroatialaiset tekevät maalin, ja hän selittää sen käpertyneenä kuin se olisi ollut oma maali.</w:t>
      </w:r>
    </w:p>
    <w:p>
      <w:r>
        <w:rPr>
          <w:b/>
          <w:u w:val="single"/>
        </w:rPr>
        <w:t xml:space="preserve">745009</w:t>
      </w:r>
    </w:p>
    <w:p>
      <w:r>
        <w:t xml:space="preserve">tänään haluaisin pizzan. okei, voin. puolen tunnin kuluttua hän tuo minulle kuusi mantelia, kolme kuivattua viikunaa ja juustoviipaleita. miten ihanaa.</w:t>
      </w:r>
    </w:p>
    <w:p>
      <w:r>
        <w:rPr>
          <w:b/>
          <w:u w:val="single"/>
        </w:rPr>
        <w:t xml:space="preserve">745010</w:t>
      </w:r>
    </w:p>
    <w:p>
      <w:r>
        <w:t xml:space="preserve">@Maja_Kocjan @IgorZavrsnik @MiroCerar @24ur_com Valehtelu on osa kommunismia ja kommunisteja.</w:t>
      </w:r>
    </w:p>
    <w:p>
      <w:r>
        <w:rPr>
          <w:b/>
          <w:u w:val="single"/>
        </w:rPr>
        <w:t xml:space="preserve">745011</w:t>
      </w:r>
    </w:p>
    <w:p>
      <w:r>
        <w:t xml:space="preserve">@omerzelandrej @Mladiforum @strankaSD Nimeä slovenialaiset turbokapitalistiset oikeistolaiset. Voin auttaa sinua vasemmanpuoleisten kanssa.</w:t>
      </w:r>
    </w:p>
    <w:p>
      <w:r>
        <w:rPr>
          <w:b/>
          <w:u w:val="single"/>
        </w:rPr>
        <w:t xml:space="preserve">745012</w:t>
      </w:r>
    </w:p>
    <w:p>
      <w:r>
        <w:t xml:space="preserve">@TomazLisec @strankalevica Kordiš on tyypillinen "julkisen" koulun tuote, eivätkä tavallisemmat parlamentin jäsenet kehuskele sillä!</w:t>
      </w:r>
    </w:p>
    <w:p>
      <w:r>
        <w:rPr>
          <w:b/>
          <w:u w:val="single"/>
        </w:rPr>
        <w:t xml:space="preserve">745013</w:t>
      </w:r>
    </w:p>
    <w:p>
      <w:r>
        <w:t xml:space="preserve">@KatarinaJenko @renaissancedone Kate, kaveri on vain hyvin kömpelö, kun on kyse viestinnästä tyttöjen kanssa. Hän oli sellainen jo peruskoulussa.</w:t>
      </w:r>
    </w:p>
    <w:p>
      <w:r>
        <w:rPr>
          <w:b/>
          <w:u w:val="single"/>
        </w:rPr>
        <w:t xml:space="preserve">745014</w:t>
      </w:r>
    </w:p>
    <w:p>
      <w:r>
        <w:t xml:space="preserve">PEDOFIILIT JA LAPSIA RAISKAAVAT PEDOFIILIT OVAT SAMOJA POTILAITA HE TARVITSEVAT PSYKIATRIA, PEDOFIILIT ON KASTROITAVA JA PALJASTETTAVA JULKISUUDESSA !!!!</w:t>
      </w:r>
    </w:p>
    <w:p>
      <w:r>
        <w:rPr>
          <w:b/>
          <w:u w:val="single"/>
        </w:rPr>
        <w:t xml:space="preserve">745015</w:t>
      </w:r>
    </w:p>
    <w:p>
      <w:r>
        <w:t xml:space="preserve">@VaneGosnik Karhu suojelee rajaa ja Slovenian metsiä Allahin armeijalta, metsäkauris ei.</w:t>
      </w:r>
    </w:p>
    <w:p>
      <w:r>
        <w:rPr>
          <w:b/>
          <w:u w:val="single"/>
        </w:rPr>
        <w:t xml:space="preserve">745016</w:t>
      </w:r>
    </w:p>
    <w:p>
      <w:r>
        <w:t xml:space="preserve">@opica no, no, ne pitävät seuraa niille, jotka jättävät lehden tai kaksi vessapaperirullan päälle. ja sitä on lisää 💩 ...</w:t>
      </w:r>
    </w:p>
    <w:p>
      <w:r>
        <w:rPr>
          <w:b/>
          <w:u w:val="single"/>
        </w:rPr>
        <w:t xml:space="preserve">745017</w:t>
      </w:r>
    </w:p>
    <w:p>
      <w:r>
        <w:t xml:space="preserve">@MitjaZakelj Kaikissa maissa salaiset palvelut nauhoittavat ja salakuuntelevat rikollisia, pedofiilejä, terroristeja ja muita roistoja.</w:t>
      </w:r>
    </w:p>
    <w:p>
      <w:r>
        <w:rPr>
          <w:b/>
          <w:u w:val="single"/>
        </w:rPr>
        <w:t xml:space="preserve">745018</w:t>
      </w:r>
    </w:p>
    <w:p>
      <w:r>
        <w:t xml:space="preserve">Nukketeatterissa esiintyy robottiapinoita, ja siellä on myös työpaja. https://t.co/JzvdeM1nKf</w:t>
      </w:r>
    </w:p>
    <w:p>
      <w:r>
        <w:rPr>
          <w:b/>
          <w:u w:val="single"/>
        </w:rPr>
        <w:t xml:space="preserve">745019</w:t>
      </w:r>
    </w:p>
    <w:p>
      <w:r>
        <w:t xml:space="preserve">SDS:n vaaleilla valittu työelin, Zvonko Černač on puheenjohtaja. Oikea viesti Subarun omistajalle vetää ajoneuvo pois. http://t.co/NAW9WKBQKK.</w:t>
      </w:r>
    </w:p>
    <w:p>
      <w:r>
        <w:rPr>
          <w:b/>
          <w:u w:val="single"/>
        </w:rPr>
        <w:t xml:space="preserve">745020</w:t>
      </w:r>
    </w:p>
    <w:p>
      <w:r>
        <w:t xml:space="preserve">@DarkoErmenc @BrankoGrims1 Älkää unohtako niitä vähintään 500 000:ta, jotka italialaiset karkottavat. Missä tahansa he löytävät avoimet rajat.</w:t>
      </w:r>
    </w:p>
    <w:p>
      <w:r>
        <w:rPr>
          <w:b/>
          <w:u w:val="single"/>
        </w:rPr>
        <w:t xml:space="preserve">745021</w:t>
      </w:r>
    </w:p>
    <w:p>
      <w:r>
        <w:t xml:space="preserve">NAROD: Tutkimukset ovat osoittaneet, että lainkuuliaisimmat slovenialaiset asuvat Argentiinassa.</w:t>
      </w:r>
    </w:p>
    <w:p>
      <w:r>
        <w:rPr>
          <w:b/>
          <w:u w:val="single"/>
        </w:rPr>
        <w:t xml:space="preserve">745022</w:t>
      </w:r>
    </w:p>
    <w:p>
      <w:r>
        <w:t xml:space="preserve">@RomanVodeb @Gen_ID_SLO No, joskus on mentävä hieman liian pitkälle miesten takia. Tosiasia on, että heitä on olemassa ja he nussivat ilman parittajaa.</w:t>
      </w:r>
    </w:p>
    <w:p>
      <w:r>
        <w:rPr>
          <w:b/>
          <w:u w:val="single"/>
        </w:rPr>
        <w:t xml:space="preserve">745023</w:t>
      </w:r>
    </w:p>
    <w:p>
      <w:r>
        <w:t xml:space="preserve">Vakiomuotoisilla verovelvollisilla on maaliskuun loppuun asti aikaa toimittaa veroilmoituksensa FURSiin! https://t.co/SyRHIrgD96 via @STAsporocila</w:t>
      </w:r>
    </w:p>
    <w:p>
      <w:r>
        <w:rPr>
          <w:b/>
          <w:u w:val="single"/>
        </w:rPr>
        <w:t xml:space="preserve">745024</w:t>
      </w:r>
    </w:p>
    <w:p>
      <w:r>
        <w:t xml:space="preserve">Tänään pidettiin surmatuille quisling-sotilaille ja siviileille seremonia, jonka järjesti Plibersekin kunniarykmentti. https://t.co/9LElQuAXaC</w:t>
      </w:r>
    </w:p>
    <w:p>
      <w:r>
        <w:rPr>
          <w:b/>
          <w:u w:val="single"/>
        </w:rPr>
        <w:t xml:space="preserve">745025</w:t>
      </w:r>
    </w:p>
    <w:p>
      <w:r>
        <w:t xml:space="preserve">@MatevzNovak @JJansaSDS @MiroCerar @vladaRS Heidän on nimettävä itsensä uudelleen, ja he avaavat pussin varmasti.</w:t>
      </w:r>
    </w:p>
    <w:p>
      <w:r>
        <w:rPr>
          <w:b/>
          <w:u w:val="single"/>
        </w:rPr>
        <w:t xml:space="preserve">745026</w:t>
      </w:r>
    </w:p>
    <w:p>
      <w:r>
        <w:t xml:space="preserve">@AlzheimerUltra @DKosterca Jos näin olisi vielä täällä, kuinka paljon vähemmän loisia olisi.</w:t>
      </w:r>
    </w:p>
    <w:p>
      <w:r>
        <w:rPr>
          <w:b/>
          <w:u w:val="single"/>
        </w:rPr>
        <w:t xml:space="preserve">745027</w:t>
      </w:r>
    </w:p>
    <w:p>
      <w:r>
        <w:t xml:space="preserve">Mutta #drugitir ratkaisee kaiken, vai miten??!!!!!! #tiet #guužva #zaznoret #turismi #ihmiset #ifeelslovenianeveragain #acprimorka</w:t>
      </w:r>
    </w:p>
    <w:p>
      <w:r>
        <w:rPr>
          <w:b/>
          <w:u w:val="single"/>
        </w:rPr>
        <w:t xml:space="preserve">745028</w:t>
      </w:r>
    </w:p>
    <w:p>
      <w:r>
        <w:t xml:space="preserve">@Skravzlana Lapsi ja koira yhdessä häkissä?!! Oletko hullu? Viekää hänet ulos NYT! Sulje ovi nopeasti, jotta vauva ei pääse pakenemaan.</w:t>
      </w:r>
    </w:p>
    <w:p>
      <w:r>
        <w:rPr>
          <w:b/>
          <w:u w:val="single"/>
        </w:rPr>
        <w:t xml:space="preserve">745029</w:t>
      </w:r>
    </w:p>
    <w:p>
      <w:r>
        <w:t xml:space="preserve">@llisjak Haluaisin nähdä SDS:n ja LMŠ:n hallituksen, jos gallupit pitävät paikkansa. En näe NSi:tä hallituksessa.</w:t>
      </w:r>
    </w:p>
    <w:p>
      <w:r>
        <w:rPr>
          <w:b/>
          <w:u w:val="single"/>
        </w:rPr>
        <w:t xml:space="preserve">745030</w:t>
      </w:r>
    </w:p>
    <w:p>
      <w:r>
        <w:t xml:space="preserve">Hei, jengi, unohdin kertoa teille! Boštjan Gombač on tulossa @Val202:een. Jos joku haluaa häiritä häntä hieman, hänen on osoitettava kysymyksensä osoitteeseen #spetek.</w:t>
      </w:r>
    </w:p>
    <w:p>
      <w:r>
        <w:rPr>
          <w:b/>
          <w:u w:val="single"/>
        </w:rPr>
        <w:t xml:space="preserve">745031</w:t>
      </w:r>
    </w:p>
    <w:p>
      <w:r>
        <w:t xml:space="preserve">Auts! Hän puri miehen miehuuden irti, koska tämä ei halunnut kolmen kimppakivaa https://t.co/4HzYDSQ5YP</w:t>
      </w:r>
    </w:p>
    <w:p>
      <w:r>
        <w:rPr>
          <w:b/>
          <w:u w:val="single"/>
        </w:rPr>
        <w:t xml:space="preserve">745032</w:t>
      </w:r>
    </w:p>
    <w:p>
      <w:r>
        <w:t xml:space="preserve">@BojanPozar @mrevlje Mennään nopeasti avoimiin yrityksiin kaveripiirin kleptomaaniset karhut ovat vaipuneet talvihorrokseen.</w:t>
      </w:r>
    </w:p>
    <w:p>
      <w:r>
        <w:rPr>
          <w:b/>
          <w:u w:val="single"/>
        </w:rPr>
        <w:t xml:space="preserve">745033</w:t>
      </w:r>
    </w:p>
    <w:p>
      <w:r>
        <w:t xml:space="preserve">@JoeBlack444 @rokomavh Mutta oletko loukkaantunut? Pitäisikö minun kutsua sinua lutkaksi, jotta se olisi ok?</w:t>
        <w:br/>
        <w:t xml:space="preserve"> Emme ole kaikki samanlaisia, jotkut teistä ovat kusipäitä.</w:t>
      </w:r>
    </w:p>
    <w:p>
      <w:r>
        <w:rPr>
          <w:b/>
          <w:u w:val="single"/>
        </w:rPr>
        <w:t xml:space="preserve">745034</w:t>
      </w:r>
    </w:p>
    <w:p>
      <w:r>
        <w:t xml:space="preserve">Ja Monster punch, ultravioletti ja ultrapunainen. Minulla on vielä lisää kuvia postitettavaksi ....quality @ Sentjernej https://t.co/YIgZciK7uK https://t.co/YIgZciK7uK</w:t>
      </w:r>
    </w:p>
    <w:p>
      <w:r>
        <w:rPr>
          <w:b/>
          <w:u w:val="single"/>
        </w:rPr>
        <w:t xml:space="preserve">745035</w:t>
      </w:r>
    </w:p>
    <w:p>
      <w:r>
        <w:t xml:space="preserve">5 tunnin laivamatkan jälkeen enemmän kuin hyvin ansaittu lounas. 😁😉😋 #kaiserschmarrn #apfelstrudel #Katschberg #WildererAlm #Austria https://t.co/Hn1kyUVDoO https://t.co/Hn1kyUVDoO</w:t>
      </w:r>
    </w:p>
    <w:p>
      <w:r>
        <w:rPr>
          <w:b/>
          <w:u w:val="single"/>
        </w:rPr>
        <w:t xml:space="preserve">745036</w:t>
      </w:r>
    </w:p>
    <w:p>
      <w:r>
        <w:t xml:space="preserve">@MarkoFratnik Pohorcina olet luultavasti nähnyt metsäneläimen haistelemassa omaa tai jonkun toisen karjaa. Luuletko, että heitä hävettää?!</w:t>
      </w:r>
    </w:p>
    <w:p>
      <w:r>
        <w:rPr>
          <w:b/>
          <w:u w:val="single"/>
        </w:rPr>
        <w:t xml:space="preserve">745037</w:t>
      </w:r>
    </w:p>
    <w:p>
      <w:r>
        <w:t xml:space="preserve">@tfajon @strankaSD ... he tulivat kertomaan Velenjen asukkaille, että kaivosteollisuus on turhaa ja että TES suljetaan..... Ja kansa lauloi innokkaasti.</w:t>
      </w:r>
    </w:p>
    <w:p>
      <w:r>
        <w:rPr>
          <w:b/>
          <w:u w:val="single"/>
        </w:rPr>
        <w:t xml:space="preserve">745038</w:t>
      </w:r>
    </w:p>
    <w:p>
      <w:r>
        <w:t xml:space="preserve">@NenadGlucks Titon ja Kučanin historioitsijat!</w:t>
        <w:br/>
        <w:t xml:space="preserve"> Kuka antoi heille tohtorin tutkinnon?Ehkä Kofi Annan❗️.</w:t>
      </w:r>
    </w:p>
    <w:p>
      <w:r>
        <w:rPr>
          <w:b/>
          <w:u w:val="single"/>
        </w:rPr>
        <w:t xml:space="preserve">745039</w:t>
      </w:r>
    </w:p>
    <w:p>
      <w:r>
        <w:t xml:space="preserve">@lucijausaj Vrhničans ovat "hyvin ylpeitä" siitä, että meillä on jälleen Euroopan parlamentin jäsen, joka työskentelee puolestamme eikä vain katso omaa persettään.</w:t>
      </w:r>
    </w:p>
    <w:p>
      <w:r>
        <w:rPr>
          <w:b/>
          <w:u w:val="single"/>
        </w:rPr>
        <w:t xml:space="preserve">745040</w:t>
      </w:r>
    </w:p>
    <w:p>
      <w:r>
        <w:t xml:space="preserve">@lucijausaj Vähennä vaalipiirien määrää niin, että jokainen ääni on samanarvoinen... Parlamentin yhdellä puolueella on vähemmän ääniä kuin toisella...</w:t>
      </w:r>
    </w:p>
    <w:p>
      <w:r>
        <w:rPr>
          <w:b/>
          <w:u w:val="single"/>
        </w:rPr>
        <w:t xml:space="preserve">745041</w:t>
      </w:r>
    </w:p>
    <w:p>
      <w:r>
        <w:t xml:space="preserve">@JoAnnaOfArT @Daj_Manj LoL. 1000 ihmistä ei tule olemaan. Taliko kuin gretens viime ilmastomielenosoituksissa.</w:t>
      </w:r>
    </w:p>
    <w:p>
      <w:r>
        <w:rPr>
          <w:b/>
          <w:u w:val="single"/>
        </w:rPr>
        <w:t xml:space="preserve">745042</w:t>
      </w:r>
    </w:p>
    <w:p>
      <w:r>
        <w:t xml:space="preserve">Kun akku loppuu kadulla ... ja puolen metrin päässä on raitiovaunu #Riga https://t.co/9stwuDzOSd</w:t>
      </w:r>
    </w:p>
    <w:p>
      <w:r>
        <w:rPr>
          <w:b/>
          <w:u w:val="single"/>
        </w:rPr>
        <w:t xml:space="preserve">745043</w:t>
      </w:r>
    </w:p>
    <w:p>
      <w:r>
        <w:t xml:space="preserve">@jelka_godec @MinZdravje @MiroCerar @ZidanDejan @StrankaLMS Me kaikki tiedämme, että politiikka on perseestä. Kuka tahansa voi saada sen, jos hänellä on rahaa!</w:t>
      </w:r>
    </w:p>
    <w:p>
      <w:r>
        <w:rPr>
          <w:b/>
          <w:u w:val="single"/>
        </w:rPr>
        <w:t xml:space="preserve">745044</w:t>
      </w:r>
    </w:p>
    <w:p>
      <w:r>
        <w:t xml:space="preserve">@bojan_krajnc Lapsenlapset voivat olla kiitollisia fojbasille heidän asemastaan. Miksi he toimivat?</w:t>
      </w:r>
    </w:p>
    <w:p>
      <w:r>
        <w:rPr>
          <w:b/>
          <w:u w:val="single"/>
        </w:rPr>
        <w:t xml:space="preserve">745045</w:t>
      </w:r>
    </w:p>
    <w:p>
      <w:r>
        <w:t xml:space="preserve">@AlanOrlic @pengovsky Anteeksipyyntöä ei tarvita. Minäkin olin eiliseen asti melko vakuuttunut siitä, että he olivat todella kuolleet myrkytykseen.</w:t>
      </w:r>
    </w:p>
    <w:p>
      <w:r>
        <w:rPr>
          <w:b/>
          <w:u w:val="single"/>
        </w:rPr>
        <w:t xml:space="preserve">745046</w:t>
      </w:r>
    </w:p>
    <w:p>
      <w:r>
        <w:t xml:space="preserve">@kamenko Haluan joskus ajaa pyörällä, mutta koirana katson vasemmalle ja oikealle... ihanaa...</w:t>
      </w:r>
    </w:p>
    <w:p>
      <w:r>
        <w:rPr>
          <w:b/>
          <w:u w:val="single"/>
        </w:rPr>
        <w:t xml:space="preserve">745047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745048</w:t>
      </w:r>
    </w:p>
    <w:p>
      <w:r>
        <w:t xml:space="preserve">@phr3core @had @t_celestina Koko Sloveniassa myytiin vain kolme bugi-kalaa (tietojeni mukaan).</w:t>
      </w:r>
    </w:p>
    <w:p>
      <w:r>
        <w:rPr>
          <w:b/>
          <w:u w:val="single"/>
        </w:rPr>
        <w:t xml:space="preserve">745049</w:t>
      </w:r>
    </w:p>
    <w:p>
      <w:r>
        <w:t xml:space="preserve">Kun kysyt itseltäsi juostessasi: miksi ei ole musiikkiryhmää nimeltä #totengrobari . #meaningoflife #oddquestions</w:t>
      </w:r>
    </w:p>
    <w:p>
      <w:r>
        <w:rPr>
          <w:b/>
          <w:u w:val="single"/>
        </w:rPr>
        <w:t xml:space="preserve">745050</w:t>
      </w:r>
    </w:p>
    <w:p>
      <w:r>
        <w:t xml:space="preserve">@orkaa Fyi, voit viedä ne H&amp;amp;M:ään, joka kierrättää ne. Olin (ja olen) enemmän huolissani siitä, että ihmiset kulkevat ympäriinsä kaupasta tulleiden riekkopaalien kanssa.</w:t>
      </w:r>
    </w:p>
    <w:p>
      <w:r>
        <w:rPr>
          <w:b/>
          <w:u w:val="single"/>
        </w:rPr>
        <w:t xml:space="preserve">745051</w:t>
      </w:r>
    </w:p>
    <w:p>
      <w:r>
        <w:t xml:space="preserve">Puola sulkee asteittain kaikki kaupat sunnuntaisin</w:t>
        <w:br/>
        <w:t xml:space="preserve">https://t.co/s72GHd9iMa</w:t>
      </w:r>
    </w:p>
    <w:p>
      <w:r>
        <w:rPr>
          <w:b/>
          <w:u w:val="single"/>
        </w:rPr>
        <w:t xml:space="preserve">745052</w:t>
      </w:r>
    </w:p>
    <w:p>
      <w:r>
        <w:t xml:space="preserve">Hyvät FB-ystävät, katsokaa tämän illan VVFAKTOR TV3:lla laajentaaksenne horisonttianne.</w:t>
      </w:r>
    </w:p>
    <w:p>
      <w:r>
        <w:rPr>
          <w:b/>
          <w:u w:val="single"/>
        </w:rPr>
        <w:t xml:space="preserve">745053</w:t>
      </w:r>
    </w:p>
    <w:p>
      <w:r>
        <w:t xml:space="preserve">Vastakkainasettelu?:</w:t>
        <w:t xml:space="preserve">Ranskaan on ilmestynyt lisää punaisia mielenosoittajia.</w:t>
        <w:br/>
        <w:br/>
        <w:t xml:space="preserve">https://t.co/sHoRbNvLXz</w:t>
      </w:r>
    </w:p>
    <w:p>
      <w:r>
        <w:rPr>
          <w:b/>
          <w:u w:val="single"/>
        </w:rPr>
        <w:t xml:space="preserve">745054</w:t>
      </w:r>
    </w:p>
    <w:p>
      <w:r>
        <w:t xml:space="preserve">@AntonStihec @scdtwister @ArcanSimona @NovaSlovenija hän on sairas , valitettavasti hän ei voi enää auttaa.</w:t>
      </w:r>
    </w:p>
    <w:p>
      <w:r>
        <w:rPr>
          <w:b/>
          <w:u w:val="single"/>
        </w:rPr>
        <w:t xml:space="preserve">745055</w:t>
      </w:r>
    </w:p>
    <w:p>
      <w:r>
        <w:t xml:space="preserve">Tarvitsen hyvän sään vielä viikoksi. 16.-21. toukokuuta. Keitä minun on tavattava? Pientä suihkua on tulossa, mutta ei enempää. 🙏👌😎 #ktnxbai #mototrip</w:t>
      </w:r>
    </w:p>
    <w:p>
      <w:r>
        <w:rPr>
          <w:b/>
          <w:u w:val="single"/>
        </w:rPr>
        <w:t xml:space="preserve">745056</w:t>
      </w:r>
    </w:p>
    <w:p>
      <w:r>
        <w:t xml:space="preserve">Vitut tästä liftaamisesta olympialaisten aikana. Minulla on todella jalkasieni!</w:t>
      </w:r>
    </w:p>
    <w:p>
      <w:r>
        <w:rPr>
          <w:b/>
          <w:u w:val="single"/>
        </w:rPr>
        <w:t xml:space="preserve">745057</w:t>
      </w:r>
    </w:p>
    <w:p>
      <w:r>
        <w:t xml:space="preserve">Sain juuri tietää ammuskelusta Strasbourgin keskustassa, jonne olen menossa huomenna. Parlamentti on suljettu, keskus tyhjennetty. Pidä peukkuja!</w:t>
      </w:r>
    </w:p>
    <w:p>
      <w:r>
        <w:rPr>
          <w:b/>
          <w:u w:val="single"/>
        </w:rPr>
        <w:t xml:space="preserve">745058</w:t>
      </w:r>
    </w:p>
    <w:p>
      <w:r>
        <w:t xml:space="preserve">@Kersterin12 Olen jo kotona. Juna-bussi-raitiovaunu. Ei autoa. Vielä yksi drinkki, sitten nukahdan nopeasti, lupaan sen.</w:t>
      </w:r>
    </w:p>
    <w:p>
      <w:r>
        <w:rPr>
          <w:b/>
          <w:u w:val="single"/>
        </w:rPr>
        <w:t xml:space="preserve">745059</w:t>
      </w:r>
    </w:p>
    <w:p>
      <w:r>
        <w:t xml:space="preserve">Avaruussukellus ja sitten Karel Erjavec - Krjavelj! https://t.co/Uco94unR4Q https://t.co/Uco94unR4Q</w:t>
      </w:r>
    </w:p>
    <w:p>
      <w:r>
        <w:rPr>
          <w:b/>
          <w:u w:val="single"/>
        </w:rPr>
        <w:t xml:space="preserve">745060</w:t>
      </w:r>
    </w:p>
    <w:p>
      <w:r>
        <w:t xml:space="preserve">@RomanVodeb @C_Mirkic @IvanSimi3 Sanotaan, että tyhmien ja kuolleiden kanssa kärsivät aina köyhät.</w:t>
      </w:r>
    </w:p>
    <w:p>
      <w:r>
        <w:rPr>
          <w:b/>
          <w:u w:val="single"/>
        </w:rPr>
        <w:t xml:space="preserve">745061</w:t>
      </w:r>
    </w:p>
    <w:p>
      <w:r>
        <w:t xml:space="preserve">@BozoPredalic @RTV_Slovenija Olisi hyvä, jos nämä tiedemiehet voisivat selvittää, miksi he eivät voi paimentaa lampaitaan pois kommunismista.</w:t>
      </w:r>
    </w:p>
    <w:p>
      <w:r>
        <w:rPr>
          <w:b/>
          <w:u w:val="single"/>
        </w:rPr>
        <w:t xml:space="preserve">745062</w:t>
      </w:r>
    </w:p>
    <w:p>
      <w:r>
        <w:t xml:space="preserve">#maribor</w:t>
        <w:br/>
        <w:t xml:space="preserve">Start:up Mysli:</w:t>
        <w:t xml:space="preserve">Viestintä liike-elämässä - mikä on avain menestykseen</w:t>
        <w:br/>
        <w:t xml:space="preserve">@KIDKIBLA</w:t>
        <w:br/>
        <w:br/>
        <w:t xml:space="preserve">https://t.co/giiASOXSv9</w:t>
      </w:r>
    </w:p>
    <w:p>
      <w:r>
        <w:rPr>
          <w:b/>
          <w:u w:val="single"/>
        </w:rPr>
        <w:t xml:space="preserve">745063</w:t>
      </w:r>
    </w:p>
    <w:p>
      <w:r>
        <w:t xml:space="preserve">Onneksi emme ottaneet ketään mukaan Wienin tiedustelumatkalle, sillä tämä pikkuinen sai kuumeen heti, kun saavuimme sinne.</w:t>
      </w:r>
    </w:p>
    <w:p>
      <w:r>
        <w:rPr>
          <w:b/>
          <w:u w:val="single"/>
        </w:rPr>
        <w:t xml:space="preserve">745064</w:t>
      </w:r>
    </w:p>
    <w:p>
      <w:r>
        <w:t xml:space="preserve">@KatarinaDbr @IrenaSirena Kraš on Riotin vieressä Kazinan vieressä. Čopova menettää ainoan arvokkaan asian, joku roisto muuttaa sisään.</w:t>
      </w:r>
    </w:p>
    <w:p>
      <w:r>
        <w:rPr>
          <w:b/>
          <w:u w:val="single"/>
        </w:rPr>
        <w:t xml:space="preserve">745065</w:t>
      </w:r>
    </w:p>
    <w:p>
      <w:r>
        <w:t xml:space="preserve">Britit jalostavat kasvia, joka on sekä peruna että tomaatti. Ääntäminen on silti erilainen Yhdysvalloissa, amerikkalaisen ammattikunnan mukaan.</w:t>
      </w:r>
    </w:p>
    <w:p>
      <w:r>
        <w:rPr>
          <w:b/>
          <w:u w:val="single"/>
        </w:rPr>
        <w:t xml:space="preserve">745066</w:t>
      </w:r>
    </w:p>
    <w:p>
      <w:r>
        <w:t xml:space="preserve">@JozeBiscak @RevijaReporter Sanon tämän näin... niin kauan kuin he panevat toisiaan, en puutu asiaan.</w:t>
      </w:r>
    </w:p>
    <w:p>
      <w:r>
        <w:rPr>
          <w:b/>
          <w:u w:val="single"/>
        </w:rPr>
        <w:t xml:space="preserve">745067</w:t>
      </w:r>
    </w:p>
    <w:p>
      <w:r>
        <w:t xml:space="preserve">Poliitikon hyve on laskelmointi ja nerokkuus, mutta valitettavasti he unohtavat moraalin ja etiikan. #politiikka #jebesenjimzanas</w:t>
      </w:r>
    </w:p>
    <w:p>
      <w:r>
        <w:rPr>
          <w:b/>
          <w:u w:val="single"/>
        </w:rPr>
        <w:t xml:space="preserve">745068</w:t>
      </w:r>
    </w:p>
    <w:p>
      <w:r>
        <w:t xml:space="preserve">@LahovnikMatej VANHEMMAN IKÄIÄN ELÄKKEEN LASKELMA ON 56,63%Jankovićin ankalle maksamme 16 miljoonaa, te korruptoituneet, antakaa takaisin se, mitä olette varastaneet!</w:t>
      </w:r>
    </w:p>
    <w:p>
      <w:r>
        <w:rPr>
          <w:b/>
          <w:u w:val="single"/>
        </w:rPr>
        <w:t xml:space="preserve">745069</w:t>
      </w:r>
    </w:p>
    <w:p>
      <w:r>
        <w:t xml:space="preserve">@matjazg Kaupat saavat hieman yli 3eur/h vain siksi, että ne eivät ole mustia, kukaan ei tarjoa niitä.</w:t>
      </w:r>
    </w:p>
    <w:p>
      <w:r>
        <w:rPr>
          <w:b/>
          <w:u w:val="single"/>
        </w:rPr>
        <w:t xml:space="preserve">745070</w:t>
      </w:r>
    </w:p>
    <w:p>
      <w:r>
        <w:t xml:space="preserve">@mat3ja Down with me... Vitun taikauskoiset imbesillit, jotka eivät ansaitse elää. Heidän lapsensa pitäisi ottaa heiltä pois, koska he eivät ole heidän arvoisiaan.</w:t>
      </w:r>
    </w:p>
    <w:p>
      <w:r>
        <w:rPr>
          <w:b/>
          <w:u w:val="single"/>
        </w:rPr>
        <w:t xml:space="preserve">745071</w:t>
      </w:r>
    </w:p>
    <w:p>
      <w:r>
        <w:t xml:space="preserve">@Alex4Aleksandra Näiden yhteistyöstä kieltäytyvien kvasi-oikeistolaisten paskiaisten pitäisi ainakin lopettaa negatiivisen propagandan levittäminen.</w:t>
      </w:r>
    </w:p>
    <w:p>
      <w:r>
        <w:rPr>
          <w:b/>
          <w:u w:val="single"/>
        </w:rPr>
        <w:t xml:space="preserve">745072</w:t>
      </w:r>
    </w:p>
    <w:p>
      <w:r>
        <w:t xml:space="preserve">*</w:t>
        <w:br/>
        <w:t xml:space="preserve"> Kaikki katsovat minua oudosti, kun minulla on enemmän glitteriä kuin keulahattu.</w:t>
      </w:r>
    </w:p>
    <w:p>
      <w:r>
        <w:rPr>
          <w:b/>
          <w:u w:val="single"/>
        </w:rPr>
        <w:t xml:space="preserve">745073</w:t>
      </w:r>
    </w:p>
    <w:p>
      <w:r>
        <w:t xml:space="preserve">Kultakuume: Miksi ihmiset sijoittavat yhtäkkiä miljoonia aloitteleviin start-up-yrityksiin https://t.co/aepPIU3RHt</w:t>
      </w:r>
    </w:p>
    <w:p>
      <w:r>
        <w:rPr>
          <w:b/>
          <w:u w:val="single"/>
        </w:rPr>
        <w:t xml:space="preserve">745074</w:t>
      </w:r>
    </w:p>
    <w:p>
      <w:r>
        <w:t xml:space="preserve">@Leon48303573 @mojcav1 @MarkoFratnik et ilmeisesti ole vielä päässyt irti lj:n ohituskaistalta, älä viitsi, milloin opit jotain uutta?</w:t>
      </w:r>
    </w:p>
    <w:p>
      <w:r>
        <w:rPr>
          <w:b/>
          <w:u w:val="single"/>
        </w:rPr>
        <w:t xml:space="preserve">745075</w:t>
      </w:r>
    </w:p>
    <w:p>
      <w:r>
        <w:t xml:space="preserve">Ei ole ongelma ostaa tavua. Ongelmana on ostaa sellainen tavu, joka on tarpeeksi suuri, jotta voit venyttää jalkojasi.</w:t>
      </w:r>
    </w:p>
    <w:p>
      <w:r>
        <w:rPr>
          <w:b/>
          <w:u w:val="single"/>
        </w:rPr>
        <w:t xml:space="preserve">745076</w:t>
      </w:r>
    </w:p>
    <w:p>
      <w:r>
        <w:t xml:space="preserve">@tomltoml roskaväki toimii spontaanisti. sinä puhut järjestäytyneistä agitaattoreista, jotka eivät välitä vittuakaan mistään, ennen kuin komissaari sanoo heille toisin.</w:t>
      </w:r>
    </w:p>
    <w:p>
      <w:r>
        <w:rPr>
          <w:b/>
          <w:u w:val="single"/>
        </w:rPr>
        <w:t xml:space="preserve">745077</w:t>
      </w:r>
    </w:p>
    <w:p>
      <w:r>
        <w:t xml:space="preserve">@AlanOrlic @illegall_blonde Myönnä se. Olet sekaisin Melaniasta ja hänen kanssaan. #namisi</w:t>
      </w:r>
    </w:p>
    <w:p>
      <w:r>
        <w:rPr>
          <w:b/>
          <w:u w:val="single"/>
        </w:rPr>
        <w:t xml:space="preserve">745078</w:t>
      </w:r>
    </w:p>
    <w:p>
      <w:r>
        <w:t xml:space="preserve">Ja te tuette mitä tahansa, mitä Chebini-jatollah käskee teidän tehdä! https://t.co/xCWlBbxunM ...</w:t>
      </w:r>
    </w:p>
    <w:p>
      <w:r>
        <w:rPr>
          <w:b/>
          <w:u w:val="single"/>
        </w:rPr>
        <w:t xml:space="preserve">745079</w:t>
      </w:r>
    </w:p>
    <w:p>
      <w:r>
        <w:t xml:space="preserve">@Matej_Klaric Ja mitä vikaa siinä on? Ja sinä ravistelet kolikkoa, koska olet yksi maailman rikkaimmista ihmisistä.</w:t>
      </w:r>
    </w:p>
    <w:p>
      <w:r>
        <w:rPr>
          <w:b/>
          <w:u w:val="single"/>
        </w:rPr>
        <w:t xml:space="preserve">745080</w:t>
      </w:r>
    </w:p>
    <w:p>
      <w:r>
        <w:t xml:space="preserve">@Urskitka Keskiviikkona ja eilen Mengeška oli loistava vaunun kanssa. Peppuuni ja käsivarsilleni 💪 #SlabaVestON 😄</w:t>
      </w:r>
    </w:p>
    <w:p>
      <w:r>
        <w:rPr>
          <w:b/>
          <w:u w:val="single"/>
        </w:rPr>
        <w:t xml:space="preserve">745081</w:t>
      </w:r>
    </w:p>
    <w:p>
      <w:r>
        <w:t xml:space="preserve">@Chuppacadabra @petrasovdat @bmz9453 olet vakavasti loukannut minua nyt olen todella loukkaantunut</w:t>
      </w:r>
    </w:p>
    <w:p>
      <w:r>
        <w:rPr>
          <w:b/>
          <w:u w:val="single"/>
        </w:rPr>
        <w:t xml:space="preserve">745082</w:t>
      </w:r>
    </w:p>
    <w:p>
      <w:r>
        <w:t xml:space="preserve">@BojanDraksic @NormaMKorosec puolueen hyviä asemia tai etuoikeuksia heidän pomonsa Rjavec.</w:t>
      </w:r>
    </w:p>
    <w:p>
      <w:r>
        <w:rPr>
          <w:b/>
          <w:u w:val="single"/>
        </w:rPr>
        <w:t xml:space="preserve">745083</w:t>
      </w:r>
    </w:p>
    <w:p>
      <w:r>
        <w:t xml:space="preserve">@framedic @LjudmilaNovak Pärjään paremmin kuin ansaitsen</w:t>
        <w:br/>
        <w:br/>
        <w:t xml:space="preserve">Ilmeisesti riittää, että tunnistaa roistot.</w:t>
      </w:r>
    </w:p>
    <w:p>
      <w:r>
        <w:rPr>
          <w:b/>
          <w:u w:val="single"/>
        </w:rPr>
        <w:t xml:space="preserve">745084</w:t>
      </w:r>
    </w:p>
    <w:p>
      <w:r>
        <w:t xml:space="preserve">@VeraG_KR @zaslovenijo2 @Slavcpanigaz @CiroCara Koska olette sarmoja haisevampia 😂</w:t>
      </w:r>
    </w:p>
    <w:p>
      <w:r>
        <w:rPr>
          <w:b/>
          <w:u w:val="single"/>
        </w:rPr>
        <w:t xml:space="preserve">745085</w:t>
      </w:r>
    </w:p>
    <w:p>
      <w:r>
        <w:t xml:space="preserve">@FrenkMate Kyllä se on totta. Nuorten käyttäminen jonkin kuvitteellisen ideologian poliittiseen propagandaan on todella perverssiä!</w:t>
      </w:r>
    </w:p>
    <w:p>
      <w:r>
        <w:rPr>
          <w:b/>
          <w:u w:val="single"/>
        </w:rPr>
        <w:t xml:space="preserve">745086</w:t>
      </w:r>
    </w:p>
    <w:p>
      <w:r>
        <w:t xml:space="preserve">@valich__martin @1nekorektna Miten voit olla niin typerä, että kaikkien on tiedettävä, että olet Mariborin kanssa.</w:t>
      </w:r>
    </w:p>
    <w:p>
      <w:r>
        <w:rPr>
          <w:b/>
          <w:u w:val="single"/>
        </w:rPr>
        <w:t xml:space="preserve">745087</w:t>
      </w:r>
    </w:p>
    <w:p>
      <w:r>
        <w:t xml:space="preserve">Jonkin aikaa myöhemmin Black Chronicle -lehdessä eräs kauppias jää kiinni 23 kilon voin kanssa. #sarcasmon</w:t>
      </w:r>
    </w:p>
    <w:p>
      <w:r>
        <w:rPr>
          <w:b/>
          <w:u w:val="single"/>
        </w:rPr>
        <w:t xml:space="preserve">745088</w:t>
      </w:r>
    </w:p>
    <w:p>
      <w:r>
        <w:t xml:space="preserve">@LondonLady_Joo, mutta he riitelevät, heittelevät sateenvarjoja ja aurinkovarjoja pensasaitojen yli!</w:t>
      </w:r>
    </w:p>
    <w:p>
      <w:r>
        <w:rPr>
          <w:b/>
          <w:u w:val="single"/>
        </w:rPr>
        <w:t xml:space="preserve">745089</w:t>
      </w:r>
    </w:p>
    <w:p>
      <w:r>
        <w:t xml:space="preserve">Uudet ajat. Tsipras solmi solmun solmittuaan velkasopimuksen velkojiensa kanssa. https://t.co/8V1tcFr6HK</w:t>
      </w:r>
    </w:p>
    <w:p>
      <w:r>
        <w:rPr>
          <w:b/>
          <w:u w:val="single"/>
        </w:rPr>
        <w:t xml:space="preserve">745090</w:t>
      </w:r>
    </w:p>
    <w:p>
      <w:r>
        <w:t xml:space="preserve">@Fitzroy1985 @romanapasaric Huonot tiedot ikäisellesi kiipeilijälle. Ainakin 800 voisi</w:t>
      </w:r>
    </w:p>
    <w:p>
      <w:r>
        <w:rPr>
          <w:b/>
          <w:u w:val="single"/>
        </w:rPr>
        <w:t xml:space="preserve">745091</w:t>
      </w:r>
    </w:p>
    <w:p>
      <w:r>
        <w:t xml:space="preserve">Tänään lounaaksi leivottuja aprikooseja, mutta ei #zidanamarela 😉 @petrasovdat a mitä tuoksuu Ljubljanassa...😋😊😊</w:t>
      </w:r>
    </w:p>
    <w:p>
      <w:r>
        <w:rPr>
          <w:b/>
          <w:u w:val="single"/>
        </w:rPr>
        <w:t xml:space="preserve">745092</w:t>
      </w:r>
    </w:p>
    <w:p>
      <w:r>
        <w:t xml:space="preserve">@Istrianer Heidän ei tarvitse nousta aamulla, paitsi jos he väsyvät kirkossa ja alkavat rynnätä ympäriinsä kuin hullut. Hups, olen poissa.</w:t>
      </w:r>
    </w:p>
    <w:p>
      <w:r>
        <w:rPr>
          <w:b/>
          <w:u w:val="single"/>
        </w:rPr>
        <w:t xml:space="preserve">745093</w:t>
      </w:r>
    </w:p>
    <w:p>
      <w:r>
        <w:t xml:space="preserve">Egg roikkuu puutarhakeinu | roikkuva tuoli | Puutarhakeinut https://t.co/dvmYsY3K5S</w:t>
      </w:r>
    </w:p>
    <w:p>
      <w:r>
        <w:rPr>
          <w:b/>
          <w:u w:val="single"/>
        </w:rPr>
        <w:t xml:space="preserve">745094</w:t>
      </w:r>
    </w:p>
    <w:p>
      <w:r>
        <w:t xml:space="preserve">@rx170 Älkää huijatko, heillä on talousohjelma, joka on 100 vuotta edellä kaikkia post-wannabe-monarkkeja.</w:t>
      </w:r>
    </w:p>
    <w:p>
      <w:r>
        <w:rPr>
          <w:b/>
          <w:u w:val="single"/>
        </w:rPr>
        <w:t xml:space="preserve">745095</w:t>
      </w:r>
    </w:p>
    <w:p>
      <w:r>
        <w:t xml:space="preserve">@uros_m Diktaattorit, mafiosot, pörssimiehet... Luultavasti vielä liian alhainen hinta. Mutta nämä ostajat vahingoittavat tuotemerkkiä, typerää laittaa tämä painos....</w:t>
      </w:r>
    </w:p>
    <w:p>
      <w:r>
        <w:rPr>
          <w:b/>
          <w:u w:val="single"/>
        </w:rPr>
        <w:t xml:space="preserve">745096</w:t>
      </w:r>
    </w:p>
    <w:p>
      <w:r>
        <w:t xml:space="preserve">@GloomyGregster @borutmekina @FranciKek @RTV_Slovenija @strankaSDS Miten laskitte tämän enemmistön? SS:ään luottaa 13 prosenttia äänestäjistä.</w:t>
      </w:r>
    </w:p>
    <w:p>
      <w:r>
        <w:rPr>
          <w:b/>
          <w:u w:val="single"/>
        </w:rPr>
        <w:t xml:space="preserve">745097</w:t>
      </w:r>
    </w:p>
    <w:p>
      <w:r>
        <w:t xml:space="preserve">@tretjeoko En estä sitä. Olen aina ollut kiinnostunut ihmisen tyhmyyden rajoista. Hän painostaa heitä aina. Olen hyvin kiinnostunut siitä, kuinka kauan vielä?</w:t>
      </w:r>
    </w:p>
    <w:p>
      <w:r>
        <w:rPr>
          <w:b/>
          <w:u w:val="single"/>
        </w:rPr>
        <w:t xml:space="preserve">745098</w:t>
      </w:r>
    </w:p>
    <w:p>
      <w:r>
        <w:t xml:space="preserve">@SlovenijaVsrcu Ensinnäkin heiltä puuttuu lämpöä ja turvallisuutta kotona ja helposti lähestyttäviä vanhempia.</w:t>
      </w:r>
    </w:p>
    <w:p>
      <w:r>
        <w:rPr>
          <w:b/>
          <w:u w:val="single"/>
        </w:rPr>
        <w:t xml:space="preserve">745099</w:t>
      </w:r>
    </w:p>
    <w:p>
      <w:r>
        <w:t xml:space="preserve">... ja joka kerta kun ministeri kaatuu, Šaracin suosio butalilaisten keskuudessa nousee ... !!!! https://t.co/KhMJXO6pgb</w:t>
      </w:r>
    </w:p>
    <w:p>
      <w:r>
        <w:rPr>
          <w:b/>
          <w:u w:val="single"/>
        </w:rPr>
        <w:t xml:space="preserve">745100</w:t>
      </w:r>
    </w:p>
    <w:p>
      <w:r>
        <w:t xml:space="preserve">@Maxova68 @JernejaJF Koska halusin aina todella laittaa lajin roskiin, ravistin hiekan pois häkistä ja laitoin sen pakkaukseen.</w:t>
      </w:r>
    </w:p>
    <w:p>
      <w:r>
        <w:rPr>
          <w:b/>
          <w:u w:val="single"/>
        </w:rPr>
        <w:t xml:space="preserve">745101</w:t>
      </w:r>
    </w:p>
    <w:p>
      <w:r>
        <w:t xml:space="preserve">Lapsi lähti ensimmäistä kertaa meren rannalle 10 päivään, mies Lontoossa... äiti yksin kotona ja nauttii jo nyt 😊 https://t.co/nyxCScd9Fn...</w:t>
      </w:r>
    </w:p>
    <w:p>
      <w:r>
        <w:rPr>
          <w:b/>
          <w:u w:val="single"/>
        </w:rPr>
        <w:t xml:space="preserve">745102</w:t>
      </w:r>
    </w:p>
    <w:p>
      <w:r>
        <w:t xml:space="preserve">@dogajanje @metkav1 @zaslovenijo2 @tfajon Kuka? Tämä paska, joka toimii? He vain lypsävät hyvinvointia meidän kustannuksellamme ja lisääntyvät kuin rotat.</w:t>
      </w:r>
    </w:p>
    <w:p>
      <w:r>
        <w:rPr>
          <w:b/>
          <w:u w:val="single"/>
        </w:rPr>
        <w:t xml:space="preserve">745103</w:t>
      </w:r>
    </w:p>
    <w:p>
      <w:r>
        <w:t xml:space="preserve">@frelih_igor @Libertarec Jokainen, joka tukee tätä, on ideologisesti sokea tai aivopesty. Valitettavasti en voi sanoa muuta.</w:t>
      </w:r>
    </w:p>
    <w:p>
      <w:r>
        <w:rPr>
          <w:b/>
          <w:u w:val="single"/>
        </w:rPr>
        <w:t xml:space="preserve">745104</w:t>
      </w:r>
    </w:p>
    <w:p>
      <w:r>
        <w:t xml:space="preserve">@NovicaMihajlo Minulla ei ole aavistustakaan, mutta jos he luulevat, että aion istua kierrätysoluen viemärissä, he ovat kusessa.</w:t>
      </w:r>
    </w:p>
    <w:p>
      <w:r>
        <w:rPr>
          <w:b/>
          <w:u w:val="single"/>
        </w:rPr>
        <w:t xml:space="preserve">745105</w:t>
      </w:r>
    </w:p>
    <w:p>
      <w:r>
        <w:t xml:space="preserve">@Nogavicka_Pika Tule tihbot, minulla on nyt koko kasa paskaa. Olen unohtanut, millaista on lapioida sitä käsin...</w:t>
      </w:r>
    </w:p>
    <w:p>
      <w:r>
        <w:rPr>
          <w:b/>
          <w:u w:val="single"/>
        </w:rPr>
        <w:t xml:space="preserve">745106</w:t>
      </w:r>
    </w:p>
    <w:p>
      <w:r>
        <w:t xml:space="preserve">@BojanPozar Kerrankin slovenialaisten on tultava järkiinsä ja käskettävä apinan poistua, tulkaa nyt.</w:t>
      </w:r>
    </w:p>
    <w:p>
      <w:r>
        <w:rPr>
          <w:b/>
          <w:u w:val="single"/>
        </w:rPr>
        <w:t xml:space="preserve">745107</w:t>
      </w:r>
    </w:p>
    <w:p>
      <w:r>
        <w:t xml:space="preserve">Butterfly Zemljarič ja udb:n Marc Medical -yhtiön potilailta varastamat yli 212 miljoonaa euroa https://t.co/1yGJYpkoM5.</w:t>
      </w:r>
    </w:p>
    <w:p>
      <w:r>
        <w:rPr>
          <w:b/>
          <w:u w:val="single"/>
        </w:rPr>
        <w:t xml:space="preserve">745108</w:t>
      </w:r>
    </w:p>
    <w:p>
      <w:r>
        <w:t xml:space="preserve">@gregarepovz @tanatasa mutta keneltä, no.... Mutta onko hän ainoa? Tukeeko ab häntä? Ja missä? Toinen shankborka</w:t>
      </w:r>
    </w:p>
    <w:p>
      <w:r>
        <w:rPr>
          <w:b/>
          <w:u w:val="single"/>
        </w:rPr>
        <w:t xml:space="preserve">745109</w:t>
      </w:r>
    </w:p>
    <w:p>
      <w:r>
        <w:t xml:space="preserve">@ATBeatris @SamoGlavan @JakaDolinar2 @Janez_Mezan @47citizen Se alkoi jo kauan ennen Cricottan agitpropia.</w:t>
      </w:r>
    </w:p>
    <w:p>
      <w:r>
        <w:rPr>
          <w:b/>
          <w:u w:val="single"/>
        </w:rPr>
        <w:t xml:space="preserve">745110</w:t>
      </w:r>
    </w:p>
    <w:p>
      <w:r>
        <w:t xml:space="preserve">Teoksessa Demokracija: Ulkomaat ja maastamuutto: pakolaiset: uusien kotimaiden synty https://t.co/hMHCLMnVxq.</w:t>
      </w:r>
    </w:p>
    <w:p>
      <w:r>
        <w:rPr>
          <w:b/>
          <w:u w:val="single"/>
        </w:rPr>
        <w:t xml:space="preserve">745111</w:t>
      </w:r>
    </w:p>
    <w:p>
      <w:r>
        <w:t xml:space="preserve">@pikapoka_jelen @errudit @boriscipot1 @petra_jansa @liliantintori Vain kenraali Franco osasi hajottaa tämän punaisen jengin.</w:t>
      </w:r>
    </w:p>
    <w:p>
      <w:r>
        <w:rPr>
          <w:b/>
          <w:u w:val="single"/>
        </w:rPr>
        <w:t xml:space="preserve">745112</w:t>
      </w:r>
    </w:p>
    <w:p>
      <w:r>
        <w:t xml:space="preserve">@BozoPredalic</w:t>
        <w:br/>
        <w:t xml:space="preserve">Bozo,kaikki nämä paskiaiset pitäisi karkottaa poliittisista johtajista - kuvassa 1991 olleen murhaajan poika näyttää nyt sarviaan,haisuli!!!!!!!</w:t>
      </w:r>
    </w:p>
    <w:p>
      <w:r>
        <w:rPr>
          <w:b/>
          <w:u w:val="single"/>
        </w:rPr>
        <w:t xml:space="preserve">745113</w:t>
      </w:r>
    </w:p>
    <w:p>
      <w:r>
        <w:t xml:space="preserve">@PeterFilec @martinvalic @PeterFilec veloitat ja veloitat. Anna minulle yksi linkki, kiitos, johonkin näistä monista twiiteistä, pls.</w:t>
      </w:r>
    </w:p>
    <w:p>
      <w:r>
        <w:rPr>
          <w:b/>
          <w:u w:val="single"/>
        </w:rPr>
        <w:t xml:space="preserve">745114</w:t>
      </w:r>
    </w:p>
    <w:p>
      <w:r>
        <w:t xml:space="preserve">@STA_news Totuudenetsijöitä on työnnettävä ympäriinsä, jotta tilannetta olisi helpompi hyödyntää!</w:t>
      </w:r>
    </w:p>
    <w:p>
      <w:r>
        <w:rPr>
          <w:b/>
          <w:u w:val="single"/>
        </w:rPr>
        <w:t xml:space="preserve">745115</w:t>
      </w:r>
    </w:p>
    <w:p>
      <w:r>
        <w:t xml:space="preserve">@Japreva Aseeseen tartutaan silloin, kun se voi auttaa saavuttamaan tietty tavoite.</w:t>
        <w:br/>
        <w:t xml:space="preserve">(kyynisyys pois päältä)</w:t>
      </w:r>
    </w:p>
    <w:p>
      <w:r>
        <w:rPr>
          <w:b/>
          <w:u w:val="single"/>
        </w:rPr>
        <w:t xml:space="preserve">745116</w:t>
      </w:r>
    </w:p>
    <w:p>
      <w:r>
        <w:t xml:space="preserve">La komunikado, ĝiaj lokoj kaj instrumentoj kuntrenis plivastigon de horizontoj por multaj personoj.</w:t>
        <w:br/>
        <w:br/>
        <w:t xml:space="preserve">https://t.co/Vg2xDk4GmL</w:t>
      </w:r>
    </w:p>
    <w:p>
      <w:r>
        <w:rPr>
          <w:b/>
          <w:u w:val="single"/>
        </w:rPr>
        <w:t xml:space="preserve">745117</w:t>
      </w:r>
    </w:p>
    <w:p>
      <w:r>
        <w:t xml:space="preserve">@reform_si @miro5ek @karfjolca @vladaRS @MiroCerar Kiva... vasemmistolaiset liikkuvat vasemmalla pyörällä...oikeistolaiset oikealla....</w:t>
      </w:r>
    </w:p>
    <w:p>
      <w:r>
        <w:rPr>
          <w:b/>
          <w:u w:val="single"/>
        </w:rPr>
        <w:t xml:space="preserve">745118</w:t>
      </w:r>
    </w:p>
    <w:p>
      <w:r>
        <w:t xml:space="preserve">Mitä valehteltavaa siinä on, ja muuta nämä oman kansansa kansanmurhan kannattajat eivät uskalla tehdä... https://t.co/9HZG49TL9Y...</w:t>
      </w:r>
    </w:p>
    <w:p>
      <w:r>
        <w:rPr>
          <w:b/>
          <w:u w:val="single"/>
        </w:rPr>
        <w:t xml:space="preserve">745119</w:t>
      </w:r>
    </w:p>
    <w:p>
      <w:r>
        <w:t xml:space="preserve">Ulkomaiset vakuutusyhtiöt tarjoavat rajatylittävää terveydenhuoltoa 👍 https://t.co/0HVdGYsadh</w:t>
      </w:r>
    </w:p>
    <w:p>
      <w:r>
        <w:rPr>
          <w:b/>
          <w:u w:val="single"/>
        </w:rPr>
        <w:t xml:space="preserve">745120</w:t>
      </w:r>
    </w:p>
    <w:p>
      <w:r>
        <w:t xml:space="preserve">@mrevlje @strankalevica Hei, olemme kaikki hämmentyneitä. En enää tiedä, kenen kampaus se on 😁.</w:t>
      </w:r>
    </w:p>
    <w:p>
      <w:r>
        <w:rPr>
          <w:b/>
          <w:u w:val="single"/>
        </w:rPr>
        <w:t xml:space="preserve">745121</w:t>
      </w:r>
    </w:p>
    <w:p>
      <w:r>
        <w:t xml:space="preserve">Ja puolet ajasta en edes katso televisiota, vaan katson kännykkää.</w:t>
        <w:br/>
        <w:t xml:space="preserve"> "Et ymmärrä, käytän televisiota valkoisen kohinan tuottamiseen." "Et ymmärrä, käytän televisiota valkoisen kohinan tuottamiseen."</w:t>
        <w:br/>
        <w:br/>
        <w:t xml:space="preserve"> Hän: Taas sinä aloitat rasistiset jutut!</w:t>
        <w:br/>
        <w:br/>
        <w:t xml:space="preserve"> Mitä?</w:t>
      </w:r>
    </w:p>
    <w:p>
      <w:r>
        <w:rPr>
          <w:b/>
          <w:u w:val="single"/>
        </w:rPr>
        <w:t xml:space="preserve">745122</w:t>
      </w:r>
    </w:p>
    <w:p>
      <w:r>
        <w:t xml:space="preserve">Myös osakkeenomistajat ovat vihaisia Facebookille. Se voi sattua. Jos he vain ovat tarpeeksi sinnikkäitä. https://t.co/FYg2zM99yk.</w:t>
      </w:r>
    </w:p>
    <w:p>
      <w:r>
        <w:rPr>
          <w:b/>
          <w:u w:val="single"/>
        </w:rPr>
        <w:t xml:space="preserve">745123</w:t>
      </w:r>
    </w:p>
    <w:p>
      <w:r>
        <w:t xml:space="preserve">Näinkö Antifa-taistelijat häiritsevät tavallisia mielenosoittajia ja tekevät itsensä näkyväksi poliisille ja kameroille?! https://t.co/0R7lCpo6H6 ...</w:t>
      </w:r>
    </w:p>
    <w:p>
      <w:r>
        <w:rPr>
          <w:b/>
          <w:u w:val="single"/>
        </w:rPr>
        <w:t xml:space="preserve">745124</w:t>
      </w:r>
    </w:p>
    <w:p>
      <w:r>
        <w:t xml:space="preserve">@BozidarBiscan @JJansaSDS Luultavasti 99,9 prosenttia heistä on kommunistien hallussa, ja he ovat niissä tänään. Punainen aristokratia</w:t>
      </w:r>
    </w:p>
    <w:p>
      <w:r>
        <w:rPr>
          <w:b/>
          <w:u w:val="single"/>
        </w:rPr>
        <w:t xml:space="preserve">745125</w:t>
      </w:r>
    </w:p>
    <w:p>
      <w:r>
        <w:t xml:space="preserve">@petrasovdat Meillä on vielä paljon tehtävää, mutta se on tulossa.... Olet itaq hyvin ahkera</w:t>
      </w:r>
    </w:p>
    <w:p>
      <w:r>
        <w:rPr>
          <w:b/>
          <w:u w:val="single"/>
        </w:rPr>
        <w:t xml:space="preserve">745126</w:t>
      </w:r>
    </w:p>
    <w:p>
      <w:r>
        <w:t xml:space="preserve">on epäkohteliasta ja sivistymätöntä, että nainen asettuu sloveniaan eikä opi paikallisten kieltä. https://t.co/f2g5DSJe1j</w:t>
      </w:r>
    </w:p>
    <w:p>
      <w:r>
        <w:rPr>
          <w:b/>
          <w:u w:val="single"/>
        </w:rPr>
        <w:t xml:space="preserve">745127</w:t>
      </w:r>
    </w:p>
    <w:p>
      <w:r>
        <w:t xml:space="preserve">Kuuma Batista... Kiitos PGD Šentjurille mukavasta vierailusta Kulttuurihanassa - Epik teater Summer Stage https://t.co/BMUQbAFEqh</w:t>
      </w:r>
    </w:p>
    <w:p>
      <w:r>
        <w:rPr>
          <w:b/>
          <w:u w:val="single"/>
        </w:rPr>
        <w:t xml:space="preserve">745128</w:t>
      </w:r>
    </w:p>
    <w:p>
      <w:r>
        <w:t xml:space="preserve">@DarjaTomanic aivan kuten kotonakin kaikki on liotettu savulla... joten tässä on currylaiva</w:t>
        <w:br/>
        <w:t xml:space="preserve">Mutta yritä olla ottamatta sitä liikaa joka paikkaan.</w:t>
      </w:r>
    </w:p>
    <w:p>
      <w:r>
        <w:rPr>
          <w:b/>
          <w:u w:val="single"/>
        </w:rPr>
        <w:t xml:space="preserve">745129</w:t>
      </w:r>
    </w:p>
    <w:p>
      <w:r>
        <w:t xml:space="preserve">Kehon vieroitus: ruokavalion temppu vai tie terveeseen kehoon?</w:t>
        <w:t xml:space="preserve">#detox</w:t>
        <w:br/>
        <w:br/>
        <w:t xml:space="preserve">https://t.co/YBVtvWP42T</w:t>
      </w:r>
    </w:p>
    <w:p>
      <w:r>
        <w:rPr>
          <w:b/>
          <w:u w:val="single"/>
        </w:rPr>
        <w:t xml:space="preserve">745130</w:t>
      </w:r>
    </w:p>
    <w:p>
      <w:r>
        <w:t xml:space="preserve">@LJmlekarne @PivovarnaUnion unohtui paras, MAX !!!!!!!!!!!!!!!!!!!!!!!!!!!!!!!!!!!!!!!!!! mutta retro ei ole enää IN? ja ei kiitos Maximolle</w:t>
      </w:r>
    </w:p>
    <w:p>
      <w:r>
        <w:rPr>
          <w:b/>
          <w:u w:val="single"/>
        </w:rPr>
        <w:t xml:space="preserve">745131</w:t>
      </w:r>
    </w:p>
    <w:p>
      <w:r>
        <w:t xml:space="preserve">pommitimme heidän kyliään rauhanomaisesti.</w:t>
        <w:br/>
        <w:t xml:space="preserve">he hyökkäsivät kimppuumme salakavalasti. https://t.co/JyINFZ8Tm4</w:t>
      </w:r>
    </w:p>
    <w:p>
      <w:r>
        <w:rPr>
          <w:b/>
          <w:u w:val="single"/>
        </w:rPr>
        <w:t xml:space="preserve">745132</w:t>
      </w:r>
    </w:p>
    <w:p>
      <w:r>
        <w:t xml:space="preserve">Tuho ja rutto tulevat Pulaan - ROCK HARD https://t.co/H5xmHhBUKu</w:t>
      </w:r>
    </w:p>
    <w:p>
      <w:r>
        <w:rPr>
          <w:b/>
          <w:u w:val="single"/>
        </w:rPr>
        <w:t xml:space="preserve">745133</w:t>
      </w:r>
    </w:p>
    <w:p>
      <w:r>
        <w:t xml:space="preserve">@MetkaSmole Ugh Taas yksi, joka on aivopesty, luulen, että hän on jonkin kansalaisjärjestön aktivisti.</w:t>
      </w:r>
    </w:p>
    <w:p>
      <w:r>
        <w:rPr>
          <w:b/>
          <w:u w:val="single"/>
        </w:rPr>
        <w:t xml:space="preserve">745134</w:t>
      </w:r>
    </w:p>
    <w:p>
      <w:r>
        <w:t xml:space="preserve">@gajmirtic Zdej bude veselica k bos se na naadu na to da da ni buttonba pa pol prjeu telefon z gumbom :)</w:t>
      </w:r>
    </w:p>
    <w:p>
      <w:r>
        <w:rPr>
          <w:b/>
          <w:u w:val="single"/>
        </w:rPr>
        <w:t xml:space="preserve">745135</w:t>
      </w:r>
    </w:p>
    <w:p>
      <w:r>
        <w:t xml:space="preserve">@CerpinTaxt @mumbo360 @petrasovdat @JanLievJ @andrej_sraka Kun hän maksaa veroja ja sijoittaa rahat SLO: n ulkopuolelle!? #skisanimožgani</w:t>
      </w:r>
    </w:p>
    <w:p>
      <w:r>
        <w:rPr>
          <w:b/>
          <w:u w:val="single"/>
        </w:rPr>
        <w:t xml:space="preserve">745136</w:t>
      </w:r>
    </w:p>
    <w:p>
      <w:r>
        <w:t xml:space="preserve">@RevijaReporter Ihailtava symbolinen ele, vaikka planeetan parhaaksi meidän kaikkien pitäisi saada korkeintaan yksi seuraavaksi 100 vuodeksi.</w:t>
      </w:r>
    </w:p>
    <w:p>
      <w:r>
        <w:rPr>
          <w:b/>
          <w:u w:val="single"/>
        </w:rPr>
        <w:t xml:space="preserve">745137</w:t>
      </w:r>
    </w:p>
    <w:p>
      <w:r>
        <w:t xml:space="preserve">@VidaKocjan me tiedämme sen, mutta @StrankaSMC:llä ei ole aavistustakaan, ja se ei tee mitään.</w:t>
      </w:r>
    </w:p>
    <w:p>
      <w:r>
        <w:rPr>
          <w:b/>
          <w:u w:val="single"/>
        </w:rPr>
        <w:t xml:space="preserve">745138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745139</w:t>
      </w:r>
    </w:p>
    <w:p>
      <w:r>
        <w:t xml:space="preserve">vuodatin yhden kyyneleen!! ylpeänä taivaalle ja takaisin!!! 👏❤ bravo marceeeel ❤ #olympialaiset #mestari</w:t>
      </w:r>
    </w:p>
    <w:p>
      <w:r>
        <w:rPr>
          <w:b/>
          <w:u w:val="single"/>
        </w:rPr>
        <w:t xml:space="preserve">745140</w:t>
      </w:r>
    </w:p>
    <w:p>
      <w:r>
        <w:t xml:space="preserve">@slavkoarh8 Se on näitä vasemmistolaisia laiskureita, jotka eivät ole työskennelleet 5 minuuttia elämässään. Mutta he osaavat "kansallistaa"</w:t>
      </w:r>
    </w:p>
    <w:p>
      <w:r>
        <w:rPr>
          <w:b/>
          <w:u w:val="single"/>
        </w:rPr>
        <w:t xml:space="preserve">745141</w:t>
      </w:r>
    </w:p>
    <w:p>
      <w:r>
        <w:t xml:space="preserve">@tfajon @EP_Slovenija Niin sanotun Slovenian hallituksen alaisuudessa olemme haavoittuvia slovenialaisia, erityisesti niitä, jotka eivät ajattele vasemmistolaisesti.</w:t>
      </w:r>
    </w:p>
    <w:p>
      <w:r>
        <w:rPr>
          <w:b/>
          <w:u w:val="single"/>
        </w:rPr>
        <w:t xml:space="preserve">745142</w:t>
      </w:r>
    </w:p>
    <w:p>
      <w:r>
        <w:t xml:space="preserve">@BojanPozar @Jan_Skoberne Jotkut ihmiset eivät tunne häpeää.  Toivottavasti se saa heidät kiinni.</w:t>
      </w:r>
    </w:p>
    <w:p>
      <w:r>
        <w:rPr>
          <w:b/>
          <w:u w:val="single"/>
        </w:rPr>
        <w:t xml:space="preserve">745143</w:t>
      </w:r>
    </w:p>
    <w:p>
      <w:r>
        <w:t xml:space="preserve">@lucijausaj Morgen Lučka!</w:t>
        <w:br/>
        <w:t xml:space="preserve"> Hän ei tienaa tarpeeksi huivilla, ja hänen on laitettava vähän ylimääräistä taskuunsa.</w:t>
      </w:r>
    </w:p>
    <w:p>
      <w:r>
        <w:rPr>
          <w:b/>
          <w:u w:val="single"/>
        </w:rPr>
        <w:t xml:space="preserve">745144</w:t>
      </w:r>
    </w:p>
    <w:p>
      <w:r>
        <w:t xml:space="preserve">@KatarinaJenko Varoitus: älä osta syyskuussa 17 valmistettua Fructal-mehua</w:t>
        <w:br/>
        <w:t xml:space="preserve">@KatarinaJenko tietää miksi!</w:t>
        <w:br/>
        <w:t xml:space="preserve"> #sloveniapleza #inlula</w:t>
      </w:r>
    </w:p>
    <w:p>
      <w:r>
        <w:rPr>
          <w:b/>
          <w:u w:val="single"/>
        </w:rPr>
        <w:t xml:space="preserve">745145</w:t>
      </w:r>
    </w:p>
    <w:p>
      <w:r>
        <w:t xml:space="preserve">Tämä on itse asiassa todellinen patentti pöydälle, jossa nainen synnyttää lapsen keskipakovoiman avulla. Hullu. https://t.co/94XfJstpuE</w:t>
      </w:r>
    </w:p>
    <w:p>
      <w:r>
        <w:rPr>
          <w:b/>
          <w:u w:val="single"/>
        </w:rPr>
        <w:t xml:space="preserve">745146</w:t>
      </w:r>
    </w:p>
    <w:p>
      <w:r>
        <w:t xml:space="preserve">@Gaby_S Vitut hänestä. Onneksi sinä odotat minua (ainakin tällä kertaa). He ovat ilmeisesti olleet niin surkeita runkkareita, että he ovat menettäneet koko uskollisen äänestäjäkuntansa.</w:t>
      </w:r>
    </w:p>
    <w:p>
      <w:r>
        <w:rPr>
          <w:b/>
          <w:u w:val="single"/>
        </w:rPr>
        <w:t xml:space="preserve">745147</w:t>
      </w:r>
    </w:p>
    <w:p>
      <w:r>
        <w:t xml:space="preserve">LET'S HIDE SCIENCE: Neurostimulantit ja neuromodulaattorit https://t.co/UFip5CbHJM via @YouTube</w:t>
      </w:r>
    </w:p>
    <w:p>
      <w:r>
        <w:rPr>
          <w:b/>
          <w:u w:val="single"/>
        </w:rPr>
        <w:t xml:space="preserve">745148</w:t>
      </w:r>
    </w:p>
    <w:p>
      <w:r>
        <w:t xml:space="preserve">Voi luoja, miten yksi Gorenc on katkera, koska niin paljon kaasua on vuotanut viemäriin eikä hän voi veloittaa siitä ketään ... #Britof</w:t>
      </w:r>
    </w:p>
    <w:p>
      <w:r>
        <w:rPr>
          <w:b/>
          <w:u w:val="single"/>
        </w:rPr>
        <w:t xml:space="preserve">745149</w:t>
      </w:r>
    </w:p>
    <w:p>
      <w:r>
        <w:t xml:space="preserve">Katsokaa, mikä ero on luovuttamisen ja ylösnousemisen välillä. Kuka voisi oppia mitään lapsilta!!! https://t.co/k7YWUOSVau https://t.co/k7YWUOSVau</w:t>
      </w:r>
    </w:p>
    <w:p>
      <w:r>
        <w:rPr>
          <w:b/>
          <w:u w:val="single"/>
        </w:rPr>
        <w:t xml:space="preserve">745150</w:t>
      </w:r>
    </w:p>
    <w:p>
      <w:r>
        <w:t xml:space="preserve">@Tadej243 @simon_kuzma Harvoin hillot kestävät yli 2-3vuotta</w:t>
        <w:br/>
        <w:t xml:space="preserve">Heitämme vanhat pois vainajille,joilla ne ovat olleet yli 8 vuotta</w:t>
      </w:r>
    </w:p>
    <w:p>
      <w:r>
        <w:rPr>
          <w:b/>
          <w:u w:val="single"/>
        </w:rPr>
        <w:t xml:space="preserve">745151</w:t>
      </w:r>
    </w:p>
    <w:p>
      <w:r>
        <w:t xml:space="preserve">@matjasec tutkivat, mihin he laittoivat kortin. Puolet heistä nostaa 15 euroa ja menee baariin istumaan aurinkoon hetkeksi.</w:t>
      </w:r>
    </w:p>
    <w:p>
      <w:r>
        <w:rPr>
          <w:b/>
          <w:u w:val="single"/>
        </w:rPr>
        <w:t xml:space="preserve">745152</w:t>
      </w:r>
    </w:p>
    <w:p>
      <w:r>
        <w:t xml:space="preserve">Tällaisia elokuvia ei enää tehdä! Chabrolin loistava elokuva tulisi nähdä sekä abortin vastustajien että kannattajien. https://t.co/n6XTqkxWvv</w:t>
      </w:r>
    </w:p>
    <w:p>
      <w:r>
        <w:rPr>
          <w:b/>
          <w:u w:val="single"/>
        </w:rPr>
        <w:t xml:space="preserve">745153</w:t>
      </w:r>
    </w:p>
    <w:p>
      <w:r>
        <w:t xml:space="preserve">Mustat timantit aamuvirtaa varten Rautatien varrella; kanssasi sunnuntaisin klo 8 alkaen. Tervetuloa. Tiimi... https://t.co/K1ETDE0Uzt</w:t>
      </w:r>
    </w:p>
    <w:p>
      <w:r>
        <w:rPr>
          <w:b/>
          <w:u w:val="single"/>
        </w:rPr>
        <w:t xml:space="preserve">745154</w:t>
      </w:r>
    </w:p>
    <w:p>
      <w:r>
        <w:t xml:space="preserve">Hyvät ystävät saavat hyvän idean hypätä veteen keskellä yötä sinun sijastasi. Voit siis kertoa heille aamulla, että se oli heidän ideansa :)</w:t>
      </w:r>
    </w:p>
    <w:p>
      <w:r>
        <w:rPr>
          <w:b/>
          <w:u w:val="single"/>
        </w:rPr>
        <w:t xml:space="preserve">745155</w:t>
      </w:r>
    </w:p>
    <w:p>
      <w:r>
        <w:t xml:space="preserve">Uskonnolliset ääriainekset, militantit ja terroristit kaikista maista, jumalauta teitä!</w:t>
      </w:r>
    </w:p>
    <w:p>
      <w:r>
        <w:rPr>
          <w:b/>
          <w:u w:val="single"/>
        </w:rPr>
        <w:t xml:space="preserve">745156</w:t>
      </w:r>
    </w:p>
    <w:p>
      <w:r>
        <w:t xml:space="preserve">@Japreva Miten nämä "tuonnit" sujuvat? Chip, rokotukset? Emme voi esimerkiksi viedä koiraamme Serbiaan ja takaisin (varsinkaan takaisin) ilman tiitteritestiä.</w:t>
      </w:r>
    </w:p>
    <w:p>
      <w:r>
        <w:rPr>
          <w:b/>
          <w:u w:val="single"/>
        </w:rPr>
        <w:t xml:space="preserve">745157</w:t>
      </w:r>
    </w:p>
    <w:p>
      <w:r>
        <w:t xml:space="preserve">LIVE NOVA24TV:ssä klo 9.00 alkaen: Vastaanotto- ja rekisteröintikeskusta vastaan ja turvallisen rajan puolesta https://t.co/FnuNPg7FrR via @Nova24TV</w:t>
      </w:r>
    </w:p>
    <w:p>
      <w:r>
        <w:rPr>
          <w:b/>
          <w:u w:val="single"/>
        </w:rPr>
        <w:t xml:space="preserve">745158</w:t>
      </w:r>
    </w:p>
    <w:p>
      <w:r>
        <w:t xml:space="preserve">Tietääkö kukaan silmälääkäriä, joka on erikoistunut kyynelfilmin mittaamiseen, asiantuntijaa, joka on erikoistunut kyynelfilmin mittaamiseen meksikolaisilla ja turkkilaisilla jatkoilla? Pyydän RT:tä.</w:t>
      </w:r>
    </w:p>
    <w:p>
      <w:r>
        <w:rPr>
          <w:b/>
          <w:u w:val="single"/>
        </w:rPr>
        <w:t xml:space="preserve">745159</w:t>
      </w:r>
    </w:p>
    <w:p>
      <w:r>
        <w:t xml:space="preserve">@ajda85 Jp, nokkeluus on tärkeä elementti, jos se loppuu puolueelta ennemmin tai myöhemmin se loppuu 🤗.</w:t>
      </w:r>
    </w:p>
    <w:p>
      <w:r>
        <w:rPr>
          <w:b/>
          <w:u w:val="single"/>
        </w:rPr>
        <w:t xml:space="preserve">745160</w:t>
      </w:r>
    </w:p>
    <w:p>
      <w:r>
        <w:t xml:space="preserve">Normaaleissa demokratioissa vanha valtaistuin väistyy. Maassamme myyrät pysyvät. https://t.co/NuyTLdhokm</w:t>
      </w:r>
    </w:p>
    <w:p>
      <w:r>
        <w:rPr>
          <w:b/>
          <w:u w:val="single"/>
        </w:rPr>
        <w:t xml:space="preserve">745161</w:t>
      </w:r>
    </w:p>
    <w:p>
      <w:r>
        <w:t xml:space="preserve">Siirtolaiset kutsuvat sitä foorumeilla "palkaksi". Kun he siis tulevat Eurooppaan, he saavat palkkaa.</w:t>
        <w:br/>
        <w:t xml:space="preserve"> Kuka ei haluaisi?</w:t>
        <w:br/>
        <w:t xml:space="preserve">https://t.co/UhVGWL8xho</w:t>
      </w:r>
    </w:p>
    <w:p>
      <w:r>
        <w:rPr>
          <w:b/>
          <w:u w:val="single"/>
        </w:rPr>
        <w:t xml:space="preserve">745162</w:t>
      </w:r>
    </w:p>
    <w:p>
      <w:r>
        <w:t xml:space="preserve">Makailemme nojatuoleissamme. Ei ihme, että olemme siinä missä olemme. https://t.co/AXGUAzl918</w:t>
      </w:r>
    </w:p>
    <w:p>
      <w:r>
        <w:rPr>
          <w:b/>
          <w:u w:val="single"/>
        </w:rPr>
        <w:t xml:space="preserve">745163</w:t>
      </w:r>
    </w:p>
    <w:p>
      <w:r>
        <w:t xml:space="preserve">Mikä on oudoin kuva, jonka olet nähnyt Facebookin vetävän kerosilmästä? https://t.co/D3o3PNYDD3.</w:t>
      </w:r>
    </w:p>
    <w:p>
      <w:r>
        <w:rPr>
          <w:b/>
          <w:u w:val="single"/>
        </w:rPr>
        <w:t xml:space="preserve">745164</w:t>
      </w:r>
    </w:p>
    <w:p>
      <w:r>
        <w:t xml:space="preserve">NLB:n puolivuotisvoitto on 118 miljoonaa euroa, josta puolet on peräisin ulkomailta. Jos @governmentRS ei saa EY:ltä armahdusta, yksityistämisen lykkääminen voi tulla meille kalliiksi.</w:t>
      </w:r>
    </w:p>
    <w:p>
      <w:r>
        <w:rPr>
          <w:b/>
          <w:u w:val="single"/>
        </w:rPr>
        <w:t xml:space="preserve">745165</w:t>
      </w:r>
    </w:p>
    <w:p>
      <w:r>
        <w:t xml:space="preserve">Bavčar vankilasta pääpuhujana korokkeelle https://t.co/eldHmY2zHo</w:t>
      </w:r>
    </w:p>
    <w:p>
      <w:r>
        <w:rPr>
          <w:b/>
          <w:u w:val="single"/>
        </w:rPr>
        <w:t xml:space="preserve">745166</w:t>
      </w:r>
    </w:p>
    <w:p>
      <w:r>
        <w:t xml:space="preserve">@tomltoml @LottaS10 Kovat, ilkeät kapitalistit, joilla on kommunistinen sukutausta ilman himoa!</w:t>
      </w:r>
    </w:p>
    <w:p>
      <w:r>
        <w:rPr>
          <w:b/>
          <w:u w:val="single"/>
        </w:rPr>
        <w:t xml:space="preserve">745167</w:t>
      </w:r>
    </w:p>
    <w:p>
      <w:r>
        <w:t xml:space="preserve">Marija Celjestä aikoo saada Janšan raskaaksi. "Ennen kuin on liian myöhäistä", hän lisää. #jjdob http://t.co/AGbmpuMXhv</w:t>
      </w:r>
    </w:p>
    <w:p>
      <w:r>
        <w:rPr>
          <w:b/>
          <w:u w:val="single"/>
        </w:rPr>
        <w:t xml:space="preserve">745168</w:t>
      </w:r>
    </w:p>
    <w:p>
      <w:r>
        <w:t xml:space="preserve">@surfon @MetkaMZ @_Almita__ Kun aviomies sairastuu, vaimo harvoin dekompensoituu. Käänteinen tilanne on aivan ilmeinen :(</w:t>
      </w:r>
    </w:p>
    <w:p>
      <w:r>
        <w:rPr>
          <w:b/>
          <w:u w:val="single"/>
        </w:rPr>
        <w:t xml:space="preserve">745169</w:t>
      </w:r>
    </w:p>
    <w:p>
      <w:r>
        <w:t xml:space="preserve">@iztokgartner olla hiljaa. rulz sairaala, joka kerta kun olen siellä olen levätä kunnes amena</w:t>
      </w:r>
    </w:p>
    <w:p>
      <w:r>
        <w:rPr>
          <w:b/>
          <w:u w:val="single"/>
        </w:rPr>
        <w:t xml:space="preserve">745170</w:t>
      </w:r>
    </w:p>
    <w:p>
      <w:r>
        <w:t xml:space="preserve">@PSlajnar @KalisekMoni @LottaS10 Ei sinun tarvitse istua shortseissa ja värikkäässä T-paidassa pankissa vitsin vuoksi, mona🤪.</w:t>
      </w:r>
    </w:p>
    <w:p>
      <w:r>
        <w:rPr>
          <w:b/>
          <w:u w:val="single"/>
        </w:rPr>
        <w:t xml:space="preserve">745171</w:t>
      </w:r>
    </w:p>
    <w:p>
      <w:r>
        <w:t xml:space="preserve">@BigWhale @refactor Styropor on massatuotantoa ja sitä tuetaan monin tavoin. Mutta muiden speksien kanssa.... en tiedä, voiko niitä verrata...</w:t>
      </w:r>
    </w:p>
    <w:p>
      <w:r>
        <w:rPr>
          <w:b/>
          <w:u w:val="single"/>
        </w:rPr>
        <w:t xml:space="preserve">745172</w:t>
      </w:r>
    </w:p>
    <w:p>
      <w:r>
        <w:t xml:space="preserve">Lauantaina Cirkuksessa järjestettävän Housekeeping-radio-ohjelman ja -illan erikoisvieraana ei ole kukaan muu kuin Mike... https://t.co/f5I3NFNTC6...</w:t>
      </w:r>
    </w:p>
    <w:p>
      <w:r>
        <w:rPr>
          <w:b/>
          <w:u w:val="single"/>
        </w:rPr>
        <w:t xml:space="preserve">745173</w:t>
      </w:r>
    </w:p>
    <w:p>
      <w:r>
        <w:t xml:space="preserve">Maahanmuutto: sulkeeko hallitus Kroatian rajan https://t.co/wgMXEuvBGD https://t.co/3e75kTdOL0 https://t.co/3e75kTdOL0</w:t>
      </w:r>
    </w:p>
    <w:p>
      <w:r>
        <w:rPr>
          <w:b/>
          <w:u w:val="single"/>
        </w:rPr>
        <w:t xml:space="preserve">745174</w:t>
      </w:r>
    </w:p>
    <w:p>
      <w:r>
        <w:t xml:space="preserve">Twiittaan joka päivä Euroopan islamisoitumista vastaan, ja koko perheeni katsoo turkkilaista propagandaa televisiosta. 😧</w:t>
      </w:r>
    </w:p>
    <w:p>
      <w:r>
        <w:rPr>
          <w:b/>
          <w:u w:val="single"/>
        </w:rPr>
        <w:t xml:space="preserve">745175</w:t>
      </w:r>
    </w:p>
    <w:p>
      <w:r>
        <w:t xml:space="preserve">@Moj_ca Kuinka paljon aivojesi täytyy olla kuolleet uskoaksesi tämän uskonnon paskanjauhannan!?!!!!</w:t>
      </w:r>
    </w:p>
    <w:p>
      <w:r>
        <w:rPr>
          <w:b/>
          <w:u w:val="single"/>
        </w:rPr>
        <w:t xml:space="preserve">745176</w:t>
      </w:r>
    </w:p>
    <w:p>
      <w:r>
        <w:t xml:space="preserve">Poliisit seisovat ja ahmivat, kun taas pomo istuu ja leikkaa niitä. https://t.co/Ae8EhIqIOd</w:t>
      </w:r>
    </w:p>
    <w:p>
      <w:r>
        <w:rPr>
          <w:b/>
          <w:u w:val="single"/>
        </w:rPr>
        <w:t xml:space="preserve">745177</w:t>
      </w:r>
    </w:p>
    <w:p>
      <w:r>
        <w:t xml:space="preserve">@romunov @Agathung Nämä stacune ovat useimmiten Mercator, mutta joskus vain franchising.</w:t>
      </w:r>
    </w:p>
    <w:p>
      <w:r>
        <w:rPr>
          <w:b/>
          <w:u w:val="single"/>
        </w:rPr>
        <w:t xml:space="preserve">745178</w:t>
      </w:r>
    </w:p>
    <w:p>
      <w:r>
        <w:t xml:space="preserve">Ptuj avaa virallisesti pumptrack-radan!</w:t>
        <w:br/>
        <w:br/>
        <w:t xml:space="preserve"> Pumptrack-polygoni eli pumptrack-rata avattiin tänään virallisesti Zadružne trg:ssä Ptujissa... https://t.co/CuStDBHj5j ...</w:t>
      </w:r>
    </w:p>
    <w:p>
      <w:r>
        <w:rPr>
          <w:b/>
          <w:u w:val="single"/>
        </w:rPr>
        <w:t xml:space="preserve">745179</w:t>
      </w:r>
    </w:p>
    <w:p>
      <w:r>
        <w:t xml:space="preserve">Jos joku ei halua elää eläinten keskellä tai haisevan väkijoukon lastenlasten keskellä, itkeköön ja palatkoon sinne, mistä on tullutkin.</w:t>
      </w:r>
    </w:p>
    <w:p>
      <w:r>
        <w:rPr>
          <w:b/>
          <w:u w:val="single"/>
        </w:rPr>
        <w:t xml:space="preserve">745180</w:t>
      </w:r>
    </w:p>
    <w:p>
      <w:r>
        <w:t xml:space="preserve">@petra_cj Ihmettelen, mitä tästä moratoriosta tulee, voittaako terve järki vai poistetaanko lisäsuoja todella?</w:t>
      </w:r>
    </w:p>
    <w:p>
      <w:r>
        <w:rPr>
          <w:b/>
          <w:u w:val="single"/>
        </w:rPr>
        <w:t xml:space="preserve">745181</w:t>
      </w:r>
    </w:p>
    <w:p>
      <w:r>
        <w:t xml:space="preserve">Kun Norma, joka on älykäs tyttö, tulee hulluksi.</w:t>
        <w:br/>
        <w:t xml:space="preserve"> Tytöllä ei selvästikään ole aavistustakaan siitä, mitä jäykkäkouristus on. https://t.co/RT3IeMiH6F</w:t>
      </w:r>
    </w:p>
    <w:p>
      <w:r>
        <w:rPr>
          <w:b/>
          <w:u w:val="single"/>
        </w:rPr>
        <w:t xml:space="preserve">745182</w:t>
      </w:r>
    </w:p>
    <w:p>
      <w:r>
        <w:t xml:space="preserve">@Stanisl15592752 @vladaRS Hemmo, kommunistit eivät koskaan anna takaisin sitä, mitä he varastavat, etkö tiedä sitä.</w:t>
      </w:r>
    </w:p>
    <w:p>
      <w:r>
        <w:rPr>
          <w:b/>
          <w:u w:val="single"/>
        </w:rPr>
        <w:t xml:space="preserve">745183</w:t>
      </w:r>
    </w:p>
    <w:p>
      <w:r>
        <w:t xml:space="preserve">@dragnslyr_ds Hmm, yksimielinen tuomio ja epäoikeudenmukainen oikeudenkäynti välissä :) Lue joskus, se on hauskaa https://t.co/nh9RPXPwF6</w:t>
      </w:r>
    </w:p>
    <w:p>
      <w:r>
        <w:rPr>
          <w:b/>
          <w:u w:val="single"/>
        </w:rPr>
        <w:t xml:space="preserve">745184</w:t>
      </w:r>
    </w:p>
    <w:p>
      <w:r>
        <w:t xml:space="preserve">Lasten vuoksi käytämme #chip #chip sijaan #bum #bumbar #houdre #runkl...jne. tämän eliitin edustajat.... 😉</w:t>
      </w:r>
    </w:p>
    <w:p>
      <w:r>
        <w:rPr>
          <w:b/>
          <w:u w:val="single"/>
        </w:rPr>
        <w:t xml:space="preserve">745185</w:t>
      </w:r>
    </w:p>
    <w:p>
      <w:r>
        <w:t xml:space="preserve">Vastustajat ovat jo kokoontumassa. Kiitos tuestanne tiedotusvälineiden syrjinnän torjumiseksi. Äänestä TRS:ää</w:t>
      </w:r>
    </w:p>
    <w:p>
      <w:r>
        <w:rPr>
          <w:b/>
          <w:u w:val="single"/>
        </w:rPr>
        <w:t xml:space="preserve">745186</w:t>
      </w:r>
    </w:p>
    <w:p>
      <w:r>
        <w:t xml:space="preserve">Kaikille teille amatöörikuljettajille, jotka näette kuorma-autoja ja pysäköitte... https://t.co/eZIxUH8eel...</w:t>
      </w:r>
    </w:p>
    <w:p>
      <w:r>
        <w:rPr>
          <w:b/>
          <w:u w:val="single"/>
        </w:rPr>
        <w:t xml:space="preserve">745187</w:t>
      </w:r>
    </w:p>
    <w:p>
      <w:r>
        <w:t xml:space="preserve">@stevilka2 @ZaresGregor Kaikki, mikä liittyy Zokiin, on hallitsematonta tai mikään ei ole hallinnassa tässä maassa. Rokaroko pa chao hiiri</w:t>
      </w:r>
    </w:p>
    <w:p>
      <w:r>
        <w:rPr>
          <w:b/>
          <w:u w:val="single"/>
        </w:rPr>
        <w:t xml:space="preserve">745188</w:t>
      </w:r>
    </w:p>
    <w:p>
      <w:r>
        <w:t xml:space="preserve">Kongressiaukion valtava yleisö pelaajien silmin - näkymä lavalta ... #mojtim #EuroBasket2017 https://t.co/wcBsSNpN0T https://t.co/wcBsSNpN0T</w:t>
      </w:r>
    </w:p>
    <w:p>
      <w:r>
        <w:rPr>
          <w:b/>
          <w:u w:val="single"/>
        </w:rPr>
        <w:t xml:space="preserve">745189</w:t>
      </w:r>
    </w:p>
    <w:p>
      <w:r>
        <w:t xml:space="preserve">@MatjaNemec @BojanPozar koska se oli odotettavissa;) en vain tiedä, miksi tällainen valitus ja itku nyt;)</w:t>
      </w:r>
    </w:p>
    <w:p>
      <w:r>
        <w:rPr>
          <w:b/>
          <w:u w:val="single"/>
        </w:rPr>
        <w:t xml:space="preserve">745190</w:t>
      </w:r>
    </w:p>
    <w:p>
      <w:r>
        <w:t xml:space="preserve">Jos pelaisimme tänään Makedoniaa vastaan, olisimme +10. He eivät ole menossa mihinkään. #rocket</w:t>
      </w:r>
    </w:p>
    <w:p>
      <w:r>
        <w:rPr>
          <w:b/>
          <w:u w:val="single"/>
        </w:rPr>
        <w:t xml:space="preserve">745191</w:t>
      </w:r>
    </w:p>
    <w:p>
      <w:r>
        <w:t xml:space="preserve">Halpaa manipulointia jälleen. Kuten et tee eroa julkisen ja yksityisen välillä. Ettekö ole lukenut tohtori Nochia? https://t.co/zGggA03zTH</w:t>
      </w:r>
    </w:p>
    <w:p>
      <w:r>
        <w:rPr>
          <w:b/>
          <w:u w:val="single"/>
        </w:rPr>
        <w:t xml:space="preserve">745192</w:t>
      </w:r>
    </w:p>
    <w:p>
      <w:r>
        <w:t xml:space="preserve">@lojzi1 Valitettavasti niin. Ja niin kauan kuin näin on, oikeisto hajoaa ja vasemmisto tulee vyöryinä.</w:t>
      </w:r>
    </w:p>
    <w:p>
      <w:r>
        <w:rPr>
          <w:b/>
          <w:u w:val="single"/>
        </w:rPr>
        <w:t xml:space="preserve">745193</w:t>
      </w:r>
    </w:p>
    <w:p>
      <w:r>
        <w:t xml:space="preserve">@modrinejc @DominikaSvarc täysihoito ja kuukausittainen taskuraha, jonka jälkeen seuraa kotouttaminen ja täysi sosiaalituki.</w:t>
      </w:r>
    </w:p>
    <w:p>
      <w:r>
        <w:rPr>
          <w:b/>
          <w:u w:val="single"/>
        </w:rPr>
        <w:t xml:space="preserve">745194</w:t>
      </w:r>
    </w:p>
    <w:p>
      <w:r>
        <w:t xml:space="preserve">#matematiikka #puzzles Leikitään vielä viimeisellä viikolla ennen koulun alkua palapelejä 😉 https://t.co/JHn54cP7YZ</w:t>
      </w:r>
    </w:p>
    <w:p>
      <w:r>
        <w:rPr>
          <w:b/>
          <w:u w:val="single"/>
        </w:rPr>
        <w:t xml:space="preserve">745195</w:t>
      </w:r>
    </w:p>
    <w:p>
      <w:r>
        <w:t xml:space="preserve">@crico111 No, minä selvisin, onneksi ilman kuolintodistuksia. Hyvästi halpa sähkö. Minulla on nyt halvin. Nyt 1 vuoden ajan.</w:t>
      </w:r>
    </w:p>
    <w:p>
      <w:r>
        <w:rPr>
          <w:b/>
          <w:u w:val="single"/>
        </w:rPr>
        <w:t xml:space="preserve">745196</w:t>
      </w:r>
    </w:p>
    <w:p>
      <w:r>
        <w:t xml:space="preserve">@lenci53 @vitaminC_si @stanka_d Minä #presednikBorat. Antaisin sen hänelle jo nyt, mutta naapurissa on skoooz-turvamiehet.</w:t>
      </w:r>
    </w:p>
    <w:p>
      <w:r>
        <w:rPr>
          <w:b/>
          <w:u w:val="single"/>
        </w:rPr>
        <w:t xml:space="preserve">745197</w:t>
      </w:r>
    </w:p>
    <w:p>
      <w:r>
        <w:t xml:space="preserve">Dragons murskaa Helioksen viimeisellä neljänneksellä ja nostaa lippunsa lopputurnaukseen - https://t.co/bewNVrSKuw https://t.co/GYWhjvCIlG</w:t>
      </w:r>
    </w:p>
    <w:p>
      <w:r>
        <w:rPr>
          <w:b/>
          <w:u w:val="single"/>
        </w:rPr>
        <w:t xml:space="preserve">745198</w:t>
      </w:r>
    </w:p>
    <w:p>
      <w:r>
        <w:t xml:space="preserve">@Jo_AnnaOfArt Kyllä, ja mitä se ratkaisee? Rahaa tulee edelleen, jonot eivät lyhene, palvelut paranevat..........🤔.</w:t>
      </w:r>
    </w:p>
    <w:p>
      <w:r>
        <w:rPr>
          <w:b/>
          <w:u w:val="single"/>
        </w:rPr>
        <w:t xml:space="preserve">745199</w:t>
      </w:r>
    </w:p>
    <w:p>
      <w:r>
        <w:t xml:space="preserve">@romunov teit tutkimusta käärmeistä, jos muistan oikein, etkö tehnytkin?</w:t>
        <w:br/>
        <w:t xml:space="preserve">Sijainti Dolenjske Toplice</w:t>
        <w:br/>
        <w:t xml:space="preserve">(Kaunein paikka de) https://t.co/Gq09xSxu01</w:t>
      </w:r>
    </w:p>
    <w:p>
      <w:r>
        <w:rPr>
          <w:b/>
          <w:u w:val="single"/>
        </w:rPr>
        <w:t xml:space="preserve">745200</w:t>
      </w:r>
    </w:p>
    <w:p>
      <w:r>
        <w:t xml:space="preserve">"Meidän on valmisteltava huomisen unionia tänään!" Komissaari @Bulc_EU #SOTEU kansalliskokouksessa @kizidor</w:t>
      </w:r>
    </w:p>
    <w:p>
      <w:r>
        <w:rPr>
          <w:b/>
          <w:u w:val="single"/>
        </w:rPr>
        <w:t xml:space="preserve">745201</w:t>
      </w:r>
    </w:p>
    <w:p>
      <w:r>
        <w:t xml:space="preserve">Luonnonlääketieteellisiä vinkkejä terveisiin ja vahvoihin hiuksiin https://t.co/VGoTM22RUr https://t.co/bb44EcdznQ https://t.co/bb44EcdznQ</w:t>
      </w:r>
    </w:p>
    <w:p>
      <w:r>
        <w:rPr>
          <w:b/>
          <w:u w:val="single"/>
        </w:rPr>
        <w:t xml:space="preserve">745202</w:t>
      </w:r>
    </w:p>
    <w:p>
      <w:r>
        <w:t xml:space="preserve">@ena_sonia @PerunKladvoroki @DomovinskaLiga Hän teki sen vain, jotta hän voisi tehdä DOM-mainoksen kahdesti. Hän on varmasti narttu.</w:t>
      </w:r>
    </w:p>
    <w:p>
      <w:r>
        <w:rPr>
          <w:b/>
          <w:u w:val="single"/>
        </w:rPr>
        <w:t xml:space="preserve">745203</w:t>
      </w:r>
    </w:p>
    <w:p>
      <w:r>
        <w:t xml:space="preserve">Yksi tärkeistä johtopäätöksistä: mentoroinnin ja sukupolvien välisen yhteistyön vahvistaminen #SLOworking</w:t>
      </w:r>
    </w:p>
    <w:p>
      <w:r>
        <w:rPr>
          <w:b/>
          <w:u w:val="single"/>
        </w:rPr>
        <w:t xml:space="preserve">745204</w:t>
      </w:r>
    </w:p>
    <w:p>
      <w:r>
        <w:t xml:space="preserve">@Spomincica14 @mrevlje @FrenkMate Odotan yhä niitä matkalaukkuja, joita he kantoivat hänelle.</w:t>
      </w:r>
    </w:p>
    <w:p>
      <w:r>
        <w:rPr>
          <w:b/>
          <w:u w:val="single"/>
        </w:rPr>
        <w:t xml:space="preserve">745205</w:t>
      </w:r>
    </w:p>
    <w:p>
      <w:r>
        <w:t xml:space="preserve">Trump tammikuussa: Bryssel on islamistinen helvetinluola https://t.co/9ooZpGQI7P</w:t>
      </w:r>
    </w:p>
    <w:p>
      <w:r>
        <w:rPr>
          <w:b/>
          <w:u w:val="single"/>
        </w:rPr>
        <w:t xml:space="preserve">745206</w:t>
      </w:r>
    </w:p>
    <w:p>
      <w:r>
        <w:t xml:space="preserve">G.C. heiluttaa häntäänsä, kirjoittaa artikkelin keksiä varten ja mmc julkaisee sen. </w:t>
        <w:t xml:space="preserve">🤒🤮🤮🤮🤮</w:t>
        <w:br/>
        <w:t xml:space="preserve"> https://t.co/irFh6ptHA1</w:t>
      </w:r>
    </w:p>
    <w:p>
      <w:r>
        <w:rPr>
          <w:b/>
          <w:u w:val="single"/>
        </w:rPr>
        <w:t xml:space="preserve">745207</w:t>
      </w:r>
    </w:p>
    <w:p>
      <w:r>
        <w:t xml:space="preserve">@usefulpage Pidän sormet irti, koska odotan innolla paperin repimistä 🥰</w:t>
      </w:r>
    </w:p>
    <w:p>
      <w:r>
        <w:rPr>
          <w:b/>
          <w:u w:val="single"/>
        </w:rPr>
        <w:t xml:space="preserve">745208</w:t>
      </w:r>
    </w:p>
    <w:p>
      <w:r>
        <w:t xml:space="preserve">@oggctopus Kaikki riippuu siitä, millaista pizzaa haluat syödä. Minulle ei ole parempaa margheritaa slo:ssa kuin veracessa. Se, jossa on puhvelimozzarellaa.</w:t>
      </w:r>
    </w:p>
    <w:p>
      <w:r>
        <w:rPr>
          <w:b/>
          <w:u w:val="single"/>
        </w:rPr>
        <w:t xml:space="preserve">745209</w:t>
      </w:r>
    </w:p>
    <w:p>
      <w:r>
        <w:t xml:space="preserve">Järjestäjät luulevat jatkuvasti, että ihmiset ovat tulleet "sirkusta" varten ja että istumapaikkoja on riittävästi, ja aliarvioivat kävijämäärän... https://t.co/kKduBscNfW</w:t>
      </w:r>
    </w:p>
    <w:p>
      <w:r>
        <w:rPr>
          <w:b/>
          <w:u w:val="single"/>
        </w:rPr>
        <w:t xml:space="preserve">745210</w:t>
      </w:r>
    </w:p>
    <w:p>
      <w:r>
        <w:t xml:space="preserve">@sarecmarjan olisi hyvä, jos äärivasemmiston päiväkoti, joka ei ole "koalitiossa", voitaisiin hiljentää hieman säkkipillillä, jotta he eivät höpisi hölynpölyä...</w:t>
      </w:r>
    </w:p>
    <w:p>
      <w:r>
        <w:rPr>
          <w:b/>
          <w:u w:val="single"/>
        </w:rPr>
        <w:t xml:space="preserve">745211</w:t>
      </w:r>
    </w:p>
    <w:p>
      <w:r>
        <w:t xml:space="preserve">@PrahNeza Aivan oikein! Kauppojen ei pitäisi sulkea vain sunnuntaisin, vaan kaikkina päivinä! 😂😂😂</w:t>
      </w:r>
    </w:p>
    <w:p>
      <w:r>
        <w:rPr>
          <w:b/>
          <w:u w:val="single"/>
        </w:rPr>
        <w:t xml:space="preserve">745212</w:t>
      </w:r>
    </w:p>
    <w:p>
      <w:r>
        <w:t xml:space="preserve">"POMLADAN ECODELERY" kasveilla!</w:t>
        <w:br/>
        <w:t xml:space="preserve"> Älä unohda hyödyntää 110,00€ LEAVE (vain muutama paikka jäljellä) https://t.co/cU6zwnz60H</w:t>
      </w:r>
    </w:p>
    <w:p>
      <w:r>
        <w:rPr>
          <w:b/>
          <w:u w:val="single"/>
        </w:rPr>
        <w:t xml:space="preserve">745213</w:t>
      </w:r>
    </w:p>
    <w:p>
      <w:r>
        <w:t xml:space="preserve">Maahanmuuttajat pakottavat 23-vuotiaan kreikkalaisen opiskelijan suuseksiin https://t.co/gy2EEZPMj7</w:t>
      </w:r>
    </w:p>
    <w:p>
      <w:r>
        <w:rPr>
          <w:b/>
          <w:u w:val="single"/>
        </w:rPr>
        <w:t xml:space="preserve">745214</w:t>
      </w:r>
    </w:p>
    <w:p>
      <w:r>
        <w:t xml:space="preserve">Pubec kokoaa jälleen kerran yhteen styrialaiset viininviljelijät, jotka tarjoavat nuoria viinejä saman tuotemerkin alla. Bravo Pubec https://t.co/QanfcuvvoZ</w:t>
      </w:r>
    </w:p>
    <w:p>
      <w:r>
        <w:rPr>
          <w:b/>
          <w:u w:val="single"/>
        </w:rPr>
        <w:t xml:space="preserve">745215</w:t>
      </w:r>
    </w:p>
    <w:p>
      <w:r>
        <w:t xml:space="preserve">@janezsnoj @vinkovasle1 Nämä kaksi "taistelevat" siitä, kuka pystyy sanomaan eniten typeriä asioita lyhyessä ajassa. #turbo_language</w:t>
      </w:r>
    </w:p>
    <w:p>
      <w:r>
        <w:rPr>
          <w:b/>
          <w:u w:val="single"/>
        </w:rPr>
        <w:t xml:space="preserve">745216</w:t>
      </w:r>
    </w:p>
    <w:p>
      <w:r>
        <w:t xml:space="preserve">@MatijaStepisnik Ja samalla hän lanseerasi TEŠ:n entisen johtajan SDS:n kansanedustajien joukkoon.</w:t>
      </w:r>
    </w:p>
    <w:p>
      <w:r>
        <w:rPr>
          <w:b/>
          <w:u w:val="single"/>
        </w:rPr>
        <w:t xml:space="preserve">745217</w:t>
      </w:r>
    </w:p>
    <w:p>
      <w:r>
        <w:t xml:space="preserve">Tänä vuonna Ljubljanan papisto on immunisoitunut ja alkanut käyttää populismia houkutellakseen uusia lampaita riveihinsä. #chlerofascists https://t.co/w5ubbJLEPX</w:t>
      </w:r>
    </w:p>
    <w:p>
      <w:r>
        <w:rPr>
          <w:b/>
          <w:u w:val="single"/>
        </w:rPr>
        <w:t xml:space="preserve">745218</w:t>
      </w:r>
    </w:p>
    <w:p>
      <w:r>
        <w:t xml:space="preserve">Yksikään huilu ei ole liian pieni onnelle, eikä yksikään liian lähellä kiskoja rauhalle. #modraaleksandra</w:t>
      </w:r>
    </w:p>
    <w:p>
      <w:r>
        <w:rPr>
          <w:b/>
          <w:u w:val="single"/>
        </w:rPr>
        <w:t xml:space="preserve">745219</w:t>
      </w:r>
    </w:p>
    <w:p>
      <w:r>
        <w:t xml:space="preserve">Se kestää! BMZ totesi VV-tekijässä, että viime yönä NSi:ssä tapahtunut ryntäys johtui todennäköisesti täysikuusta!!!!</w:t>
      </w:r>
    </w:p>
    <w:p>
      <w:r>
        <w:rPr>
          <w:b/>
          <w:u w:val="single"/>
        </w:rPr>
        <w:t xml:space="preserve">745220</w:t>
      </w:r>
    </w:p>
    <w:p>
      <w:r>
        <w:t xml:space="preserve">@altSaulin Antaa heidän täyttää se, he ovat tuoneet melkoisen määrän... he eivät koskaan pääse eroon niistä enää....</w:t>
      </w:r>
    </w:p>
    <w:p>
      <w:r>
        <w:rPr>
          <w:b/>
          <w:u w:val="single"/>
        </w:rPr>
        <w:t xml:space="preserve">745221</w:t>
      </w:r>
    </w:p>
    <w:p>
      <w:r>
        <w:t xml:space="preserve">Eräs isoisä sanoi minulle: "olet rasvattu näyttelijä, vapisin, olin kauhuissani", ja toisessa lauseessa: "olet todellinen kaunotar, mutta olet niin nuori" #nestekam</w:t>
      </w:r>
    </w:p>
    <w:p>
      <w:r>
        <w:rPr>
          <w:b/>
          <w:u w:val="single"/>
        </w:rPr>
        <w:t xml:space="preserve">745222</w:t>
      </w:r>
    </w:p>
    <w:p>
      <w:r>
        <w:t xml:space="preserve">@krokar9 @JJansaSDS @policija_si Hän tietää kaiken, siksi hän kieltäytyy kohtaamasta Janšaa, aivan kuten Zoki nyt kieltäytyy kohtaamasta Logaria!</w:t>
      </w:r>
    </w:p>
    <w:p>
      <w:r>
        <w:rPr>
          <w:b/>
          <w:u w:val="single"/>
        </w:rPr>
        <w:t xml:space="preserve">745223</w:t>
      </w:r>
    </w:p>
    <w:p>
      <w:r>
        <w:t xml:space="preserve">@SanjaModric Sterat palkkasi nämä tuomarit ulkomailta tietääkseen, että kukaan ei ole korvaamaton. #johtajuusoraostat</w:t>
      </w:r>
    </w:p>
    <w:p>
      <w:r>
        <w:rPr>
          <w:b/>
          <w:u w:val="single"/>
        </w:rPr>
        <w:t xml:space="preserve">745224</w:t>
      </w:r>
    </w:p>
    <w:p>
      <w:r>
        <w:t xml:space="preserve">Aloittelevien vakoojien pääsykokeesta: minne yhdysmerkki katosi?</w:t>
        <w:br/>
        <w:br/>
        <w:t xml:space="preserve"> #wanted #deadoralive https://t.co/D17TpvlP3A</w:t>
      </w:r>
    </w:p>
    <w:p>
      <w:r>
        <w:rPr>
          <w:b/>
          <w:u w:val="single"/>
        </w:rPr>
        <w:t xml:space="preserve">745225</w:t>
      </w:r>
    </w:p>
    <w:p>
      <w:r>
        <w:t xml:space="preserve">Norja hallitsee miesten sprinttiä Rupholdingissa, hattua heille. Outoa olla sivustakatsoja ;-) #antibiootit https://t.co/XoT2v2xBDu</w:t>
      </w:r>
    </w:p>
    <w:p>
      <w:r>
        <w:rPr>
          <w:b/>
          <w:u w:val="single"/>
        </w:rPr>
        <w:t xml:space="preserve">745226</w:t>
      </w:r>
    </w:p>
    <w:p>
      <w:r>
        <w:t xml:space="preserve">@DrustvoHudajama @StankaStanka @lbeethoven39 @petra_jansa @RevijaReporter Tuo oli puoliksi "vittu" kuolemaan!!!!</w:t>
        <w:br/>
        <w:t xml:space="preserve"> Jumala suo hänelle ikuisen rauhan ja levon.</w:t>
      </w:r>
    </w:p>
    <w:p>
      <w:r>
        <w:rPr>
          <w:b/>
          <w:u w:val="single"/>
        </w:rPr>
        <w:t xml:space="preserve">745227</w:t>
      </w:r>
    </w:p>
    <w:p>
      <w:r>
        <w:t xml:space="preserve">@Max970 @masa25golob Varoitus peppujen kanssa, ei auta. Matkatavarat autossa on hyvä asia. 😖😤</w:t>
      </w:r>
    </w:p>
    <w:p>
      <w:r>
        <w:rPr>
          <w:b/>
          <w:u w:val="single"/>
        </w:rPr>
        <w:t xml:space="preserve">745228</w:t>
      </w:r>
    </w:p>
    <w:p>
      <w:r>
        <w:t xml:space="preserve">Tätä me leivomme tänään :) Entä sinä, oletko leiponut mitään? https://t.co/zqmY0SkrBk</w:t>
      </w:r>
    </w:p>
    <w:p>
      <w:r>
        <w:rPr>
          <w:b/>
          <w:u w:val="single"/>
        </w:rPr>
        <w:t xml:space="preserve">745229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745230</w:t>
      </w:r>
    </w:p>
    <w:p>
      <w:r>
        <w:t xml:space="preserve">Sen suotuisat vaikutukset johtuvat sen sisältämistä polyfenoleista. https://t.co/l2Tx49V3C3</w:t>
      </w:r>
    </w:p>
    <w:p>
      <w:r>
        <w:rPr>
          <w:b/>
          <w:u w:val="single"/>
        </w:rPr>
        <w:t xml:space="preserve">745231</w:t>
      </w:r>
    </w:p>
    <w:p>
      <w:r>
        <w:t xml:space="preserve">Hemmottele itseäsi uusilla korvakoruilla ja ruoki nälkäinen vatsasi lahjoituksella! https://t.co/Lc78C5BgOS</w:t>
      </w:r>
    </w:p>
    <w:p>
      <w:r>
        <w:rPr>
          <w:b/>
          <w:u w:val="single"/>
        </w:rPr>
        <w:t xml:space="preserve">745232</w:t>
      </w:r>
    </w:p>
    <w:p>
      <w:r>
        <w:t xml:space="preserve">Ursuliinisisarten @Libertarec Ljubljanassa, ilman äänikatkoja: https://t.co/TZX7uoA1j9</w:t>
      </w:r>
    </w:p>
    <w:p>
      <w:r>
        <w:rPr>
          <w:b/>
          <w:u w:val="single"/>
        </w:rPr>
        <w:t xml:space="preserve">745233</w:t>
      </w:r>
    </w:p>
    <w:p>
      <w:r>
        <w:t xml:space="preserve">@ModernaKmetica Te kaksi olitte nopeita keittiön tiskialtaan kanssa... eikö muutama kuukausi sitten ollut kaivauksia?</w:t>
      </w:r>
    </w:p>
    <w:p>
      <w:r>
        <w:rPr>
          <w:b/>
          <w:u w:val="single"/>
        </w:rPr>
        <w:t xml:space="preserve">745234</w:t>
      </w:r>
    </w:p>
    <w:p>
      <w:r>
        <w:t xml:space="preserve">@freeeky Myönnän sen, en googlettanut sitä. kollegani sanovat, että se oli salamoncaa varten. Pahoitin mieleni siitä 5 euron jutusta. cmon.</w:t>
      </w:r>
    </w:p>
    <w:p>
      <w:r>
        <w:rPr>
          <w:b/>
          <w:u w:val="single"/>
        </w:rPr>
        <w:t xml:space="preserve">745235</w:t>
      </w:r>
    </w:p>
    <w:p>
      <w:r>
        <w:t xml:space="preserve">Kotiarmeijan taistelijoita. Kotiarmeijassa ei ollut naisia ! He säilyttivät järkensä ! https://t.co/FFFyAVpfYl</w:t>
      </w:r>
    </w:p>
    <w:p>
      <w:r>
        <w:rPr>
          <w:b/>
          <w:u w:val="single"/>
        </w:rPr>
        <w:t xml:space="preserve">745236</w:t>
      </w:r>
    </w:p>
    <w:p>
      <w:r>
        <w:t xml:space="preserve">Välimiesmenettely: Plenkovic loukkasi Sloveniaa, mutta miksi hänen piti todella mennä Merkelin luo? https://t.co/zov6V0WZM0 via @SiolNEWS</w:t>
      </w:r>
    </w:p>
    <w:p>
      <w:r>
        <w:rPr>
          <w:b/>
          <w:u w:val="single"/>
        </w:rPr>
        <w:t xml:space="preserve">745237</w:t>
      </w:r>
    </w:p>
    <w:p>
      <w:r>
        <w:t xml:space="preserve">Joka tapauksessa, toivon, että pohjimmiltaan paketoin itseni väistämätöntä ja (luultavasti tarpeetonta sanoa) hyvin tarpeellista keskinäistä lobotomiaa varten.</w:t>
      </w:r>
    </w:p>
    <w:p>
      <w:r>
        <w:rPr>
          <w:b/>
          <w:u w:val="single"/>
        </w:rPr>
        <w:t xml:space="preserve">745238</w:t>
      </w:r>
    </w:p>
    <w:p>
      <w:r>
        <w:t xml:space="preserve">Trump toistaa poliitikkojemme virheitä: hän hyökkää raa'asti (korruptoituneita) vastaehdokkaita vastaan, ja nämä teeskentelevät loukkaantuneita... ja säälivät äänestäjiä.</w:t>
      </w:r>
    </w:p>
    <w:p>
      <w:r>
        <w:rPr>
          <w:b/>
          <w:u w:val="single"/>
        </w:rPr>
        <w:t xml:space="preserve">745239</w:t>
      </w:r>
    </w:p>
    <w:p>
      <w:r>
        <w:t xml:space="preserve">@KatarinaDbr @KatarinaJenko Tytöt, he käyttäytyvät meitä kohtaan samalla tavalla, me emme vain pidä sitä mansplainingina.</w:t>
      </w:r>
    </w:p>
    <w:p>
      <w:r>
        <w:rPr>
          <w:b/>
          <w:u w:val="single"/>
        </w:rPr>
        <w:t xml:space="preserve">745240</w:t>
      </w:r>
    </w:p>
    <w:p>
      <w:r>
        <w:t xml:space="preserve">@seba1337 @surfon @MitjaIrsic se on vain spin , he halusivat lyödä itse ja et ole niin tyhmä, ettet epäilisi sitä , jossain .</w:t>
      </w:r>
    </w:p>
    <w:p>
      <w:r>
        <w:rPr>
          <w:b/>
          <w:u w:val="single"/>
        </w:rPr>
        <w:t xml:space="preserve">745241</w:t>
      </w:r>
    </w:p>
    <w:p>
      <w:r>
        <w:t xml:space="preserve">STATS #avg in @ABA_League: Cebular (13 pistettä), Zimic (5.3 levypalloa), Cebular (3.5 syöttöä), @CeolaClark3 (1.6 riistoa), Zimic (1.2 blokkia)</w:t>
      </w:r>
    </w:p>
    <w:p>
      <w:r>
        <w:rPr>
          <w:b/>
          <w:u w:val="single"/>
        </w:rPr>
        <w:t xml:space="preserve">745242</w:t>
      </w:r>
    </w:p>
    <w:p>
      <w:r>
        <w:t xml:space="preserve">@t_celestina Murgl(j)e ovat kauneimmat, katson muut, kiitos vinkeistä 😂</w:t>
      </w:r>
    </w:p>
    <w:p>
      <w:r>
        <w:rPr>
          <w:b/>
          <w:u w:val="single"/>
        </w:rPr>
        <w:t xml:space="preserve">745243</w:t>
      </w:r>
    </w:p>
    <w:p>
      <w:r>
        <w:t xml:space="preserve">Arvaukseni:</w:t>
        <w:br/>
        <w:br/>
        <w:t xml:space="preserve">22-vuotias saa taistelijaeläkettä, koska hänen esi-isänsä olivat tietoisia kommunisteja, mutta rouva Lasić ei ole. https://t.co/k2dFEDpQjc</w:t>
      </w:r>
    </w:p>
    <w:p>
      <w:r>
        <w:rPr>
          <w:b/>
          <w:u w:val="single"/>
        </w:rPr>
        <w:t xml:space="preserve">745244</w:t>
      </w:r>
    </w:p>
    <w:p>
      <w:r>
        <w:t xml:space="preserve">Damjan jozek. taloustieteilijä, anteeksi, taloustieteilijä, jolla on SFR-luottoja. hän puhuisi Teslasta https://t.co/xgqmIxSl1s</w:t>
      </w:r>
    </w:p>
    <w:p>
      <w:r>
        <w:rPr>
          <w:b/>
          <w:u w:val="single"/>
        </w:rPr>
        <w:t xml:space="preserve">745245</w:t>
      </w:r>
    </w:p>
    <w:p>
      <w:r>
        <w:t xml:space="preserve">Metsästäjä ajoi karhun pois huudolla, ei aseella. Anteeksi, puoluekannattajat, tiedän, että se saa teidät voimaan pahoin.</w:t>
      </w:r>
    </w:p>
    <w:p>
      <w:r>
        <w:rPr>
          <w:b/>
          <w:u w:val="single"/>
        </w:rPr>
        <w:t xml:space="preserve">745246</w:t>
      </w:r>
    </w:p>
    <w:p>
      <w:r>
        <w:t xml:space="preserve">Käyttäkäähän nöyrästi #toplplod #loitsusivustoa. Älkää olko spiloferderbers;) jotta minun on helpompi seurata teitä!</w:t>
      </w:r>
    </w:p>
    <w:p>
      <w:r>
        <w:rPr>
          <w:b/>
          <w:u w:val="single"/>
        </w:rPr>
        <w:t xml:space="preserve">745247</w:t>
      </w:r>
    </w:p>
    <w:p>
      <w:r>
        <w:t xml:space="preserve">@kundrava @MladenPrajdic Oletko yrittänyt viedä itseäsi autoakustikolle? Jotain voidaan tehdä ainakin nykyisen äänentoistojärjestelmän nollaamiseksi.</w:t>
      </w:r>
    </w:p>
    <w:p>
      <w:r>
        <w:rPr>
          <w:b/>
          <w:u w:val="single"/>
        </w:rPr>
        <w:t xml:space="preserve">745248</w:t>
      </w:r>
    </w:p>
    <w:p>
      <w:r>
        <w:t xml:space="preserve">@MatijaStepisnik @vecer Mutta tarvitseeko Jankovič edes vaalikampanjaa, kun hänellä on tällaisia vastaehdokkaita? #amateurs</w:t>
      </w:r>
    </w:p>
    <w:p>
      <w:r>
        <w:rPr>
          <w:b/>
          <w:u w:val="single"/>
        </w:rPr>
        <w:t xml:space="preserve">745249</w:t>
      </w:r>
    </w:p>
    <w:p>
      <w:r>
        <w:t xml:space="preserve">@KatarinaJenko haha joka tapauksessa xD varsinkin kun ajattelee isoisääni (kotoisin Dolenjskasta), joka ei elinaikanaan voinut kuulla muusta kuin partisaaneista xD</w:t>
      </w:r>
    </w:p>
    <w:p>
      <w:r>
        <w:rPr>
          <w:b/>
          <w:u w:val="single"/>
        </w:rPr>
        <w:t xml:space="preserve">745250</w:t>
      </w:r>
    </w:p>
    <w:p>
      <w:r>
        <w:t xml:space="preserve">@Janko35349864 @NenadGlucks Tiedän tarkalleen, miksi mustalaiset kutsuvat meitä.</w:t>
        <w:br/>
        <w:t xml:space="preserve"> Tarkoitan sitä, mitä mustalaiselle annettu leima "romani" merkitsee kaikille muille.</w:t>
      </w:r>
    </w:p>
    <w:p>
      <w:r>
        <w:rPr>
          <w:b/>
          <w:u w:val="single"/>
        </w:rPr>
        <w:t xml:space="preserve">745251</w:t>
      </w:r>
    </w:p>
    <w:p>
      <w:r>
        <w:t xml:space="preserve">"Oikea" pysäköinninvalvonta ja tuplapysäköintipaikkojen mahdollisuus Roška Roadilla lj https://t.co/DsTBUpE9cq</w:t>
      </w:r>
    </w:p>
    <w:p>
      <w:r>
        <w:rPr>
          <w:b/>
          <w:u w:val="single"/>
        </w:rPr>
        <w:t xml:space="preserve">745252</w:t>
      </w:r>
    </w:p>
    <w:p>
      <w:r>
        <w:t xml:space="preserve">@zanimiva Minä, jonkin asian järjestäjä, haluaisin mieluummin käsintehtyä, alisteista leivonnaista.</w:t>
        <w:br/>
        <w:t xml:space="preserve"> Kiitos! :-)</w:t>
      </w:r>
    </w:p>
    <w:p>
      <w:r>
        <w:rPr>
          <w:b/>
          <w:u w:val="single"/>
        </w:rPr>
        <w:t xml:space="preserve">745253</w:t>
      </w:r>
    </w:p>
    <w:p>
      <w:r>
        <w:t xml:space="preserve">@MorskaKvacka @schoo666 Ne ovat kauniita silmälle. Pelkästään kaikkien leikkausten kanssa puskureiden muoto on pirunmoinen musice down 😅</w:t>
      </w:r>
    </w:p>
    <w:p>
      <w:r>
        <w:rPr>
          <w:b/>
          <w:u w:val="single"/>
        </w:rPr>
        <w:t xml:space="preserve">745254</w:t>
      </w:r>
    </w:p>
    <w:p>
      <w:r>
        <w:t xml:space="preserve">@karn_ivol Ja kuvassa lukee: Katson sinua! Älä vittuile minulle!</w:t>
        <w:br/>
        <w:br/>
        <w:t xml:space="preserve"> Kerron teille, kun olette juhlissa! Heillä on oltava tämä seinällä! 😂 https://t.co/3K0S1LBoiJ</w:t>
      </w:r>
    </w:p>
    <w:p>
      <w:r>
        <w:rPr>
          <w:b/>
          <w:u w:val="single"/>
        </w:rPr>
        <w:t xml:space="preserve">745255</w:t>
      </w:r>
    </w:p>
    <w:p>
      <w:r>
        <w:t xml:space="preserve">@IgorGaberc @roma9na</w:t>
        <w:br/>
        <w:t xml:space="preserve">Tällaista roskaa ei voi huuhdella pois vetämällä narua kuoren yli.Bref on myös liian heikko.Ja tämä henkilö on vielä palveluksessa?</w:t>
      </w:r>
    </w:p>
    <w:p>
      <w:r>
        <w:rPr>
          <w:b/>
          <w:u w:val="single"/>
        </w:rPr>
        <w:t xml:space="preserve">745256</w:t>
      </w:r>
    </w:p>
    <w:p>
      <w:r>
        <w:t xml:space="preserve">Turkin hedelmäkuivaushuoneessa (mikseivät säännöt koske kaikkia) Erjavec voi nyt kuivata saastuneita välimiespalkintoja...</w:t>
      </w:r>
    </w:p>
    <w:p>
      <w:r>
        <w:rPr>
          <w:b/>
          <w:u w:val="single"/>
        </w:rPr>
        <w:t xml:space="preserve">745257</w:t>
      </w:r>
    </w:p>
    <w:p>
      <w:r>
        <w:t xml:space="preserve">Kalifornian jättimäinen maastopalo vaati palomiehen hengen</w:t>
        <w:br/>
        <w:t xml:space="preserve">https://t.co/vsmp8dMkbv https://t.co/zvrW1KoypC https://t.co/zvrW1KoypC</w:t>
      </w:r>
    </w:p>
    <w:p>
      <w:r>
        <w:rPr>
          <w:b/>
          <w:u w:val="single"/>
        </w:rPr>
        <w:t xml:space="preserve">745258</w:t>
      </w:r>
    </w:p>
    <w:p>
      <w:r>
        <w:t xml:space="preserve">@Ivan67356318 @ursicdomen vanha äitisi on niin väärässä, että hän uskoo yhä jumalaan tai siihen, että jumala tuo järkeä. siitä ei tule mitään, anteeksi.</w:t>
      </w:r>
    </w:p>
    <w:p>
      <w:r>
        <w:rPr>
          <w:b/>
          <w:u w:val="single"/>
        </w:rPr>
        <w:t xml:space="preserve">745259</w:t>
      </w:r>
    </w:p>
    <w:p>
      <w:r>
        <w:t xml:space="preserve">@GregorKos @Pertinacal ei ole suurempaa typeryyttä kuin kieltää ehdokkaita äänestämästä itseään vaaleissa</w:t>
      </w:r>
    </w:p>
    <w:p>
      <w:r>
        <w:rPr>
          <w:b/>
          <w:u w:val="single"/>
        </w:rPr>
        <w:t xml:space="preserve">745260</w:t>
      </w:r>
    </w:p>
    <w:p>
      <w:r>
        <w:t xml:space="preserve">Lisäksi. Menettää se, mitä ei voi menettää. Esim. raita 2. Katastrofi! Uskomatonta. Janšan on lähdettävä. Heti!</w:t>
      </w:r>
    </w:p>
    <w:p>
      <w:r>
        <w:rPr>
          <w:b/>
          <w:u w:val="single"/>
        </w:rPr>
        <w:t xml:space="preserve">745261</w:t>
      </w:r>
    </w:p>
    <w:p>
      <w:r>
        <w:t xml:space="preserve">Älä anna lumen pilata nautintoasi lempipuuhastasi! 😎 Lue leipomisvinkkimme, jotka auttavat sinua... https://t.co/ohgSYdli9W...</w:t>
      </w:r>
    </w:p>
    <w:p>
      <w:r>
        <w:rPr>
          <w:b/>
          <w:u w:val="single"/>
        </w:rPr>
        <w:t xml:space="preserve">745262</w:t>
      </w:r>
    </w:p>
    <w:p>
      <w:r>
        <w:t xml:space="preserve">@IrenaSirena Lisään piparjuurta omenan ja paahdettujen perunoiden, kotitekoisten nuudeleiden ja tuoreiden vihannesten kanssa joka päivä (kun sesonki, tietenkin).</w:t>
      </w:r>
    </w:p>
    <w:p>
      <w:r>
        <w:rPr>
          <w:b/>
          <w:u w:val="single"/>
        </w:rPr>
        <w:t xml:space="preserve">745263</w:t>
      </w:r>
    </w:p>
    <w:p>
      <w:r>
        <w:t xml:space="preserve">@maceklj myöhäinen etelä itkee myös - ja kutsuu - violeta nicholas hugo tomich....(R.I.P.) lehdistölle</w:t>
      </w:r>
    </w:p>
    <w:p>
      <w:r>
        <w:rPr>
          <w:b/>
          <w:u w:val="single"/>
        </w:rPr>
        <w:t xml:space="preserve">745264</w:t>
      </w:r>
    </w:p>
    <w:p>
      <w:r>
        <w:t xml:space="preserve">Norjan kuningaskunnassa jokaisen tuomioistuimen päätöksen on oltava itse kuninkaan vahvistama!</w:t>
      </w:r>
    </w:p>
    <w:p>
      <w:r>
        <w:rPr>
          <w:b/>
          <w:u w:val="single"/>
        </w:rPr>
        <w:t xml:space="preserve">745265</w:t>
      </w:r>
    </w:p>
    <w:p>
      <w:r>
        <w:t xml:space="preserve">@Nika_Per Minulla on outo suihku, mikään kahva ei sovi mittojen mukaan. Ostan 3D-tulostimen ja sprinttaan sen.</w:t>
      </w:r>
    </w:p>
    <w:p>
      <w:r>
        <w:rPr>
          <w:b/>
          <w:u w:val="single"/>
        </w:rPr>
        <w:t xml:space="preserve">745266</w:t>
      </w:r>
    </w:p>
    <w:p>
      <w:r>
        <w:t xml:space="preserve">@FerdinandStrgar Madonca olet fiksu kaikki punaiset etsivät sinua, jos haluat meidän auttavan sinut kunniaan, sinusta tulee seuraava punaisten ennakkosuosikki.</w:t>
      </w:r>
    </w:p>
    <w:p>
      <w:r>
        <w:rPr>
          <w:b/>
          <w:u w:val="single"/>
        </w:rPr>
        <w:t xml:space="preserve">745267</w:t>
      </w:r>
    </w:p>
    <w:p>
      <w:r>
        <w:t xml:space="preserve">@MiroCerar @AnjaKopacMrak Ja Cerar, olet juristi, lue tuomio äläkä ryhdy poliittiseen populismiin. Hävetkää tuollaista ammattilaista.</w:t>
      </w:r>
    </w:p>
    <w:p>
      <w:r>
        <w:rPr>
          <w:b/>
          <w:u w:val="single"/>
        </w:rPr>
        <w:t xml:space="preserve">745268</w:t>
      </w:r>
    </w:p>
    <w:p>
      <w:r>
        <w:t xml:space="preserve">Glyfosaatti: Račessa varoitus johdonmukaisuudesta. Kirjoittaa @ankutin https://t.co/YWbc6Wjx9G</w:t>
      </w:r>
    </w:p>
    <w:p>
      <w:r>
        <w:rPr>
          <w:b/>
          <w:u w:val="single"/>
        </w:rPr>
        <w:t xml:space="preserve">745269</w:t>
      </w:r>
    </w:p>
    <w:p>
      <w:r>
        <w:t xml:space="preserve">Etsikää sopivampi termi sille, mitä te kutsutte digitalisoinniksi.</w:t>
      </w:r>
    </w:p>
    <w:p>
      <w:r>
        <w:rPr>
          <w:b/>
          <w:u w:val="single"/>
        </w:rPr>
        <w:t xml:space="preserve">745270</w:t>
      </w:r>
    </w:p>
    <w:p>
      <w:r>
        <w:t xml:space="preserve">Allahin muhamettilaisten vuohipaimenien roskaväki. Modernin Euroopan rupi, alkukantaiset pedot. Eläinten saasta ympärileikattu https://t.co/1xA4Idwkcs</w:t>
      </w:r>
    </w:p>
    <w:p>
      <w:r>
        <w:rPr>
          <w:b/>
          <w:u w:val="single"/>
        </w:rPr>
        <w:t xml:space="preserve">745271</w:t>
      </w:r>
    </w:p>
    <w:p>
      <w:r>
        <w:t xml:space="preserve">@peterjancic @Trdosrcnez En olisi yllättynyt, jos @rtvslo levittää jälleen #fakenewsia.</w:t>
      </w:r>
    </w:p>
    <w:p>
      <w:r>
        <w:rPr>
          <w:b/>
          <w:u w:val="single"/>
        </w:rPr>
        <w:t xml:space="preserve">745272</w:t>
      </w:r>
    </w:p>
    <w:p>
      <w:r>
        <w:t xml:space="preserve">@ToneMartinjak @GregorKos @Pertinacal @BojanPozar Kolektor on 40 prosenttia kalliimpi. Tai jopa enemmän. Liitteet tekevät ihmeitä.</w:t>
      </w:r>
    </w:p>
    <w:p>
      <w:r>
        <w:rPr>
          <w:b/>
          <w:u w:val="single"/>
        </w:rPr>
        <w:t xml:space="preserve">745273</w:t>
      </w:r>
    </w:p>
    <w:p>
      <w:r>
        <w:t xml:space="preserve">@Max970 @Nova24TV Muistan sen munapää pormestarin jn , hän oli kymppitonni, kelvoton kusipää</w:t>
      </w:r>
    </w:p>
    <w:p>
      <w:r>
        <w:rPr>
          <w:b/>
          <w:u w:val="single"/>
        </w:rPr>
        <w:t xml:space="preserve">745274</w:t>
      </w:r>
    </w:p>
    <w:p>
      <w:r>
        <w:t xml:space="preserve">Isot idiootit hallitsevat meitä!!!!....big!!!!...@vladaRS.</w:t>
        <w:br/>
        <w:br/>
        <w:t xml:space="preserve">https://t.co/OjpKrn4sRC</w:t>
      </w:r>
    </w:p>
    <w:p>
      <w:r>
        <w:rPr>
          <w:b/>
          <w:u w:val="single"/>
        </w:rPr>
        <w:t xml:space="preserve">745275</w:t>
      </w:r>
    </w:p>
    <w:p>
      <w:r>
        <w:t xml:space="preserve">Rakkaat ystävät!</w:t>
        <w:br/>
        <w:t xml:space="preserve"> Toivotan teille rauhaa, iloa, lämpöä ja monia tietoisia valintoja tulevana vuonna.</w:t>
        <w:br/>
        <w:t xml:space="preserve"> Kaikkea hyvää vuodelle 2020!</w:t>
      </w:r>
    </w:p>
    <w:p>
      <w:r>
        <w:rPr>
          <w:b/>
          <w:u w:val="single"/>
        </w:rPr>
        <w:t xml:space="preserve">745276</w:t>
      </w:r>
    </w:p>
    <w:p>
      <w:r>
        <w:t xml:space="preserve">@BozidarBiscan @VaneGosnik Onko tämä kaupunki yhä sissiliikkeen miehittämä?</w:t>
      </w:r>
    </w:p>
    <w:p>
      <w:r>
        <w:rPr>
          <w:b/>
          <w:u w:val="single"/>
        </w:rPr>
        <w:t xml:space="preserve">745277</w:t>
      </w:r>
    </w:p>
    <w:p>
      <w:r>
        <w:t xml:space="preserve">@PONOSENSlovenc @Gen_ID_SLO @JJansaSDS Näiden rakettimiesten tarvitsee vain painaa nappia laukaistakseen itsensä 72. päivään. Devic 😂</w:t>
      </w:r>
    </w:p>
    <w:p>
      <w:r>
        <w:rPr>
          <w:b/>
          <w:u w:val="single"/>
        </w:rPr>
        <w:t xml:space="preserve">745278</w:t>
      </w:r>
    </w:p>
    <w:p>
      <w:r>
        <w:t xml:space="preserve">Aloitamme uuden vuoden pizzan hyvän ruoan oppaalla. Luo oma mestaripizzasi resepteillä osoitteesta https://t.co/9F5zQjJLr8 #scholaokusov</w:t>
      </w:r>
    </w:p>
    <w:p>
      <w:r>
        <w:rPr>
          <w:b/>
          <w:u w:val="single"/>
        </w:rPr>
        <w:t xml:space="preserve">745279</w:t>
      </w:r>
    </w:p>
    <w:p>
      <w:r>
        <w:t xml:space="preserve">@DC43 Liittyy asiaan - online-dna-analysaattoreiden käyttämien algoritmien luotettavuudesta: https://t.co/8Bg0pS7HFE.</w:t>
      </w:r>
    </w:p>
    <w:p>
      <w:r>
        <w:rPr>
          <w:b/>
          <w:u w:val="single"/>
        </w:rPr>
        <w:t xml:space="preserve">745280</w:t>
      </w:r>
    </w:p>
    <w:p>
      <w:r>
        <w:t xml:space="preserve">TOIMINTAA SYYSKUUSSA ! Ripsien pidennykset (1 refil ) 20% alennus meidän T http://t.co/Ys8SE0Ym26 kautta @PicColla http://t.co/dHYbK4BRag</w:t>
      </w:r>
    </w:p>
    <w:p>
      <w:r>
        <w:rPr>
          <w:b/>
          <w:u w:val="single"/>
        </w:rPr>
        <w:t xml:space="preserve">745281</w:t>
      </w:r>
    </w:p>
    <w:p>
      <w:r>
        <w:t xml:space="preserve">@ZigaTurk @Casnik Voidaanko tätä pitää kritiikkinä poistoa kohtaan, jossa he suodattivat "ć":n pois ja painoivat sitten poistonuppia?</w:t>
      </w:r>
    </w:p>
    <w:p>
      <w:r>
        <w:rPr>
          <w:b/>
          <w:u w:val="single"/>
        </w:rPr>
        <w:t xml:space="preserve">745282</w:t>
      </w:r>
    </w:p>
    <w:p>
      <w:r>
        <w:t xml:space="preserve">No, nyt tiedätte kuka hän oli koko ajan, nyt eläkkeelle jäänyt "ammattiyhdistysaktiivi" #semulic...</w:t>
        <w:br/>
        <w:t xml:space="preserve"> Punainen loinen #SD...cc</w:t>
      </w:r>
    </w:p>
    <w:p>
      <w:r>
        <w:rPr>
          <w:b/>
          <w:u w:val="single"/>
        </w:rPr>
        <w:t xml:space="preserve">745283</w:t>
      </w:r>
    </w:p>
    <w:p>
      <w:r>
        <w:t xml:space="preserve">@Dnevnik_si @StrankaLMS @MinZdravje Anna heidän palauttaa rahat, niin tämä paska loppuu nopeasti.</w:t>
      </w:r>
    </w:p>
    <w:p>
      <w:r>
        <w:rPr>
          <w:b/>
          <w:u w:val="single"/>
        </w:rPr>
        <w:t xml:space="preserve">745284</w:t>
      </w:r>
    </w:p>
    <w:p>
      <w:r>
        <w:t xml:space="preserve">Parhaat lausunnot naisista l.'17, ei muuta kuin kehuja, yhä enemmän ja enemmän kimaltelevia niiden pitäisi olla! Jatkakaa samaan malliin! Me kannustamme sinua!!! https://t.co/FkHomqeYsL</w:t>
      </w:r>
    </w:p>
    <w:p>
      <w:r>
        <w:rPr>
          <w:b/>
          <w:u w:val="single"/>
        </w:rPr>
        <w:t xml:space="preserve">745285</w:t>
      </w:r>
    </w:p>
    <w:p>
      <w:r>
        <w:t xml:space="preserve">@potepuski @Nova24TV Vrhunec saapui ensimmäisenä "vapautettuun" Ljubljanaan. Onko tämä UKC:n entisen johtajan setä?</w:t>
      </w:r>
    </w:p>
    <w:p>
      <w:r>
        <w:rPr>
          <w:b/>
          <w:u w:val="single"/>
        </w:rPr>
        <w:t xml:space="preserve">745286</w:t>
      </w:r>
    </w:p>
    <w:p>
      <w:r>
        <w:t xml:space="preserve">@BernardBrscic ristipaineesta poliittisena harrastuksena?...ja silti he ovat itse roistoja...</w:t>
      </w:r>
    </w:p>
    <w:p>
      <w:r>
        <w:rPr>
          <w:b/>
          <w:u w:val="single"/>
        </w:rPr>
        <w:t xml:space="preserve">745287</w:t>
      </w:r>
    </w:p>
    <w:p>
      <w:r>
        <w:t xml:space="preserve">@toplovodar @Val202 Ainakin kiinnitä autoon todella rumia punaisia, vaikeasti poistettavia tarroja. Tuo näyttäisi hyvältä uudessa BMW:ssä 😂.</w:t>
      </w:r>
    </w:p>
    <w:p>
      <w:r>
        <w:rPr>
          <w:b/>
          <w:u w:val="single"/>
        </w:rPr>
        <w:t xml:space="preserve">745288</w:t>
      </w:r>
    </w:p>
    <w:p>
      <w:r>
        <w:t xml:space="preserve">@drfilomena Joo, mutta se, että olemme eläimiä, ei tarkoita, että olemme jälkeenjääneitä. https://t.co/miXaTNpenf.</w:t>
      </w:r>
    </w:p>
    <w:p>
      <w:r>
        <w:rPr>
          <w:b/>
          <w:u w:val="single"/>
        </w:rPr>
        <w:t xml:space="preserve">745289</w:t>
      </w:r>
    </w:p>
    <w:p>
      <w:r>
        <w:t xml:space="preserve">@AnzeLog @24ur_com hei en todellakaan tiedä, miten voit äänestää Jankovićia hyvällä omallatunnolla?</w:t>
      </w:r>
    </w:p>
    <w:p>
      <w:r>
        <w:rPr>
          <w:b/>
          <w:u w:val="single"/>
        </w:rPr>
        <w:t xml:space="preserve">745290</w:t>
      </w:r>
    </w:p>
    <w:p>
      <w:r>
        <w:t xml:space="preserve">@jezandr4 @BesenKotPes @JoAnnaOfArc1 @ArnulfusRex ...Besni ei juo...ehkä hän suuttui lukiessaan twiittisi... 😜</w:t>
      </w:r>
    </w:p>
    <w:p>
      <w:r>
        <w:rPr>
          <w:b/>
          <w:u w:val="single"/>
        </w:rPr>
        <w:t xml:space="preserve">745291</w:t>
      </w:r>
    </w:p>
    <w:p>
      <w:r>
        <w:t xml:space="preserve">@strankalevica tämä ei ole totta.Pakolainen voi hakea turvapaikkaa Kreikasta, Albaniasta, Serbiasta, Bosniasta, Kroatiasta ja Kroatiasta ennen kuin hän tulee Sloveniaan. miksi he eivät halua?</w:t>
      </w:r>
    </w:p>
    <w:p>
      <w:r>
        <w:rPr>
          <w:b/>
          <w:u w:val="single"/>
        </w:rPr>
        <w:t xml:space="preserve">745292</w:t>
      </w:r>
    </w:p>
    <w:p>
      <w:r>
        <w:t xml:space="preserve">@leaathenatabako Punahilkka tuo korista terveellisempiä ja hienoja keksejä</w:t>
      </w:r>
    </w:p>
    <w:p>
      <w:r>
        <w:rPr>
          <w:b/>
          <w:u w:val="single"/>
        </w:rPr>
        <w:t xml:space="preserve">745293</w:t>
      </w:r>
    </w:p>
    <w:p>
      <w:r>
        <w:t xml:space="preserve">@tilen @Mantodea18 @salezd Siellä on sotilaslentokenttä ja jonnekin heidän on vietävä paraati, kun Kroatia on EU:n puheenjohtajavaltio?</w:t>
      </w:r>
    </w:p>
    <w:p>
      <w:r>
        <w:rPr>
          <w:b/>
          <w:u w:val="single"/>
        </w:rPr>
        <w:t xml:space="preserve">745294</w:t>
      </w:r>
    </w:p>
    <w:p>
      <w:r>
        <w:t xml:space="preserve">Aivot luottavat myös tieteiskirjallisuuteen kuvitellessaan tulevaisuutta https://t.co/yhv9HbZGKJ @BrainWeek @SiNAPSAnet</w:t>
      </w:r>
    </w:p>
    <w:p>
      <w:r>
        <w:rPr>
          <w:b/>
          <w:u w:val="single"/>
        </w:rPr>
        <w:t xml:space="preserve">745295</w:t>
      </w:r>
    </w:p>
    <w:p>
      <w:r>
        <w:t xml:space="preserve">Tavallinen poliisi, Internet-poliisi, rekisterikilvipoliisi, ..... Kerään ideoita seuraavaa aluetta varten, jolla teemme hieman "poliisityötä".</w:t>
      </w:r>
    </w:p>
    <w:p>
      <w:r>
        <w:rPr>
          <w:b/>
          <w:u w:val="single"/>
        </w:rPr>
        <w:t xml:space="preserve">745296</w:t>
      </w:r>
    </w:p>
    <w:p>
      <w:r>
        <w:t xml:space="preserve">Järkyttävä yhteenotto keskellä Ruotsin pääkaupunkia: laittomien maahanmuuttajien välinen tulitaistelu kaduilla! https://t.co/YuYBC66rFV</w:t>
      </w:r>
    </w:p>
    <w:p>
      <w:r>
        <w:rPr>
          <w:b/>
          <w:u w:val="single"/>
        </w:rPr>
        <w:t xml:space="preserve">745297</w:t>
      </w:r>
    </w:p>
    <w:p>
      <w:r>
        <w:t xml:space="preserve">@SameZmage @JPolajnar @DenisB72 @dreychee Taas yksi, joka kannattaa jotain Jeesuksen nimissä, mutta ampuisi maahanmuuttajalapsia.....🤷♂️</w:t>
      </w:r>
    </w:p>
    <w:p>
      <w:r>
        <w:rPr>
          <w:b/>
          <w:u w:val="single"/>
        </w:rPr>
        <w:t xml:space="preserve">745298</w:t>
      </w:r>
    </w:p>
    <w:p>
      <w:r>
        <w:t xml:space="preserve">Pikku Gorenček kysyy ateistilta: "Mutta katsonko minä televisiota?"</w:t>
        <w:br/>
        <w:t xml:space="preserve"> Ja hänen isänsä on oikeassa: "Vohka, vohka, en halua katsoa sitä."</w:t>
      </w:r>
    </w:p>
    <w:p>
      <w:r>
        <w:rPr>
          <w:b/>
          <w:u w:val="single"/>
        </w:rPr>
        <w:t xml:space="preserve">745299</w:t>
      </w:r>
    </w:p>
    <w:p>
      <w:r>
        <w:t xml:space="preserve">Poista kaikki esteet, tyhjennä kaikki epäjärjestys, joka on luovan ja tyydyttävän elämän tiellä,... https://t.co/EORUwFxVdv...</w:t>
      </w:r>
    </w:p>
    <w:p>
      <w:r>
        <w:rPr>
          <w:b/>
          <w:u w:val="single"/>
        </w:rPr>
        <w:t xml:space="preserve">745300</w:t>
      </w:r>
    </w:p>
    <w:p>
      <w:r>
        <w:t xml:space="preserve">@tomltoml Hänellä on huonoja kokemuksia matkapuhelimista, mutta hän avasi juuri ikkunan. #pis_bok_čača</w:t>
      </w:r>
    </w:p>
    <w:p>
      <w:r>
        <w:rPr>
          <w:b/>
          <w:u w:val="single"/>
        </w:rPr>
        <w:t xml:space="preserve">745301</w:t>
      </w:r>
    </w:p>
    <w:p>
      <w:r>
        <w:t xml:space="preserve">Mutta kun aurinkosähkö ei ole enää käytössä, se palauttaa tiilet, hiekan ja sementin veronmaksajille 🤔🤔🤔🤔 https://t.co/qCtpp9Q4Gr https://t.co/qCtpp9Q4Gr</w:t>
      </w:r>
    </w:p>
    <w:p>
      <w:r>
        <w:rPr>
          <w:b/>
          <w:u w:val="single"/>
        </w:rPr>
        <w:t xml:space="preserve">745302</w:t>
      </w:r>
    </w:p>
    <w:p>
      <w:r>
        <w:t xml:space="preserve">@Che27Che Savukekoteloiden heittely keskustelukumppaneidesi päälle kuuluu luultavasti tähän kategoriaan. ;)</w:t>
      </w:r>
    </w:p>
    <w:p>
      <w:r>
        <w:rPr>
          <w:b/>
          <w:u w:val="single"/>
        </w:rPr>
        <w:t xml:space="preserve">745303</w:t>
      </w:r>
    </w:p>
    <w:p>
      <w:r>
        <w:t xml:space="preserve">Mutta eikö tässä maassa tosiaan ole yhtään normaalia ihmistä, joka voisi voittaa Ljubljanan fukfehtarin? #Unintelligible</w:t>
      </w:r>
    </w:p>
    <w:p>
      <w:r>
        <w:rPr>
          <w:b/>
          <w:u w:val="single"/>
        </w:rPr>
        <w:t xml:space="preserve">745304</w:t>
      </w:r>
    </w:p>
    <w:p>
      <w:r>
        <w:t xml:space="preserve">@vinkovasle1 @Medeja_7 Se olisi parasta. Voisivat ainakin ommella joitakin rasittamattomia ja matalampia taskuja...</w:t>
      </w:r>
    </w:p>
    <w:p>
      <w:r>
        <w:rPr>
          <w:b/>
          <w:u w:val="single"/>
        </w:rPr>
        <w:t xml:space="preserve">745305</w:t>
      </w:r>
    </w:p>
    <w:p>
      <w:r>
        <w:t xml:space="preserve">@BenRdeci @viktor_viktorh @TarcaRTVSLO @Pertinacal Emme anna sen tapahtua. Kyse on vanhemmistamme ja isovanhemmistamme!</w:t>
        <w:br/>
        <w:t xml:space="preserve"> #forOtrokeindruzine</w:t>
      </w:r>
    </w:p>
    <w:p>
      <w:r>
        <w:rPr>
          <w:b/>
          <w:u w:val="single"/>
        </w:rPr>
        <w:t xml:space="preserve">745306</w:t>
      </w:r>
    </w:p>
    <w:p>
      <w:r>
        <w:t xml:space="preserve">Mitä LJ:ssä tapahtuu? Täydellinen romahdus Tivolskassa. Ja 15 maricaa yhdessä Tivolskasta Subickaan.</w:t>
      </w:r>
    </w:p>
    <w:p>
      <w:r>
        <w:rPr>
          <w:b/>
          <w:u w:val="single"/>
        </w:rPr>
        <w:t xml:space="preserve">745307</w:t>
      </w:r>
    </w:p>
    <w:p>
      <w:r>
        <w:t xml:space="preserve">lapsemme sanovat, etteivät he tarvitse tekstitystä #HomeAlone2:een, koska he ovat katsoneet sen 20 kertaa.</w:t>
      </w:r>
    </w:p>
    <w:p>
      <w:r>
        <w:rPr>
          <w:b/>
          <w:u w:val="single"/>
        </w:rPr>
        <w:t xml:space="preserve">745308</w:t>
      </w:r>
    </w:p>
    <w:p>
      <w:r>
        <w:t xml:space="preserve">En enää koskaan mene hierontaan rasvan kanssa. Minut on rasvattu pahemmin kuin jos mieheni saisi kätensä minuun.</w:t>
      </w:r>
    </w:p>
    <w:p>
      <w:r>
        <w:rPr>
          <w:b/>
          <w:u w:val="single"/>
        </w:rPr>
        <w:t xml:space="preserve">745309</w:t>
      </w:r>
    </w:p>
    <w:p>
      <w:r>
        <w:t xml:space="preserve">@BrankoKnezevic4 On paljon helpompaa ripotella tuhkaa kuin pudota B1-tasolle</w:t>
        <w:br/>
        <w:t xml:space="preserve">😀 😀</w:t>
      </w:r>
    </w:p>
    <w:p>
      <w:r>
        <w:rPr>
          <w:b/>
          <w:u w:val="single"/>
        </w:rPr>
        <w:t xml:space="preserve">745310</w:t>
      </w:r>
    </w:p>
    <w:p>
      <w:r>
        <w:t xml:space="preserve">Kroatian poliisi pidätti hampaisiin asti aseistettuja siirtolaisten salakuljettajia https://t.co/xIEmhBsJ5Q</w:t>
      </w:r>
    </w:p>
    <w:p>
      <w:r>
        <w:rPr>
          <w:b/>
          <w:u w:val="single"/>
        </w:rPr>
        <w:t xml:space="preserve">745311</w:t>
      </w:r>
    </w:p>
    <w:p>
      <w:r>
        <w:t xml:space="preserve">@RagnarBelial @barjanski hän voisi jopa katkaista matkapuhelinten kaapelit katkaistakseen haitallisen signaalin.</w:t>
      </w:r>
    </w:p>
    <w:p>
      <w:r>
        <w:rPr>
          <w:b/>
          <w:u w:val="single"/>
        </w:rPr>
        <w:t xml:space="preserve">745312</w:t>
      </w:r>
    </w:p>
    <w:p>
      <w:r>
        <w:t xml:space="preserve">MAGIC-kauneushoitola Ljubljanassa: klassinen pedikyyri ja kestolakkaus vain 18 eurolla. https://t.co/8T4NKc6doq https://t.co/8T4NKc6doq</w:t>
      </w:r>
    </w:p>
    <w:p>
      <w:r>
        <w:rPr>
          <w:b/>
          <w:u w:val="single"/>
        </w:rPr>
        <w:t xml:space="preserve">745313</w:t>
      </w:r>
    </w:p>
    <w:p>
      <w:r>
        <w:t xml:space="preserve">@organizacijaSDM @strankaSDS Kiitos @organizacijaSDM!</w:t>
        <w:br/>
        <w:t xml:space="preserve"> Mennään voittoon! Kuntamme, sen kehityksen ja edistyksen puolesta!</w:t>
        <w:br/>
        <w:t xml:space="preserve"> #YouthForChanges</w:t>
      </w:r>
    </w:p>
    <w:p>
      <w:r>
        <w:rPr>
          <w:b/>
          <w:u w:val="single"/>
        </w:rPr>
        <w:t xml:space="preserve">745314</w:t>
      </w:r>
    </w:p>
    <w:p>
      <w:r>
        <w:t xml:space="preserve">@mrevlje Sisaret = omahyväiset äidit, he eivät koskaan vastusta. Tämä herra tietää tarkalleen. Mutta korkeassa asemassa olevat sairaanhoitajat ovat korruptoituneita.</w:t>
      </w:r>
    </w:p>
    <w:p>
      <w:r>
        <w:rPr>
          <w:b/>
          <w:u w:val="single"/>
        </w:rPr>
        <w:t xml:space="preserve">745315</w:t>
      </w:r>
    </w:p>
    <w:p>
      <w:r>
        <w:t xml:space="preserve">DAMAGE: Katso, miten ennustaja Karin yrittää huijata sinua... Hänen verkkosivustollaan oleva tuote on itse asiassa... https://t.co/Wrlq2VaL8E ...</w:t>
      </w:r>
    </w:p>
    <w:p>
      <w:r>
        <w:rPr>
          <w:b/>
          <w:u w:val="single"/>
        </w:rPr>
        <w:t xml:space="preserve">745316</w:t>
      </w:r>
    </w:p>
    <w:p>
      <w:r>
        <w:t xml:space="preserve">Hän tietää parhaiten ! Gamat inpotenta!  Hyvin tehty Lucia! Olet meidän! https://t.co/5unl2xmvfd</w:t>
      </w:r>
    </w:p>
    <w:p>
      <w:r>
        <w:rPr>
          <w:b/>
          <w:u w:val="single"/>
        </w:rPr>
        <w:t xml:space="preserve">745317</w:t>
      </w:r>
    </w:p>
    <w:p>
      <w:r>
        <w:t xml:space="preserve">Demokratia ja totuus (pyöreän pöydän keskustelu kirjan julkistamisesta)</w:t>
        <w:br/>
        <w:t xml:space="preserve">https://t.co/gMSIbAGmNd https://t.co/gMSIbAGmNd</w:t>
      </w:r>
    </w:p>
    <w:p>
      <w:r>
        <w:rPr>
          <w:b/>
          <w:u w:val="single"/>
        </w:rPr>
        <w:t xml:space="preserve">745318</w:t>
      </w:r>
    </w:p>
    <w:p>
      <w:r>
        <w:t xml:space="preserve">@Mlinar72 @janezgecc @dragnslyr_ds @RobertHrovat En pitänyt Riflen leikkauksesta, mutta Carerra käytti chapsia.</w:t>
      </w:r>
    </w:p>
    <w:p>
      <w:r>
        <w:rPr>
          <w:b/>
          <w:u w:val="single"/>
        </w:rPr>
        <w:t xml:space="preserve">745319</w:t>
      </w:r>
    </w:p>
    <w:p>
      <w:r>
        <w:t xml:space="preserve">@miss0MFGspot Tämä hyppää hermoilleni. Eikä se ole koskaan valmis. Joku laittoi 10 tunnin version yt:hen.</w:t>
      </w:r>
    </w:p>
    <w:p>
      <w:r>
        <w:rPr>
          <w:b/>
          <w:u w:val="single"/>
        </w:rPr>
        <w:t xml:space="preserve">745320</w:t>
      </w:r>
    </w:p>
    <w:p>
      <w:r>
        <w:t xml:space="preserve">@AlanOrlic @pengovsky @multikultivator @jkmcnk @drfilomena Pois siitä vitun hämärästä kamerasta, vitun idiootti. @radiostudent™</w:t>
      </w:r>
    </w:p>
    <w:p>
      <w:r>
        <w:rPr>
          <w:b/>
          <w:u w:val="single"/>
        </w:rPr>
        <w:t xml:space="preserve">745321</w:t>
      </w:r>
    </w:p>
    <w:p>
      <w:r>
        <w:t xml:space="preserve">@peterjancic Cekuta on kulttuurintuntija. Siksi lait eivät koske häntä, aivan kuten ne eivät koske Prešeren-palkinnon voittajaa.</w:t>
      </w:r>
    </w:p>
    <w:p>
      <w:r>
        <w:rPr>
          <w:b/>
          <w:u w:val="single"/>
        </w:rPr>
        <w:t xml:space="preserve">745322</w:t>
      </w:r>
    </w:p>
    <w:p>
      <w:r>
        <w:t xml:space="preserve">Tyttö oli vasta 18-vuotias ja alkoi miettiä, mitä seksi tarkoittaa, joten hän meni kysymään isoäidiltään. Hän... https://t.co/VSGOyx2JIs</w:t>
      </w:r>
    </w:p>
    <w:p>
      <w:r>
        <w:rPr>
          <w:b/>
          <w:u w:val="single"/>
        </w:rPr>
        <w:t xml:space="preserve">745323</w:t>
      </w:r>
    </w:p>
    <w:p>
      <w:r>
        <w:t xml:space="preserve">@jozevolf Se oli silloin "meidän" yrityksemme, mutta nyt se on yksityinen. Voitto se on.  Helpompi/halvempi liimatuubi...</w:t>
      </w:r>
    </w:p>
    <w:p>
      <w:r>
        <w:rPr>
          <w:b/>
          <w:u w:val="single"/>
        </w:rPr>
        <w:t xml:space="preserve">745324</w:t>
      </w:r>
    </w:p>
    <w:p>
      <w:r>
        <w:t xml:space="preserve">Sotilaiden liiton tulisi vaatia, että tämä rikollinen Erjavec korvataan https://t.co/2A8K2gbok9</w:t>
      </w:r>
    </w:p>
    <w:p>
      <w:r>
        <w:rPr>
          <w:b/>
          <w:u w:val="single"/>
        </w:rPr>
        <w:t xml:space="preserve">745325</w:t>
      </w:r>
    </w:p>
    <w:p>
      <w:r>
        <w:t xml:space="preserve">Joka aamu tien päällä minua kohtaa vastapaahdettujen, ylikypsässä öljyssä paistettujen pomfriesien tuoksu.</w:t>
      </w:r>
    </w:p>
    <w:p>
      <w:r>
        <w:rPr>
          <w:b/>
          <w:u w:val="single"/>
        </w:rPr>
        <w:t xml:space="preserve">745326</w:t>
      </w:r>
    </w:p>
    <w:p>
      <w:r>
        <w:t xml:space="preserve">Eilen maksoin 5 euroa pienestä oluesta. Heillä ei ole aavistustakaan, kuinka halvalla he myivät sen minulle. Olisin antanut seitsemän tai jopa kymmenen. #hot</w:t>
      </w:r>
    </w:p>
    <w:p>
      <w:r>
        <w:rPr>
          <w:b/>
          <w:u w:val="single"/>
        </w:rPr>
        <w:t xml:space="preserve">745327</w:t>
      </w:r>
    </w:p>
    <w:p>
      <w:r>
        <w:t xml:space="preserve">@petrasovdat Niin paljon, että otin taksin lääkäriin. Jos olisin odottanut vielä 10 minuuttia, olisin voinut pyöräillä.</w:t>
      </w:r>
    </w:p>
    <w:p>
      <w:r>
        <w:rPr>
          <w:b/>
          <w:u w:val="single"/>
        </w:rPr>
        <w:t xml:space="preserve">745328</w:t>
      </w:r>
    </w:p>
    <w:p>
      <w:r>
        <w:t xml:space="preserve">@SuzanaLovec @Soba404 Jotta he eivät jäätyisi, kun he tulevat kotiin kultaisista tilauksista ja maalausnäyttelyiden avajaisista vessoissaan.</w:t>
      </w:r>
    </w:p>
    <w:p>
      <w:r>
        <w:rPr>
          <w:b/>
          <w:u w:val="single"/>
        </w:rPr>
        <w:t xml:space="preserve">745329</w:t>
      </w:r>
    </w:p>
    <w:p>
      <w:r>
        <w:t xml:space="preserve">@drVinkoGorenak @IPirkovic Kaikki on todella perseestä, jos SDS olisi vallassa suuren johtajan kanssa, olisimme syvästi kusessa!</w:t>
      </w:r>
    </w:p>
    <w:p>
      <w:r>
        <w:rPr>
          <w:b/>
          <w:u w:val="single"/>
        </w:rPr>
        <w:t xml:space="preserve">745330</w:t>
      </w:r>
    </w:p>
    <w:p>
      <w:r>
        <w:t xml:space="preserve">@surfon Tietenkin, tietenkin. "Liberaalien" piirejä koskevan twiittisi alta näet, kuinka moni heistä estää sinut.</w:t>
      </w:r>
    </w:p>
    <w:p>
      <w:r>
        <w:rPr>
          <w:b/>
          <w:u w:val="single"/>
        </w:rPr>
        <w:t xml:space="preserve">745331</w:t>
      </w:r>
    </w:p>
    <w:p>
      <w:r>
        <w:t xml:space="preserve">hiipii keittiöön, avaa jääkaapin, ottaa purkin esiin ja avaa sen välinpitämättömästi sekunnissa. ottaa kurkun, sulkee purkin, siivoaa ja lähtee.</w:t>
      </w:r>
    </w:p>
    <w:p>
      <w:r>
        <w:rPr>
          <w:b/>
          <w:u w:val="single"/>
        </w:rPr>
        <w:t xml:space="preserve">745332</w:t>
      </w:r>
    </w:p>
    <w:p>
      <w:r>
        <w:t xml:space="preserve">Uusi lentopallopuisto avataan varmasti vasta vaalien jälkeen https://t.co/muidxcCZHw #jebemummis #koper</w:t>
      </w:r>
    </w:p>
    <w:p>
      <w:r>
        <w:rPr>
          <w:b/>
          <w:u w:val="single"/>
        </w:rPr>
        <w:t xml:space="preserve">745333</w:t>
      </w:r>
    </w:p>
    <w:p>
      <w:r>
        <w:t xml:space="preserve">@Margu501 @Razkroj Sittemmin käsitykset naisista, valkoisista, ei-uskovista ja sivistyneisyydestä eivät ole kehittyneet parempaan suuntaan.</w:t>
      </w:r>
    </w:p>
    <w:p>
      <w:r>
        <w:rPr>
          <w:b/>
          <w:u w:val="single"/>
        </w:rPr>
        <w:t xml:space="preserve">745334</w:t>
      </w:r>
    </w:p>
    <w:p>
      <w:r>
        <w:t xml:space="preserve">@slozeleznice Onko Stadlerin uusissa matkustajajunissa myös juomavesiannostelijoita? #julkinen liikenne</w:t>
      </w:r>
    </w:p>
    <w:p>
      <w:r>
        <w:rPr>
          <w:b/>
          <w:u w:val="single"/>
        </w:rPr>
        <w:t xml:space="preserve">745335</w:t>
      </w:r>
    </w:p>
    <w:p>
      <w:r>
        <w:t xml:space="preserve">@surfon Päätä ensin, haluatko huutaa minulle vai ärsyttää minua. Mutta se on kultaa, koska se on kotitekoista, ja se ei ole totta. Katso esimerkiksi NLB:tä.</w:t>
      </w:r>
    </w:p>
    <w:p>
      <w:r>
        <w:rPr>
          <w:b/>
          <w:u w:val="single"/>
        </w:rPr>
        <w:t xml:space="preserve">745336</w:t>
      </w:r>
    </w:p>
    <w:p>
      <w:r>
        <w:t xml:space="preserve">Unkarilaisesta siasta valmistettua kinkkua voidaan kutsua myös Karstin kinkuksi https://t.co/le30BGFUu5</w:t>
      </w:r>
    </w:p>
    <w:p>
      <w:r>
        <w:rPr>
          <w:b/>
          <w:u w:val="single"/>
        </w:rPr>
        <w:t xml:space="preserve">745337</w:t>
      </w:r>
    </w:p>
    <w:p>
      <w:r>
        <w:t xml:space="preserve">Velenjen hautausmaa, defibrillaattori kuolemankammioiden vieressä. Viimeinen mahdollisuus paeta loppua. https://t.co/EToKdU7svJ</w:t>
      </w:r>
    </w:p>
    <w:p>
      <w:r>
        <w:rPr>
          <w:b/>
          <w:u w:val="single"/>
        </w:rPr>
        <w:t xml:space="preserve">745338</w:t>
      </w:r>
    </w:p>
    <w:p>
      <w:r>
        <w:t xml:space="preserve">@ZigaTurk Naamarit ovat ehdottomasti irtoamassa. Eikä ihmisten kasvoilta vaan poliittisten puolueiden kasvoilta, mikä on paljon pahempaa.</w:t>
      </w:r>
    </w:p>
    <w:p>
      <w:r>
        <w:rPr>
          <w:b/>
          <w:u w:val="single"/>
        </w:rPr>
        <w:t xml:space="preserve">745339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745340</w:t>
      </w:r>
    </w:p>
    <w:p>
      <w:r>
        <w:t xml:space="preserve">@rokschuster @rtvslo vain expresso on huonompi... ja italialainen putoaa melasta ja tappaa itsensä...</w:t>
      </w:r>
    </w:p>
    <w:p>
      <w:r>
        <w:rPr>
          <w:b/>
          <w:u w:val="single"/>
        </w:rPr>
        <w:t xml:space="preserve">745341</w:t>
      </w:r>
    </w:p>
    <w:p>
      <w:r>
        <w:t xml:space="preserve">@MarkoBukovec Peiteagentti? Salainen vinkkari preussilaisittain? Kireä kuin kanto!</w:t>
      </w:r>
    </w:p>
    <w:p>
      <w:r>
        <w:rPr>
          <w:b/>
          <w:u w:val="single"/>
        </w:rPr>
        <w:t xml:space="preserve">745342</w:t>
      </w:r>
    </w:p>
    <w:p>
      <w:r>
        <w:t xml:space="preserve">KUVAT: Perhepiknik houkuttelee monia perheitä puistoon - https://t.co/H7JwaUC0rV https://t.co/ovOazQrqa6 https://t.co/ovOazQrqa6</w:t>
      </w:r>
    </w:p>
    <w:p>
      <w:r>
        <w:rPr>
          <w:b/>
          <w:u w:val="single"/>
        </w:rPr>
        <w:t xml:space="preserve">745343</w:t>
      </w:r>
    </w:p>
    <w:p>
      <w:r>
        <w:t xml:space="preserve">@Matej_Klaric @MarkoPavlisic He maksavat jo nyt enemmän! Ja he saavat samat jonot! Ja te vasemmistolaiset olette todella ahneita olentoja!</w:t>
      </w:r>
    </w:p>
    <w:p>
      <w:r>
        <w:rPr>
          <w:b/>
          <w:u w:val="single"/>
        </w:rPr>
        <w:t xml:space="preserve">745344</w:t>
      </w:r>
    </w:p>
    <w:p>
      <w:r>
        <w:t xml:space="preserve">@zdajvem Klassinen JS-debilismi. Julkisen palvelun ainoa tehtävä on *palvelemaan* kansaa.</w:t>
        <w:br/>
        <w:br/>
        <w:t xml:space="preserve"> On kaksi ongelmaa: a) ylimielisyys ja b) tietämättömyys.</w:t>
      </w:r>
    </w:p>
    <w:p>
      <w:r>
        <w:rPr>
          <w:b/>
          <w:u w:val="single"/>
        </w:rPr>
        <w:t xml:space="preserve">745345</w:t>
      </w:r>
    </w:p>
    <w:p>
      <w:r>
        <w:t xml:space="preserve">Ei ole pahempaa kuin bussinkuljettajat autotallissa. Kotiin kiirehtiminen voi olla matkustajille tuskallista. 4G kaarteessa on vakio. #lpp</w:t>
      </w:r>
    </w:p>
    <w:p>
      <w:r>
        <w:rPr>
          <w:b/>
          <w:u w:val="single"/>
        </w:rPr>
        <w:t xml:space="preserve">745346</w:t>
      </w:r>
    </w:p>
    <w:p>
      <w:r>
        <w:t xml:space="preserve">@MatevzNyt sikapaimen on kiidätetty eduskuntaan maksamaan aiheuttamansa vahingot #goldenbringeri</w:t>
      </w:r>
    </w:p>
    <w:p>
      <w:r>
        <w:rPr>
          <w:b/>
          <w:u w:val="single"/>
        </w:rPr>
        <w:t xml:space="preserve">745347</w:t>
      </w:r>
    </w:p>
    <w:p>
      <w:r>
        <w:t xml:space="preserve">@aleksandertusek @KatarinaDbr @pengovsky Kaikki heistä :D #tosovsiblijnjafamilija</w:t>
      </w:r>
    </w:p>
    <w:p>
      <w:r>
        <w:rPr>
          <w:b/>
          <w:u w:val="single"/>
        </w:rPr>
        <w:t xml:space="preserve">745348</w:t>
      </w:r>
    </w:p>
    <w:p>
      <w:r>
        <w:t xml:space="preserve">@Jinxovje Twitter on mennyt mun mulkkuuni... aika jatkaa tätä treadia - Eletään tätä päivää! https://t.co/VIFlt2xjiH</w:t>
      </w:r>
    </w:p>
    <w:p>
      <w:r>
        <w:rPr>
          <w:b/>
          <w:u w:val="single"/>
        </w:rPr>
        <w:t xml:space="preserve">745349</w:t>
      </w:r>
    </w:p>
    <w:p>
      <w:r>
        <w:t xml:space="preserve">@JozeBiscak @MarkoPavlisic @Libertarec Olki on upotettu budjetin mediaosaan. https://t.co/3B2k2eLWdC</w:t>
      </w:r>
    </w:p>
    <w:p>
      <w:r>
        <w:rPr>
          <w:b/>
          <w:u w:val="single"/>
        </w:rPr>
        <w:t xml:space="preserve">745350</w:t>
      </w:r>
    </w:p>
    <w:p>
      <w:r>
        <w:t xml:space="preserve">@Bodem43 Puoli vuotta hiljaisuutta vaaleissa. jotka katsovat ja kuuntelevat heitä joka päivä. 😂</w:t>
      </w:r>
    </w:p>
    <w:p>
      <w:r>
        <w:rPr>
          <w:b/>
          <w:u w:val="single"/>
        </w:rPr>
        <w:t xml:space="preserve">745351</w:t>
      </w:r>
    </w:p>
    <w:p>
      <w:r>
        <w:t xml:space="preserve">@PCrtomir @neskoncna_laz @strankaSDS @TankoJoze Olen samaa mieltä. Tuskin! Eikä se kestä kauan. Tuollaisella syyttävällä skorpukilla. On hyvä, että olemme EU:ssa...</w:t>
      </w:r>
    </w:p>
    <w:p>
      <w:r>
        <w:rPr>
          <w:b/>
          <w:u w:val="single"/>
        </w:rPr>
        <w:t xml:space="preserve">745352</w:t>
      </w:r>
    </w:p>
    <w:p>
      <w:r>
        <w:t xml:space="preserve">@2sto7 @sivanosoroginja Sitä varten meidän on ensin tehtävä sloxit. Mutta olen samaa mieltä siitä, että tämä on järjetöntä.</w:t>
      </w:r>
    </w:p>
    <w:p>
      <w:r>
        <w:rPr>
          <w:b/>
          <w:u w:val="single"/>
        </w:rPr>
        <w:t xml:space="preserve">745353</w:t>
      </w:r>
    </w:p>
    <w:p>
      <w:r>
        <w:t xml:space="preserve">@Klino88 Mutta ketjun kaventaminen pidentää tässä tapauksessa vapaavaihde. Lisäksi Rotorin umotvor on hydraulinen. Unohda sähkö, on olemassa öljy.</w:t>
      </w:r>
    </w:p>
    <w:p>
      <w:r>
        <w:rPr>
          <w:b/>
          <w:u w:val="single"/>
        </w:rPr>
        <w:t xml:space="preserve">745354</w:t>
      </w:r>
    </w:p>
    <w:p>
      <w:r>
        <w:t xml:space="preserve">@Mr_professor Ja kun hän tulee kotiin, hän menee samaan kampaajalle #fejstfant ❤️</w:t>
      </w:r>
    </w:p>
    <w:p>
      <w:r>
        <w:rPr>
          <w:b/>
          <w:u w:val="single"/>
        </w:rPr>
        <w:t xml:space="preserve">745355</w:t>
      </w:r>
    </w:p>
    <w:p>
      <w:r>
        <w:t xml:space="preserve">Lämmin vastaanotto Socio Celjen monipolvisen keskuksen avajaisissa. Se on kahdeksas niistä 15 keskuksesta, jotka avaamme pian. https://t.co/zF1bGN3iIp.</w:t>
      </w:r>
    </w:p>
    <w:p>
      <w:r>
        <w:rPr>
          <w:b/>
          <w:u w:val="single"/>
        </w:rPr>
        <w:t xml:space="preserve">745356</w:t>
      </w:r>
    </w:p>
    <w:p>
      <w:r>
        <w:t xml:space="preserve">Huutaa jotain siansaksaa. Ilman meidän rahojamme nämä "taiteilijat" olisivat päätyneet sokeritehtaaseen myrkyn kanssa. https://t.co/savVczhzP6</w:t>
      </w:r>
    </w:p>
    <w:p>
      <w:r>
        <w:rPr>
          <w:b/>
          <w:u w:val="single"/>
        </w:rPr>
        <w:t xml:space="preserve">745357</w:t>
      </w:r>
    </w:p>
    <w:p>
      <w:r>
        <w:t xml:space="preserve">Poliisi uhkaa aseella kylän vartijoita, kun laittomat siirtolaiset kävelevät rauhallisesti ohi! https://t.co/OGyFBTezLS</w:t>
      </w:r>
    </w:p>
    <w:p>
      <w:r>
        <w:rPr>
          <w:b/>
          <w:u w:val="single"/>
        </w:rPr>
        <w:t xml:space="preserve">745358</w:t>
      </w:r>
    </w:p>
    <w:p>
      <w:r>
        <w:t xml:space="preserve">@GrilcNejc @Delo Puhumattakaan alamäistä. Kun tyttöystäväni sai kerran kenkää suoraan edessäni Mangartista, ajoin kuin vanha rouva.</w:t>
      </w:r>
    </w:p>
    <w:p>
      <w:r>
        <w:rPr>
          <w:b/>
          <w:u w:val="single"/>
        </w:rPr>
        <w:t xml:space="preserve">745359</w:t>
      </w:r>
    </w:p>
    <w:p>
      <w:r>
        <w:t xml:space="preserve">@darkob @KleStrom Katso itseäsi kuvassa, et ole tosissasi, olet Janša-militantti sateenkaari kädessään SDS:n puolesta. https://t.co/CaFqYzRQcq.</w:t>
      </w:r>
    </w:p>
    <w:p>
      <w:r>
        <w:rPr>
          <w:b/>
          <w:u w:val="single"/>
        </w:rPr>
        <w:t xml:space="preserve">745360</w:t>
      </w:r>
    </w:p>
    <w:p>
      <w:r>
        <w:t xml:space="preserve">@DrzavljanK Ota kylmä olut käteesi, mene varjoon, helleaalto vaikuttaa aivoihin liikaa.</w:t>
      </w:r>
    </w:p>
    <w:p>
      <w:r>
        <w:rPr>
          <w:b/>
          <w:u w:val="single"/>
        </w:rPr>
        <w:t xml:space="preserve">745361</w:t>
      </w:r>
    </w:p>
    <w:p>
      <w:r>
        <w:t xml:space="preserve">@PrometejDD Mielipidemittaajat kutsuvat tätä ilmiötä ujo-tekijäksi ja ovat havainneet sitä jo pitkään.</w:t>
      </w:r>
    </w:p>
    <w:p>
      <w:r>
        <w:rPr>
          <w:b/>
          <w:u w:val="single"/>
        </w:rPr>
        <w:t xml:space="preserve">745362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745363</w:t>
      </w:r>
    </w:p>
    <w:p>
      <w:r>
        <w:t xml:space="preserve">Mitä teet, jos naapurisi naarmuttaa autosi ja ajaa pois? Tiedät "silmämääräisesti" (eli auton perusteella), kuka tuo naapuri on.</w:t>
      </w:r>
    </w:p>
    <w:p>
      <w:r>
        <w:rPr>
          <w:b/>
          <w:u w:val="single"/>
        </w:rPr>
        <w:t xml:space="preserve">745364</w:t>
      </w:r>
    </w:p>
    <w:p>
      <w:r>
        <w:t xml:space="preserve">@alesernecl @strankaSDS @DomovinskaLiga Etkö sinä jäädyttänyt korviasi, jotta ne eivät palaisi, kun huudat koko ajan ....</w:t>
      </w:r>
    </w:p>
    <w:p>
      <w:r>
        <w:rPr>
          <w:b/>
          <w:u w:val="single"/>
        </w:rPr>
        <w:t xml:space="preserve">745365</w:t>
      </w:r>
    </w:p>
    <w:p>
      <w:r>
        <w:t xml:space="preserve">Tarkoitan, että kylmä suihku on mukava kesällä, mutta ei koskaan niin kuuma kuin suihku syksyn harmaudessa.</w:t>
      </w:r>
    </w:p>
    <w:p>
      <w:r>
        <w:rPr>
          <w:b/>
          <w:u w:val="single"/>
        </w:rPr>
        <w:t xml:space="preserve">745366</w:t>
      </w:r>
    </w:p>
    <w:p>
      <w:r>
        <w:t xml:space="preserve">@pongiSLO OH unelmajoukkue, vannon. Etenkin, jos muusissa käytetään smetanaa eikä pelkkää voita.</w:t>
      </w:r>
    </w:p>
    <w:p>
      <w:r>
        <w:rPr>
          <w:b/>
          <w:u w:val="single"/>
        </w:rPr>
        <w:t xml:space="preserve">745367</w:t>
      </w:r>
    </w:p>
    <w:p>
      <w:r>
        <w:t xml:space="preserve">Kauheat seuraukset ovat myös tulossa selvemmiksi: 40 kuollutta, 100 000 evakuoitua, 5700 rakennusta tuhoutunut. https://t.co/HSGNbbocoX (via @24ur_com)</w:t>
      </w:r>
    </w:p>
    <w:p>
      <w:r>
        <w:rPr>
          <w:b/>
          <w:u w:val="single"/>
        </w:rPr>
        <w:t xml:space="preserve">745368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745369</w:t>
      </w:r>
    </w:p>
    <w:p>
      <w:r>
        <w:t xml:space="preserve">@janeztu ja lisätään vielä, että suurin osa Biscivicin jälkeisistä oli ILMAN NAPPIA ja useimmissa niistä oli Janšan mainoksia.</w:t>
      </w:r>
    </w:p>
    <w:p>
      <w:r>
        <w:rPr>
          <w:b/>
          <w:u w:val="single"/>
        </w:rPr>
        <w:t xml:space="preserve">745370</w:t>
      </w:r>
    </w:p>
    <w:p>
      <w:r>
        <w:t xml:space="preserve">Käsipallo: Heikentynyt Ormož lähellä mutta kaukana pisteistä https://t.co/EPz53SZ2az</w:t>
      </w:r>
    </w:p>
    <w:p>
      <w:r>
        <w:rPr>
          <w:b/>
          <w:u w:val="single"/>
        </w:rPr>
        <w:t xml:space="preserve">745371</w:t>
      </w:r>
    </w:p>
    <w:p>
      <w:r>
        <w:t xml:space="preserve">@oscarstarejsi Todoricille ei olisi käynyt mitään, jos hän ei olisi huijannut mafiapankkeja, mutta ne olisivat halunneet rahansa takaisin.</w:t>
      </w:r>
    </w:p>
    <w:p>
      <w:r>
        <w:rPr>
          <w:b/>
          <w:u w:val="single"/>
        </w:rPr>
        <w:t xml:space="preserve">745372</w:t>
      </w:r>
    </w:p>
    <w:p>
      <w:r>
        <w:t xml:space="preserve">@Fitzroy1985 @TelekomSlo @policija_si Tietenkin hän alkoi tökkiä koskemattomia, ja he kävivät hänen kimppuunsa.Vodušek, tiedättehän, luotettava?!!</w:t>
      </w:r>
    </w:p>
    <w:p>
      <w:r>
        <w:rPr>
          <w:b/>
          <w:u w:val="single"/>
        </w:rPr>
        <w:t xml:space="preserve">745373</w:t>
      </w:r>
    </w:p>
    <w:p>
      <w:r>
        <w:t xml:space="preserve">@MatejPlevnik @scdtwister Edina parlmentarna. Niin kauan kuin hän on ainoa, ei ole mitään kruhanzaa oikein👎</w:t>
      </w:r>
    </w:p>
    <w:p>
      <w:r>
        <w:rPr>
          <w:b/>
          <w:u w:val="single"/>
        </w:rPr>
        <w:t xml:space="preserve">745374</w:t>
      </w:r>
    </w:p>
    <w:p>
      <w:r>
        <w:t xml:space="preserve">@Orleanska1 @jkmcnk ehkä totta ... Ja sitten pitää korjata vikoja tai parantaa paskan havaitsemista.</w:t>
      </w:r>
    </w:p>
    <w:p>
      <w:r>
        <w:rPr>
          <w:b/>
          <w:u w:val="single"/>
        </w:rPr>
        <w:t xml:space="preserve">745375</w:t>
      </w:r>
    </w:p>
    <w:p>
      <w:r>
        <w:t xml:space="preserve">@Centrifusion Maahanmuuttaja, värin mukaan... Ei ihme, että se on sellainen pogromi... Jos ne olisi tehty valkoisesta suklaasta, puolet olisi annettu anteeksi... 😉</w:t>
      </w:r>
    </w:p>
    <w:p>
      <w:r>
        <w:rPr>
          <w:b/>
          <w:u w:val="single"/>
        </w:rPr>
        <w:t xml:space="preserve">745376</w:t>
      </w:r>
    </w:p>
    <w:p>
      <w:r>
        <w:t xml:space="preserve">@cashkee Sinun suustasi jokaiseen slovenialaiseen sänkyyn :) ...vaikka ...suurin antiafrodisiaasi neljään vuoteen on tulossa ...futsalin MM-kisat :(</w:t>
      </w:r>
    </w:p>
    <w:p>
      <w:r>
        <w:rPr>
          <w:b/>
          <w:u w:val="single"/>
        </w:rPr>
        <w:t xml:space="preserve">745377</w:t>
      </w:r>
    </w:p>
    <w:p>
      <w:r>
        <w:t xml:space="preserve">Olympian vaikeasti saavutetun voiton kohokohdat Asiagossa: https://t.co/HYoiNMdIsk</w:t>
      </w:r>
    </w:p>
    <w:p>
      <w:r>
        <w:rPr>
          <w:b/>
          <w:u w:val="single"/>
        </w:rPr>
        <w:t xml:space="preserve">745378</w:t>
      </w:r>
    </w:p>
    <w:p>
      <w:r>
        <w:t xml:space="preserve">@LajnarEU En tiedä, mitä odotit, enkä ole kiinnostunut, koska joku, joka kirjoittaa minulle jotain a priori, näin, peukalollaan ... ei ole vakavasti otettava keskustelukumppani.</w:t>
      </w:r>
    </w:p>
    <w:p>
      <w:r>
        <w:rPr>
          <w:b/>
          <w:u w:val="single"/>
        </w:rPr>
        <w:t xml:space="preserve">745379</w:t>
      </w:r>
    </w:p>
    <w:p>
      <w:r>
        <w:t xml:space="preserve">Ne ehkäisevät ikääntymistä, vahvistavat aivoja ja torjuvat sairauksia. Ovatko ne usein ruokalistallanne? https://t.co/1oqHo9kAbv</w:t>
      </w:r>
    </w:p>
    <w:p>
      <w:r>
        <w:rPr>
          <w:b/>
          <w:u w:val="single"/>
        </w:rPr>
        <w:t xml:space="preserve">745380</w:t>
      </w:r>
    </w:p>
    <w:p>
      <w:r>
        <w:t xml:space="preserve">Psykopaateilla, jotka viisastelevat Twitterin sisällöstä, ei ole edes profiilia. Jos heillä olisi itseluottamusta, he esittäytyisivät.</w:t>
      </w:r>
    </w:p>
    <w:p>
      <w:r>
        <w:rPr>
          <w:b/>
          <w:u w:val="single"/>
        </w:rPr>
        <w:t xml:space="preserve">745381</w:t>
      </w:r>
    </w:p>
    <w:p>
      <w:r>
        <w:t xml:space="preserve">Maamme koillisosassa on myös yötaksipalvelu, jota tarjotaan tarpeen mukaan.</w:t>
      </w:r>
    </w:p>
    <w:p>
      <w:r>
        <w:rPr>
          <w:b/>
          <w:u w:val="single"/>
        </w:rPr>
        <w:t xml:space="preserve">745382</w:t>
      </w:r>
    </w:p>
    <w:p>
      <w:r>
        <w:t xml:space="preserve">Tunnistatko ilkikurisen pojan, jonka tunsimme laulajana muutama vuosi sitten ja joka nyt juontaa tosi-tv-ohjelmaa? https://t.co/lQcc0GsRkE</w:t>
      </w:r>
    </w:p>
    <w:p>
      <w:r>
        <w:rPr>
          <w:b/>
          <w:u w:val="single"/>
        </w:rPr>
        <w:t xml:space="preserve">745383</w:t>
      </w:r>
    </w:p>
    <w:p>
      <w:r>
        <w:t xml:space="preserve">@tsavenc Niitä ei tule lisää, koska meillä on liikaa lihavia lintuja. Tai kaikki voivat sekaantua kaikkeen...</w:t>
      </w:r>
    </w:p>
    <w:p>
      <w:r>
        <w:rPr>
          <w:b/>
          <w:u w:val="single"/>
        </w:rPr>
        <w:t xml:space="preserve">745384</w:t>
      </w:r>
    </w:p>
    <w:p>
      <w:r>
        <w:t xml:space="preserve">@Komentar_Dana Totta</w:t>
        <w:br/>
        <w:t xml:space="preserve">Hauskinta on, kun minulle vakuutetaan, että demokraatit ovat porvariston vasemmisto. Ainoastaan äärimmäisestä oikeasta vasemmalle.</w:t>
      </w:r>
    </w:p>
    <w:p>
      <w:r>
        <w:rPr>
          <w:b/>
          <w:u w:val="single"/>
        </w:rPr>
        <w:t xml:space="preserve">745385</w:t>
      </w:r>
    </w:p>
    <w:p>
      <w:r>
        <w:t xml:space="preserve">@MissPiggy2373 tämä yksi pian on nussinut minua tasan 2 kuukautta...amapk BO! Se on tärkein asia, se on aina uudistumista!</w:t>
      </w:r>
    </w:p>
    <w:p>
      <w:r>
        <w:rPr>
          <w:b/>
          <w:u w:val="single"/>
        </w:rPr>
        <w:t xml:space="preserve">745386</w:t>
      </w:r>
    </w:p>
    <w:p>
      <w:r>
        <w:t xml:space="preserve">Hyvää huomenta. Tiet ja jalkakäytävät ovat kuivia ja hiekoitettu. Joten ryhdytään töihin 😂</w:t>
      </w:r>
    </w:p>
    <w:p>
      <w:r>
        <w:rPr>
          <w:b/>
          <w:u w:val="single"/>
        </w:rPr>
        <w:t xml:space="preserve">745387</w:t>
      </w:r>
    </w:p>
    <w:p>
      <w:r>
        <w:t xml:space="preserve">@yrennia1 @SPusnar @BmMehle Itsenäinen valtio oli hiekkaa silmissä kommunismin ylläpitämiseksi.</w:t>
      </w:r>
    </w:p>
    <w:p>
      <w:r>
        <w:rPr>
          <w:b/>
          <w:u w:val="single"/>
        </w:rPr>
        <w:t xml:space="preserve">745388</w:t>
      </w:r>
    </w:p>
    <w:p>
      <w:r>
        <w:t xml:space="preserve">Bledin kalleimmat kiinteistöt: Otmar Zorn ja kiinalaiset ostavat https://t.co/x6iKdOwoOE</w:t>
      </w:r>
    </w:p>
    <w:p>
      <w:r>
        <w:rPr>
          <w:b/>
          <w:u w:val="single"/>
        </w:rPr>
        <w:t xml:space="preserve">745389</w:t>
      </w:r>
    </w:p>
    <w:p>
      <w:r>
        <w:t xml:space="preserve">@OranjeSwaeltjie @MitjaIrsic Israelilla ei tunnusteta olevan oikeutta puolustautua kotimaisia terroristeja vastaan.</w:t>
      </w:r>
    </w:p>
    <w:p>
      <w:r>
        <w:rPr>
          <w:b/>
          <w:u w:val="single"/>
        </w:rPr>
        <w:t xml:space="preserve">745390</w:t>
      </w:r>
    </w:p>
    <w:p>
      <w:r>
        <w:t xml:space="preserve">@Libertarec @crico111 Nämä sukupuolikiintiöt ovat jälleen yksi Slovenian lain järjettömyys... Lukemattomista...</w:t>
      </w:r>
    </w:p>
    <w:p>
      <w:r>
        <w:rPr>
          <w:b/>
          <w:u w:val="single"/>
        </w:rPr>
        <w:t xml:space="preserve">745391</w:t>
      </w:r>
    </w:p>
    <w:p>
      <w:r>
        <w:t xml:space="preserve">@_Kreso_ Mutta heitä vastaan ei voi voittaa. Kieltää heidät LV:stä, sivuuttaa heidät lehdistötilaisuuksissa ja käskeä heitä painumaan vittuun.</w:t>
      </w:r>
    </w:p>
    <w:p>
      <w:r>
        <w:rPr>
          <w:b/>
          <w:u w:val="single"/>
        </w:rPr>
        <w:t xml:space="preserve">745392</w:t>
      </w:r>
    </w:p>
    <w:p>
      <w:r>
        <w:t xml:space="preserve">@galar Maassamme posttraumaattista stressiä säännellään lailla, mutta paluuta hidastetaan, koska on hyvin stressaavaa tulla erotetuksi sijaisvanhemman luota....</w:t>
      </w:r>
    </w:p>
    <w:p>
      <w:r>
        <w:rPr>
          <w:b/>
          <w:u w:val="single"/>
        </w:rPr>
        <w:t xml:space="preserve">745393</w:t>
      </w:r>
    </w:p>
    <w:p>
      <w:r>
        <w:t xml:space="preserve">Ammattiliitot puolustavat sitä, mitä vasemmistopuolue ja SD eivät puolustaneet DZ:s</w:t>
        <w:br/>
        <w:t xml:space="preserve">https://t.co/csKsj9kC3X https://t.co/csKsj9kC3X https://t.co/csKsj9kC3X</w:t>
      </w:r>
    </w:p>
    <w:p>
      <w:r>
        <w:rPr>
          <w:b/>
          <w:u w:val="single"/>
        </w:rPr>
        <w:t xml:space="preserve">745394</w:t>
      </w:r>
    </w:p>
    <w:p>
      <w:r>
        <w:t xml:space="preserve">#newback Tonin pyörittäisi terveydenhuoltoa yrityksen kautta..... konkurssit olisivat valloillaan, mutta potilaat?</w:t>
      </w:r>
    </w:p>
    <w:p>
      <w:r>
        <w:rPr>
          <w:b/>
          <w:u w:val="single"/>
        </w:rPr>
        <w:t xml:space="preserve">745395</w:t>
      </w:r>
    </w:p>
    <w:p>
      <w:r>
        <w:t xml:space="preserve">@RevijaReporter Hän on ollut töissä jo pitkään - nimittäin tuhoamassa valtiota. Jos lampaat haluavat sitä, he äänestävät tuhoajia. On olemassa vaihtoehto - SDS:n oppositio!</w:t>
      </w:r>
    </w:p>
    <w:p>
      <w:r>
        <w:rPr>
          <w:b/>
          <w:u w:val="single"/>
        </w:rPr>
        <w:t xml:space="preserve">745396</w:t>
      </w:r>
    </w:p>
    <w:p>
      <w:r>
        <w:t xml:space="preserve">Matkailijoiden määrä kasvaa, koska ihmisten on täytettävä Instagram-kuvansa. #instaturistit</w:t>
      </w:r>
    </w:p>
    <w:p>
      <w:r>
        <w:rPr>
          <w:b/>
          <w:u w:val="single"/>
        </w:rPr>
        <w:t xml:space="preserve">745397</w:t>
      </w:r>
    </w:p>
    <w:p>
      <w:r>
        <w:t xml:space="preserve">@majsanom @cikibucka @BojanPozar Helena @majsanom , siirrä kohdetta, ammut itseäsi polveen.</w:t>
      </w:r>
    </w:p>
    <w:p>
      <w:r>
        <w:rPr>
          <w:b/>
          <w:u w:val="single"/>
        </w:rPr>
        <w:t xml:space="preserve">745398</w:t>
      </w:r>
    </w:p>
    <w:p>
      <w:r>
        <w:t xml:space="preserve">Voit puhua. Et todellakaan voi puhua minulle tuohon sävyyn. https://t.co/xfyE2DUI9W.</w:t>
      </w:r>
    </w:p>
    <w:p>
      <w:r>
        <w:rPr>
          <w:b/>
          <w:u w:val="single"/>
        </w:rPr>
        <w:t xml:space="preserve">745399</w:t>
      </w:r>
    </w:p>
    <w:p>
      <w:r>
        <w:t xml:space="preserve">100 vuotta maapallon yleisimmän aseen isän syntymästä. https://t.co/qKCdz42wV4</w:t>
      </w:r>
    </w:p>
    <w:p>
      <w:r>
        <w:rPr>
          <w:b/>
          <w:u w:val="single"/>
        </w:rPr>
        <w:t xml:space="preserve">745400</w:t>
      </w:r>
    </w:p>
    <w:p>
      <w:r>
        <w:t xml:space="preserve">"Mitä hän nyt häpeää sanoa, ajattelin jo aiemmin!" Kun kaveri haluaa saada tytöt raskaaksi 😂</w:t>
      </w:r>
    </w:p>
    <w:p>
      <w:r>
        <w:rPr>
          <w:b/>
          <w:u w:val="single"/>
        </w:rPr>
        <w:t xml:space="preserve">745401</w:t>
      </w:r>
    </w:p>
    <w:p>
      <w:r>
        <w:t xml:space="preserve">@nkolimpija maali @nsmura_ms vastaan on maalivahdin liike, joka on nähty monta kertaa ja jota nyt peitellään. Harmi.</w:t>
      </w:r>
    </w:p>
    <w:p>
      <w:r>
        <w:rPr>
          <w:b/>
          <w:u w:val="single"/>
        </w:rPr>
        <w:t xml:space="preserve">745402</w:t>
      </w:r>
    </w:p>
    <w:p>
      <w:r>
        <w:t xml:space="preserve">Hauskinta eilisessä oli se, että Saksan maalivahti voi valittaa tuomareiden päätöksestä, mutta meidän liittomme ei voi.</w:t>
      </w:r>
    </w:p>
    <w:p>
      <w:r>
        <w:rPr>
          <w:b/>
          <w:u w:val="single"/>
        </w:rPr>
        <w:t xml:space="preserve">745403</w:t>
      </w:r>
    </w:p>
    <w:p>
      <w:r>
        <w:t xml:space="preserve">@InterestingSci1 En uskaltaisi ajaa kiiloja tähän ohueen kivikerrokseen!!!</w:t>
      </w:r>
    </w:p>
    <w:p>
      <w:r>
        <w:rPr>
          <w:b/>
          <w:u w:val="single"/>
        </w:rPr>
        <w:t xml:space="preserve">745404</w:t>
      </w:r>
    </w:p>
    <w:p>
      <w:r>
        <w:br/>
        <w:t xml:space="preserve"> Olisin pahoillani tästä ottelusta, jos en olisi katsonut sitä. hullua.</w:t>
        <w:br/>
        <w:t xml:space="preserve">bravo nole!!!</w:t>
      </w:r>
    </w:p>
    <w:p>
      <w:r>
        <w:rPr>
          <w:b/>
          <w:u w:val="single"/>
        </w:rPr>
        <w:t xml:space="preserve">745405</w:t>
      </w:r>
    </w:p>
    <w:p>
      <w:r>
        <w:t xml:space="preserve">Oikealla puolella Kovšca onnistui kättelemään kaikki .... Uršić on jo kahden päivän ajan jankuttanut, että se on ilo 😂😂😂😂 ...</w:t>
      </w:r>
    </w:p>
    <w:p>
      <w:r>
        <w:rPr>
          <w:b/>
          <w:u w:val="single"/>
        </w:rPr>
        <w:t xml:space="preserve">745406</w:t>
      </w:r>
    </w:p>
    <w:p>
      <w:r>
        <w:t xml:space="preserve">@JakaRacman007 kommunikoida normaalisti ja käsiteltävänä olevasta aiheesta, ei henkilökohtaisella tasolla... arvioi sinä itse, minä arvioin itse.</w:t>
      </w:r>
    </w:p>
    <w:p>
      <w:r>
        <w:rPr>
          <w:b/>
          <w:u w:val="single"/>
        </w:rPr>
        <w:t xml:space="preserve">745407</w:t>
      </w:r>
    </w:p>
    <w:p>
      <w:r>
        <w:t xml:space="preserve">@Gicek007 @EPameten Taiteellinen vapaus. Ei se minua haittaa. Aivan kuten minua ei haittaisi, jos sitä näyttelisi valkoinen punapää tai sinisilmäinen blondi.</w:t>
      </w:r>
    </w:p>
    <w:p>
      <w:r>
        <w:rPr>
          <w:b/>
          <w:u w:val="single"/>
        </w:rPr>
        <w:t xml:space="preserve">745408</w:t>
      </w:r>
    </w:p>
    <w:p>
      <w:r>
        <w:t xml:space="preserve">@Adornoisdead teillä oli aikoinaan erittäin mukava Goriška vrtnice -faniryhmä.</w:t>
      </w:r>
    </w:p>
    <w:p>
      <w:r>
        <w:rPr>
          <w:b/>
          <w:u w:val="single"/>
        </w:rPr>
        <w:t xml:space="preserve">745409</w:t>
      </w:r>
    </w:p>
    <w:p>
      <w:r>
        <w:t xml:space="preserve">Varastotilaa kellarissa 35.000 € http://t.co/cmm3XlKm3W #huutokauppa #varasto</w:t>
      </w:r>
    </w:p>
    <w:p>
      <w:r>
        <w:rPr>
          <w:b/>
          <w:u w:val="single"/>
        </w:rPr>
        <w:t xml:space="preserve">745410</w:t>
      </w:r>
    </w:p>
    <w:p>
      <w:r>
        <w:t xml:space="preserve">huomenna kanssasi 15-20h Patricia Pie tuon uusia mekkoja Bombaz ambulanssi.</w:t>
        <w:br/>
        <w:t xml:space="preserve">klo 17h liittyä minuun</w:t>
        <w:br/>
        <w:t xml:space="preserve">Simona Kogovšek</w:t>
      </w:r>
    </w:p>
    <w:p>
      <w:r>
        <w:rPr>
          <w:b/>
          <w:u w:val="single"/>
        </w:rPr>
        <w:t xml:space="preserve">745411</w:t>
      </w:r>
    </w:p>
    <w:p>
      <w:r>
        <w:t xml:space="preserve">@MajaSimoneti Ympyrän sisäosa poistetaan ja reikää suurennetaan. Ehkä he eivät tosiaankaan ajatelleet asiaa tarpeeksi tarkkaan, mutta ei kai kaikki ole vielä menetetty ;):</w:t>
      </w:r>
    </w:p>
    <w:p>
      <w:r>
        <w:rPr>
          <w:b/>
          <w:u w:val="single"/>
        </w:rPr>
        <w:t xml:space="preserve">745412</w:t>
      </w:r>
    </w:p>
    <w:p>
      <w:r>
        <w:t xml:space="preserve">Sosialistit eivät koskaan päästä irti rahasta!!! Se on kettu kookospähkinäpuussa. Kaikki mihin he koskettavat muuttuu paskaksi https://t.co/CmEXdnJ2e3</w:t>
      </w:r>
    </w:p>
    <w:p>
      <w:r>
        <w:rPr>
          <w:b/>
          <w:u w:val="single"/>
        </w:rPr>
        <w:t xml:space="preserve">745413</w:t>
      </w:r>
    </w:p>
    <w:p>
      <w:r>
        <w:t xml:space="preserve">@MitjaBlazic Nuoret lohikäärmeet...heh, eikö yksi heistä saattanut erään siveettömän ticon seuraavaan maailmaan?!</w:t>
      </w:r>
    </w:p>
    <w:p>
      <w:r>
        <w:rPr>
          <w:b/>
          <w:u w:val="single"/>
        </w:rPr>
        <w:t xml:space="preserve">745414</w:t>
      </w:r>
    </w:p>
    <w:p>
      <w:r>
        <w:t xml:space="preserve">Miksi olet vihainen kirkon pedofiliasta? Kirkko tekee parhaansa lisätäkseen syntyvyyttä. #multifail</w:t>
      </w:r>
    </w:p>
    <w:p>
      <w:r>
        <w:rPr>
          <w:b/>
          <w:u w:val="single"/>
        </w:rPr>
        <w:t xml:space="preserve">745415</w:t>
      </w:r>
    </w:p>
    <w:p>
      <w:r>
        <w:t xml:space="preserve">@tilen @klaudi777 hmmm...mielenkiintoista ...jopa oikein se tehtiin...ei paitsio...#24 seisoo lähempänä maalia kuin takana...</w:t>
      </w:r>
    </w:p>
    <w:p>
      <w:r>
        <w:rPr>
          <w:b/>
          <w:u w:val="single"/>
        </w:rPr>
        <w:t xml:space="preserve">745416</w:t>
      </w:r>
    </w:p>
    <w:p>
      <w:r>
        <w:t xml:space="preserve">Belgia puolivoimalla Venäjää vastaan, Puola voitti ja Slovenia ei hävinnyt. Hienoa.</w:t>
      </w:r>
    </w:p>
    <w:p>
      <w:r>
        <w:rPr>
          <w:b/>
          <w:u w:val="single"/>
        </w:rPr>
        <w:t xml:space="preserve">745417</w:t>
      </w:r>
    </w:p>
    <w:p>
      <w:r>
        <w:t xml:space="preserve">@KorsikaB Hän on oikeassa. Miksi hän hengailee vanhojen ja höpöttävien ämmien kanssa 😜.</w:t>
      </w:r>
    </w:p>
    <w:p>
      <w:r>
        <w:rPr>
          <w:b/>
          <w:u w:val="single"/>
        </w:rPr>
        <w:t xml:space="preserve">745418</w:t>
      </w:r>
    </w:p>
    <w:p>
      <w:r>
        <w:t xml:space="preserve">Kommunistit käyttivät haukkoja vallankumouksellisissa asioissaan https://t.co/X7ZbY5Bbhi via @Časnik</w:t>
      </w:r>
    </w:p>
    <w:p>
      <w:r>
        <w:rPr>
          <w:b/>
          <w:u w:val="single"/>
        </w:rPr>
        <w:t xml:space="preserve">745419</w:t>
      </w:r>
    </w:p>
    <w:p>
      <w:r>
        <w:t xml:space="preserve">@Matej3_14159nta @romunov Sinun on soitettava heille ja heidän on aktivoitava sinut jotenkin ja sinun on raiskattava joitakin smsejä.</w:t>
      </w:r>
    </w:p>
    <w:p>
      <w:r>
        <w:rPr>
          <w:b/>
          <w:u w:val="single"/>
        </w:rPr>
        <w:t xml:space="preserve">745420</w:t>
      </w:r>
    </w:p>
    <w:p>
      <w:r>
        <w:t xml:space="preserve">@Adornoisdead Kaikki on lunta. Olemme täällä kiduttamassa itseämme hiihtämisen sijaan. Mondeno, kryptovaluuttojen kanssa, unalienated.</w:t>
      </w:r>
    </w:p>
    <w:p>
      <w:r>
        <w:rPr>
          <w:b/>
          <w:u w:val="single"/>
        </w:rPr>
        <w:t xml:space="preserve">745421</w:t>
      </w:r>
    </w:p>
    <w:p>
      <w:r>
        <w:t xml:space="preserve">@JozeBiscak @VaneGosnik Miten, kommunistit liukuvat aina ohi ja häpeilemättä, jopa alastonkuvat nauravat heille.</w:t>
      </w:r>
    </w:p>
    <w:p>
      <w:r>
        <w:rPr>
          <w:b/>
          <w:u w:val="single"/>
        </w:rPr>
        <w:t xml:space="preserve">745422</w:t>
      </w:r>
    </w:p>
    <w:p>
      <w:r>
        <w:t xml:space="preserve">@AlpinePatriot @petra_jansa kysyykö kukaan edes kuinka lukutaitoisia nämä vaenostnikovin palvelijat ovat?</w:t>
      </w:r>
    </w:p>
    <w:p>
      <w:r>
        <w:rPr>
          <w:b/>
          <w:u w:val="single"/>
        </w:rPr>
        <w:t xml:space="preserve">745423</w:t>
      </w:r>
    </w:p>
    <w:p>
      <w:r>
        <w:t xml:space="preserve">Ja sitten he toistavat samaa paskaa. Eivätkö he tiedä, vai johtavatko he tarkoituksella harhaan? https://t.co/bscNxwOAUQ.</w:t>
      </w:r>
    </w:p>
    <w:p>
      <w:r>
        <w:rPr>
          <w:b/>
          <w:u w:val="single"/>
        </w:rPr>
        <w:t xml:space="preserve">745424</w:t>
      </w:r>
    </w:p>
    <w:p>
      <w:r>
        <w:t xml:space="preserve">Kurkkunaamio, kylpy väsyneille jaloille ja resepti kiiltäville hiuksille</w:t>
        <w:br/>
        <w:br/>
        <w:t xml:space="preserve">https://t.co/BiAMGDTw5S https://t.co/rgWMkWeBwY https://t.co/rgWMkWeBwY</w:t>
      </w:r>
    </w:p>
    <w:p>
      <w:r>
        <w:rPr>
          <w:b/>
          <w:u w:val="single"/>
        </w:rPr>
        <w:t xml:space="preserve">745425</w:t>
      </w:r>
    </w:p>
    <w:p>
      <w:r>
        <w:t xml:space="preserve">@AntonPeinkiher Qwapajto asia, asia, että @MORiS4ever ja Krko voitti kolmannen armeijan Euroopassa.</w:t>
      </w:r>
    </w:p>
    <w:p>
      <w:r>
        <w:rPr>
          <w:b/>
          <w:u w:val="single"/>
        </w:rPr>
        <w:t xml:space="preserve">745426</w:t>
      </w:r>
    </w:p>
    <w:p>
      <w:r>
        <w:t xml:space="preserve">@apocalypsedone @PreglArjan Se olet sinä, Arjan, tunnetuin Racun-myönteisten rahojen Twitter-nielijä! Lp!</w:t>
      </w:r>
    </w:p>
    <w:p>
      <w:r>
        <w:rPr>
          <w:b/>
          <w:u w:val="single"/>
        </w:rPr>
        <w:t xml:space="preserve">745427</w:t>
      </w:r>
    </w:p>
    <w:p>
      <w:r>
        <w:t xml:space="preserve">@duduiSantiago Koska metsä ei tee mitään pojille, ellet pukeudu Punahilkkaan. Siitä sudet ovat vihaisia. 😉😁</w:t>
      </w:r>
    </w:p>
    <w:p>
      <w:r>
        <w:rPr>
          <w:b/>
          <w:u w:val="single"/>
        </w:rPr>
        <w:t xml:space="preserve">745428</w:t>
      </w:r>
    </w:p>
    <w:p>
      <w:r>
        <w:t xml:space="preserve">@slovenistan Mikä skandaali olisi, jos hänellä olisi solmio, jossa on Slovenian vaakuna.</w:t>
      </w:r>
    </w:p>
    <w:p>
      <w:r>
        <w:rPr>
          <w:b/>
          <w:u w:val="single"/>
        </w:rPr>
        <w:t xml:space="preserve">745429</w:t>
      </w:r>
    </w:p>
    <w:p>
      <w:r>
        <w:t xml:space="preserve">@SpletnaMladina Psykopaatit eivät tunne häpeää, heidät on saatava pelkäämään oman perseensä ja päänsä puolesta.</w:t>
        <w:br/>
        <w:br/>
        <w:t xml:space="preserve"> Bong</w:t>
      </w:r>
    </w:p>
    <w:p>
      <w:r>
        <w:rPr>
          <w:b/>
          <w:u w:val="single"/>
        </w:rPr>
        <w:t xml:space="preserve">745430</w:t>
      </w:r>
    </w:p>
    <w:p>
      <w:r>
        <w:t xml:space="preserve">@Nova24TV @JJansaSDS Cerar Sinun on parempi kaivaa slovenialaisia eläkeläisiä ja löytää ero (varastettu) 56,63% ja 100% eläkkeen välillä.</w:t>
      </w:r>
    </w:p>
    <w:p>
      <w:r>
        <w:rPr>
          <w:b/>
          <w:u w:val="single"/>
        </w:rPr>
        <w:t xml:space="preserve">745431</w:t>
      </w:r>
    </w:p>
    <w:p>
      <w:r>
        <w:t xml:space="preserve">@ciro_ciril Etkö sinä ole se, joka on vielä vähän pois päältä? Punaisten olisi pyydettävä anteeksi laittomasti surmattujen omaisilta.</w:t>
      </w:r>
    </w:p>
    <w:p>
      <w:r>
        <w:rPr>
          <w:b/>
          <w:u w:val="single"/>
        </w:rPr>
        <w:t xml:space="preserve">745432</w:t>
      </w:r>
    </w:p>
    <w:p>
      <w:r>
        <w:t xml:space="preserve">@ToneMartinjak @Japreva Tämän laskelman laatijan pitäisi pysytellä toisella alalla, koska hän ei ymmärrä numeroita.</w:t>
      </w:r>
    </w:p>
    <w:p>
      <w:r>
        <w:rPr>
          <w:b/>
          <w:u w:val="single"/>
        </w:rPr>
        <w:t xml:space="preserve">745433</w:t>
      </w:r>
    </w:p>
    <w:p>
      <w:r>
        <w:t xml:space="preserve">@gfajdi @xmp125a @Mateja_Rose Täällä ja siellä työnantajat joskus kirjoittavat palkan määrän ...</w:t>
      </w:r>
    </w:p>
    <w:p>
      <w:r>
        <w:rPr>
          <w:b/>
          <w:u w:val="single"/>
        </w:rPr>
        <w:t xml:space="preserve">745434</w:t>
      </w:r>
    </w:p>
    <w:p>
      <w:r>
        <w:t xml:space="preserve">Terapeutti Tomislav Kuljis: Vain kokonaisena voimme rakastaa täysin https://t.co/3uv42044dT https://t.co/TPQxZchf1Y</w:t>
      </w:r>
    </w:p>
    <w:p>
      <w:r>
        <w:rPr>
          <w:b/>
          <w:u w:val="single"/>
        </w:rPr>
        <w:t xml:space="preserve">745435</w:t>
      </w:r>
    </w:p>
    <w:p>
      <w:r>
        <w:t xml:space="preserve">Aivoja on vähän sellaisissa mielissä, jotka ovat liian vasemmalla. https://t.co/Tm9lHJGJav</w:t>
      </w:r>
    </w:p>
    <w:p>
      <w:r>
        <w:rPr>
          <w:b/>
          <w:u w:val="single"/>
        </w:rPr>
        <w:t xml:space="preserve">745436</w:t>
      </w:r>
    </w:p>
    <w:p>
      <w:r>
        <w:t xml:space="preserve">Valvontakampanjan jälkeinen tarkastus: Lähes viidennes rakennuksista on laittomia https://t.co/Ecmhgvg60r</w:t>
      </w:r>
    </w:p>
    <w:p>
      <w:r>
        <w:rPr>
          <w:b/>
          <w:u w:val="single"/>
        </w:rPr>
        <w:t xml:space="preserve">745437</w:t>
      </w:r>
    </w:p>
    <w:p>
      <w:r>
        <w:t xml:space="preserve">@karmennovak 15 vuotta, leivoin hampurilaisia ja ranskalaisia yö- ja päiväsaikaan (pe-su), vuoroni päättyi klo 21, koska olin vielä alaikäinen 😅</w:t>
      </w:r>
    </w:p>
    <w:p>
      <w:r>
        <w:rPr>
          <w:b/>
          <w:u w:val="single"/>
        </w:rPr>
        <w:t xml:space="preserve">745438</w:t>
      </w:r>
    </w:p>
    <w:p>
      <w:r>
        <w:t xml:space="preserve">Kaikki karnevaalien juhlijat ovat tervetulleita karnevaaleihin rasvaperjantaina klo 18.00 Mojstranan Železnkin kapakkaan! https://t.co/IyaXGDTTen</w:t>
      </w:r>
    </w:p>
    <w:p>
      <w:r>
        <w:rPr>
          <w:b/>
          <w:u w:val="single"/>
        </w:rPr>
        <w:t xml:space="preserve">745439</w:t>
      </w:r>
    </w:p>
    <w:p>
      <w:r>
        <w:t xml:space="preserve">@crico111 Luoja tietää, mistä tämä on peräisin... mutta tiedän, että kasvatat tätä roskaväkeä vielä pitkään ja keräät korkkeja omille lapsillesi.</w:t>
      </w:r>
    </w:p>
    <w:p>
      <w:r>
        <w:rPr>
          <w:b/>
          <w:u w:val="single"/>
        </w:rPr>
        <w:t xml:space="preserve">745440</w:t>
      </w:r>
    </w:p>
    <w:p>
      <w:r>
        <w:t xml:space="preserve">@drfilomena @radio_kaos On "siisti", vastuullinen työ ja Radio Kaosin kulissien takana. Se on hieman paradoksaalista.🤣</w:t>
      </w:r>
    </w:p>
    <w:p>
      <w:r>
        <w:rPr>
          <w:b/>
          <w:u w:val="single"/>
        </w:rPr>
        <w:t xml:space="preserve">745441</w:t>
      </w:r>
    </w:p>
    <w:p>
      <w:r>
        <w:t xml:space="preserve">@tinncu Näyttää ensisilmäyksellä sillalta.</w:t>
        <w:br/>
        <w:t xml:space="preserve"> Olen tosin hieman huolissani sitä katsellessani, kun otetaan huomioon, että Lj:ssä ei ole niin sumuista kuin sananmukaisesti suossa ;)</w:t>
      </w:r>
    </w:p>
    <w:p>
      <w:r>
        <w:rPr>
          <w:b/>
          <w:u w:val="single"/>
        </w:rPr>
        <w:t xml:space="preserve">745442</w:t>
      </w:r>
    </w:p>
    <w:p>
      <w:r>
        <w:t xml:space="preserve">Jotain kaikille perunan ystäville ...</w:t>
        <w:t xml:space="preserve">ja juustokumina ;)</w:t>
        <w:br/>
        <w:br/>
        <w:t xml:space="preserve">#gustpikasi https://t.co/hTP5nQRX8h</w:t>
      </w:r>
    </w:p>
    <w:p>
      <w:r>
        <w:rPr>
          <w:b/>
          <w:u w:val="single"/>
        </w:rPr>
        <w:t xml:space="preserve">745443</w:t>
      </w:r>
    </w:p>
    <w:p>
      <w:r>
        <w:t xml:space="preserve">@Jaka__Dolinar @SamoGlavan Erityisesti uimahalleissa on käytettävä mustia lakanoita, koska valot ovat niin pirun voimakkaat. 😈😈😈</w:t>
      </w:r>
    </w:p>
    <w:p>
      <w:r>
        <w:rPr>
          <w:b/>
          <w:u w:val="single"/>
        </w:rPr>
        <w:t xml:space="preserve">745444</w:t>
      </w:r>
    </w:p>
    <w:p>
      <w:r>
        <w:t xml:space="preserve">@ISterbenc @Medeja_7 @altSaulin @free_RTV @jolandabuh @zostko Koko maa on sirkus, joka tarkoittaa, että tarvitsemme klovnia.</w:t>
      </w:r>
    </w:p>
    <w:p>
      <w:r>
        <w:rPr>
          <w:b/>
          <w:u w:val="single"/>
        </w:rPr>
        <w:t xml:space="preserve">745445</w:t>
      </w:r>
    </w:p>
    <w:p>
      <w:r>
        <w:t xml:space="preserve">tuo parhaat ystäväsi ja vanhempasi juhliin https://t.co/VAQ6pGlEfx</w:t>
      </w:r>
    </w:p>
    <w:p>
      <w:r>
        <w:rPr>
          <w:b/>
          <w:u w:val="single"/>
        </w:rPr>
        <w:t xml:space="preserve">745446</w:t>
      </w:r>
    </w:p>
    <w:p>
      <w:r>
        <w:t xml:space="preserve">@PetraSlanic @uros_m Miksi pankki ei maksanut sinulle takaisin? Tiedätkö, milloin korttisi numero varastettiin tai milloin teit ostoksen?</w:t>
      </w:r>
    </w:p>
    <w:p>
      <w:r>
        <w:rPr>
          <w:b/>
          <w:u w:val="single"/>
        </w:rPr>
        <w:t xml:space="preserve">745447</w:t>
      </w:r>
    </w:p>
    <w:p>
      <w:r>
        <w:t xml:space="preserve">HOSTEL: Hän hämmästytti keittiömestari Binet'n ja sai jopa aplodit! http://t.co/0ZrZzNm64A</w:t>
      </w:r>
    </w:p>
    <w:p>
      <w:r>
        <w:rPr>
          <w:b/>
          <w:u w:val="single"/>
        </w:rPr>
        <w:t xml:space="preserve">745448</w:t>
      </w:r>
    </w:p>
    <w:p>
      <w:r>
        <w:t xml:space="preserve">@MatevzNovak Kun tutustuu heihin paremmin, tajuaa, että he ovat itse asiassa "rampoja", ja näkee, mitä yksioikoisuus, indoktrinaatio ja propaganda saavat aikaan!</w:t>
      </w:r>
    </w:p>
    <w:p>
      <w:r>
        <w:rPr>
          <w:b/>
          <w:u w:val="single"/>
        </w:rPr>
        <w:t xml:space="preserve">745449</w:t>
      </w:r>
    </w:p>
    <w:p>
      <w:r>
        <w:t xml:space="preserve">@Mauhlerca @umijosek @polikarbonat sano hänelle, että käy ensin mekaanikolla katsomassa, onko kilometrit pois kilometreistä #servicebook</w:t>
      </w:r>
    </w:p>
    <w:p>
      <w:r>
        <w:rPr>
          <w:b/>
          <w:u w:val="single"/>
        </w:rPr>
        <w:t xml:space="preserve">745450</w:t>
      </w:r>
    </w:p>
    <w:p>
      <w:r>
        <w:t xml:space="preserve">Kiitettävää, sillä jos hengailet pettureiden kanssa, olet petturi! https://t.co/yHPt6DDVhP</w:t>
      </w:r>
    </w:p>
    <w:p>
      <w:r>
        <w:rPr>
          <w:b/>
          <w:u w:val="single"/>
        </w:rPr>
        <w:t xml:space="preserve">745451</w:t>
      </w:r>
    </w:p>
    <w:p>
      <w:r>
        <w:t xml:space="preserve">7-vuotias (tekee hiekkalinnaa): "Tule auttamaan."</w:t>
        <w:br/>
        <w:t xml:space="preserve"> Minä: "Se ei kestä, koska aallot kaatavat sen.</w:t>
        <w:br/>
        <w:t xml:space="preserve"> 7: "Kyllä, auttakaa!"</w:t>
        <w:br/>
        <w:br/>
        <w:t xml:space="preserve"> On typerää olla aikuinen.</w:t>
      </w:r>
    </w:p>
    <w:p>
      <w:r>
        <w:rPr>
          <w:b/>
          <w:u w:val="single"/>
        </w:rPr>
        <w:t xml:space="preserve">745452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745453</w:t>
      </w:r>
    </w:p>
    <w:p>
      <w:r>
        <w:t xml:space="preserve">#Logitech G230 pelikuulokkeet, #kuulokkeet ja #mikrofonit #MEGABITE - #tietokoneet ja #tietokonelaitteet. https://t.co/rGwle7XgsN.</w:t>
      </w:r>
    </w:p>
    <w:p>
      <w:r>
        <w:rPr>
          <w:b/>
          <w:u w:val="single"/>
        </w:rPr>
        <w:t xml:space="preserve">745454</w:t>
      </w:r>
    </w:p>
    <w:p>
      <w:r>
        <w:t xml:space="preserve">@StrankaSAB Sitä on hyvä tukea, koska vatsani kääntyy joka kerta, kun näen, että vain arvosanat lasketaan yhteen, ja se on kaikki ne!??</w:t>
      </w:r>
    </w:p>
    <w:p>
      <w:r>
        <w:rPr>
          <w:b/>
          <w:u w:val="single"/>
        </w:rPr>
        <w:t xml:space="preserve">745455</w:t>
      </w:r>
    </w:p>
    <w:p>
      <w:r>
        <w:t xml:space="preserve">@JernejaJF @PrometejDD Olen kolmannen perässä. :) Kvitteni, eli kvittenibrandyä. Samanlainen kuin kvitteni ...</w:t>
      </w:r>
    </w:p>
    <w:p>
      <w:r>
        <w:rPr>
          <w:b/>
          <w:u w:val="single"/>
        </w:rPr>
        <w:t xml:space="preserve">745456</w:t>
      </w:r>
    </w:p>
    <w:p>
      <w:r>
        <w:t xml:space="preserve">Ja näyttää siltä, että saamme toisen medianäyttelijän ministeriksi (ja vieläpä "vihreämmän")....</w:t>
        <w:br/>
        <w:t xml:space="preserve">#zajc</w:t>
        <w:br/>
        <w:t xml:space="preserve">#serious</w:t>
      </w:r>
    </w:p>
    <w:p>
      <w:r>
        <w:rPr>
          <w:b/>
          <w:u w:val="single"/>
        </w:rPr>
        <w:t xml:space="preserve">745457</w:t>
      </w:r>
    </w:p>
    <w:p>
      <w:r>
        <w:t xml:space="preserve">Nykyään on helppoa olla aktivisti - menet vain Facebookiin, tykkäät tai jaat videon, jota et katso loppuun asti, ja olet humanitaarinen toimija.</w:t>
      </w:r>
    </w:p>
    <w:p>
      <w:r>
        <w:rPr>
          <w:b/>
          <w:u w:val="single"/>
        </w:rPr>
        <w:t xml:space="preserve">745458</w:t>
      </w:r>
    </w:p>
    <w:p>
      <w:r>
        <w:t xml:space="preserve">Naapurit pelastavat pariskunnan hengenvaaralliselta häkämyrkytykseltä https://t.co/H7105QYIYV</w:t>
      </w:r>
    </w:p>
    <w:p>
      <w:r>
        <w:rPr>
          <w:b/>
          <w:u w:val="single"/>
        </w:rPr>
        <w:t xml:space="preserve">745459</w:t>
      </w:r>
    </w:p>
    <w:p>
      <w:r>
        <w:t xml:space="preserve">@tretjeoko Olipa hänen suhtautumisensa mediaan mikä tahansa, häntä pitäisi kohdella tasavertaisesti, erityisesti RTV:n toimesta.</w:t>
      </w:r>
    </w:p>
    <w:p>
      <w:r>
        <w:rPr>
          <w:b/>
          <w:u w:val="single"/>
        </w:rPr>
        <w:t xml:space="preserve">745460</w:t>
      </w:r>
    </w:p>
    <w:p>
      <w:r>
        <w:t xml:space="preserve">@ragavrinta Pikkuhiljaa meidän on turvauduttava johonkin antipoletic, anteeksi, antipyretic, jos tämä iloinen jatkuu.</w:t>
      </w:r>
    </w:p>
    <w:p>
      <w:r>
        <w:rPr>
          <w:b/>
          <w:u w:val="single"/>
        </w:rPr>
        <w:t xml:space="preserve">745461</w:t>
      </w:r>
    </w:p>
    <w:p>
      <w:r>
        <w:t xml:space="preserve">@LazarjevPolzek Ugh! Minä en tekisi sitä. Koska nämä frfrfrfr siivet ovat yksi iso moka. Ja valon pohja voi laajentua entisestään.</w:t>
      </w:r>
    </w:p>
    <w:p>
      <w:r>
        <w:rPr>
          <w:b/>
          <w:u w:val="single"/>
        </w:rPr>
        <w:t xml:space="preserve">745462</w:t>
      </w:r>
    </w:p>
    <w:p>
      <w:r>
        <w:t xml:space="preserve">@sustar_anze Punainen tähti on totalitaarinen symboli, joka pitäisi kieltää.</w:t>
      </w:r>
    </w:p>
    <w:p>
      <w:r>
        <w:rPr>
          <w:b/>
          <w:u w:val="single"/>
        </w:rPr>
        <w:t xml:space="preserve">745463</w:t>
      </w:r>
    </w:p>
    <w:p>
      <w:r>
        <w:t xml:space="preserve">@JakaDolinar2 Himo seuraa tietysti, joten se ei ole vain poliittista vaan myös taloudellista.</w:t>
      </w:r>
    </w:p>
    <w:p>
      <w:r>
        <w:rPr>
          <w:b/>
          <w:u w:val="single"/>
        </w:rPr>
        <w:t xml:space="preserve">745464</w:t>
      </w:r>
    </w:p>
    <w:p>
      <w:r>
        <w:t xml:space="preserve">@kdokikaj @maticc1 Mah hyvä, silti Zahovič on tsaari... En kutsuisi häntä varsinaisesti ääliöksi.</w:t>
      </w:r>
    </w:p>
    <w:p>
      <w:r>
        <w:rPr>
          <w:b/>
          <w:u w:val="single"/>
        </w:rPr>
        <w:t xml:space="preserve">745465</w:t>
      </w:r>
    </w:p>
    <w:p>
      <w:r>
        <w:t xml:space="preserve">@br00dah @AlanOrlic Nyt alkaa olla tärkeämpää, millainen kamera hänellä on ja häntä raahataan ympäri kukkuloita 😈.</w:t>
      </w:r>
    </w:p>
    <w:p>
      <w:r>
        <w:rPr>
          <w:b/>
          <w:u w:val="single"/>
        </w:rPr>
        <w:t xml:space="preserve">745466</w:t>
      </w:r>
    </w:p>
    <w:p>
      <w:r>
        <w:t xml:space="preserve">@SpletnaMladina "Vain rakas Jumala" voi edelleen auttaa naapurimme äärioikeistolaista asennetta</w:t>
      </w:r>
    </w:p>
    <w:p>
      <w:r>
        <w:rPr>
          <w:b/>
          <w:u w:val="single"/>
        </w:rPr>
        <w:t xml:space="preserve">745467</w:t>
      </w:r>
    </w:p>
    <w:p>
      <w:r>
        <w:t xml:space="preserve">ZF:n kulttiromaani Punainen tähti, joka kertoo sosialistisesta yhteiskunnasta Marsissa, ensimmäisenä saksankielisenä painoksena. #bogdanov #punainen tähti #kirjat https://t.co/APTUmrwXhR</w:t>
      </w:r>
    </w:p>
    <w:p>
      <w:r>
        <w:rPr>
          <w:b/>
          <w:u w:val="single"/>
        </w:rPr>
        <w:t xml:space="preserve">745468</w:t>
      </w:r>
    </w:p>
    <w:p>
      <w:r>
        <w:t xml:space="preserve">Lähden lomalle. Lämpimiin paikkoihin.</w:t>
        <w:br/>
        <w:t xml:space="preserve"> Kolmen matkalaukun kanssa. Minulla on asunnossani jäljellä ravistimet, isoäitini ja pesukoneeni.</w:t>
      </w:r>
    </w:p>
    <w:p>
      <w:r>
        <w:rPr>
          <w:b/>
          <w:u w:val="single"/>
        </w:rPr>
        <w:t xml:space="preserve">745469</w:t>
      </w:r>
    </w:p>
    <w:p>
      <w:r>
        <w:t xml:space="preserve">En voi katsoa tätä Suler rotten ja Viler rotten enää . Maribor voisi katsoa vain S Trojan .</w:t>
      </w:r>
    </w:p>
    <w:p>
      <w:r>
        <w:rPr>
          <w:b/>
          <w:u w:val="single"/>
        </w:rPr>
        <w:t xml:space="preserve">745470</w:t>
      </w:r>
    </w:p>
    <w:p>
      <w:r>
        <w:t xml:space="preserve">18' Volarič ottaa vaarallisen pääpallon, mutta ei ole tarpeeksi tarkka.</w:t>
        <w:br/>
        <w:br/>
        <w:t xml:space="preserve"> @NDGorica 0-0 NK Drava</w:t>
      </w:r>
    </w:p>
    <w:p>
      <w:r>
        <w:rPr>
          <w:b/>
          <w:u w:val="single"/>
        </w:rPr>
        <w:t xml:space="preserve">745471</w:t>
      </w:r>
    </w:p>
    <w:p>
      <w:r>
        <w:t xml:space="preserve">Sinut on kutsuttu @Solcavsko katsomaan Beli vez -ambulanssiryhmän näyttelyä. http://t.co/vMiTKdsvtp</w:t>
      </w:r>
    </w:p>
    <w:p>
      <w:r>
        <w:rPr>
          <w:b/>
          <w:u w:val="single"/>
        </w:rPr>
        <w:t xml:space="preserve">745472</w:t>
      </w:r>
    </w:p>
    <w:p>
      <w:r>
        <w:t xml:space="preserve">Täytin sen heti, koska minulla oli vielä toinen ranne vapaana. 😁😎 #MiBand3 #Xiaomi #smartband #rannekoru https://t.co/lge0tSxBUi</w:t>
      </w:r>
    </w:p>
    <w:p>
      <w:r>
        <w:rPr>
          <w:b/>
          <w:u w:val="single"/>
        </w:rPr>
        <w:t xml:space="preserve">745473</w:t>
      </w:r>
    </w:p>
    <w:p>
      <w:r>
        <w:t xml:space="preserve">@pikapok38002423 @ModernaKmetica Šparovna En tiedä, mutta jokaiselle yli 50eur:n menolle tai menoryhmälle on oma excel-laatikkonsa. 🤓</w:t>
      </w:r>
    </w:p>
    <w:p>
      <w:r>
        <w:rPr>
          <w:b/>
          <w:u w:val="single"/>
        </w:rPr>
        <w:t xml:space="preserve">745474</w:t>
      </w:r>
    </w:p>
    <w:p>
      <w:r>
        <w:t xml:space="preserve">@petrasovdat @Bodem43 @MazzoVanKlein Tämä moka voi päättyä vain siihen, että @MazzoVanKlein photoshoppaavat @petrasovdat #goleteteena</w:t>
      </w:r>
    </w:p>
    <w:p>
      <w:r>
        <w:rPr>
          <w:b/>
          <w:u w:val="single"/>
        </w:rPr>
        <w:t xml:space="preserve">745475</w:t>
      </w:r>
    </w:p>
    <w:p>
      <w:r>
        <w:t xml:space="preserve">Lentopalloilijat yhdistyivät EP-karsinnan jälkeen: "Tällä kertaa emme vain osallistu" https://t.co/lClTyuqFLT #ozs</w:t>
      </w:r>
    </w:p>
    <w:p>
      <w:r>
        <w:rPr>
          <w:b/>
          <w:u w:val="single"/>
        </w:rPr>
        <w:t xml:space="preserve">745476</w:t>
      </w:r>
    </w:p>
    <w:p>
      <w:r>
        <w:t xml:space="preserve">@BozoPredalic @JJansaSDS Kysykää mieluummin itsenäisiltä, miksi he vastustivat Savudrijan aluetta ja jopa vetäytyivät ZKT Plovanijasta ja Murasta...</w:t>
      </w:r>
    </w:p>
    <w:p>
      <w:r>
        <w:rPr>
          <w:b/>
          <w:u w:val="single"/>
        </w:rPr>
        <w:t xml:space="preserve">745477</w:t>
      </w:r>
    </w:p>
    <w:p>
      <w:r>
        <w:t xml:space="preserve">(Sosialististen) hölmöjen talo metsän reunalla https://t.co/VZpJndqnS3 via @Nova24TV</w:t>
      </w:r>
    </w:p>
    <w:p>
      <w:r>
        <w:rPr>
          <w:b/>
          <w:u w:val="single"/>
        </w:rPr>
        <w:t xml:space="preserve">745478</w:t>
      </w:r>
    </w:p>
    <w:p>
      <w:r>
        <w:t xml:space="preserve">@NormaMKorosec @SpletnaMladina Ja ei todellakaan ole vaikeaa pilkata sinua, materiaalia niin paljon kuin haluat, päivittäin, ehh klerotalibani 🤑😎</w:t>
      </w:r>
    </w:p>
    <w:p>
      <w:r>
        <w:rPr>
          <w:b/>
          <w:u w:val="single"/>
        </w:rPr>
        <w:t xml:space="preserve">745479</w:t>
      </w:r>
    </w:p>
    <w:p>
      <w:r>
        <w:t xml:space="preserve">Playboy-pupu löytyi kuolleena asunnosta, johon hän muutti muutama päivä sitten! https://t.co/gDQIW2mU7A</w:t>
      </w:r>
    </w:p>
    <w:p>
      <w:r>
        <w:rPr>
          <w:b/>
          <w:u w:val="single"/>
        </w:rPr>
        <w:t xml:space="preserve">745480</w:t>
      </w:r>
    </w:p>
    <w:p>
      <w:r>
        <w:t xml:space="preserve">@TPehta ...NSI:n ja punaisen vallankumouksen nimissä toveri Novak vaati välittömästi Janšan ja koko SDS:n eroa !!!!</w:t>
      </w:r>
    </w:p>
    <w:p>
      <w:r>
        <w:rPr>
          <w:b/>
          <w:u w:val="single"/>
        </w:rPr>
        <w:t xml:space="preserve">745481</w:t>
      </w:r>
    </w:p>
    <w:p>
      <w:r>
        <w:t xml:space="preserve">@MatejKovacc Auttaa ikuisia asekauppiaita ja vetää tankkeja samaan aikaan? Kuulostaa houkuttelevalta.</w:t>
      </w:r>
    </w:p>
    <w:p>
      <w:r>
        <w:rPr>
          <w:b/>
          <w:u w:val="single"/>
        </w:rPr>
        <w:t xml:space="preserve">745482</w:t>
      </w:r>
    </w:p>
    <w:p>
      <w:r>
        <w:t xml:space="preserve">Yllätys yllätys, tulipalo syttyi eilen Eyguièren kirkossa Bouches du Rhônen alueella! Taasko hyökkäys kirkkoon? https://t.co/wJgrfAejV9</w:t>
      </w:r>
    </w:p>
    <w:p>
      <w:r>
        <w:rPr>
          <w:b/>
          <w:u w:val="single"/>
        </w:rPr>
        <w:t xml:space="preserve">745483</w:t>
      </w:r>
    </w:p>
    <w:p>
      <w:r>
        <w:t xml:space="preserve">Kuka? Espanja vai Portugali? Paris on siirtynyt 10 cm kohti näyttöä. #jalkapallo #sp2018 #WorldCupRussia2018 #WorldCup #WorldCup</w:t>
      </w:r>
    </w:p>
    <w:p>
      <w:r>
        <w:rPr>
          <w:b/>
          <w:u w:val="single"/>
        </w:rPr>
        <w:t xml:space="preserve">745484</w:t>
      </w:r>
    </w:p>
    <w:p>
      <w:r>
        <w:t xml:space="preserve">¸ miksi * pitääkö meidän todella laittaa kaikki maahan?! Pavlovnia: Tulitamme uudelleen, kun on liian myöhäistä https://t.co/KZxVdKRi0Z</w:t>
      </w:r>
    </w:p>
    <w:p>
      <w:r>
        <w:rPr>
          <w:b/>
          <w:u w:val="single"/>
        </w:rPr>
        <w:t xml:space="preserve">745485</w:t>
      </w:r>
    </w:p>
    <w:p>
      <w:r>
        <w:t xml:space="preserve">@tfajon Kuolema fasismille ja kansakunnan vapaus tuli myöhemmin.....Tanja, ei mitään tekemistä ensimmäisen maailmansodan kanssa. Se on kommunismin ilmaus.</w:t>
      </w:r>
    </w:p>
    <w:p>
      <w:r>
        <w:rPr>
          <w:b/>
          <w:u w:val="single"/>
        </w:rPr>
        <w:t xml:space="preserve">745486</w:t>
      </w:r>
    </w:p>
    <w:p>
      <w:r>
        <w:t xml:space="preserve">@NejkoWejko @sivanosoroginja Asetella ässää ja huomata hänen ärsytyksensä. Mene lukemaan ketju takaperin, minä menen nukkumaan.</w:t>
      </w:r>
    </w:p>
    <w:p>
      <w:r>
        <w:rPr>
          <w:b/>
          <w:u w:val="single"/>
        </w:rPr>
        <w:t xml:space="preserve">745487</w:t>
      </w:r>
    </w:p>
    <w:p>
      <w:r>
        <w:t xml:space="preserve">@SLOPartizan @BorutPahor Laita Hitler ja Stalin suoraan, jos olet jo niin sekaisin.</w:t>
      </w:r>
    </w:p>
    <w:p>
      <w:r>
        <w:rPr>
          <w:b/>
          <w:u w:val="single"/>
        </w:rPr>
        <w:t xml:space="preserve">745488</w:t>
      </w:r>
    </w:p>
    <w:p>
      <w:r>
        <w:t xml:space="preserve">#mb_jupa Kun suuri lentoyhtiö saapuu lentoasemalleen limusiinilla, se joko pelkää lentämistä tai sillä ei ole lentokonetta, jolla on lentämiseen tarvittavat paperit.</w:t>
      </w:r>
    </w:p>
    <w:p>
      <w:r>
        <w:rPr>
          <w:b/>
          <w:u w:val="single"/>
        </w:rPr>
        <w:t xml:space="preserve">745489</w:t>
      </w:r>
    </w:p>
    <w:p>
      <w:r>
        <w:t xml:space="preserve">@Pertinacal @MiroCerar @DrzavljanK Hän lähti myös siksi, että hän voi vielä ylittää smcjan parlamentaarisen kynnyksen. Nyt Bojan voi laittaa kirjan hyllyyn:)</w:t>
      </w:r>
    </w:p>
    <w:p>
      <w:r>
        <w:rPr>
          <w:b/>
          <w:u w:val="single"/>
        </w:rPr>
        <w:t xml:space="preserve">745490</w:t>
      </w:r>
    </w:p>
    <w:p>
      <w:r>
        <w:t xml:space="preserve">Hän puhui siitä, miten hän aikoo pitää isoisänsä sukunimen... sitten hän esti minut... toinen viesti :) https://t.co/lpdhoHzHir</w:t>
      </w:r>
    </w:p>
    <w:p>
      <w:r>
        <w:rPr>
          <w:b/>
          <w:u w:val="single"/>
        </w:rPr>
        <w:t xml:space="preserve">745491</w:t>
      </w:r>
    </w:p>
    <w:p>
      <w:r>
        <w:t xml:space="preserve">Espanjalainen influenssapandemia voi toistua, varoittavat tutkijat. https://t.co/Y5DNQrOaNU</w:t>
      </w:r>
    </w:p>
    <w:p>
      <w:r>
        <w:rPr>
          <w:b/>
          <w:u w:val="single"/>
        </w:rPr>
        <w:t xml:space="preserve">745492</w:t>
      </w:r>
    </w:p>
    <w:p>
      <w:r>
        <w:t xml:space="preserve">Täydellinen valikoima kannettavia tietokoneita ja pöytäkoneita jokaiseen tarkoitukseen, jokaiseen taskuun ja jokaiseen vaatimukseen! https://t.co/aKVGAb3du0 https://t.co/gC7IZLVsgO</w:t>
      </w:r>
    </w:p>
    <w:p>
      <w:r>
        <w:rPr>
          <w:b/>
          <w:u w:val="single"/>
        </w:rPr>
        <w:t xml:space="preserve">745493</w:t>
      </w:r>
    </w:p>
    <w:p>
      <w:r>
        <w:t xml:space="preserve">Jos Janša ei olisi ollut niin hyvissä väleissä Orbanin kanssa, tätä hyödytöntä Šarcia ei olisi koskaan kutsuttu Unkariin... https://t.co/QxM50CoHjr</w:t>
      </w:r>
    </w:p>
    <w:p>
      <w:r>
        <w:rPr>
          <w:b/>
          <w:u w:val="single"/>
        </w:rPr>
        <w:t xml:space="preserve">745494</w:t>
      </w:r>
    </w:p>
    <w:p>
      <w:r>
        <w:t xml:space="preserve">SD:n nuorisofoorumi haluaisi ilmeisesti palauttaa Titon Jugoslavian uuden kansalaisjärjestön kautta https://t.co/YDGWzJj77W.</w:t>
      </w:r>
    </w:p>
    <w:p>
      <w:r>
        <w:rPr>
          <w:b/>
          <w:u w:val="single"/>
        </w:rPr>
        <w:t xml:space="preserve">745495</w:t>
      </w:r>
    </w:p>
    <w:p>
      <w:r>
        <w:t xml:space="preserve">@lukavalas Kello 9 saat heidät???? Tämä on skandaali! Kaikki tietävät, että kurkkuja paistetaan 5:llä, kaikki!!!!!</w:t>
      </w:r>
    </w:p>
    <w:p>
      <w:r>
        <w:rPr>
          <w:b/>
          <w:u w:val="single"/>
        </w:rPr>
        <w:t xml:space="preserve">745496</w:t>
      </w:r>
    </w:p>
    <w:p>
      <w:r>
        <w:t xml:space="preserve">@orkaa @davision Osta Bosen melunvaimennuslaitteita lentokoneeseen. Jos olet kanta-asiakas. Jokainen ostos on compro-miss.</w:t>
      </w:r>
    </w:p>
    <w:p>
      <w:r>
        <w:rPr>
          <w:b/>
          <w:u w:val="single"/>
        </w:rPr>
        <w:t xml:space="preserve">745497</w:t>
      </w:r>
    </w:p>
    <w:p>
      <w:r>
        <w:t xml:space="preserve">Uudet talvivarusteet, pienet tikkaat... Mutta ei vielä tarpeeksi hulluutta?</w:t>
      </w:r>
    </w:p>
    <w:p>
      <w:r>
        <w:rPr>
          <w:b/>
          <w:u w:val="single"/>
        </w:rPr>
        <w:t xml:space="preserve">745498</w:t>
      </w:r>
    </w:p>
    <w:p>
      <w:r>
        <w:t xml:space="preserve">@MatevzNovak Ajattelen ystävääni Boris Pahoria, kommunistia, joka kävi läpi leirit ja josta tuli kommunistien uhri.</w:t>
      </w:r>
    </w:p>
    <w:p>
      <w:r>
        <w:rPr>
          <w:b/>
          <w:u w:val="single"/>
        </w:rPr>
        <w:t xml:space="preserve">745499</w:t>
      </w:r>
    </w:p>
    <w:p>
      <w:r>
        <w:t xml:space="preserve">SENIOR-UUTISET: Ensimmäinen Slovenian aivopäivä - Terme Šmarješke Topl... https://t.co/srYNQHJB2O</w:t>
      </w:r>
    </w:p>
    <w:p>
      <w:r>
        <w:rPr>
          <w:b/>
          <w:u w:val="single"/>
        </w:rPr>
        <w:t xml:space="preserve">745500</w:t>
      </w:r>
    </w:p>
    <w:p>
      <w:r>
        <w:t xml:space="preserve">@vinkovasle1 Shestan, eikö se ole un-un nopeaan haukotteluun? Luultavasti ollut "flunssainen" jo pitkään.</w:t>
      </w:r>
    </w:p>
    <w:p>
      <w:r>
        <w:rPr>
          <w:b/>
          <w:u w:val="single"/>
        </w:rPr>
        <w:t xml:space="preserve">745501</w:t>
      </w:r>
    </w:p>
    <w:p>
      <w:r>
        <w:t xml:space="preserve">Aistivoimainen ja toisinaan sairaalloinen Marogica osallistuu säännöllisesti työhöni. https://t.co/YbQmlz2oSx.</w:t>
      </w:r>
    </w:p>
    <w:p>
      <w:r>
        <w:rPr>
          <w:b/>
          <w:u w:val="single"/>
        </w:rPr>
        <w:t xml:space="preserve">745502</w:t>
      </w:r>
    </w:p>
    <w:p>
      <w:r>
        <w:t xml:space="preserve">@zaslovenijo2 @vmatijevec Nämä ovat kaapatun valtion poliiseja, näen, että opit hitaasti tämän hallinnon luonteen ?</w:t>
      </w:r>
    </w:p>
    <w:p>
      <w:r>
        <w:rPr>
          <w:b/>
          <w:u w:val="single"/>
        </w:rPr>
        <w:t xml:space="preserve">745503</w:t>
      </w:r>
    </w:p>
    <w:p>
      <w:r>
        <w:t xml:space="preserve">@NeMaramButlov @Nova24TV Kylänvartijoita tarvitaan jälleen, kuten toisessa maailmansodassa!  @BorutPahor : "Armeijamme,arvioitu riittämättömäksi!"</w:t>
      </w:r>
    </w:p>
    <w:p>
      <w:r>
        <w:rPr>
          <w:b/>
          <w:u w:val="single"/>
        </w:rPr>
        <w:t xml:space="preserve">745504</w:t>
      </w:r>
    </w:p>
    <w:p>
      <w:r>
        <w:t xml:space="preserve">Kesäkurpitsapolpettea, riisiä fenkolin ja kardemumman kera, tuoreita kurkkuja pähkinöiden kera #mljask #KairoSpices #bestsajedomacakakuha</w:t>
      </w:r>
    </w:p>
    <w:p>
      <w:r>
        <w:rPr>
          <w:b/>
          <w:u w:val="single"/>
        </w:rPr>
        <w:t xml:space="preserve">745505</w:t>
      </w:r>
    </w:p>
    <w:p>
      <w:r>
        <w:t xml:space="preserve">Kuinka monta oikeudenkäyntiä on kaatunut, kuinka monta elämää on tuhoutunut, ja onko tämä normaalia?</w:t>
      </w:r>
    </w:p>
    <w:p>
      <w:r>
        <w:rPr>
          <w:b/>
          <w:u w:val="single"/>
        </w:rPr>
        <w:t xml:space="preserve">745506</w:t>
      </w:r>
    </w:p>
    <w:p>
      <w:r>
        <w:t xml:space="preserve">Kaveri soittaa roskienkeräysfirmaan ja kysyy, haittaako se heitä. Se oli kohteliaisuus, ei vähempää. #mainonta #nebulosa</w:t>
      </w:r>
    </w:p>
    <w:p>
      <w:r>
        <w:rPr>
          <w:b/>
          <w:u w:val="single"/>
        </w:rPr>
        <w:t xml:space="preserve">745507</w:t>
      </w:r>
    </w:p>
    <w:p>
      <w:r>
        <w:t xml:space="preserve">Vaikea sanoa, kumpi on pahempaa, idioottien murtuminen vai television uudenvuodenohjelmat. On kuitenkin totta, että eläimet eivät pelkää uudenvuodenohjelmia.</w:t>
      </w:r>
    </w:p>
    <w:p>
      <w:r>
        <w:rPr>
          <w:b/>
          <w:u w:val="single"/>
        </w:rPr>
        <w:t xml:space="preserve">745508</w:t>
      </w:r>
    </w:p>
    <w:p>
      <w:r>
        <w:t xml:space="preserve">Juutalaismedian palvelijat ovat haukkuneet saksalaista pormestaria AfD:hen liittymisestä. Tika tika tika tika https://t.co/Avo4IxNEn3</w:t>
      </w:r>
    </w:p>
    <w:p>
      <w:r>
        <w:rPr>
          <w:b/>
          <w:u w:val="single"/>
        </w:rPr>
        <w:t xml:space="preserve">745509</w:t>
      </w:r>
    </w:p>
    <w:p>
      <w:r>
        <w:t xml:space="preserve">@pikapoka_jelen @MarijaSoba @valentanseb Zidani ja muut yksilöt liottavat persettä myös muilla tavoin!</w:t>
      </w:r>
    </w:p>
    <w:p>
      <w:r>
        <w:rPr>
          <w:b/>
          <w:u w:val="single"/>
        </w:rPr>
        <w:t xml:space="preserve">745510</w:t>
      </w:r>
    </w:p>
    <w:p>
      <w:r>
        <w:t xml:space="preserve">@dreychee @Miha_Sch En tiedä, onko se vain sitä. Olen huuhtonut, mutta se on edelleen sama.</w:t>
      </w:r>
    </w:p>
    <w:p>
      <w:r>
        <w:rPr>
          <w:b/>
          <w:u w:val="single"/>
        </w:rPr>
        <w:t xml:space="preserve">745511</w:t>
      </w:r>
    </w:p>
    <w:p>
      <w:r>
        <w:t xml:space="preserve">Live 23. kierros #2SNL @nzs_si</w:t>
        <w:br/>
        <w:t xml:space="preserve">1st HALF:</w:t>
        <w:br/>
        <w:t xml:space="preserve">NK ROLTEK DOB : @NkBrezice 0:0</w:t>
        <w:br/>
        <w:br/>
        <w:t xml:space="preserve">Let's go DOB!</w:t>
        <w:br/>
        <w:t xml:space="preserve"> #AllForSchampionshipEzDOB! https://t.co/StZjNCqhdp</w:t>
      </w:r>
    </w:p>
    <w:p>
      <w:r>
        <w:rPr>
          <w:b/>
          <w:u w:val="single"/>
        </w:rPr>
        <w:t xml:space="preserve">745512</w:t>
      </w:r>
    </w:p>
    <w:p>
      <w:r>
        <w:t xml:space="preserve">Mutta tällaisella roskalla on vain yksi hyödyllinen jalka jokaisessa... #jalkapallo #derbianglija</w:t>
      </w:r>
    </w:p>
    <w:p>
      <w:r>
        <w:rPr>
          <w:b/>
          <w:u w:val="single"/>
        </w:rPr>
        <w:t xml:space="preserve">745513</w:t>
      </w:r>
    </w:p>
    <w:p>
      <w:r>
        <w:t xml:space="preserve">@YanchMb Ja muutakin kuin sieluttomia varpaitani. Sieluton? En tiedä.</w:t>
        <w:br/>
        <w:br/>
        <w:t xml:space="preserve"> Uutena tulokkaana täällä kiitän teitä tästä tiedosta.</w:t>
      </w:r>
    </w:p>
    <w:p>
      <w:r>
        <w:rPr>
          <w:b/>
          <w:u w:val="single"/>
        </w:rPr>
        <w:t xml:space="preserve">745514</w:t>
      </w:r>
    </w:p>
    <w:p>
      <w:r>
        <w:t xml:space="preserve">@2pir_a Tämä on vapaa taloudellinen aloite! Tarpeetonta sääntelyä ja esteitä vastaan, byrokratian purkamisen puolesta ... PiS pois ...</w:t>
      </w:r>
    </w:p>
    <w:p>
      <w:r>
        <w:rPr>
          <w:b/>
          <w:u w:val="single"/>
        </w:rPr>
        <w:t xml:space="preserve">745515</w:t>
      </w:r>
    </w:p>
    <w:p>
      <w:r>
        <w:t xml:space="preserve">Autopesulassa on niin paljon väkeä, etten voi edes twiitata rauhassa, koska meitä siirretään eteenpäin senttimetreittäin.</w:t>
      </w:r>
    </w:p>
    <w:p>
      <w:r>
        <w:rPr>
          <w:b/>
          <w:u w:val="single"/>
        </w:rPr>
        <w:t xml:space="preserve">745516</w:t>
      </w:r>
    </w:p>
    <w:p>
      <w:r>
        <w:t xml:space="preserve">[Video Zamolčano] 02.10.2017 Nova24TV:Vieraana Slavko Kmetič https://t.co/Sqy0dYlxiY</w:t>
      </w:r>
    </w:p>
    <w:p>
      <w:r>
        <w:rPr>
          <w:b/>
          <w:u w:val="single"/>
        </w:rPr>
        <w:t xml:space="preserve">745517</w:t>
      </w:r>
    </w:p>
    <w:p>
      <w:r>
        <w:t xml:space="preserve">Hän lähetti minut kauppaan ostamaan maitoa ja munia.</w:t>
        <w:br/>
        <w:t xml:space="preserve">Lappu sanoi:</w:t>
        <w:br/>
        <w:t xml:space="preserve">- mitä tisseissä on ja</w:t>
        <w:br/>
        <w:t xml:space="preserve">- mitä kalun vieressä on...</w:t>
      </w:r>
    </w:p>
    <w:p>
      <w:r>
        <w:rPr>
          <w:b/>
          <w:u w:val="single"/>
        </w:rPr>
        <w:t xml:space="preserve">745518</w:t>
      </w:r>
    </w:p>
    <w:p>
      <w:r>
        <w:t xml:space="preserve">Yksi BTW-kysymys: onko kukaan koskaan saanut yli 10% alennusta 10-99% sparista?</w:t>
      </w:r>
    </w:p>
    <w:p>
      <w:r>
        <w:rPr>
          <w:b/>
          <w:u w:val="single"/>
        </w:rPr>
        <w:t xml:space="preserve">745519</w:t>
      </w:r>
    </w:p>
    <w:p>
      <w:r>
        <w:t xml:space="preserve">@matevz_zupancic @zballe He tekevät katsojista ja urheilusta hölmöjä. Oikeastaan rikos.</w:t>
      </w:r>
    </w:p>
    <w:p>
      <w:r>
        <w:rPr>
          <w:b/>
          <w:u w:val="single"/>
        </w:rPr>
        <w:t xml:space="preserve">745520</w:t>
      </w:r>
    </w:p>
    <w:p>
      <w:r>
        <w:t xml:space="preserve">Nuoret miehet, nostakaamme nyt malja itsellemme, joka elvyttää suonemme, koska tarkoitamme hyvää sydämessämme, veljet, kaikki, mikä on teistä, saa meidät pelkäämään vihollisiamme.</w:t>
      </w:r>
    </w:p>
    <w:p>
      <w:r>
        <w:rPr>
          <w:b/>
          <w:u w:val="single"/>
        </w:rPr>
        <w:t xml:space="preserve">745521</w:t>
      </w:r>
    </w:p>
    <w:p>
      <w:r>
        <w:t xml:space="preserve">Portti päähän ja kaksi lyijykynää nenään - jos sinulla ei ole vielä ideaa karnevaalinaamariksi http://t.co/OBGpaJPO #mojaslovenija</w:t>
      </w:r>
    </w:p>
    <w:p>
      <w:r>
        <w:rPr>
          <w:b/>
          <w:u w:val="single"/>
        </w:rPr>
        <w:t xml:space="preserve">745522</w:t>
      </w:r>
    </w:p>
    <w:p>
      <w:r>
        <w:t xml:space="preserve">Jos sinulla on Šarc kotona, ota hänet harteillesi ja lähde paraatiin Dražgošeen. https://t.co/OijByl8Udi</w:t>
      </w:r>
    </w:p>
    <w:p>
      <w:r>
        <w:rPr>
          <w:b/>
          <w:u w:val="single"/>
        </w:rPr>
        <w:t xml:space="preserve">745523</w:t>
      </w:r>
    </w:p>
    <w:p>
      <w:r>
        <w:t xml:space="preserve">@davorvrban Pussy... Kampaajan kalu kuoli puhtaana...</w:t>
        <w:br/>
        <w:t xml:space="preserve"> Molemmat Janet ovat laittaneet hänet shuh....</w:t>
        <w:br/>
        <w:t xml:space="preserve"> Ei onnistu</w:t>
      </w:r>
    </w:p>
    <w:p>
      <w:r>
        <w:rPr>
          <w:b/>
          <w:u w:val="single"/>
        </w:rPr>
        <w:t xml:space="preserve">745524</w:t>
      </w:r>
    </w:p>
    <w:p>
      <w:r>
        <w:t xml:space="preserve">Nyt Radio GA GA on Sloveniassa yhteydessä Ausin ministereihin https://t.co/B3C1aCKRi2</w:t>
      </w:r>
    </w:p>
    <w:p>
      <w:r>
        <w:rPr>
          <w:b/>
          <w:u w:val="single"/>
        </w:rPr>
        <w:t xml:space="preserve">745525</w:t>
      </w:r>
    </w:p>
    <w:p>
      <w:r>
        <w:t xml:space="preserve">En enää auta ihmisiä kirjoittamaan tutkintotodistuksia. Päätäni särkee, enkä saa siitä mitään irti. #malozivcna</w:t>
      </w:r>
    </w:p>
    <w:p>
      <w:r>
        <w:rPr>
          <w:b/>
          <w:u w:val="single"/>
        </w:rPr>
        <w:t xml:space="preserve">745526</w:t>
      </w:r>
    </w:p>
    <w:p>
      <w:r>
        <w:t xml:space="preserve">@tomltoml Lihantoimitukset ovat erinomaiset, vain portugalilaiset kasvissyöjät heittivät viimeisen lähetyksen mereen.</w:t>
      </w:r>
    </w:p>
    <w:p>
      <w:r>
        <w:rPr>
          <w:b/>
          <w:u w:val="single"/>
        </w:rPr>
        <w:t xml:space="preserve">745527</w:t>
      </w:r>
    </w:p>
    <w:p>
      <w:r>
        <w:t xml:space="preserve">@BigWhale Tiedän...Kiitin häntä ja korjasimme sen välittömästi...mobiilin osalta...Olen samaa mieltä ja työskentelemme sen parissa.</w:t>
      </w:r>
    </w:p>
    <w:p>
      <w:r>
        <w:rPr>
          <w:b/>
          <w:u w:val="single"/>
        </w:rPr>
        <w:t xml:space="preserve">745528</w:t>
      </w:r>
    </w:p>
    <w:p>
      <w:r>
        <w:t xml:space="preserve">@JakaVran @petra_jansa Ehkäpä kulttuurintutkijat voivat vaikuttaa asiaan.</w:t>
        <w:t xml:space="preserve">Tämä kappale sai minut nauramaan.</w:t>
        <w:br/>
        <w:t xml:space="preserve">https://t.co/ECt0w7Tek7</w:t>
      </w:r>
    </w:p>
    <w:p>
      <w:r>
        <w:rPr>
          <w:b/>
          <w:u w:val="single"/>
        </w:rPr>
        <w:t xml:space="preserve">745529</w:t>
      </w:r>
    </w:p>
    <w:p>
      <w:r>
        <w:t xml:space="preserve">@AntonTomazic Olet oikeassa. Siksi ymmärrän vieläkin vähemmän, miksi NSi tekee edelleen yhteistyötä kommunismin kantajien kanssa SLO:ssa.</w:t>
      </w:r>
    </w:p>
    <w:p>
      <w:r>
        <w:rPr>
          <w:b/>
          <w:u w:val="single"/>
        </w:rPr>
        <w:t xml:space="preserve">745530</w:t>
      </w:r>
    </w:p>
    <w:p>
      <w:r>
        <w:t xml:space="preserve">@_aney Kyllä, makolalla päähän ja välillä se hieroo korvia Auš renstan perunat keitetty kosiu al nauš?!</w:t>
      </w:r>
    </w:p>
    <w:p>
      <w:r>
        <w:rPr>
          <w:b/>
          <w:u w:val="single"/>
        </w:rPr>
        <w:t xml:space="preserve">745531</w:t>
      </w:r>
    </w:p>
    <w:p>
      <w:r>
        <w:t xml:space="preserve">@Jaka__Dolinar Anteeksi, minulla ei ole aikaa sinulle tänään. Mene tavalliselle psykiatrillesi.</w:t>
      </w:r>
    </w:p>
    <w:p>
      <w:r>
        <w:rPr>
          <w:b/>
          <w:u w:val="single"/>
        </w:rPr>
        <w:t xml:space="preserve">745532</w:t>
      </w:r>
    </w:p>
    <w:p>
      <w:r>
        <w:t xml:space="preserve">@badabumbadadabum U pi*** mate***!!!! Pahor antaa meille leipää, joten pyydän, hillitkää hevoset!</w:t>
        <w:br/>
        <w:br/>
        <w:t xml:space="preserve">Ja ihmiset rakastavat häntä!</w:t>
        <w:br/>
        <w:br/>
        <w:t xml:space="preserve">https://t.co/3bpfWWmyW1</w:t>
      </w:r>
    </w:p>
    <w:p>
      <w:r>
        <w:rPr>
          <w:b/>
          <w:u w:val="single"/>
        </w:rPr>
        <w:t xml:space="preserve">745533</w:t>
      </w:r>
    </w:p>
    <w:p>
      <w:r>
        <w:t xml:space="preserve">@rokomavh @ArtGotar Astuminen on enemmänkin kävelyä teille metsänpelättimille...</w:t>
        <w:br/>
        <w:t xml:space="preserve"> Ja tämä.</w:t>
        <w:br/>
        <w:t xml:space="preserve"> Jätämme sen sinun huoleksesi</w:t>
      </w:r>
    </w:p>
    <w:p>
      <w:r>
        <w:rPr>
          <w:b/>
          <w:u w:val="single"/>
        </w:rPr>
        <w:t xml:space="preserve">745534</w:t>
      </w:r>
    </w:p>
    <w:p>
      <w:r>
        <w:t xml:space="preserve">Orban on muuttanut mieltään... hän ajaa TOKAJILLA TRST:hen eikä Koperiin... https://t.co/vvP6wEGU8e</w:t>
      </w:r>
    </w:p>
    <w:p>
      <w:r>
        <w:rPr>
          <w:b/>
          <w:u w:val="single"/>
        </w:rPr>
        <w:t xml:space="preserve">745535</w:t>
      </w:r>
    </w:p>
    <w:p>
      <w:r>
        <w:t xml:space="preserve">@babnik000 Bunkkeri, contras ja likaiset virheet. Mutta ei laukausta maalia kohti.</w:t>
      </w:r>
    </w:p>
    <w:p>
      <w:r>
        <w:rPr>
          <w:b/>
          <w:u w:val="single"/>
        </w:rPr>
        <w:t xml:space="preserve">745536</w:t>
      </w:r>
    </w:p>
    <w:p>
      <w:r>
        <w:t xml:space="preserve">Lyhyen pakomatkan jälkeen lähes ilman verkkoa, huomenna takaisin "laaksoon". https://t.co/1sPsVh5csb.</w:t>
      </w:r>
    </w:p>
    <w:p>
      <w:r>
        <w:rPr>
          <w:b/>
          <w:u w:val="single"/>
        </w:rPr>
        <w:t xml:space="preserve">745537</w:t>
      </w:r>
    </w:p>
    <w:p>
      <w:r>
        <w:t xml:space="preserve">@ZigaTurk @MitjaIrsic @Nova24TV @StudioCity_ Todellinen rasisti,rasisti hyökkää toisten kimppuun,lakaiskoon oman kynnyksensä edessä,....</w:t>
      </w:r>
    </w:p>
    <w:p>
      <w:r>
        <w:rPr>
          <w:b/>
          <w:u w:val="single"/>
        </w:rPr>
        <w:t xml:space="preserve">745538</w:t>
      </w:r>
    </w:p>
    <w:p>
      <w:r>
        <w:t xml:space="preserve">Dramaattista kuvamateriaalia hiihtohissistä: hiihtäjät riehuvat kuin huvipuistossa https://t.co/vp2iQO5jRd</w:t>
      </w:r>
    </w:p>
    <w:p>
      <w:r>
        <w:rPr>
          <w:b/>
          <w:u w:val="single"/>
        </w:rPr>
        <w:t xml:space="preserve">745539</w:t>
      </w:r>
    </w:p>
    <w:p>
      <w:r>
        <w:t xml:space="preserve">Venezuelassa isä joutuu vankilaan, koska hän oli vienyt vauvansa vaipat rajan yli.  Kehittyneen sosialismin "menestys" https://t.co/cjWKG3KlVu</w:t>
      </w:r>
    </w:p>
    <w:p>
      <w:r>
        <w:rPr>
          <w:b/>
          <w:u w:val="single"/>
        </w:rPr>
        <w:t xml:space="preserve">745540</w:t>
      </w:r>
    </w:p>
    <w:p>
      <w:r>
        <w:t xml:space="preserve">@Centrifuzija @Agathung Hipstereille tarvitaan ainakin kambucha ja yksi violetti piirakka päälle :)</w:t>
      </w:r>
    </w:p>
    <w:p>
      <w:r>
        <w:rPr>
          <w:b/>
          <w:u w:val="single"/>
        </w:rPr>
        <w:t xml:space="preserve">745541</w:t>
      </w:r>
    </w:p>
    <w:p>
      <w:r>
        <w:t xml:space="preserve">Nova24TV ja tarkista (bhutanilaiset) väitteet... "ei täsmää". https://t.co/3J2WOFpneT.</w:t>
      </w:r>
    </w:p>
    <w:p>
      <w:r>
        <w:rPr>
          <w:b/>
          <w:u w:val="single"/>
        </w:rPr>
        <w:t xml:space="preserve">745542</w:t>
      </w:r>
    </w:p>
    <w:p>
      <w:r>
        <w:t xml:space="preserve">@Jaka__Dolinar @laurakriznik Koska , lipusta päätellen, se oli edelleen entisessä maassa, heille aika on pysähtynyt? Rappeutuneet vasemmistolaiset.</w:t>
      </w:r>
    </w:p>
    <w:p>
      <w:r>
        <w:rPr>
          <w:b/>
          <w:u w:val="single"/>
        </w:rPr>
        <w:t xml:space="preserve">745543</w:t>
      </w:r>
    </w:p>
    <w:p>
      <w:r>
        <w:t xml:space="preserve">@SavinskiS @Jaka__Dolinar Minun on annettava se hänelle! Mutta ettekö te oikeistolaiset kannata maksun poistamista ja ettekö te edes katso rtvslo?????</w:t>
      </w:r>
    </w:p>
    <w:p>
      <w:r>
        <w:rPr>
          <w:b/>
          <w:u w:val="single"/>
        </w:rPr>
        <w:t xml:space="preserve">745544</w:t>
      </w:r>
    </w:p>
    <w:p>
      <w:r>
        <w:t xml:space="preserve">@ZigaTurk Lausunto mieheltä, joka asuu Ljubljanan keskustassa ja välittää paskaakaan kaikista muista.</w:t>
      </w:r>
    </w:p>
    <w:p>
      <w:r>
        <w:rPr>
          <w:b/>
          <w:u w:val="single"/>
        </w:rPr>
        <w:t xml:space="preserve">745545</w:t>
      </w:r>
    </w:p>
    <w:p>
      <w:r>
        <w:t xml:space="preserve">24ur sanoo, että ihmiset voivat ostaa NLB:n osakkeita maanantaista alkaen. ja kappas, Pandora on taas ulkona ☹️ https://t.co/SeLMYfhUfH</w:t>
      </w:r>
    </w:p>
    <w:p>
      <w:r>
        <w:rPr>
          <w:b/>
          <w:u w:val="single"/>
        </w:rPr>
        <w:t xml:space="preserve">745546</w:t>
      </w:r>
    </w:p>
    <w:p>
      <w:r>
        <w:t xml:space="preserve">@Pertinacal @BojanPozar @RevijaReporter Suojelette ja puolustatte toisianne, kun heitätte hiekkaa toisten silmiin. Te vasemmistolaiset olette kuin perse ja housut.</w:t>
      </w:r>
    </w:p>
    <w:p>
      <w:r>
        <w:rPr>
          <w:b/>
          <w:u w:val="single"/>
        </w:rPr>
        <w:t xml:space="preserve">745547</w:t>
      </w:r>
    </w:p>
    <w:p>
      <w:r>
        <w:t xml:space="preserve">@Daanncy @yrennia1 Käsite ääliö on varattu miehille. Kyseinen nainen on vain ja ainoastaan typerys.</w:t>
      </w:r>
    </w:p>
    <w:p>
      <w:r>
        <w:rPr>
          <w:b/>
          <w:u w:val="single"/>
        </w:rPr>
        <w:t xml:space="preserve">745548</w:t>
      </w:r>
    </w:p>
    <w:p>
      <w:r>
        <w:t xml:space="preserve">@Bojana61654450 Ja nämä teurastajat ovat lämpimästi tervetulleita Eurooppaan!👹👹👹👹👹👹👹👹👹👹👹👹👹👹💩💩💩💩</w:t>
      </w:r>
    </w:p>
    <w:p>
      <w:r>
        <w:rPr>
          <w:b/>
          <w:u w:val="single"/>
        </w:rPr>
        <w:t xml:space="preserve">745549</w:t>
      </w:r>
    </w:p>
    <w:p>
      <w:r>
        <w:t xml:space="preserve">@Baldrick_57 @ZigaTurk Gamad vasemmalle kaikki ovat vasemmalla smc sd desus ab lms se on kaikki sama k</w:t>
      </w:r>
    </w:p>
    <w:p>
      <w:r>
        <w:rPr>
          <w:b/>
          <w:u w:val="single"/>
        </w:rPr>
        <w:t xml:space="preserve">745550</w:t>
      </w:r>
    </w:p>
    <w:p>
      <w:r>
        <w:t xml:space="preserve">Jugoslaviassa ammuimme susia kuin kaneja. Vasta 1970-luvulla viranomaisemme antoivat jonkinlaista suojelulainsäädäntöä.</w:t>
      </w:r>
    </w:p>
    <w:p>
      <w:r>
        <w:rPr>
          <w:b/>
          <w:u w:val="single"/>
        </w:rPr>
        <w:t xml:space="preserve">745551</w:t>
      </w:r>
    </w:p>
    <w:p>
      <w:r>
        <w:t xml:space="preserve">Miklavški pekárny joutuu aloittamaan kaiken alusta 22 vuoden jälkeen https://t.co/iy3qlOOtn5 https://t.co/iy3qlOOtn5</w:t>
      </w:r>
    </w:p>
    <w:p>
      <w:r>
        <w:rPr>
          <w:b/>
          <w:u w:val="single"/>
        </w:rPr>
        <w:t xml:space="preserve">745552</w:t>
      </w:r>
    </w:p>
    <w:p>
      <w:r>
        <w:t xml:space="preserve">Verinen diktatuuri: Titon lapsenlapsi kieltäisi ketään mainitsemasta isoisänsä nimeä enää koskaan https://t.co/JCGV6erkPq</w:t>
      </w:r>
    </w:p>
    <w:p>
      <w:r>
        <w:rPr>
          <w:b/>
          <w:u w:val="single"/>
        </w:rPr>
        <w:t xml:space="preserve">745553</w:t>
      </w:r>
    </w:p>
    <w:p>
      <w:r>
        <w:t xml:space="preserve">@z8_LJ Niin, sinulla on näköjään vakava ongelma tosiasioiden kanssa. Toimittajaparka.</w:t>
      </w:r>
    </w:p>
    <w:p>
      <w:r>
        <w:rPr>
          <w:b/>
          <w:u w:val="single"/>
        </w:rPr>
        <w:t xml:space="preserve">745554</w:t>
      </w:r>
    </w:p>
    <w:p>
      <w:r>
        <w:t xml:space="preserve">Peeeeesdda, edes arabien kanssa en ollut niin paistettu ja paistettu.</w:t>
        <w:br/>
        <w:t xml:space="preserve"> Tunnen itseni norjalaiseksi tai englantilaiseksi</w:t>
      </w:r>
    </w:p>
    <w:p>
      <w:r>
        <w:rPr>
          <w:b/>
          <w:u w:val="single"/>
        </w:rPr>
        <w:t xml:space="preserve">745555</w:t>
      </w:r>
    </w:p>
    <w:p>
      <w:r>
        <w:t xml:space="preserve">Kuinka helpottunut ja henkinen olo onkaan, kun lahjoittaa 400 eurokolikkoa SAZASille. Eikä se ole ohi tänä vuonna ... 😤😇😤 #kamgretotidnar</w:t>
      </w:r>
    </w:p>
    <w:p>
      <w:r>
        <w:rPr>
          <w:b/>
          <w:u w:val="single"/>
        </w:rPr>
        <w:t xml:space="preserve">745556</w:t>
      </w:r>
    </w:p>
    <w:p>
      <w:r>
        <w:t xml:space="preserve">Odotamme puoli tuntia, että joku tulee, ja puolet heistä sanoo, ettei pizzaa ole enää jäljellä. Kello on 15:00. #krsedimkernemoremoremdojet #pizzeriaToni #jezeraMurter</w:t>
      </w:r>
    </w:p>
    <w:p>
      <w:r>
        <w:rPr>
          <w:b/>
          <w:u w:val="single"/>
        </w:rPr>
        <w:t xml:space="preserve">745557</w:t>
      </w:r>
    </w:p>
    <w:p>
      <w:r>
        <w:t xml:space="preserve">@failedguidedog Jos olisin toimistossa pidempään, en ehtisi selvittää näitä asioita :P</w:t>
      </w:r>
    </w:p>
    <w:p>
      <w:r>
        <w:rPr>
          <w:b/>
          <w:u w:val="single"/>
        </w:rPr>
        <w:t xml:space="preserve">745558</w:t>
      </w:r>
    </w:p>
    <w:p>
      <w:r>
        <w:t xml:space="preserve">@PametnaRit Puoli korttelia maksaa lisää hallintoa ja sensuuria tällaisten kusipäiden takia.</w:t>
      </w:r>
    </w:p>
    <w:p>
      <w:r>
        <w:rPr>
          <w:b/>
          <w:u w:val="single"/>
        </w:rPr>
        <w:t xml:space="preserve">745559</w:t>
      </w:r>
    </w:p>
    <w:p>
      <w:r>
        <w:t xml:space="preserve">@PrinasalkaZlata @CrtSeusek @free_RTV Olen, olen, mutta olen ollut "kesyyntynyt" kusipää vuosikymmeniä. Tällaisia ovat ajat.</w:t>
      </w:r>
    </w:p>
    <w:p>
      <w:r>
        <w:rPr>
          <w:b/>
          <w:u w:val="single"/>
        </w:rPr>
        <w:t xml:space="preserve">745560</w:t>
      </w:r>
    </w:p>
    <w:p>
      <w:r>
        <w:t xml:space="preserve">Brasilialaiset täysin alakynnessä Australiassa, video #jalkapallo #jalkapallo #jalkapalloliiga #Australia - http://t.co/L2vOD4SGRG</w:t>
      </w:r>
    </w:p>
    <w:p>
      <w:r>
        <w:rPr>
          <w:b/>
          <w:u w:val="single"/>
        </w:rPr>
        <w:t xml:space="preserve">745561</w:t>
      </w:r>
    </w:p>
    <w:p>
      <w:r>
        <w:t xml:space="preserve">Toisin kuin petturit, minä kannan Slovenian lippua! https://t.co/Hbp7XDLa9B</w:t>
      </w:r>
    </w:p>
    <w:p>
      <w:r>
        <w:rPr>
          <w:b/>
          <w:u w:val="single"/>
        </w:rPr>
        <w:t xml:space="preserve">745562</w:t>
      </w:r>
    </w:p>
    <w:p>
      <w:r>
        <w:t xml:space="preserve">@starihalj @PStendler @SnsStranka @tfajon Stariha,olet todella liikaa ja ajattelematon gobcas. Rauhoittukaa!</w:t>
      </w:r>
    </w:p>
    <w:p>
      <w:r>
        <w:rPr>
          <w:b/>
          <w:u w:val="single"/>
        </w:rPr>
        <w:t xml:space="preserve">745563</w:t>
      </w:r>
    </w:p>
    <w:p>
      <w:r>
        <w:t xml:space="preserve">Pahor näyttelee säälittävää nukkea jollekin EU:n edustajalle, ja pitkällä aikavälillä hän aiheuttaa häpeää ja vahinkoa maalle. https://t.co/WChPjDkMZq.</w:t>
      </w:r>
    </w:p>
    <w:p>
      <w:r>
        <w:rPr>
          <w:b/>
          <w:u w:val="single"/>
        </w:rPr>
        <w:t xml:space="preserve">745564</w:t>
      </w:r>
    </w:p>
    <w:p>
      <w:r>
        <w:t xml:space="preserve">Hiireni tekee yhä useammin 2 napsautusta yhdellä napsautuksella. Voinko raaputtaa tämän vai onko parempi ostaa uusi?</w:t>
      </w:r>
    </w:p>
    <w:p>
      <w:r>
        <w:rPr>
          <w:b/>
          <w:u w:val="single"/>
        </w:rPr>
        <w:t xml:space="preserve">745565</w:t>
      </w:r>
    </w:p>
    <w:p>
      <w:r>
        <w:t xml:space="preserve">@mancacveka @tyschew Moleskines in Mladinska knjiga not ok? Niissä on kaikki mahdolliset asettelut.</w:t>
      </w:r>
    </w:p>
    <w:p>
      <w:r>
        <w:rPr>
          <w:b/>
          <w:u w:val="single"/>
        </w:rPr>
        <w:t xml:space="preserve">745566</w:t>
      </w:r>
    </w:p>
    <w:p>
      <w:r>
        <w:t xml:space="preserve">@MisaVugrinec Miša, kaipaan takkaasi. Olit enemmän huora viime vuonna. Mutta tänä vuonna olet enemmän ilmastoinnin alla kuin takan ääressä😇😇😇😇</w:t>
      </w:r>
    </w:p>
    <w:p>
      <w:r>
        <w:rPr>
          <w:b/>
          <w:u w:val="single"/>
        </w:rPr>
        <w:t xml:space="preserve">745567</w:t>
      </w:r>
    </w:p>
    <w:p>
      <w:r>
        <w:t xml:space="preserve">Kun selostaja sanoo "mitä voimme tehdä, se on kansanperinnettä" loukkaavaan hurraa-huutoon... me voimme, sanoa bob bob! Ei suvaita primitivismiä...⚽️</w:t>
      </w:r>
    </w:p>
    <w:p>
      <w:r>
        <w:rPr>
          <w:b/>
          <w:u w:val="single"/>
        </w:rPr>
        <w:t xml:space="preserve">745568</w:t>
      </w:r>
    </w:p>
    <w:p>
      <w:r>
        <w:t xml:space="preserve">Asiantuntijat uskovat, että jos jokainen istuttaisi puun, voisimme pelastaa maailman... https://t.co/GxmlFvTImC...</w:t>
      </w:r>
    </w:p>
    <w:p>
      <w:r>
        <w:rPr>
          <w:b/>
          <w:u w:val="single"/>
        </w:rPr>
        <w:t xml:space="preserve">745569</w:t>
      </w:r>
    </w:p>
    <w:p>
      <w:r>
        <w:t xml:space="preserve">Paloaseman katto palaa - https://t.co/H7JwaUC0rV https://t.co/aHHhCcgURg https://t.co/aHHhCcgURg</w:t>
      </w:r>
    </w:p>
    <w:p>
      <w:r>
        <w:rPr>
          <w:b/>
          <w:u w:val="single"/>
        </w:rPr>
        <w:t xml:space="preserve">745570</w:t>
      </w:r>
    </w:p>
    <w:p>
      <w:r>
        <w:t xml:space="preserve">@tasosedova @petrasovdat @MladenPrajdic @KatarinaDbr Pahimmassa tapauksessa *puhallat* kompressorilla.</w:t>
      </w:r>
    </w:p>
    <w:p>
      <w:r>
        <w:rPr>
          <w:b/>
          <w:u w:val="single"/>
        </w:rPr>
        <w:t xml:space="preserve">745571</w:t>
      </w:r>
    </w:p>
    <w:p>
      <w:r>
        <w:t xml:space="preserve">@hrastelj @Miha84304756 @mimovrste Ei se, mutta he todella maksavat jokaisen ostoksen yhteydessä 😉 vain yksi klikkaus lisää riittää 👆</w:t>
      </w:r>
    </w:p>
    <w:p>
      <w:r>
        <w:rPr>
          <w:b/>
          <w:u w:val="single"/>
        </w:rPr>
        <w:t xml:space="preserve">745572</w:t>
      </w:r>
    </w:p>
    <w:p>
      <w:r>
        <w:t xml:space="preserve">Jos tämä pitää paikkansa, niin nollasiko puolustusministeri kaikki ammukset PVja:lle 🤔 https://t.co/kXAr3xWEko</w:t>
      </w:r>
    </w:p>
    <w:p>
      <w:r>
        <w:rPr>
          <w:b/>
          <w:u w:val="single"/>
        </w:rPr>
        <w:t xml:space="preserve">745573</w:t>
      </w:r>
    </w:p>
    <w:p>
      <w:r>
        <w:t xml:space="preserve">@MisaVugrinec Vittu Luoja, jopa silloin, kun teemme jotain poikkeuksellista, sinun täytyy väittää aasin varjosta....</w:t>
      </w:r>
    </w:p>
    <w:p>
      <w:r>
        <w:rPr>
          <w:b/>
          <w:u w:val="single"/>
        </w:rPr>
        <w:t xml:space="preserve">745574</w:t>
      </w:r>
    </w:p>
    <w:p>
      <w:r>
        <w:t xml:space="preserve">Hän on ollut oikeudessa viisi vuotta, ja nyt on selvinnyt, ettei hän ole voinut päästä sinne alun alkaenkaan.</w:t>
      </w:r>
    </w:p>
    <w:p>
      <w:r>
        <w:rPr>
          <w:b/>
          <w:u w:val="single"/>
        </w:rPr>
        <w:t xml:space="preserve">745575</w:t>
      </w:r>
    </w:p>
    <w:p>
      <w:r>
        <w:t xml:space="preserve">@LaraUlaVidrih Rashica. Okei, 45 minuutin kävelymatka tavallisesta lähtöpaikasta. Ylös kylästä, vähemmän</w:t>
      </w:r>
    </w:p>
    <w:p>
      <w:r>
        <w:rPr>
          <w:b/>
          <w:u w:val="single"/>
        </w:rPr>
        <w:t xml:space="preserve">745576</w:t>
      </w:r>
    </w:p>
    <w:p>
      <w:r>
        <w:t xml:space="preserve">@JureLeben mitä TPP:stä on päätettävää? milloin se suljetaan?</w:t>
      </w:r>
    </w:p>
    <w:p>
      <w:r>
        <w:rPr>
          <w:b/>
          <w:u w:val="single"/>
        </w:rPr>
        <w:t xml:space="preserve">745577</w:t>
      </w:r>
    </w:p>
    <w:p>
      <w:r>
        <w:t xml:space="preserve">Miksi kaikki vloggaajat, bloggaajat ja instagrammaajat osaavat sukeltaa ja näyttää minulle kaiken tämän hienon vedenalaisen maailman? 🤨</w:t>
      </w:r>
    </w:p>
    <w:p>
      <w:r>
        <w:rPr>
          <w:b/>
          <w:u w:val="single"/>
        </w:rPr>
        <w:t xml:space="preserve">745578</w:t>
      </w:r>
    </w:p>
    <w:p>
      <w:r>
        <w:t xml:space="preserve">@NuckinFutsSlo @DKaslc Ehkä joitain vanhempia isompia kiukaita joihinkin kortteleihin tai isompiin taloihin, joissa on ylisuuria kiukaita.</w:t>
      </w:r>
    </w:p>
    <w:p>
      <w:r>
        <w:rPr>
          <w:b/>
          <w:u w:val="single"/>
        </w:rPr>
        <w:t xml:space="preserve">745579</w:t>
      </w:r>
    </w:p>
    <w:p>
      <w:r>
        <w:t xml:space="preserve">Huonompi kuin hallitus suunnitteli, mutta se voisi olla paljon huonompi</w:t>
        <w:br/>
        <w:t xml:space="preserve">https://t.co/SaEyL3TNeO https://t.co/SaEyL3TNeO https://t.co/SaEyL3TNeO</w:t>
      </w:r>
    </w:p>
    <w:p>
      <w:r>
        <w:rPr>
          <w:b/>
          <w:u w:val="single"/>
        </w:rPr>
        <w:t xml:space="preserve">745580</w:t>
      </w:r>
    </w:p>
    <w:p>
      <w:r>
        <w:t xml:space="preserve">Kun häkkipöllö vain räksyttää eikä muni yhtään munaa, ei edes mätää, saati sitten kultaista. Lue lisää: https://t.co/T0WMGKSX66</w:t>
      </w:r>
    </w:p>
    <w:p>
      <w:r>
        <w:rPr>
          <w:b/>
          <w:u w:val="single"/>
        </w:rPr>
        <w:t xml:space="preserve">745581</w:t>
      </w:r>
    </w:p>
    <w:p>
      <w:r>
        <w:t xml:space="preserve">16 miljoonaa euroa anteeksi Jankovićille, slovenialaiset miksi jo https://t.co/6N3uJLLuN7</w:t>
      </w:r>
    </w:p>
    <w:p>
      <w:r>
        <w:rPr>
          <w:b/>
          <w:u w:val="single"/>
        </w:rPr>
        <w:t xml:space="preserve">745582</w:t>
      </w:r>
    </w:p>
    <w:p>
      <w:r>
        <w:t xml:space="preserve">@MarkoFratnik Ahahahahahaha 😂😂😂😂 Sinä, en tiedä miksi minusta tuntuu, että heität silmiäsi vähän liikaa naisten perään...surffarit varastavat polttopuusi 😂😂😂😂😂</w:t>
      </w:r>
    </w:p>
    <w:p>
      <w:r>
        <w:rPr>
          <w:b/>
          <w:u w:val="single"/>
        </w:rPr>
        <w:t xml:space="preserve">745583</w:t>
      </w:r>
    </w:p>
    <w:p>
      <w:r>
        <w:t xml:space="preserve">NSA:n mukaan aktivistit ympäri maailmaa käyttävät nyt viestintään Prekmurskaa, joka on vaikeampi murtaa kuin perinteiset koodit.</w:t>
      </w:r>
    </w:p>
    <w:p>
      <w:r>
        <w:rPr>
          <w:b/>
          <w:u w:val="single"/>
        </w:rPr>
        <w:t xml:space="preserve">745584</w:t>
      </w:r>
    </w:p>
    <w:p>
      <w:r>
        <w:t xml:space="preserve">Jos tarjoat sienikeiton leipäkupeissa, teet vaikutuksen koko pöytään. Meillä on resepti! https://t.co/EMuCf3o9C1 https://t.co/WDNyT3uPZe</w:t>
      </w:r>
    </w:p>
    <w:p>
      <w:r>
        <w:rPr>
          <w:b/>
          <w:u w:val="single"/>
        </w:rPr>
        <w:t xml:space="preserve">745585</w:t>
      </w:r>
    </w:p>
    <w:p>
      <w:r>
        <w:t xml:space="preserve">@Elfeanne Kodrlanik, onko hiuslakkaa, öljyä?</w:t>
        <w:br/>
        <w:t xml:space="preserve"> Kokeile näitä Nivean uusia suihkeita, niissä on hieman alkoholia, ja ehkä se saa hiuksesi pysymään paremmin pystyssä.</w:t>
      </w:r>
    </w:p>
    <w:p>
      <w:r>
        <w:rPr>
          <w:b/>
          <w:u w:val="single"/>
        </w:rPr>
        <w:t xml:space="preserve">745586</w:t>
      </w:r>
    </w:p>
    <w:p>
      <w:r>
        <w:t xml:space="preserve">@BojanPozar Kommunistit ovat näyttäneet heille ovea epäpätevyytensä vuoksi, nyt vain katsomaan, mihin tämä johtajuuden kukka pysäköi itsensä!</w:t>
      </w:r>
    </w:p>
    <w:p>
      <w:r>
        <w:rPr>
          <w:b/>
          <w:u w:val="single"/>
        </w:rPr>
        <w:t xml:space="preserve">745587</w:t>
      </w:r>
    </w:p>
    <w:p>
      <w:r>
        <w:t xml:space="preserve">@stanka_d En enää koskaan näe tai kuule tuosta rumasta vanhasta fossiilista, sette bandierin kuninkaasta.</w:t>
      </w:r>
    </w:p>
    <w:p>
      <w:r>
        <w:rPr>
          <w:b/>
          <w:u w:val="single"/>
        </w:rPr>
        <w:t xml:space="preserve">745588</w:t>
      </w:r>
    </w:p>
    <w:p>
      <w:r>
        <w:t xml:space="preserve">@Dnevnik_si tämä on täysi totuus. Gale Halen vieressä sijaitseva hylätty rakennus oli tulessa, ei pubin katto. https://t.co/ERsEH2tEut</w:t>
      </w:r>
    </w:p>
    <w:p>
      <w:r>
        <w:rPr>
          <w:b/>
          <w:u w:val="single"/>
        </w:rPr>
        <w:t xml:space="preserve">745589</w:t>
      </w:r>
    </w:p>
    <w:p>
      <w:r>
        <w:t xml:space="preserve">VOTE VOTES</w:t>
        <w:br/>
        <w:t xml:space="preserve">Seitsemän (7) kuulostaa mandariinikiinaksi "pettää" ja kantoninkiinaksi mauttomalta termiltä miehen sukupuolielimelle</w:t>
      </w:r>
    </w:p>
    <w:p>
      <w:r>
        <w:rPr>
          <w:b/>
          <w:u w:val="single"/>
        </w:rPr>
        <w:t xml:space="preserve">745590</w:t>
      </w:r>
    </w:p>
    <w:p>
      <w:r>
        <w:t xml:space="preserve">@JanezPogorelec Miten voin tukea Ljudmilaa, jos hänen puolueensa NSi on estänyt minut? No, minä en halua presidenttiä, joka on mukava minulle!</w:t>
      </w:r>
    </w:p>
    <w:p>
      <w:r>
        <w:rPr>
          <w:b/>
          <w:u w:val="single"/>
        </w:rPr>
        <w:t xml:space="preserve">745591</w:t>
      </w:r>
    </w:p>
    <w:p>
      <w:r>
        <w:t xml:space="preserve">@Max970 @Nova24TV Muistan sen munapää pormestarin jn , hän oli kymppitonni, kelvoton kusipää</w:t>
      </w:r>
    </w:p>
    <w:p>
      <w:r>
        <w:rPr>
          <w:b/>
          <w:u w:val="single"/>
        </w:rPr>
        <w:t xml:space="preserve">745592</w:t>
      </w:r>
    </w:p>
    <w:p>
      <w:r>
        <w:t xml:space="preserve">Auta meitä maksamaan luonnonvaraisten kissanpentujen sterilointi ja kastrointi! Miten? Lahjoittamalla tämän sivun kohteita... https://t.co/TaoBrxfCOD</w:t>
      </w:r>
    </w:p>
    <w:p>
      <w:r>
        <w:rPr>
          <w:b/>
          <w:u w:val="single"/>
        </w:rPr>
        <w:t xml:space="preserve">745593</w:t>
      </w:r>
    </w:p>
    <w:p>
      <w:r>
        <w:t xml:space="preserve">@RomanLeljak Hallituksella ja sen klooneilla ja alttaripojilla on vain geokoordinaatit https://t.co/uUs5JTrogk</w:t>
      </w:r>
    </w:p>
    <w:p>
      <w:r>
        <w:rPr>
          <w:b/>
          <w:u w:val="single"/>
        </w:rPr>
        <w:t xml:space="preserve">745594</w:t>
      </w:r>
    </w:p>
    <w:p>
      <w:r>
        <w:t xml:space="preserve">Maistan kuusta vain, koska se tuo mieleen magdaleenisen muiston syksystä kauan sitten Jugoslaviassa, jolloin ne olivat vielä herkullisia kotona.</w:t>
      </w:r>
    </w:p>
    <w:p>
      <w:r>
        <w:rPr>
          <w:b/>
          <w:u w:val="single"/>
        </w:rPr>
        <w:t xml:space="preserve">745595</w:t>
      </w:r>
    </w:p>
    <w:p>
      <w:r>
        <w:t xml:space="preserve">Sen jälkeen kun en tiedä kuinka monta vuotta olen käyttänyt partaveitsiä... katastrofi, koko jalkani ovat täplikkäät!!! 😾😾 #sugarwaxFTW</w:t>
      </w:r>
    </w:p>
    <w:p>
      <w:r>
        <w:rPr>
          <w:b/>
          <w:u w:val="single"/>
        </w:rPr>
        <w:t xml:space="preserve">745596</w:t>
      </w:r>
    </w:p>
    <w:p>
      <w:r>
        <w:t xml:space="preserve">11 muuta naista on ilmoittautunut ja syyttää oopperatähteä seksuaalisesta ahdistelusta. https://t.co/Hp3bVY0ZRa https://t.co/5ApeRVh08W</w:t>
      </w:r>
    </w:p>
    <w:p>
      <w:r>
        <w:rPr>
          <w:b/>
          <w:u w:val="single"/>
        </w:rPr>
        <w:t xml:space="preserve">745597</w:t>
      </w:r>
    </w:p>
    <w:p>
      <w:r>
        <w:t xml:space="preserve">Vasemmistopormestarit määräävät balkanilaisia esiintyjiä paikallisiin tapahtumiin slovenialaisten sijaan! https://t.co/IPb3czWFJR</w:t>
      </w:r>
    </w:p>
    <w:p>
      <w:r>
        <w:rPr>
          <w:b/>
          <w:u w:val="single"/>
        </w:rPr>
        <w:t xml:space="preserve">745598</w:t>
      </w:r>
    </w:p>
    <w:p>
      <w:r>
        <w:t xml:space="preserve">@had @Posta_Slovenije Ihmiset ovat tyhmiä, he pitävät kaikesta, kun se on tyhmää. Minun mielestäni, kun televisiossa tai radiossa on mainoksia, he taputtavat ja vinkuvat.</w:t>
      </w:r>
    </w:p>
    <w:p>
      <w:r>
        <w:rPr>
          <w:b/>
          <w:u w:val="single"/>
        </w:rPr>
        <w:t xml:space="preserve">745599</w:t>
      </w:r>
    </w:p>
    <w:p>
      <w:r>
        <w:t xml:space="preserve">@multicultivator Väärä terapia, tämä ylitöiden kanssa. Lääke on palkankorotukset ja demokratia. #Orban</w:t>
      </w:r>
    </w:p>
    <w:p>
      <w:r>
        <w:rPr>
          <w:b/>
          <w:u w:val="single"/>
        </w:rPr>
        <w:t xml:space="preserve">745600</w:t>
      </w:r>
    </w:p>
    <w:p>
      <w:r>
        <w:t xml:space="preserve">@KatarinaJenko Ainoastaan jos ne ovat rekisteröityjä oldtimereja, joita varten btw minun pitäisi heittää erikoiskilvet.</w:t>
      </w:r>
    </w:p>
    <w:p>
      <w:r>
        <w:rPr>
          <w:b/>
          <w:u w:val="single"/>
        </w:rPr>
        <w:t xml:space="preserve">745601</w:t>
      </w:r>
    </w:p>
    <w:p>
      <w:r>
        <w:t xml:space="preserve">@dkosen Älkää viitsikö, mennään eteenpäin näiden "kommunisti-Janos" -purulomakkeiden kanssa. #boring</w:t>
      </w:r>
    </w:p>
    <w:p>
      <w:r>
        <w:rPr>
          <w:b/>
          <w:u w:val="single"/>
        </w:rPr>
        <w:t xml:space="preserve">745602</w:t>
      </w:r>
    </w:p>
    <w:p>
      <w:r>
        <w:t xml:space="preserve">@KamenjarCom Hitaasti palava pommi, joka voitaisiin deaktivoida hyvällä tahdolla ja kaikkien myönnytyksillä.</w:t>
      </w:r>
    </w:p>
    <w:p>
      <w:r>
        <w:rPr>
          <w:b/>
          <w:u w:val="single"/>
        </w:rPr>
        <w:t xml:space="preserve">745603</w:t>
      </w:r>
    </w:p>
    <w:p>
      <w:r>
        <w:t xml:space="preserve">@dr_Olaj @drVinkoGorenak @tfajon @strankaSD Slovenian kielellä: Red Plotting!</w:t>
      </w:r>
    </w:p>
    <w:p>
      <w:r>
        <w:rPr>
          <w:b/>
          <w:u w:val="single"/>
        </w:rPr>
        <w:t xml:space="preserve">745604</w:t>
      </w:r>
    </w:p>
    <w:p>
      <w:r>
        <w:t xml:space="preserve">@BRajgelj Minusta on outoa, että Telekom on vetäytynyt demokratiasta, mutta vaatii itsepintaisesti uutta.</w:t>
      </w:r>
    </w:p>
    <w:p>
      <w:r>
        <w:rPr>
          <w:b/>
          <w:u w:val="single"/>
        </w:rPr>
        <w:t xml:space="preserve">745605</w:t>
      </w:r>
    </w:p>
    <w:p>
      <w:r>
        <w:t xml:space="preserve">@BernardBrscic Normaalisti parlamentissa on persaukisten tuoleja, muuten heidän pitäisi mennä työvoimatoimistoon.</w:t>
      </w:r>
    </w:p>
    <w:p>
      <w:r>
        <w:rPr>
          <w:b/>
          <w:u w:val="single"/>
        </w:rPr>
        <w:t xml:space="preserve">745606</w:t>
      </w:r>
    </w:p>
    <w:p>
      <w:r>
        <w:t xml:space="preserve">@MladenPrajdic Salaliitto! Jos luet rikvercin ja korvaat "n" "b:llä", tiedät, missä olemme.</w:t>
      </w:r>
    </w:p>
    <w:p>
      <w:r>
        <w:rPr>
          <w:b/>
          <w:u w:val="single"/>
        </w:rPr>
        <w:t xml:space="preserve">745607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745608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745609</w:t>
      </w:r>
    </w:p>
    <w:p>
      <w:r>
        <w:t xml:space="preserve">@adamlje @SpletnaMladina Kun kansalliset petturit valittavat siitä, miten slovenialaiset katsovat heitä. Domobranci-petturit! Ja se rimmaa</w:t>
      </w:r>
    </w:p>
    <w:p>
      <w:r>
        <w:rPr>
          <w:b/>
          <w:u w:val="single"/>
        </w:rPr>
        <w:t xml:space="preserve">745610</w:t>
      </w:r>
    </w:p>
    <w:p>
      <w:r>
        <w:t xml:space="preserve">Onko tämä maailmanpäivä katolisessa kalenterissa? Kuule maan huuto. Mikä se on? Etiopialaiset ovat hakanneet omat metsänsä. https://t.co/eMKzZk1qMT</w:t>
      </w:r>
    </w:p>
    <w:p>
      <w:r>
        <w:rPr>
          <w:b/>
          <w:u w:val="single"/>
        </w:rPr>
        <w:t xml:space="preserve">745611</w:t>
      </w:r>
    </w:p>
    <w:p>
      <w:r>
        <w:t xml:space="preserve">@DarkoStrajn @JernejPikalo Olisi vielä parempi, jos kommunistit vetäisivät perseensä pois koulutuksesta. Ne ovat jo aiheuttaneet aivan liian paljon vahinkoa!</w:t>
      </w:r>
    </w:p>
    <w:p>
      <w:r>
        <w:rPr>
          <w:b/>
          <w:u w:val="single"/>
        </w:rPr>
        <w:t xml:space="preserve">745612</w:t>
      </w:r>
    </w:p>
    <w:p>
      <w:r>
        <w:t xml:space="preserve">@sarecmarjan vuohipaimenet Slovenian sydämessä ja sinä sanot hallitsevasi maahanmuuttoa🤦♀️🤨 https://t.co/SURmTGJoI6</w:t>
      </w:r>
    </w:p>
    <w:p>
      <w:r>
        <w:rPr>
          <w:b/>
          <w:u w:val="single"/>
        </w:rPr>
        <w:t xml:space="preserve">745613</w:t>
      </w:r>
    </w:p>
    <w:p>
      <w:r>
        <w:t xml:space="preserve">@MatejPirnat @PlanetTV Heillä on sateenkaari aprikoosi!!!! Tiedättehän, että se tarkoittaa, että he ovat suvaitsevaisia ja osallistavia!!!!</w:t>
      </w:r>
    </w:p>
    <w:p>
      <w:r>
        <w:rPr>
          <w:b/>
          <w:u w:val="single"/>
        </w:rPr>
        <w:t xml:space="preserve">745614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745615</w:t>
      </w:r>
    </w:p>
    <w:p>
      <w:r>
        <w:t xml:space="preserve">Mutta voin kertoa teille, että Novo Mesto on vitun ROCKS minulle, koska @ZalozbaGoga_ on päätapahtuman järjestäjä. @JedrtJF.</w:t>
      </w:r>
    </w:p>
    <w:p>
      <w:r>
        <w:rPr>
          <w:b/>
          <w:u w:val="single"/>
        </w:rPr>
        <w:t xml:space="preserve">745616</w:t>
      </w:r>
    </w:p>
    <w:p>
      <w:r>
        <w:t xml:space="preserve">#Jagodat virkistävät, #jäätelö viilentää ja #kokoko tuo kokemukseen eksoottisen lisän. https://t.co/Y8kZeSZv1M #scholaokusov https://t.co/d6XKQ1nYAd</w:t>
      </w:r>
    </w:p>
    <w:p>
      <w:r>
        <w:rPr>
          <w:b/>
          <w:u w:val="single"/>
        </w:rPr>
        <w:t xml:space="preserve">745617</w:t>
      </w:r>
    </w:p>
    <w:p>
      <w:r>
        <w:t xml:space="preserve">@jelka_godec @MinZdravje @MiroCerar @ZidanDejan @StrankaLMS Me kaikki tiedämme, että politiikka on perseestä. Kuka tahansa voi saada sen, jos hänellä on rahaa!</w:t>
      </w:r>
    </w:p>
    <w:p>
      <w:r>
        <w:rPr>
          <w:b/>
          <w:u w:val="single"/>
        </w:rPr>
        <w:t xml:space="preserve">745618</w:t>
      </w:r>
    </w:p>
    <w:p>
      <w:r>
        <w:t xml:space="preserve">@DidiGator321 @DrMatoR Sama kuin australialaiset'amerikkalaiset'kanadalaiset'englantilaiset'irlantilaiset ja skotlantilaiset...jokainen trombled'että heillä on oma kieli...</w:t>
      </w:r>
    </w:p>
    <w:p>
      <w:r>
        <w:rPr>
          <w:b/>
          <w:u w:val="single"/>
        </w:rPr>
        <w:t xml:space="preserve">745619</w:t>
      </w:r>
    </w:p>
    <w:p>
      <w:r>
        <w:t xml:space="preserve">@RKCPL Onnittelut. Kaikille. Hyvä työ nuorten parissa maksaa itsensä takaisin nykyhetkessä ja tulevaisuudessa. Kerran kokonaisuuden hyväksi, aina kokonaisuuden hyväksi.</w:t>
      </w:r>
    </w:p>
    <w:p>
      <w:r>
        <w:rPr>
          <w:b/>
          <w:u w:val="single"/>
        </w:rPr>
        <w:t xml:space="preserve">745620</w:t>
      </w:r>
    </w:p>
    <w:p>
      <w:r>
        <w:t xml:space="preserve">@pengovsky @KatarinaJenko He haluavat pehmeän laskun, jos he pääsevät valtaan https://t.co/UO4lIjv5jq</w:t>
      </w:r>
    </w:p>
    <w:p>
      <w:r>
        <w:rPr>
          <w:b/>
          <w:u w:val="single"/>
        </w:rPr>
        <w:t xml:space="preserve">745621</w:t>
      </w:r>
    </w:p>
    <w:p>
      <w:r>
        <w:t xml:space="preserve">@modroplavuti @PKocbek @petronius1776 @mrevlje Mutta meidän pitäisi ottaa enemmän kuin tuo meren sylki. Ainakin Koperiin.</w:t>
      </w:r>
    </w:p>
    <w:p>
      <w:r>
        <w:rPr>
          <w:b/>
          <w:u w:val="single"/>
        </w:rPr>
        <w:t xml:space="preserve">745622</w:t>
      </w:r>
    </w:p>
    <w:p>
      <w:r>
        <w:t xml:space="preserve">@DominikCevka @Skravzlana @LouDk Resepti dosetille niin, ettei kukaan perheestäsi läheltä ja kaukaa vastaa puhelimeen 😂</w:t>
      </w:r>
    </w:p>
    <w:p>
      <w:r>
        <w:rPr>
          <w:b/>
          <w:u w:val="single"/>
        </w:rPr>
        <w:t xml:space="preserve">745623</w:t>
      </w:r>
    </w:p>
    <w:p>
      <w:r>
        <w:t xml:space="preserve">Metsä- ja maatalousmaata on ostettavissa huutokaupassa. Huutokauppa järjestetään 9.1.2014. http://t.co/N1XujOIVP5 #huutokauppa #agriculturalland #metsä</w:t>
      </w:r>
    </w:p>
    <w:p>
      <w:r>
        <w:rPr>
          <w:b/>
          <w:u w:val="single"/>
        </w:rPr>
        <w:t xml:space="preserve">745624</w:t>
      </w:r>
    </w:p>
    <w:p>
      <w:r>
        <w:t xml:space="preserve">@medea 5cm patonki. Minun seurassani ei ole koskaan tullut yhtään leivottua patonkia kotiin kokonaisena, jos sillä ei olisi ollut seuraa.</w:t>
      </w:r>
    </w:p>
    <w:p>
      <w:r>
        <w:rPr>
          <w:b/>
          <w:u w:val="single"/>
        </w:rPr>
        <w:t xml:space="preserve">745625</w:t>
      </w:r>
    </w:p>
    <w:p>
      <w:r>
        <w:t xml:space="preserve">@SlovenijaVsrcu @AlexNotfake Vasemmisto ei koskaan päästä valtaa käsistään. Minusta se olisi liian paljastava, liikaa väärinkäytöksiä.....</w:t>
      </w:r>
    </w:p>
    <w:p>
      <w:r>
        <w:rPr>
          <w:b/>
          <w:u w:val="single"/>
        </w:rPr>
        <w:t xml:space="preserve">745626</w:t>
      </w:r>
    </w:p>
    <w:p>
      <w:r>
        <w:t xml:space="preserve">@aleshojs @FrancZzon Soittaa pianoa, jotta heillä olisi "hauskaa" illallisella, valitettavasti hän ei voi...</w:t>
        <w:br/>
        <w:t xml:space="preserve">bledhotelparkpress</w:t>
      </w:r>
    </w:p>
    <w:p>
      <w:r>
        <w:rPr>
          <w:b/>
          <w:u w:val="single"/>
        </w:rPr>
        <w:t xml:space="preserve">745627</w:t>
      </w:r>
    </w:p>
    <w:p>
      <w:r>
        <w:t xml:space="preserve">@Jaka__Dolinar @JJansaSDS Samasta pesästä kuin he, jotka sanoivat: "Ennen sotaa meillä ei ollut mitään, mutta saksalaiset tulivat ja veivät meiltä kaiken!".</w:t>
      </w:r>
    </w:p>
    <w:p>
      <w:r>
        <w:rPr>
          <w:b/>
          <w:u w:val="single"/>
        </w:rPr>
        <w:t xml:space="preserve">745628</w:t>
      </w:r>
    </w:p>
    <w:p>
      <w:r>
        <w:t xml:space="preserve">@PametnaRit @Bennetova_liza Enemmänkin sähköinen strudel-pizzauuni, joka heillä on. Oldskul. Ne eivät ole huonoja, ne ovat hyviä. :)</w:t>
      </w:r>
    </w:p>
    <w:p>
      <w:r>
        <w:rPr>
          <w:b/>
          <w:u w:val="single"/>
        </w:rPr>
        <w:t xml:space="preserve">745629</w:t>
      </w:r>
    </w:p>
    <w:p>
      <w:r>
        <w:t xml:space="preserve">@BojanPozar No, katsokaa häntä. Hän lentää Yhdysvalloista "ratsastamaan" sinua ja sitten hän antaa sinulle käden...</w:t>
      </w:r>
    </w:p>
    <w:p>
      <w:r>
        <w:rPr>
          <w:b/>
          <w:u w:val="single"/>
        </w:rPr>
        <w:t xml:space="preserve">745630</w:t>
      </w:r>
    </w:p>
    <w:p>
      <w:r>
        <w:t xml:space="preserve">...jep... #liberté #egalité #fraternité #jebalite #tomislavgotovac #tshirt @ Mestna galerija Ljubljana https://t.co/C72PB7i5Tz</w:t>
      </w:r>
    </w:p>
    <w:p>
      <w:r>
        <w:rPr>
          <w:b/>
          <w:u w:val="single"/>
        </w:rPr>
        <w:t xml:space="preserve">745631</w:t>
      </w:r>
    </w:p>
    <w:p>
      <w:r>
        <w:t xml:space="preserve">Kun räkänokka-puhujan kuono vedetään sisään, hänen pitäisi vetää kuononsa häpeissään sisään ohikulkijoiden moittivien räkänokkien tieltä nykyään.</w:t>
      </w:r>
    </w:p>
    <w:p>
      <w:r>
        <w:rPr>
          <w:b/>
          <w:u w:val="single"/>
        </w:rPr>
        <w:t xml:space="preserve">745632</w:t>
      </w:r>
    </w:p>
    <w:p>
      <w:r>
        <w:t xml:space="preserve">Aurinkokuninkaan housut tärisevät. Merda ilmestyy pian. Mutta lampaat ovat paniikissa. #koper</w:t>
      </w:r>
    </w:p>
    <w:p>
      <w:r>
        <w:rPr>
          <w:b/>
          <w:u w:val="single"/>
        </w:rPr>
        <w:t xml:space="preserve">745633</w:t>
      </w:r>
    </w:p>
    <w:p>
      <w:r>
        <w:t xml:space="preserve">Minicityn edessä on jo hienojen suupalojen tuoksu... Kello 11:00 alkaen! #ferfud #seven https://t.co/Df7B4id8s1</w:t>
      </w:r>
    </w:p>
    <w:p>
      <w:r>
        <w:rPr>
          <w:b/>
          <w:u w:val="single"/>
        </w:rPr>
        <w:t xml:space="preserve">745634</w:t>
      </w:r>
    </w:p>
    <w:p>
      <w:r>
        <w:t xml:space="preserve">@stanka_d Äärimmäisessä kusipäisyydessä hän ei voi muuttua erilaiseksi. Jos haluat, että esimiehesi ylistää sinua kaikin nyökkäyksin...</w:t>
      </w:r>
    </w:p>
    <w:p>
      <w:r>
        <w:rPr>
          <w:b/>
          <w:u w:val="single"/>
        </w:rPr>
        <w:t xml:space="preserve">745635</w:t>
      </w:r>
    </w:p>
    <w:p>
      <w:r>
        <w:t xml:space="preserve">@Bilkoselektion Nyt veden muoto on kadonnut, ja Klecessä on jäljellä vain kalat ja viemäriverkosto.</w:t>
      </w:r>
    </w:p>
    <w:p>
      <w:r>
        <w:rPr>
          <w:b/>
          <w:u w:val="single"/>
        </w:rPr>
        <w:t xml:space="preserve">745636</w:t>
      </w:r>
    </w:p>
    <w:p>
      <w:r>
        <w:t xml:space="preserve">@MarkoBukovec Myöskään ystäväni eivät muista konserttia, koska kukat pilasivat kaiken... vain lipun, jolla voi keulimaan 😉😆</w:t>
      </w:r>
    </w:p>
    <w:p>
      <w:r>
        <w:rPr>
          <w:b/>
          <w:u w:val="single"/>
        </w:rPr>
        <w:t xml:space="preserve">745637</w:t>
      </w:r>
    </w:p>
    <w:p>
      <w:r>
        <w:t xml:space="preserve">@_Almita__ Helena Blagne? Eikös hän ole se, jolla on puoliksi masennus ja reikä taskussa! Häntä jäljittelee parhaiten Murko!</w:t>
      </w:r>
    </w:p>
    <w:p>
      <w:r>
        <w:rPr>
          <w:b/>
          <w:u w:val="single"/>
        </w:rPr>
        <w:t xml:space="preserve">745638</w:t>
      </w:r>
    </w:p>
    <w:p>
      <w:r>
        <w:t xml:space="preserve">@Gen_ID_SLO Mikä???? Oletko todella niin lukutaidoton, ettet näe, että se on pohjimmiltaan päinvastaista... lgbt-vastaista propagandaa !???</w:t>
      </w:r>
    </w:p>
    <w:p>
      <w:r>
        <w:rPr>
          <w:b/>
          <w:u w:val="single"/>
        </w:rPr>
        <w:t xml:space="preserve">745639</w:t>
      </w:r>
    </w:p>
    <w:p>
      <w:r>
        <w:t xml:space="preserve">@simonatoplak Kiila on uskonto, joka vaatii eläinten kiduttamista entisen karavaanariryöstäjän pyynnöstä.</w:t>
      </w:r>
    </w:p>
    <w:p>
      <w:r>
        <w:rPr>
          <w:b/>
          <w:u w:val="single"/>
        </w:rPr>
        <w:t xml:space="preserve">745640</w:t>
      </w:r>
    </w:p>
    <w:p>
      <w:r>
        <w:t xml:space="preserve">Runsas mielikuvitus ja seksuaalisuus kulkevat käsi kädessä. Seksiä hetken mielijohteesta, riidan jälkeen .... https://t.co/K6zAYi1DVd https://t.co/K6zAYi1DVd</w:t>
      </w:r>
    </w:p>
    <w:p>
      <w:r>
        <w:rPr>
          <w:b/>
          <w:u w:val="single"/>
        </w:rPr>
        <w:t xml:space="preserve">745641</w:t>
      </w:r>
    </w:p>
    <w:p>
      <w:r>
        <w:t xml:space="preserve">Ihmiset ratsastavat toistensa kyydissä, kun lähdet lomalle, eivät näiden eläinparojen. Ainakin syntyvyys nousee hieman 🤓 https://t.co/xhqlB0hfb4 https://t.co/xhqlB0hfb4</w:t>
      </w:r>
    </w:p>
    <w:p>
      <w:r>
        <w:rPr>
          <w:b/>
          <w:u w:val="single"/>
        </w:rPr>
        <w:t xml:space="preserve">745642</w:t>
      </w:r>
    </w:p>
    <w:p>
      <w:r>
        <w:t xml:space="preserve">Vasemmiston suu on täynnä "ihmisyys-Ahmadia". Näin ei ole niiden satojentuhansien slovenialaisten kohdalla, jotka elävät köyhyysrajan alapuolella!</w:t>
      </w:r>
    </w:p>
    <w:p>
      <w:r>
        <w:rPr>
          <w:b/>
          <w:u w:val="single"/>
        </w:rPr>
        <w:t xml:space="preserve">745643</w:t>
      </w:r>
    </w:p>
    <w:p>
      <w:r>
        <w:t xml:space="preserve">@mihamiha2323 @norakrava Toinen versio poliisiväkivallasta, kyllä. Univormut helpottavat aggression purkamista.</w:t>
      </w:r>
    </w:p>
    <w:p>
      <w:r>
        <w:rPr>
          <w:b/>
          <w:u w:val="single"/>
        </w:rPr>
        <w:t xml:space="preserve">745644</w:t>
      </w:r>
    </w:p>
    <w:p>
      <w:r>
        <w:t xml:space="preserve">Kova helle...mutta kaikki odottavat innolla flypastia ja illan ilotulitusta.... https://t.co/CEaLpKNZb4 https://t.co/CEaLpKNZb4</w:t>
      </w:r>
    </w:p>
    <w:p>
      <w:r>
        <w:rPr>
          <w:b/>
          <w:u w:val="single"/>
        </w:rPr>
        <w:t xml:space="preserve">745645</w:t>
      </w:r>
    </w:p>
    <w:p>
      <w:r>
        <w:t xml:space="preserve">Nukahdin melko nopeasti ja sain suhteellisen hyvin nukuttua.</w:t>
        <w:br/>
        <w:t xml:space="preserve"> Mutta tunsin itseni hikiseksi puolen pillerin jälkeen.</w:t>
        <w:br/>
        <w:t xml:space="preserve"> Mikä ei kaiken kaikkiaan ole niin huono asia.</w:t>
      </w:r>
    </w:p>
    <w:p>
      <w:r>
        <w:rPr>
          <w:b/>
          <w:u w:val="single"/>
        </w:rPr>
        <w:t xml:space="preserve">745646</w:t>
      </w:r>
    </w:p>
    <w:p>
      <w:r>
        <w:t xml:space="preserve">Ei mitään, anna Mariborin jättää se rauhaan ja mahdollisesti sijoittua mestaruuskilpailuissa kolmanneksi, neljänneksi. Ehkä voimme päästä eroon kalastajista. Sitä ei kannata enää katsoa :(</w:t>
      </w:r>
    </w:p>
    <w:p>
      <w:r>
        <w:rPr>
          <w:b/>
          <w:u w:val="single"/>
        </w:rPr>
        <w:t xml:space="preserve">745647</w:t>
      </w:r>
    </w:p>
    <w:p>
      <w:r>
        <w:t xml:space="preserve">Huolestuttavaa..SLO:n vasemmisto puolustaa heitä aggressiivisten koirien omistajina, heidän koiriensa omistajina. https://t.co/WAjLsTOSTa</w:t>
      </w:r>
    </w:p>
    <w:p>
      <w:r>
        <w:rPr>
          <w:b/>
          <w:u w:val="single"/>
        </w:rPr>
        <w:t xml:space="preserve">745648</w:t>
      </w:r>
    </w:p>
    <w:p>
      <w:r>
        <w:t xml:space="preserve">@DC43 @metinalista Mutta kolmas sanoi; emme käsittele siksak-rajaa, olemme liian hyvin palkattuja, jätämme sen teille.</w:t>
      </w:r>
    </w:p>
    <w:p>
      <w:r>
        <w:rPr>
          <w:b/>
          <w:u w:val="single"/>
        </w:rPr>
        <w:t xml:space="preserve">745649</w:t>
      </w:r>
    </w:p>
    <w:p>
      <w:r>
        <w:t xml:space="preserve">@Alex4Aleksandra From Pinoto Kanat juoksevat pankkia ylös simpukoiden jälkeen ovat lihaa. Halal-juustoja ne eivät tietenkään ole.</w:t>
      </w:r>
    </w:p>
    <w:p>
      <w:r>
        <w:rPr>
          <w:b/>
          <w:u w:val="single"/>
        </w:rPr>
        <w:t xml:space="preserve">745650</w:t>
      </w:r>
    </w:p>
    <w:p>
      <w:r>
        <w:t xml:space="preserve">@JozeBizjak @yrennia1 Hän aikoo imeä Šarcin munaa, sekin on hyvin palkattua työtä.</w:t>
      </w:r>
    </w:p>
    <w:p>
      <w:r>
        <w:rPr>
          <w:b/>
          <w:u w:val="single"/>
        </w:rPr>
        <w:t xml:space="preserve">745651</w:t>
      </w:r>
    </w:p>
    <w:p>
      <w:r>
        <w:t xml:space="preserve">Äskettäin Kreikassa SERIZA-puolue voitti</w:t>
        <w:br/>
        <w:t xml:space="preserve">He ovat menneet niin pitkälle, että he aikovat nyt muuttaa nimensä SheRizaksi</w:t>
      </w:r>
    </w:p>
    <w:p>
      <w:r>
        <w:rPr>
          <w:b/>
          <w:u w:val="single"/>
        </w:rPr>
        <w:t xml:space="preserve">745652</w:t>
      </w:r>
    </w:p>
    <w:p>
      <w:r>
        <w:t xml:space="preserve">@lucijausaj @Janez_Mezan Olet todella julma, Lucija. Teillä ei ole varaa antaa hänelle 40 vuotta vankeutta.</w:t>
      </w:r>
    </w:p>
    <w:p>
      <w:r>
        <w:rPr>
          <w:b/>
          <w:u w:val="single"/>
        </w:rPr>
        <w:t xml:space="preserve">745653</w:t>
      </w:r>
    </w:p>
    <w:p>
      <w:r>
        <w:t xml:space="preserve">Pedagogiikan ja kasvatuksen ammattilaisten asenteet ja näkemykset pelillistämisen käytöstä opetuksessa https://t.co/Axy2NXikDF #mladiucitelj #opettaja</w:t>
      </w:r>
    </w:p>
    <w:p>
      <w:r>
        <w:rPr>
          <w:b/>
          <w:u w:val="single"/>
        </w:rPr>
        <w:t xml:space="preserve">745654</w:t>
      </w:r>
    </w:p>
    <w:p>
      <w:r>
        <w:t xml:space="preserve">Jos Monsanto häviää oikeusjutun, ei ole huono ajatus vittuilla myös hallituksellemme (luulen, että se on oikea juridinen termi, by Masleša). https://t.co/7YrYWaOUuR.</w:t>
      </w:r>
    </w:p>
    <w:p>
      <w:r>
        <w:rPr>
          <w:b/>
          <w:u w:val="single"/>
        </w:rPr>
        <w:t xml:space="preserve">745655</w:t>
      </w:r>
    </w:p>
    <w:p>
      <w:r>
        <w:t xml:space="preserve">@BernardBrscic Bernard, Olet valitettavasti pelkkä rähinöitsijä. Muissa mainituissa on jotain hyvin samankaltaista. https://t.co/QtID96DwQy</w:t>
      </w:r>
    </w:p>
    <w:p>
      <w:r>
        <w:rPr>
          <w:b/>
          <w:u w:val="single"/>
        </w:rPr>
        <w:t xml:space="preserve">745656</w:t>
      </w:r>
    </w:p>
    <w:p>
      <w:r>
        <w:t xml:space="preserve">@TajnoDrustvoOFC @nkolimpija unohdit mainita, että he laittoivat bannerin todella mulkkuasentoon https://t.co/gIpYewelOV</w:t>
      </w:r>
    </w:p>
    <w:p>
      <w:r>
        <w:rPr>
          <w:b/>
          <w:u w:val="single"/>
        </w:rPr>
        <w:t xml:space="preserve">745657</w:t>
      </w:r>
    </w:p>
    <w:p>
      <w:r>
        <w:t xml:space="preserve">@PeterKorosec @PreglArjan @BrankoGrims1 Kapitalismi tuhoaa meidät, jos me emme tuhoa sitä.</w:t>
      </w:r>
    </w:p>
    <w:p>
      <w:r>
        <w:rPr>
          <w:b/>
          <w:u w:val="single"/>
        </w:rPr>
        <w:t xml:space="preserve">745658</w:t>
      </w:r>
    </w:p>
    <w:p>
      <w:r>
        <w:t xml:space="preserve">@yrennia1 @ErikaPlaninsec @strankaSDS 30 jäsenen sab ja smc ovat parlamentissa, ja ministerit ovat johtajia.</w:t>
      </w:r>
    </w:p>
    <w:p>
      <w:r>
        <w:rPr>
          <w:b/>
          <w:u w:val="single"/>
        </w:rPr>
        <w:t xml:space="preserve">745659</w:t>
      </w:r>
    </w:p>
    <w:p>
      <w:r>
        <w:t xml:space="preserve">@CrtSeusek To he ca 1900 net. Vuokra 80m2 cxa 1000, vakuutus n. 200 per pää, päiväkoti, koulu, ruoka, säästö opintoihin,....</w:t>
      </w:r>
    </w:p>
    <w:p>
      <w:r>
        <w:rPr>
          <w:b/>
          <w:u w:val="single"/>
        </w:rPr>
        <w:t xml:space="preserve">745660</w:t>
      </w:r>
    </w:p>
    <w:p>
      <w:r>
        <w:t xml:space="preserve">Ljubno ob Savinjassa tehdään kukkasunnuntain buttartteja eli "poticaa" #kukkaviikko #kukkaviikko #buttarice #AlbumSlovenije https://t.co/6lAiBtIpmL</w:t>
      </w:r>
    </w:p>
    <w:p>
      <w:r>
        <w:rPr>
          <w:b/>
          <w:u w:val="single"/>
        </w:rPr>
        <w:t xml:space="preserve">745661</w:t>
      </w:r>
    </w:p>
    <w:p>
      <w:r>
        <w:t xml:space="preserve">@sarecmarjan Mistä sinä puhut. Kaikilla ei ole anoppia, joka kokkaa lounaan ja ruokkii lapset.</w:t>
      </w:r>
    </w:p>
    <w:p>
      <w:r>
        <w:rPr>
          <w:b/>
          <w:u w:val="single"/>
        </w:rPr>
        <w:t xml:space="preserve">745662</w:t>
      </w:r>
    </w:p>
    <w:p>
      <w:r>
        <w:t xml:space="preserve">@Prisank9 @RTV_Slovenija @JozeMozina Mohammedilaiset ovat viime aikoina käyttäneet paljon ajoneuvoja vahingoittaakseen ei-uskovia.</w:t>
      </w:r>
    </w:p>
    <w:p>
      <w:r>
        <w:rPr>
          <w:b/>
          <w:u w:val="single"/>
        </w:rPr>
        <w:t xml:space="preserve">745663</w:t>
      </w:r>
    </w:p>
    <w:p>
      <w:r>
        <w:t xml:space="preserve">Pidätkö tofusta?</w:t>
        <w:br/>
        <w:br/>
        <w:t xml:space="preserve"> Katsokaa, miten mielenkiintoinen palvelu on :O https://t.co/x6tlhGI8HK.</w:t>
      </w:r>
    </w:p>
    <w:p>
      <w:r>
        <w:rPr>
          <w:b/>
          <w:u w:val="single"/>
        </w:rPr>
        <w:t xml:space="preserve">745664</w:t>
      </w:r>
    </w:p>
    <w:p>
      <w:r>
        <w:t xml:space="preserve">@RomanVodeb Pidän siitä, että et edes huomannut yhtä TELEbanska-mimmiä,</w:t>
        <w:br/>
        <w:t xml:space="preserve">nimittäin aivoton pikkupelastaja..</w:t>
      </w:r>
    </w:p>
    <w:p>
      <w:r>
        <w:rPr>
          <w:b/>
          <w:u w:val="single"/>
        </w:rPr>
        <w:t xml:space="preserve">745665</w:t>
      </w:r>
    </w:p>
    <w:p>
      <w:r>
        <w:t xml:space="preserve">@pikapoka_jelen @FrancZzon @markobandelli Kuka marko estää. Demokratia ja se.</w:t>
      </w:r>
    </w:p>
    <w:p>
      <w:r>
        <w:rPr>
          <w:b/>
          <w:u w:val="single"/>
        </w:rPr>
        <w:t xml:space="preserve">745666</w:t>
      </w:r>
    </w:p>
    <w:p>
      <w:r>
        <w:t xml:space="preserve">Tietojen mukaan yksikään tämänpäiväisessä onnettomuudessa mukana olleista ei ollut Idrijasta!</w:t>
      </w:r>
    </w:p>
    <w:p>
      <w:r>
        <w:rPr>
          <w:b/>
          <w:u w:val="single"/>
        </w:rPr>
        <w:t xml:space="preserve">745667</w:t>
      </w:r>
    </w:p>
    <w:p>
      <w:r>
        <w:t xml:space="preserve">Ensimmäiset tossut? Se on muslimien tapa, jonka ortodoksit ovat omaksuneet... https://t.co/p8qhKXcgra</w:t>
      </w:r>
    </w:p>
    <w:p>
      <w:r>
        <w:rPr>
          <w:b/>
          <w:u w:val="single"/>
        </w:rPr>
        <w:t xml:space="preserve">745668</w:t>
      </w:r>
    </w:p>
    <w:p>
      <w:r>
        <w:t xml:space="preserve">Päivä 2.</w:t>
        <w:br/>
        <w:t xml:space="preserve">Talon ulkopuolella on hiljaista. Ei pensaita. Laskemme kissani kanssa variksia naapurin katolla. Jatkamme työtä.</w:t>
        <w:br/>
        <w:t xml:space="preserve"> #ArtIsDangerous</w:t>
      </w:r>
    </w:p>
    <w:p>
      <w:r>
        <w:rPr>
          <w:b/>
          <w:u w:val="single"/>
        </w:rPr>
        <w:t xml:space="preserve">745669</w:t>
      </w:r>
    </w:p>
    <w:p>
      <w:r>
        <w:t xml:space="preserve">@VojeNotFake @MatejPlevnik Tovarisi ja tivarisice elementissä. Typeryyden orgia jatkuu ...</w:t>
      </w:r>
    </w:p>
    <w:p>
      <w:r>
        <w:rPr>
          <w:b/>
          <w:u w:val="single"/>
        </w:rPr>
        <w:t xml:space="preserve">745670</w:t>
      </w:r>
    </w:p>
    <w:p>
      <w:r>
        <w:t xml:space="preserve">@BozidarBiscan @MasaKociper @StrankaSAB Toivottavasti tulee aika, jolloin molemmat lopettavat. Ja vie heidät pois.</w:t>
      </w:r>
    </w:p>
    <w:p>
      <w:r>
        <w:rPr>
          <w:b/>
          <w:u w:val="single"/>
        </w:rPr>
        <w:t xml:space="preserve">745671</w:t>
      </w:r>
    </w:p>
    <w:p>
      <w:r>
        <w:t xml:space="preserve">@serlah2017 Sitä bosnialaiset aina valittavat serbit sanoivat idite bre što pre.</w:t>
      </w:r>
    </w:p>
    <w:p>
      <w:r>
        <w:rPr>
          <w:b/>
          <w:u w:val="single"/>
        </w:rPr>
        <w:t xml:space="preserve">745672</w:t>
      </w:r>
    </w:p>
    <w:p>
      <w:r>
        <w:t xml:space="preserve">Gorišnica, Muretinci: pääväylän varrella sijaitseva villi kaatopaikka kukoistaa https://t.co/J9rruf1hY3</w:t>
      </w:r>
    </w:p>
    <w:p>
      <w:r>
        <w:rPr>
          <w:b/>
          <w:u w:val="single"/>
        </w:rPr>
        <w:t xml:space="preserve">745673</w:t>
      </w:r>
    </w:p>
    <w:p>
      <w:r>
        <w:t xml:space="preserve">Autonkuljettaja loukkaantui vakavasti onnettomuudessa https://t.co/D7DXs21CWR</w:t>
      </w:r>
    </w:p>
    <w:p>
      <w:r>
        <w:rPr>
          <w:b/>
          <w:u w:val="single"/>
        </w:rPr>
        <w:t xml:space="preserve">745674</w:t>
      </w:r>
    </w:p>
    <w:p>
      <w:r>
        <w:t xml:space="preserve">@kompl33kator Luulen, että heidän tuotteitaan tekevät myös Googlen botit xD #crap</w:t>
      </w:r>
    </w:p>
    <w:p>
      <w:r>
        <w:rPr>
          <w:b/>
          <w:u w:val="single"/>
        </w:rPr>
        <w:t xml:space="preserve">745675</w:t>
      </w:r>
    </w:p>
    <w:p>
      <w:r>
        <w:t xml:space="preserve">@umijosek Voi raukkaa, raukka, ei ole enää mitään tehtävissä... Ja se on vasta alkanut... Mitä on vielä tulossa... 🙀</w:t>
      </w:r>
    </w:p>
    <w:p>
      <w:r>
        <w:rPr>
          <w:b/>
          <w:u w:val="single"/>
        </w:rPr>
        <w:t xml:space="preserve">745676</w:t>
      </w:r>
    </w:p>
    <w:p>
      <w:r>
        <w:t xml:space="preserve">Olen osallistunut Lahden messuille, koska kannatan kotimaista tuotantoa enkä pidä englantilaisesta ruohosta.</w:t>
        <w:br/>
        <w:t xml:space="preserve"> #conviction https://t.co/zedjn9nSxw</w:t>
      </w:r>
    </w:p>
    <w:p>
      <w:r>
        <w:rPr>
          <w:b/>
          <w:u w:val="single"/>
        </w:rPr>
        <w:t xml:space="preserve">745677</w:t>
      </w:r>
    </w:p>
    <w:p>
      <w:r>
        <w:t xml:space="preserve">@petrasovdat Kyllä :) Torstaihin asti on suhteellisen rauhallista - lukuun ottamatta satunnaisia "satunnaisia koristeellisia" pommituksia.</w:t>
      </w:r>
    </w:p>
    <w:p>
      <w:r>
        <w:rPr>
          <w:b/>
          <w:u w:val="single"/>
        </w:rPr>
        <w:t xml:space="preserve">745678</w:t>
      </w:r>
    </w:p>
    <w:p>
      <w:r>
        <w:t xml:space="preserve">@jkmcnk @_Almita__ Tnx. Tykkään googlettaa termejä, jotka lupaavat koputusta ovelle ;)</w:t>
      </w:r>
    </w:p>
    <w:p>
      <w:r>
        <w:rPr>
          <w:b/>
          <w:u w:val="single"/>
        </w:rPr>
        <w:t xml:space="preserve">745679</w:t>
      </w:r>
    </w:p>
    <w:p>
      <w:r>
        <w:t xml:space="preserve">@borisstepanov1 Aivan kuten kommunistit eivät voi vaatia NOB:tä, JJ ei voi vaatia SLO:n itsenäisyyttä.</w:t>
      </w:r>
    </w:p>
    <w:p>
      <w:r>
        <w:rPr>
          <w:b/>
          <w:u w:val="single"/>
        </w:rPr>
        <w:t xml:space="preserve">745680</w:t>
      </w:r>
    </w:p>
    <w:p>
      <w:r>
        <w:t xml:space="preserve">@wei_minga @HZlatko Hienoa. Toivon vain, ettet tee jotain tuhmaa, kun katsot minua. Koska te Gargamel-lampaat olette sairaita päässänne. 😁</w:t>
      </w:r>
    </w:p>
    <w:p>
      <w:r>
        <w:rPr>
          <w:b/>
          <w:u w:val="single"/>
        </w:rPr>
        <w:t xml:space="preserve">745681</w:t>
      </w:r>
    </w:p>
    <w:p>
      <w:r>
        <w:t xml:space="preserve">@AlojzKovsca @Alex4aleksandra Hän oli luultavasti vaarassa aivan kuten partisaanien lastenlapset, jotka perivät eläkkeensä.</w:t>
      </w:r>
    </w:p>
    <w:p>
      <w:r>
        <w:rPr>
          <w:b/>
          <w:u w:val="single"/>
        </w:rPr>
        <w:t xml:space="preserve">745682</w:t>
      </w:r>
    </w:p>
    <w:p>
      <w:r>
        <w:t xml:space="preserve">@tfajon @JJansaSDS @RTV_Slovenija Kommunistityttö, jolla on lihava lompakko cekinejä mutta reikä sielussaan.</w:t>
      </w:r>
    </w:p>
    <w:p>
      <w:r>
        <w:rPr>
          <w:b/>
          <w:u w:val="single"/>
        </w:rPr>
        <w:t xml:space="preserve">745683</w:t>
      </w:r>
    </w:p>
    <w:p>
      <w:r>
        <w:t xml:space="preserve">Trump käyttäytyy taas kuin kiukkuinen pikkulapsi. Koska Tanska kieltäytyy myymästä Grönlantia Yhdysvalloille, hän on peruuttanut vierailunsa Tanskaan.</w:t>
      </w:r>
    </w:p>
    <w:p>
      <w:r>
        <w:rPr>
          <w:b/>
          <w:u w:val="single"/>
        </w:rPr>
        <w:t xml:space="preserve">745684</w:t>
      </w:r>
    </w:p>
    <w:p>
      <w:r>
        <w:t xml:space="preserve">@VroniMay "Kun sinulla ei ole enää mitään, ei edes kuolleen miehen käärinliinaa, niin heitä itsesi alasti tuleen!"</w:t>
        <w:br/>
        <w:t xml:space="preserve"> Emil Filipčič, Butnskala ;)</w:t>
      </w:r>
    </w:p>
    <w:p>
      <w:r>
        <w:rPr>
          <w:b/>
          <w:u w:val="single"/>
        </w:rPr>
        <w:t xml:space="preserve">745685</w:t>
      </w:r>
    </w:p>
    <w:p>
      <w:r>
        <w:t xml:space="preserve">.@strankaSDS SDS:n Kranjin kaupunginkomitea: kunnianosoitus Saksan armeijaan pakotetuille1941-1945 #uhreja#totalitarismi https://t.co/XtnKqqF2y7</w:t>
      </w:r>
    </w:p>
    <w:p>
      <w:r>
        <w:rPr>
          <w:b/>
          <w:u w:val="single"/>
        </w:rPr>
        <w:t xml:space="preserve">745686</w:t>
      </w:r>
    </w:p>
    <w:p>
      <w:r>
        <w:t xml:space="preserve">@MitjaIrsic Et voi jatkaa likaisten valheidesi kertomista kaikkialla. Tarkoitan, että se ei enää yllätä minua, mutta silti @PKocbek @sodnik</w:t>
      </w:r>
    </w:p>
    <w:p>
      <w:r>
        <w:rPr>
          <w:b/>
          <w:u w:val="single"/>
        </w:rPr>
        <w:t xml:space="preserve">745687</w:t>
      </w:r>
    </w:p>
    <w:p>
      <w:r>
        <w:t xml:space="preserve">@Centrifusion @drfilomena @donadaljnjega No, minä otan tuon mulkkuteen! Ei todellakaan.</w:t>
      </w:r>
    </w:p>
    <w:p>
      <w:r>
        <w:rPr>
          <w:b/>
          <w:u w:val="single"/>
        </w:rPr>
        <w:t xml:space="preserve">745688</w:t>
      </w:r>
    </w:p>
    <w:p>
      <w:r>
        <w:t xml:space="preserve">Tässä vaiheessa levitän Troijan munkkiin mameladia ja teen sen maanantaina. https://t.co/8HTAYJgpgU.</w:t>
      </w:r>
    </w:p>
    <w:p>
      <w:r>
        <w:rPr>
          <w:b/>
          <w:u w:val="single"/>
        </w:rPr>
        <w:t xml:space="preserve">745689</w:t>
      </w:r>
    </w:p>
    <w:p>
      <w:r>
        <w:t xml:space="preserve">@BojanPozar @AnzeLog Ainakin siinä on nuoria, JJ:llä oli kaikki eläkeläiset, ei ihme, että kannatus laskee.</w:t>
      </w:r>
    </w:p>
    <w:p>
      <w:r>
        <w:rPr>
          <w:b/>
          <w:u w:val="single"/>
        </w:rPr>
        <w:t xml:space="preserve">745690</w:t>
      </w:r>
    </w:p>
    <w:p>
      <w:r>
        <w:t xml:space="preserve">@MatevzTurk No, kyllä. 44 haavoittunutta 12 tunnin aikana on Pentagonin menetelmien mukaan "matalan intensiteetin" kriisi.</w:t>
      </w:r>
    </w:p>
    <w:p>
      <w:r>
        <w:rPr>
          <w:b/>
          <w:u w:val="single"/>
        </w:rPr>
        <w:t xml:space="preserve">745691</w:t>
      </w:r>
    </w:p>
    <w:p>
      <w:r>
        <w:t xml:space="preserve">@ArtGotar Anna heidän laulaa omaa jugonostalgiaansa! Sloveniassa lauletaan sloveeniksi, Englannissa englanniksi, Serbiassa serbiksi...!</w:t>
      </w:r>
    </w:p>
    <w:p>
      <w:r>
        <w:rPr>
          <w:b/>
          <w:u w:val="single"/>
        </w:rPr>
        <w:t xml:space="preserve">745692</w:t>
      </w:r>
    </w:p>
    <w:p>
      <w:r>
        <w:t xml:space="preserve">@PStendler @strankalevica Kukaan ei kysynyt, mistä vasemmistolaiset tulevat. Ei 100-prosenttisesti omista taskuistaan.</w:t>
      </w:r>
    </w:p>
    <w:p>
      <w:r>
        <w:rPr>
          <w:b/>
          <w:u w:val="single"/>
        </w:rPr>
        <w:t xml:space="preserve">745693</w:t>
      </w:r>
    </w:p>
    <w:p>
      <w:r>
        <w:t xml:space="preserve">@Dnevnik_si Ja sitten meidänlaisemme roistot valtaavat heidät, ja heistä tulee vielä köyhempiä.</w:t>
      </w:r>
    </w:p>
    <w:p>
      <w:r>
        <w:rPr>
          <w:b/>
          <w:u w:val="single"/>
        </w:rPr>
        <w:t xml:space="preserve">745694</w:t>
      </w:r>
    </w:p>
    <w:p>
      <w:r>
        <w:t xml:space="preserve">"Bergant UDBA:n kuulustelijana": katso, miten hän laskeutui todelliselle maaperälle | Nova24TV https://t.co/qV5GscPXwd</w:t>
      </w:r>
    </w:p>
    <w:p>
      <w:r>
        <w:rPr>
          <w:b/>
          <w:u w:val="single"/>
        </w:rPr>
        <w:t xml:space="preserve">745695</w:t>
      </w:r>
    </w:p>
    <w:p>
      <w:r>
        <w:t xml:space="preserve">Hitaasti he alkavat saapua...MIKLAVŽ...Joulupukki...DEDEK Frost...lähdetään pois täältä, kuka voi....</w:t>
      </w:r>
    </w:p>
    <w:p>
      <w:r>
        <w:rPr>
          <w:b/>
          <w:u w:val="single"/>
        </w:rPr>
        <w:t xml:space="preserve">745696</w:t>
      </w:r>
    </w:p>
    <w:p>
      <w:r>
        <w:t xml:space="preserve">Minulla on rentouttava sunnuntaiaamu, laitan Weekend Packin päälle - ja sian naama nostaa verenpainetta...</w:t>
      </w:r>
    </w:p>
    <w:p>
      <w:r>
        <w:rPr>
          <w:b/>
          <w:u w:val="single"/>
        </w:rPr>
        <w:t xml:space="preserve">745697</w:t>
      </w:r>
    </w:p>
    <w:p>
      <w:r>
        <w:t xml:space="preserve">@DragoBack En tiennyt, että olit hädässä Drago, mutta olet aina tervetullut tänne. Teetä ja croissantteja ennen interpellointia?</w:t>
      </w:r>
    </w:p>
    <w:p>
      <w:r>
        <w:rPr>
          <w:b/>
          <w:u w:val="single"/>
        </w:rPr>
        <w:t xml:space="preserve">745698</w:t>
      </w:r>
    </w:p>
    <w:p>
      <w:r>
        <w:t xml:space="preserve">Cerar: "Lanka-aita ei riitä. Ei riitä, että on aita, vaan poliisin ja armeijan on seisottava sen takana". ZObrin muutos on siis vasta alkua.... #anti-militarisointi</w:t>
      </w:r>
    </w:p>
    <w:p>
      <w:r>
        <w:rPr>
          <w:b/>
          <w:u w:val="single"/>
        </w:rPr>
        <w:t xml:space="preserve">745699</w:t>
      </w:r>
    </w:p>
    <w:p>
      <w:r>
        <w:t xml:space="preserve">Kevätloma Italian eteläisimmässä osassa - Lampedusassa! Paluuliput Venetsiasta + 7 yötä saatavilla nyt... https://t.co/4C4bJuawzt</w:t>
      </w:r>
    </w:p>
    <w:p>
      <w:r>
        <w:rPr>
          <w:b/>
          <w:u w:val="single"/>
        </w:rPr>
        <w:t xml:space="preserve">745700</w:t>
      </w:r>
    </w:p>
    <w:p>
      <w:r>
        <w:t xml:space="preserve">Lapset pitävät hauskaa ja luovat perhekeskuksen vapaaehtoisten avustuksella. Tänään DC Mirenski Grad. http://t.co/1YyVTn8NrI</w:t>
      </w:r>
    </w:p>
    <w:p>
      <w:r>
        <w:rPr>
          <w:b/>
          <w:u w:val="single"/>
        </w:rPr>
        <w:t xml:space="preserve">745701</w:t>
      </w:r>
    </w:p>
    <w:p>
      <w:r>
        <w:t xml:space="preserve">@nejkom Tiedän. Kaukainen sukulainen. En ole koskaan tavannut määrätietoisempaa naista. Top!</w:t>
      </w:r>
    </w:p>
    <w:p>
      <w:r>
        <w:rPr>
          <w:b/>
          <w:u w:val="single"/>
        </w:rPr>
        <w:t xml:space="preserve">745702</w:t>
      </w:r>
    </w:p>
    <w:p>
      <w:r>
        <w:t xml:space="preserve">Raudan löytäminen... Täysi kotiäiti ;) Puhdistan itseni vedellä silitysraudasta ja liimaan yhden possun nahan valkoiseen paitaan.</w:t>
      </w:r>
    </w:p>
    <w:p>
      <w:r>
        <w:rPr>
          <w:b/>
          <w:u w:val="single"/>
        </w:rPr>
        <w:t xml:space="preserve">745703</w:t>
      </w:r>
    </w:p>
    <w:p>
      <w:r>
        <w:t xml:space="preserve">@petrasovdat Tazajeban. Joskus käyn kävelyllä PST:ssä☝️ Kuin uni todella kovaa kamaa😀 ...</w:t>
      </w:r>
    </w:p>
    <w:p>
      <w:r>
        <w:rPr>
          <w:b/>
          <w:u w:val="single"/>
        </w:rPr>
        <w:t xml:space="preserve">745704</w:t>
      </w:r>
    </w:p>
    <w:p>
      <w:r>
        <w:t xml:space="preserve">Nämä ovat todella hienoja tarinoita inhimillisestä solidaarisuudesta. Vaikka ei aina onnellisesti ... #nangaparbatrescue https://t.co/pRZ92SD08b</w:t>
      </w:r>
    </w:p>
    <w:p>
      <w:r>
        <w:rPr>
          <w:b/>
          <w:u w:val="single"/>
        </w:rPr>
        <w:t xml:space="preserve">745705</w:t>
      </w:r>
    </w:p>
    <w:p>
      <w:r>
        <w:t xml:space="preserve">Mutta onko vihaisella nuorella miehellä, joka vielä leikkisi töissä veneiden upottamista, mitään suolaa päässään?</w:t>
        <w:br/>
        <w:t xml:space="preserve">- Mah, ei mitään.</w:t>
      </w:r>
    </w:p>
    <w:p>
      <w:r>
        <w:rPr>
          <w:b/>
          <w:u w:val="single"/>
        </w:rPr>
        <w:t xml:space="preserve">745706</w:t>
      </w:r>
    </w:p>
    <w:p>
      <w:r>
        <w:t xml:space="preserve">Sain tilalle uuden CX5:n. Ja nyt ajelen kuin lintu, jonka pulssi on 330.</w:t>
      </w:r>
    </w:p>
    <w:p>
      <w:r>
        <w:rPr>
          <w:b/>
          <w:u w:val="single"/>
        </w:rPr>
        <w:t xml:space="preserve">745707</w:t>
      </w:r>
    </w:p>
    <w:p>
      <w:r>
        <w:t xml:space="preserve">@anzet Samaan aikaan meillä on joka tapauksessa aina sama aktiivinen mikrofoni mukanamme - älypuhelin.</w:t>
      </w:r>
    </w:p>
    <w:p>
      <w:r>
        <w:rPr>
          <w:b/>
          <w:u w:val="single"/>
        </w:rPr>
        <w:t xml:space="preserve">745708</w:t>
      </w:r>
    </w:p>
    <w:p>
      <w:r>
        <w:t xml:space="preserve">mitä ovat sienet, kastanjat jne... yksityismetsässä? mutta onko se kaikista vai mistä?</w:t>
      </w:r>
    </w:p>
    <w:p>
      <w:r>
        <w:rPr>
          <w:b/>
          <w:u w:val="single"/>
        </w:rPr>
        <w:t xml:space="preserve">745709</w:t>
      </w:r>
    </w:p>
    <w:p>
      <w:r>
        <w:t xml:space="preserve">Oroslan hyvästelee.</w:t>
        <w:t xml:space="preserve">Tänään klo 19.15 viimeisen kerran!</w:t>
        <w:br/>
        <w:t xml:space="preserve">https://t.co/tOgGUawgEq https://t.co/3skFzhTgM6</w:t>
      </w:r>
    </w:p>
    <w:p>
      <w:r>
        <w:rPr>
          <w:b/>
          <w:u w:val="single"/>
        </w:rPr>
        <w:t xml:space="preserve">745710</w:t>
      </w:r>
    </w:p>
    <w:p>
      <w:r>
        <w:t xml:space="preserve">@nadkaku Joo,silloin uskon että voi tehdä vähän salakavalaa agitaatiota SDS:n puolesta 😁.Bela krajina on aika punainen...</w:t>
      </w:r>
    </w:p>
    <w:p>
      <w:r>
        <w:rPr>
          <w:b/>
          <w:u w:val="single"/>
        </w:rPr>
        <w:t xml:space="preserve">745711</w:t>
      </w:r>
    </w:p>
    <w:p>
      <w:r>
        <w:t xml:space="preserve">@StanislavLunar Tekijät, tekijät, tekijät--- siis juuri tekijät leikkaavat eläkkeitämme !!!😂😂😂😂</w:t>
      </w:r>
    </w:p>
    <w:p>
      <w:r>
        <w:rPr>
          <w:b/>
          <w:u w:val="single"/>
        </w:rPr>
        <w:t xml:space="preserve">745712</w:t>
      </w:r>
    </w:p>
    <w:p>
      <w:r>
        <w:t xml:space="preserve">@NinaGray_ @_aney Tiedät, miten se menee, vain tätä, vain tätä, vain tätä, ja sitten akku loppuu. 😇</w:t>
      </w:r>
    </w:p>
    <w:p>
      <w:r>
        <w:rPr>
          <w:b/>
          <w:u w:val="single"/>
        </w:rPr>
        <w:t xml:space="preserve">745713</w:t>
      </w:r>
    </w:p>
    <w:p>
      <w:r>
        <w:t xml:space="preserve">@NEVAELEZNIK @BozoPredalic Jokaisen uuden hallituksen myötä tämä voi muuttua täysin. Sinänsä Slovenia on vielä kypsymätön maa.</w:t>
      </w:r>
    </w:p>
    <w:p>
      <w:r>
        <w:rPr>
          <w:b/>
          <w:u w:val="single"/>
        </w:rPr>
        <w:t xml:space="preserve">745714</w:t>
      </w:r>
    </w:p>
    <w:p>
      <w:r>
        <w:t xml:space="preserve">@Avodovnik Tällä ei ole mitään tekemistä puolittaisen ja puolikkaan kanssa. Yleensä he laittavat puolet, pesevät ja sitten puolet. Paitsi siptarilaiset. Ne eivät kuitenkaan vaikeuta asioita.</w:t>
      </w:r>
    </w:p>
    <w:p>
      <w:r>
        <w:rPr>
          <w:b/>
          <w:u w:val="single"/>
        </w:rPr>
        <w:t xml:space="preserve">745715</w:t>
      </w:r>
    </w:p>
    <w:p>
      <w:r>
        <w:t xml:space="preserve">@dragnslyr_ds Abeyinga! Harhaanjohtava kuva. Ma naula, uskon vain itse ottamiani kuvia.</w:t>
      </w:r>
    </w:p>
    <w:p>
      <w:r>
        <w:rPr>
          <w:b/>
          <w:u w:val="single"/>
        </w:rPr>
        <w:t xml:space="preserve">745716</w:t>
      </w:r>
    </w:p>
    <w:p>
      <w:r>
        <w:t xml:space="preserve">Humanitarčekin FB:ssä julkaisemat tarinat ovat todella sydäntäsärkeviä.</w:t>
        <w:br/>
        <w:t xml:space="preserve"> Hattu pois. Ne ovat todella hyviä. https://t.co/eza7lAIKCP</w:t>
      </w:r>
    </w:p>
    <w:p>
      <w:r>
        <w:rPr>
          <w:b/>
          <w:u w:val="single"/>
        </w:rPr>
        <w:t xml:space="preserve">745717</w:t>
      </w:r>
    </w:p>
    <w:p>
      <w:r>
        <w:t xml:space="preserve">@Mojca84655391 En tiedä siitä, olen turvallisesti pyjamassa. Heitän vielä yhden palomiesten keuhkoihin ja menen punkkiin - punkkiin 😉.</w:t>
      </w:r>
    </w:p>
    <w:p>
      <w:r>
        <w:rPr>
          <w:b/>
          <w:u w:val="single"/>
        </w:rPr>
        <w:t xml:space="preserve">745718</w:t>
      </w:r>
    </w:p>
    <w:p>
      <w:r>
        <w:t xml:space="preserve">Lisää kekseliäitä ja rohkeita tiimejä, jotka ovat onnistuneet pakenemaan! Onnittelut kaikille!</w:t>
      </w:r>
    </w:p>
    <w:p>
      <w:r>
        <w:rPr>
          <w:b/>
          <w:u w:val="single"/>
        </w:rPr>
        <w:t xml:space="preserve">745719</w:t>
      </w:r>
    </w:p>
    <w:p>
      <w:r>
        <w:t xml:space="preserve">Ensimmäisiä Selfi-t-paitoja painetaan jo, ja ensimmäisille voittajille on jo ilmoitettu postitse.</w:t>
        <w:br/>
        <w:t xml:space="preserve"> Jos et ole yksi heistä,... http://t.co/tDXpSo0J3A...</w:t>
      </w:r>
    </w:p>
    <w:p>
      <w:r>
        <w:rPr>
          <w:b/>
          <w:u w:val="single"/>
        </w:rPr>
        <w:t xml:space="preserve">745720</w:t>
      </w:r>
    </w:p>
    <w:p>
      <w:r>
        <w:t xml:space="preserve">@Demokracija1 @JJansaSDS Ne, jotka täyttivät Slovenian kaivoksia ja kuoppia, ovat myös uhreja... inhottavia uhreja...</w:t>
      </w:r>
    </w:p>
    <w:p>
      <w:r>
        <w:rPr>
          <w:b/>
          <w:u w:val="single"/>
        </w:rPr>
        <w:t xml:space="preserve">745721</w:t>
      </w:r>
    </w:p>
    <w:p>
      <w:r>
        <w:t xml:space="preserve">@BrankoGrims1 Hän ei välitä siitä, kuka jäi kiinni. Hän yrittää vain levittää valeuutisia siitä, keitä kaikkia ei ole saatu kiinni, ja paisuttaa asiaa suhteettomaksi.</w:t>
      </w:r>
    </w:p>
    <w:p>
      <w:r>
        <w:rPr>
          <w:b/>
          <w:u w:val="single"/>
        </w:rPr>
        <w:t xml:space="preserve">745722</w:t>
      </w:r>
    </w:p>
    <w:p>
      <w:r>
        <w:t xml:space="preserve">Siitä seuraa sanktioita, ehkä he pääsevät pälkähästä niskoittelulla ja psykiatrialla, koska sinun täytyy olla vähän sairas päässä ... https://t.co/MpBomcSHmi ...</w:t>
      </w:r>
    </w:p>
    <w:p>
      <w:r>
        <w:rPr>
          <w:b/>
          <w:u w:val="single"/>
        </w:rPr>
        <w:t xml:space="preserve">745723</w:t>
      </w:r>
    </w:p>
    <w:p>
      <w:r>
        <w:t xml:space="preserve">Halusin nähdä, miltä nettilippujen myynti näyttää, ja kas, sivusto ei toimi :/ https://t.co/wQSDdF9FJH.</w:t>
      </w:r>
    </w:p>
    <w:p>
      <w:r>
        <w:rPr>
          <w:b/>
          <w:u w:val="single"/>
        </w:rPr>
        <w:t xml:space="preserve">745724</w:t>
      </w:r>
    </w:p>
    <w:p>
      <w:r>
        <w:t xml:space="preserve">@TeaLogar Ja tämä. Hyvillä yliopistoilla on tiukat pääsyvaatimukset. Se, joka pääsee sisään, yleensä pääsee myös maaliin.</w:t>
      </w:r>
    </w:p>
    <w:p>
      <w:r>
        <w:rPr>
          <w:b/>
          <w:u w:val="single"/>
        </w:rPr>
        <w:t xml:space="preserve">745725</w:t>
      </w:r>
    </w:p>
    <w:p>
      <w:r>
        <w:t xml:space="preserve">@SpelaRotar @polona_naglic vastaus on kämmenelläsi ... kommunismi sopii paremmin ihmisten rikastuttamiseen kuin kapitalismi.</w:t>
      </w:r>
    </w:p>
    <w:p>
      <w:r>
        <w:rPr>
          <w:b/>
          <w:u w:val="single"/>
        </w:rPr>
        <w:t xml:space="preserve">745726</w:t>
      </w:r>
    </w:p>
    <w:p>
      <w:r>
        <w:t xml:space="preserve">Aivovuoto? Ei! Ulkomailla olevat slovenialaiset ovat lähettiläitämme https://t.co/4VvFwv6VAC</w:t>
      </w:r>
    </w:p>
    <w:p>
      <w:r>
        <w:rPr>
          <w:b/>
          <w:u w:val="single"/>
        </w:rPr>
        <w:t xml:space="preserve">745727</w:t>
      </w:r>
    </w:p>
    <w:p>
      <w:r>
        <w:t xml:space="preserve">@FrenkMate @STA_novice Kyllä, hän veti Milošićin kommunistien kanssa ja siksi hän sai Slovenian kunniamerkin.</w:t>
      </w:r>
    </w:p>
    <w:p>
      <w:r>
        <w:rPr>
          <w:b/>
          <w:u w:val="single"/>
        </w:rPr>
        <w:t xml:space="preserve">745728</w:t>
      </w:r>
    </w:p>
    <w:p>
      <w:r>
        <w:t xml:space="preserve">perustuslakirikollinen on kiitollinen. kuten ketä tahansa rikoksentekijää, hänen omatuntonsa kirvelee https://t.co/9Xv1cEIlQK</w:t>
      </w:r>
    </w:p>
    <w:p>
      <w:r>
        <w:rPr>
          <w:b/>
          <w:u w:val="single"/>
        </w:rPr>
        <w:t xml:space="preserve">745729</w:t>
      </w:r>
    </w:p>
    <w:p>
      <w:r>
        <w:t xml:space="preserve">@Medeja_7 16.1. jälkeen agitprop POP tv alkaa kaatua nopeammin, toivon, että tämä tekee myös mainoskakusta oikeudenmukaisemmin jaetun.</w:t>
      </w:r>
    </w:p>
    <w:p>
      <w:r>
        <w:rPr>
          <w:b/>
          <w:u w:val="single"/>
        </w:rPr>
        <w:t xml:space="preserve">745730</w:t>
      </w:r>
    </w:p>
    <w:p>
      <w:r>
        <w:t xml:space="preserve">@dragnslyr_ds kaikki eivät ole yhtä sokeita kuin sinä vasemmistolainen paskiainen, totuus on tulossa, se on jo täällä.</w:t>
      </w:r>
    </w:p>
    <w:p>
      <w:r>
        <w:rPr>
          <w:b/>
          <w:u w:val="single"/>
        </w:rPr>
        <w:t xml:space="preserve">745731</w:t>
      </w:r>
    </w:p>
    <w:p>
      <w:r>
        <w:t xml:space="preserve">Tietääkö kukaan miksi kitkarenkaat on päällystetty jollain tänä vuonna? Ne kiiltävät kuin Meho olisi rasvannut ne glyseriinillä autonpesussa... #f1slo @TV3_F1</w:t>
      </w:r>
    </w:p>
    <w:p>
      <w:r>
        <w:rPr>
          <w:b/>
          <w:u w:val="single"/>
        </w:rPr>
        <w:t xml:space="preserve">745732</w:t>
      </w:r>
    </w:p>
    <w:p>
      <w:r>
        <w:t xml:space="preserve">@Scherbaumova @vecer @MuzejNOMaribor Jos apina sanoo onnittelut, niin se on siinä :) #Maister 💯</w:t>
      </w:r>
    </w:p>
    <w:p>
      <w:r>
        <w:rPr>
          <w:b/>
          <w:u w:val="single"/>
        </w:rPr>
        <w:t xml:space="preserve">745733</w:t>
      </w:r>
    </w:p>
    <w:p>
      <w:r>
        <w:t xml:space="preserve">@Svarun_K Itse asiassa Snežič on Udba-järjestöstä ja saa ohjeensa suoraan Murgelista, jossa hänet on perustettu 😂😂😂😂😂.</w:t>
      </w:r>
    </w:p>
    <w:p>
      <w:r>
        <w:rPr>
          <w:b/>
          <w:u w:val="single"/>
        </w:rPr>
        <w:t xml:space="preserve">745734</w:t>
      </w:r>
    </w:p>
    <w:p>
      <w:r>
        <w:t xml:space="preserve">Gretarded situation :-) Todella noloa, mitä Nasan tiedemiehet nyt sekoittavat ilmaston lämpenemisessä.</w:t>
        <w:br/>
        <w:t xml:space="preserve">https://t.co/g50C5R2CCb via @Nova24TV</w:t>
      </w:r>
    </w:p>
    <w:p>
      <w:r>
        <w:rPr>
          <w:b/>
          <w:u w:val="single"/>
        </w:rPr>
        <w:t xml:space="preserve">745735</w:t>
      </w:r>
    </w:p>
    <w:p>
      <w:r>
        <w:t xml:space="preserve">@AlojzKovsca @ZigaTurk Urheilijoiden ja toimittajien kanssa heillä on oikeus erityiseen tuloverovähennykseen. #verot</w:t>
      </w:r>
    </w:p>
    <w:p>
      <w:r>
        <w:rPr>
          <w:b/>
          <w:u w:val="single"/>
        </w:rPr>
        <w:t xml:space="preserve">745736</w:t>
      </w:r>
    </w:p>
    <w:p>
      <w:r>
        <w:t xml:space="preserve">@ustvarjalec Vuori ei ole hullu... se on vähän siltä väliltä. Ja loput hölynpölystä vakuutusyhtiöstä, siitä kuka sen maksaa, itsemurhista, ...</w:t>
      </w:r>
    </w:p>
    <w:p>
      <w:r>
        <w:rPr>
          <w:b/>
          <w:u w:val="single"/>
        </w:rPr>
        <w:t xml:space="preserve">745737</w:t>
      </w:r>
    </w:p>
    <w:p>
      <w:r>
        <w:t xml:space="preserve">Peter työskentelee keksin puolesta. Yhdysvallat havaitsi menettelyvirheitä.Palautetaan takaisin tuomareille.Vältetään postimiehiä... https://t.co/zwiBO9W7iM...</w:t>
      </w:r>
    </w:p>
    <w:p>
      <w:r>
        <w:rPr>
          <w:b/>
          <w:u w:val="single"/>
        </w:rPr>
        <w:t xml:space="preserve">745738</w:t>
      </w:r>
    </w:p>
    <w:p>
      <w:r>
        <w:t xml:space="preserve">@cikibucka @MatevzNovak @Bilkoselektion @freewiseguy @Robert_Puh @dovtamatej Jos he menevät tavalliseen kouluun, se on katastrofi, tiedän esimerkin.</w:t>
      </w:r>
    </w:p>
    <w:p>
      <w:r>
        <w:rPr>
          <w:b/>
          <w:u w:val="single"/>
        </w:rPr>
        <w:t xml:space="preserve">745739</w:t>
      </w:r>
    </w:p>
    <w:p>
      <w:r>
        <w:t xml:space="preserve">Kaikki järjestyy - Miten turvata tärkein laitteesi? #sTriglava https://t.co/ykpUtBwwOa</w:t>
      </w:r>
    </w:p>
    <w:p>
      <w:r>
        <w:rPr>
          <w:b/>
          <w:u w:val="single"/>
        </w:rPr>
        <w:t xml:space="preserve">745740</w:t>
      </w:r>
    </w:p>
    <w:p>
      <w:r>
        <w:t xml:space="preserve">"Onnettomuuksia sattuu" Venäjän viranomaiset ydinohjusonnettomuudesta. #notgreatnotterrible</w:t>
      </w:r>
    </w:p>
    <w:p>
      <w:r>
        <w:rPr>
          <w:b/>
          <w:u w:val="single"/>
        </w:rPr>
        <w:t xml:space="preserve">745741</w:t>
      </w:r>
    </w:p>
    <w:p>
      <w:r>
        <w:t xml:space="preserve">@MatejTonin @NovaSlovenija Luzers, te myitte itsenne murusia vastaan. Ja sinä kehuskelet sillä.</w:t>
      </w:r>
    </w:p>
    <w:p>
      <w:r>
        <w:rPr>
          <w:b/>
          <w:u w:val="single"/>
        </w:rPr>
        <w:t xml:space="preserve">745742</w:t>
      </w:r>
    </w:p>
    <w:p>
      <w:r>
        <w:t xml:space="preserve">Yhdiste, jolla on pisin C-C-sidos, on syntetisoitu. https://t.co/HNBui9wuMh.</w:t>
      </w:r>
    </w:p>
    <w:p>
      <w:r>
        <w:rPr>
          <w:b/>
          <w:u w:val="single"/>
        </w:rPr>
        <w:t xml:space="preserve">745743</w:t>
      </w:r>
    </w:p>
    <w:p>
      <w:r>
        <w:t xml:space="preserve">@Dnevnik_si SDS haluaa vapauttaa kaikki palkat. Hallituksen ainoa keino. SDS:n ehdotus voittakoon!</w:t>
      </w:r>
    </w:p>
    <w:p>
      <w:r>
        <w:rPr>
          <w:b/>
          <w:u w:val="single"/>
        </w:rPr>
        <w:t xml:space="preserve">745744</w:t>
      </w:r>
    </w:p>
    <w:p>
      <w:r>
        <w:t xml:space="preserve">@Slovenci2100 @JoAnnaOfArc1 Tietyt vasemmistolaiset haluavat afroarabien ja kosovolaisten huolehtivan siitä.</w:t>
      </w:r>
    </w:p>
    <w:p>
      <w:r>
        <w:rPr>
          <w:b/>
          <w:u w:val="single"/>
        </w:rPr>
        <w:t xml:space="preserve">745745</w:t>
      </w:r>
    </w:p>
    <w:p>
      <w:r>
        <w:t xml:space="preserve">@sarecmarjan on setä taustalta. Itse asiassa taustalla on kaksi Marjania. @radioGA__GA https://t.co/oOVIGGOgIv</w:t>
      </w:r>
    </w:p>
    <w:p>
      <w:r>
        <w:rPr>
          <w:b/>
          <w:u w:val="single"/>
        </w:rPr>
        <w:t xml:space="preserve">745746</w:t>
      </w:r>
    </w:p>
    <w:p>
      <w:r>
        <w:t xml:space="preserve">@Tevilevi Suurin osa tavaroista on pakattu sanomalehtipaperiin, nitomaan tai vahapaperiin. Ei muovia missään.</w:t>
      </w:r>
    </w:p>
    <w:p>
      <w:r>
        <w:rPr>
          <w:b/>
          <w:u w:val="single"/>
        </w:rPr>
        <w:t xml:space="preserve">745747</w:t>
      </w:r>
    </w:p>
    <w:p>
      <w:r>
        <w:t xml:space="preserve">Nutela-muulien pumppaus. Vuonna 91 he myös lakkoilivat tohtori Peter Vencliä vastaan. https://t.co/ksNURhaCs8.</w:t>
      </w:r>
    </w:p>
    <w:p>
      <w:r>
        <w:rPr>
          <w:b/>
          <w:u w:val="single"/>
        </w:rPr>
        <w:t xml:space="preserve">745748</w:t>
      </w:r>
    </w:p>
    <w:p>
      <w:r>
        <w:t xml:space="preserve">3W:n ääniohjain, passiivinen subwoofer ja upea muotoilu tuottavat selkeän ja täyden äänen, vaikka laite on erittäin pieni https://t.co/efYyfhaTrG</w:t>
      </w:r>
    </w:p>
    <w:p>
      <w:r>
        <w:rPr>
          <w:b/>
          <w:u w:val="single"/>
        </w:rPr>
        <w:t xml:space="preserve">745749</w:t>
      </w:r>
    </w:p>
    <w:p>
      <w:r>
        <w:t xml:space="preserve">@cikibucka @Baldrick_57 😂😂😂😂 Jos ei muuta, joudun luopumaan possunkyljyksistä ja krakelista... kolesterolin takia... 😠.</w:t>
      </w:r>
    </w:p>
    <w:p>
      <w:r>
        <w:rPr>
          <w:b/>
          <w:u w:val="single"/>
        </w:rPr>
        <w:t xml:space="preserve">745750</w:t>
      </w:r>
    </w:p>
    <w:p>
      <w:r>
        <w:t xml:space="preserve">Pienen sydänpotilaan tarina https://t.co/2yojKrFUAV #UKC #lapsisydänkirurgia #butale</w:t>
      </w:r>
    </w:p>
    <w:p>
      <w:r>
        <w:rPr>
          <w:b/>
          <w:u w:val="single"/>
        </w:rPr>
        <w:t xml:space="preserve">745751</w:t>
      </w:r>
    </w:p>
    <w:p>
      <w:r>
        <w:t xml:space="preserve">@PStendler @JanezPogorelec Odotetaan vain. Kun SLS ja Primc kokoontuvat yhteen, järjestetään toinen liberaaliblokki ...</w:t>
      </w:r>
    </w:p>
    <w:p>
      <w:r>
        <w:rPr>
          <w:b/>
          <w:u w:val="single"/>
        </w:rPr>
        <w:t xml:space="preserve">745752</w:t>
      </w:r>
    </w:p>
    <w:p>
      <w:r>
        <w:t xml:space="preserve">'Loukkaantunut' Jan Oblak Vigossa hävinneen Atleti:n maalissa https://t.co/KnaoP41uRx #ligaprvakov #ligaprvakov</w:t>
      </w:r>
    </w:p>
    <w:p>
      <w:r>
        <w:rPr>
          <w:b/>
          <w:u w:val="single"/>
        </w:rPr>
        <w:t xml:space="preserve">745753</w:t>
      </w:r>
    </w:p>
    <w:p>
      <w:r>
        <w:t xml:space="preserve">Pelkää naista, älä käärmettä. Käärmeille on olemassa vastalääke. https://t.co/5MyLeipvh9.</w:t>
      </w:r>
    </w:p>
    <w:p>
      <w:r>
        <w:rPr>
          <w:b/>
          <w:u w:val="single"/>
        </w:rPr>
        <w:t xml:space="preserve">745754</w:t>
      </w:r>
    </w:p>
    <w:p>
      <w:r>
        <w:t xml:space="preserve">@AngelcaLikovic Miten niin? Bruno poissa näkyvistä? Pyhä tekopyhyys... #pedophileaffairs #RKC</w:t>
      </w:r>
    </w:p>
    <w:p>
      <w:r>
        <w:rPr>
          <w:b/>
          <w:u w:val="single"/>
        </w:rPr>
        <w:t xml:space="preserve">745755</w:t>
      </w:r>
    </w:p>
    <w:p>
      <w:r>
        <w:t xml:space="preserve">@rtvslo Onnittelut idioottimaisuudestasi. Aiotko tehdä rtv-maksusta kalliimman vuodeksi 2020, koska tilanteesi on ilmeisesti pahenemassa.</w:t>
      </w:r>
    </w:p>
    <w:p>
      <w:r>
        <w:rPr>
          <w:b/>
          <w:u w:val="single"/>
        </w:rPr>
        <w:t xml:space="preserve">745756</w:t>
      </w:r>
    </w:p>
    <w:p>
      <w:r>
        <w:t xml:space="preserve">@Onkraj_ @governmentRS He ratsastavat populistisella ponilla.</w:t>
        <w:t xml:space="preserve">Tietämättä tuttua sanontaa:</w:t>
        <w:br/>
        <w:br/>
        <w:t xml:space="preserve">Kaukana silmistä, kaukana sydämestä</w:t>
      </w:r>
    </w:p>
    <w:p>
      <w:r>
        <w:rPr>
          <w:b/>
          <w:u w:val="single"/>
        </w:rPr>
        <w:t xml:space="preserve">745757</w:t>
      </w:r>
    </w:p>
    <w:p>
      <w:r>
        <w:t xml:space="preserve">Jankovićia ja hänen politiikkaansa on suojeltava, koska ne suojelevat kommunistien rikoksia https://t.co/4oMupVXJZp</w:t>
      </w:r>
    </w:p>
    <w:p>
      <w:r>
        <w:rPr>
          <w:b/>
          <w:u w:val="single"/>
        </w:rPr>
        <w:t xml:space="preserve">745758</w:t>
      </w:r>
    </w:p>
    <w:p>
      <w:r>
        <w:t xml:space="preserve">@JozeBiscak @strankaSD @IPCC_CH Kommunistit ja ilmastonmuutos, se on kaunis pari.</w:t>
      </w:r>
    </w:p>
    <w:p>
      <w:r>
        <w:rPr>
          <w:b/>
          <w:u w:val="single"/>
        </w:rPr>
        <w:t xml:space="preserve">745759</w:t>
      </w:r>
    </w:p>
    <w:p>
      <w:r>
        <w:t xml:space="preserve">@Che27Che @BojanPozar lintu lentää taas uusiin töihin. Ja tiedotusvälineet ovat hiljaa.</w:t>
      </w:r>
    </w:p>
    <w:p>
      <w:r>
        <w:rPr>
          <w:b/>
          <w:u w:val="single"/>
        </w:rPr>
        <w:t xml:space="preserve">745760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745761</w:t>
      </w:r>
    </w:p>
    <w:p>
      <w:r>
        <w:t xml:space="preserve">Estääksesi syanidimyrkytyksen. Vaikka se olisi luonnonmukaista, se ei tee siitä yhtään vähemmän myrkyllistä. https://t.co/ZzhctgRyNV.</w:t>
      </w:r>
    </w:p>
    <w:p>
      <w:r>
        <w:rPr>
          <w:b/>
          <w:u w:val="single"/>
        </w:rPr>
        <w:t xml:space="preserve">745762</w:t>
      </w:r>
    </w:p>
    <w:p>
      <w:r>
        <w:t xml:space="preserve">@tomltoml @Max970 @mgajver @tfajon He ovat tehneet manöövereitä Baltiassa, mutta nämä veneet ovat oikukkaita .... Kaikki on väärin.</w:t>
      </w:r>
    </w:p>
    <w:p>
      <w:r>
        <w:rPr>
          <w:b/>
          <w:u w:val="single"/>
        </w:rPr>
        <w:t xml:space="preserve">745763</w:t>
      </w:r>
    </w:p>
    <w:p>
      <w:r>
        <w:t xml:space="preserve">@Wega__ @p_palsonia Se on totta. Mutta tartuin ensimmäiseen, minkä sain käsiini, sain sen ilmaiseksi, ja kun se on ohi, se voi palaa uunissa...</w:t>
      </w:r>
    </w:p>
    <w:p>
      <w:r>
        <w:rPr>
          <w:b/>
          <w:u w:val="single"/>
        </w:rPr>
        <w:t xml:space="preserve">745764</w:t>
      </w:r>
    </w:p>
    <w:p>
      <w:r>
        <w:t xml:space="preserve">@NovicaMihajlo Toinen vaalien jälkeinen:</w:t>
        <w:br/>
        <w:t xml:space="preserve">Myös</w:t>
        <w:t xml:space="preserve">pienet harmaat hiiret</w:t>
        <w:br/>
        <w:t xml:space="preserve">saivat kylmät jalat.</w:t>
        <w:br/>
        <w:t xml:space="preserve">Tiedätkö mitä, auringonpaiste, se on sinun vikasi,</w:t>
        <w:br/>
        <w:t xml:space="preserve">piileskelit pilvien takana.</w:t>
      </w:r>
    </w:p>
    <w:p>
      <w:r>
        <w:rPr>
          <w:b/>
          <w:u w:val="single"/>
        </w:rPr>
        <w:t xml:space="preserve">745765</w:t>
      </w:r>
    </w:p>
    <w:p>
      <w:r>
        <w:t xml:space="preserve">#TodayLeon Štukelj, slovenialainen voimistelija ja olympiavoittaja, kuoli #TodayToday vuonna 1999.</w:t>
      </w:r>
    </w:p>
    <w:p>
      <w:r>
        <w:rPr>
          <w:b/>
          <w:u w:val="single"/>
        </w:rPr>
        <w:t xml:space="preserve">745766</w:t>
      </w:r>
    </w:p>
    <w:p>
      <w:r>
        <w:t xml:space="preserve">@ninasft No, se on siistiä. Joo tää on #lastentarha, mutta mulle on selvää, että kaikki helvetti on skasiras niiden kanssa</w:t>
      </w:r>
    </w:p>
    <w:p>
      <w:r>
        <w:rPr>
          <w:b/>
          <w:u w:val="single"/>
        </w:rPr>
        <w:t xml:space="preserve">745767</w:t>
      </w:r>
    </w:p>
    <w:p>
      <w:r>
        <w:t xml:space="preserve">@maceklj @JJansaSDS Pidän punaista tähteä !!!! Kypäräni päällä, kädet antautumisen merkkinä !!!!</w:t>
      </w:r>
    </w:p>
    <w:p>
      <w:r>
        <w:rPr>
          <w:b/>
          <w:u w:val="single"/>
        </w:rPr>
        <w:t xml:space="preserve">745768</w:t>
      </w:r>
    </w:p>
    <w:p>
      <w:r>
        <w:t xml:space="preserve">Max Adolf Westenin pako Kočevjen vankileiriltä #digitalcollection https://t.co/pWeMUzv1Qu</w:t>
      </w:r>
    </w:p>
    <w:p>
      <w:r>
        <w:rPr>
          <w:b/>
          <w:u w:val="single"/>
        </w:rPr>
        <w:t xml:space="preserve">745769</w:t>
      </w:r>
    </w:p>
    <w:p>
      <w:r>
        <w:t xml:space="preserve">@vladislavbajec @karfjolca Arabit ovat kansana pahimpia, se ei ole islamin vika, islamia on muuallakin, mutta he eivät tee tuollaista paskaa!</w:t>
      </w:r>
    </w:p>
    <w:p>
      <w:r>
        <w:rPr>
          <w:b/>
          <w:u w:val="single"/>
        </w:rPr>
        <w:t xml:space="preserve">745770</w:t>
      </w:r>
    </w:p>
    <w:p>
      <w:r>
        <w:t xml:space="preserve">Grazin lentokenttä, 1h lento Amsterdamiin 😃 Tunnelma on jo violetti ja bitlovia 👍</w:t>
      </w:r>
    </w:p>
    <w:p>
      <w:r>
        <w:rPr>
          <w:b/>
          <w:u w:val="single"/>
        </w:rPr>
        <w:t xml:space="preserve">745771</w:t>
      </w:r>
    </w:p>
    <w:p>
      <w:r>
        <w:t xml:space="preserve">@MiroCerar on matkalla. Häntä avustavat saartoa poistettaessa kenraali Frank @strankaSDS ihailijat.</w:t>
      </w:r>
    </w:p>
    <w:p>
      <w:r>
        <w:rPr>
          <w:b/>
          <w:u w:val="single"/>
        </w:rPr>
        <w:t xml:space="preserve">745772</w:t>
      </w:r>
    </w:p>
    <w:p>
      <w:r>
        <w:t xml:space="preserve">@PSlajnar @karfjolca Katsoin tämän videon tänään, heihin ei voi luottaa, he näyttävät yhden kasvon, he työskentelevät sharian alaisuudessa.https://t.co/VKIVn5adA0</w:t>
      </w:r>
    </w:p>
    <w:p>
      <w:r>
        <w:rPr>
          <w:b/>
          <w:u w:val="single"/>
        </w:rPr>
        <w:t xml:space="preserve">745773</w:t>
      </w:r>
    </w:p>
    <w:p>
      <w:r>
        <w:t xml:space="preserve">VSŠKV-opiskelijat, teidät kutsutaan työpajaan Mission Diploma, lähteiden löytäminen ja lainaaminen.</w:t>
        <w:br/>
        <w:br/>
        <w:t xml:space="preserve">https://t.co/s80aXmp6Hm https://t.co/SZ8s5QQjaC</w:t>
      </w:r>
    </w:p>
    <w:p>
      <w:r>
        <w:rPr>
          <w:b/>
          <w:u w:val="single"/>
        </w:rPr>
        <w:t xml:space="preserve">745774</w:t>
      </w:r>
    </w:p>
    <w:p>
      <w:r>
        <w:t xml:space="preserve">@strankaSDS @AnzeLog @RadioOgnjisce Päätös, että tietojenkäsittelyyhteisö osaa googlettaa ja arvioida kriittisesti lähteitä, ratkaisee tämän arvoituksen....</w:t>
      </w:r>
    </w:p>
    <w:p>
      <w:r>
        <w:rPr>
          <w:b/>
          <w:u w:val="single"/>
        </w:rPr>
        <w:t xml:space="preserve">745775</w:t>
      </w:r>
    </w:p>
    <w:p>
      <w:r>
        <w:t xml:space="preserve">Nuorten pitäisi rentoutua tenttikauden päätteeksi, sanovat iloiset järjestäjät. @klubkks https://t.co/bgkYWBrXON</w:t>
      </w:r>
    </w:p>
    <w:p>
      <w:r>
        <w:rPr>
          <w:b/>
          <w:u w:val="single"/>
        </w:rPr>
        <w:t xml:space="preserve">745776</w:t>
      </w:r>
    </w:p>
    <w:p>
      <w:r>
        <w:t xml:space="preserve">@BojanPozarin ruikutus julkisesta paljastuksesta, että hän työskentelee @BorutPahorille, osoittaa, että @Fitzroy1985 on oikeassa hännässä.</w:t>
      </w:r>
    </w:p>
    <w:p>
      <w:r>
        <w:rPr>
          <w:b/>
          <w:u w:val="single"/>
        </w:rPr>
        <w:t xml:space="preserve">745777</w:t>
      </w:r>
    </w:p>
    <w:p>
      <w:r>
        <w:t xml:space="preserve">OIKEA: KATALONIALAISILLA ON OIKEUS SELVITYKSEEN: Pahor: Monet slovenialaiset sydämet sykkivät katalonialaisen kansan puolesta https://t.co/xGA3ZUJDpQ</w:t>
      </w:r>
    </w:p>
    <w:p>
      <w:r>
        <w:rPr>
          <w:b/>
          <w:u w:val="single"/>
        </w:rPr>
        <w:t xml:space="preserve">745778</w:t>
      </w:r>
    </w:p>
    <w:p>
      <w:r>
        <w:t xml:space="preserve">Lupaako Ljubljanan kaupunki jälleen kerran olla pyöräilijöiden rodeopaikka? Toimi, kun vielä voit. https://t.co/nlVHCQEUhq</w:t>
      </w:r>
    </w:p>
    <w:p>
      <w:r>
        <w:rPr>
          <w:b/>
          <w:u w:val="single"/>
        </w:rPr>
        <w:t xml:space="preserve">745779</w:t>
      </w:r>
    </w:p>
    <w:p>
      <w:r>
        <w:t xml:space="preserve">@iztokgartner @RLjubljana @had Yksi pakkomielteinen psykopaatti, joka murhaa hänet kaikkialla ja kaikki ympärillään.</w:t>
      </w:r>
    </w:p>
    <w:p>
      <w:r>
        <w:rPr>
          <w:b/>
          <w:u w:val="single"/>
        </w:rPr>
        <w:t xml:space="preserve">745780</w:t>
      </w:r>
    </w:p>
    <w:p>
      <w:r>
        <w:t xml:space="preserve">@KatarinaJenko @dratpirsna Heidän täytyy olla, koska kaikki, jotka saavat paahtoleipää, murskaavat jäätä. Se on riittävän yleinen tapaus.</w:t>
      </w:r>
    </w:p>
    <w:p>
      <w:r>
        <w:rPr>
          <w:b/>
          <w:u w:val="single"/>
        </w:rPr>
        <w:t xml:space="preserve">745781</w:t>
      </w:r>
    </w:p>
    <w:p>
      <w:r>
        <w:t xml:space="preserve">Krškon ydinvoimala myös digitalisaation tiellä https://t.co/kkPRgKoDcm #yritykset #businesses</w:t>
      </w:r>
    </w:p>
    <w:p>
      <w:r>
        <w:rPr>
          <w:b/>
          <w:u w:val="single"/>
        </w:rPr>
        <w:t xml:space="preserve">745782</w:t>
      </w:r>
    </w:p>
    <w:p>
      <w:r>
        <w:t xml:space="preserve">@alentop Se on vain yksi niistä harvoista pisaroista tuoretta maitoa, joka ei valitettavasti muuta loput juoksutettua maitoa takaisin. Pankit ovat vielä suurempi ongelma.</w:t>
      </w:r>
    </w:p>
    <w:p>
      <w:r>
        <w:rPr>
          <w:b/>
          <w:u w:val="single"/>
        </w:rPr>
        <w:t xml:space="preserve">745783</w:t>
      </w:r>
    </w:p>
    <w:p>
      <w:r>
        <w:t xml:space="preserve">@petrasovdat Asunnon omistajien valittaminen melusta muistuttaa juppeja, jotka ostavat asunnon vanhasta LJ:stä, koska se on fensi, ja puolet heistä valittaa melusta.</w:t>
      </w:r>
    </w:p>
    <w:p>
      <w:r>
        <w:rPr>
          <w:b/>
          <w:u w:val="single"/>
        </w:rPr>
        <w:t xml:space="preserve">745784</w:t>
      </w:r>
    </w:p>
    <w:p>
      <w:r>
        <w:t xml:space="preserve">@llisjak En tiedä, ovatko miljardien pestyjen rahojen, pankkireiän ja terveydenhuollon toimittajamafian aiheuttama vainoharhaisuus... vai ei?</w:t>
      </w:r>
    </w:p>
    <w:p>
      <w:r>
        <w:rPr>
          <w:b/>
          <w:u w:val="single"/>
        </w:rPr>
        <w:t xml:space="preserve">745785</w:t>
      </w:r>
    </w:p>
    <w:p>
      <w:r>
        <w:t xml:space="preserve">@olibav Ei, hovimestarit menevät töihin...vain minne...</w:t>
        <w:br/>
        <w:t xml:space="preserve"> ....Se on sääli, että "se purfl-tehdas" on jo suljettu...</w:t>
      </w:r>
    </w:p>
    <w:p>
      <w:r>
        <w:rPr>
          <w:b/>
          <w:u w:val="single"/>
        </w:rPr>
        <w:t xml:space="preserve">745786</w:t>
      </w:r>
    </w:p>
    <w:p>
      <w:r>
        <w:t xml:space="preserve">Positiivista on se, että perjantai-iltaisin laiskottelen television edessä jalka säkissä ja katson Matrixia. Todellisuus: leikkaamattomalla jalallani pakkosairauslomalla.#fuckit</w:t>
      </w:r>
    </w:p>
    <w:p>
      <w:r>
        <w:rPr>
          <w:b/>
          <w:u w:val="single"/>
        </w:rPr>
        <w:t xml:space="preserve">745787</w:t>
      </w:r>
    </w:p>
    <w:p>
      <w:r>
        <w:t xml:space="preserve">Torstaina 1. kesäkuuta klo 19:00 jälkeen istutamme liikkeen puun Kun nostan itseni, nostan Mariborin Hunajapuistoon... https://t.co/iXZjDA3hr4...</w:t>
      </w:r>
    </w:p>
    <w:p>
      <w:r>
        <w:rPr>
          <w:b/>
          <w:u w:val="single"/>
        </w:rPr>
        <w:t xml:space="preserve">745788</w:t>
      </w:r>
    </w:p>
    <w:p>
      <w:r>
        <w:t xml:space="preserve">@dusankocevar1 Luulen, että hän tekee tämän kaiken "parempien aikojen" toivossa, kun JJ palaa ohjaajan tuoliin.</w:t>
      </w:r>
    </w:p>
    <w:p>
      <w:r>
        <w:rPr>
          <w:b/>
          <w:u w:val="single"/>
        </w:rPr>
        <w:t xml:space="preserve">745789</w:t>
      </w:r>
    </w:p>
    <w:p>
      <w:r>
        <w:t xml:space="preserve">Outo värikuoriainen - uusi uhka Slovenian metsille_ lehdistötiedote https://t.co/FtonO2xui9 https://t.co/gnYxyKzh2n</w:t>
      </w:r>
    </w:p>
    <w:p>
      <w:r>
        <w:rPr>
          <w:b/>
          <w:u w:val="single"/>
        </w:rPr>
        <w:t xml:space="preserve">745790</w:t>
      </w:r>
    </w:p>
    <w:p>
      <w:r>
        <w:t xml:space="preserve">@gastarbeitr @AlojzKovsca Nämä ovat suurimpia ääliöitä. He tienaavat rahaa mädällä kapitalismilla, samalla kun he runkkaavat Titelle, Kučanille ja Punaiselle tähdelle...</w:t>
      </w:r>
    </w:p>
    <w:p>
      <w:r>
        <w:rPr>
          <w:b/>
          <w:u w:val="single"/>
        </w:rPr>
        <w:t xml:space="preserve">745791</w:t>
      </w:r>
    </w:p>
    <w:p>
      <w:r>
        <w:t xml:space="preserve">@HvatamKrivine @ZanMahnic Älkää sekoittako paikallisia kuantteja "Grandpa Morozin siperialaiseen joukkoon" täällä...</w:t>
      </w:r>
    </w:p>
    <w:p>
      <w:r>
        <w:rPr>
          <w:b/>
          <w:u w:val="single"/>
        </w:rPr>
        <w:t xml:space="preserve">745792</w:t>
      </w:r>
    </w:p>
    <w:p>
      <w:r>
        <w:t xml:space="preserve">@IgorPribac @FranciKek Lahovnik ei ole vastuussa lohkosta 6, he eivät päästäneet heitä sisään.</w:t>
      </w:r>
    </w:p>
    <w:p>
      <w:r>
        <w:rPr>
          <w:b/>
          <w:u w:val="single"/>
        </w:rPr>
        <w:t xml:space="preserve">745793</w:t>
      </w:r>
    </w:p>
    <w:p>
      <w:r>
        <w:t xml:space="preserve">@SpletnaMladina @Iris__Haussmann Turvapaikka kaikille. Hm, mutta jos pakottaisin vasemmiston rahoittamaan kaikki turvapaikanhakijat, he nipistäisivät häntänsä jalkojensa väliin!</w:t>
      </w:r>
    </w:p>
    <w:p>
      <w:r>
        <w:rPr>
          <w:b/>
          <w:u w:val="single"/>
        </w:rPr>
        <w:t xml:space="preserve">745794</w:t>
      </w:r>
    </w:p>
    <w:p>
      <w:r>
        <w:t xml:space="preserve">@butalskipolicaj @FrenkMate @IgorPribac @BCestnik @radiostudent Sama kuin sinä, kiellät kotiarmeijan ja natsien sodan aikaiset uhrit.</w:t>
      </w:r>
    </w:p>
    <w:p>
      <w:r>
        <w:rPr>
          <w:b/>
          <w:u w:val="single"/>
        </w:rPr>
        <w:t xml:space="preserve">745795</w:t>
      </w:r>
    </w:p>
    <w:p>
      <w:r>
        <w:t xml:space="preserve">@Nova24TV Sinulla on todella paljon syytä olla ylpeä. Kommunistit tappoivat sodan jälkeen enemmän ihmisiä kuin vihollinen sodan aikana. Se tulee siis arkistoista.</w:t>
      </w:r>
    </w:p>
    <w:p>
      <w:r>
        <w:rPr>
          <w:b/>
          <w:u w:val="single"/>
        </w:rPr>
        <w:t xml:space="preserve">745796</w:t>
      </w:r>
    </w:p>
    <w:p>
      <w:r>
        <w:t xml:space="preserve">Mutta onnistuivatko liikemiehet selviytymään päivästä ilman hyvää ja halpaa kahvia ja lounasta? Mutta onko heillä aina 3 ruokalistaa ja kasvissyöjä # kysyn itseltäni.</w:t>
      </w:r>
    </w:p>
    <w:p>
      <w:r>
        <w:rPr>
          <w:b/>
          <w:u w:val="single"/>
        </w:rPr>
        <w:t xml:space="preserve">745797</w:t>
      </w:r>
    </w:p>
    <w:p>
      <w:r>
        <w:t xml:space="preserve">Lahjoita nälkäisille pennuille ja kissanpennuille ja saat vastineeksi rannekkeen! https://t.co/Q7oQiDOYnm</w:t>
      </w:r>
    </w:p>
    <w:p>
      <w:r>
        <w:rPr>
          <w:b/>
          <w:u w:val="single"/>
        </w:rPr>
        <w:t xml:space="preserve">745798</w:t>
      </w:r>
    </w:p>
    <w:p>
      <w:r>
        <w:t xml:space="preserve">Uusi BB-avaajien toimitus BB Rosessa🌹. Ja ensimmäiselle vielä muutama pesu 😉🍻 https://t.co/YpWXJgh00k</w:t>
      </w:r>
    </w:p>
    <w:p>
      <w:r>
        <w:rPr>
          <w:b/>
          <w:u w:val="single"/>
        </w:rPr>
        <w:t xml:space="preserve">745799</w:t>
      </w:r>
    </w:p>
    <w:p>
      <w:r>
        <w:t xml:space="preserve">Kolme murtoa Mariborin poliisilaitoksella. Saaliin kokonaismäärä on melko korkea. Miten suojautua murtovarkailta? https://t.co/kpzCfSitUJ</w:t>
      </w:r>
    </w:p>
    <w:p>
      <w:r>
        <w:rPr>
          <w:b/>
          <w:u w:val="single"/>
        </w:rPr>
        <w:t xml:space="preserve">745800</w:t>
      </w:r>
    </w:p>
    <w:p>
      <w:r>
        <w:t xml:space="preserve">Nykyään Ljubljanan kaupungintalon sisäänkäynnin luona sodan jälkeen syntyneet muokkaamattomat naamiaisasujat ansaitsevat poikkeuksellisia partisaanieläkkeitä.</w:t>
      </w:r>
    </w:p>
    <w:p>
      <w:r>
        <w:rPr>
          <w:b/>
          <w:u w:val="single"/>
        </w:rPr>
        <w:t xml:space="preserve">745801</w:t>
      </w:r>
    </w:p>
    <w:p>
      <w:r>
        <w:t xml:space="preserve">@Gorjanc_ Hei, malli...Rentoudu vähän...Mene Gregorčičin runojen syvyyksiin, niin ymmärrät mitä hän halusi sanoa...cc</w:t>
      </w:r>
    </w:p>
    <w:p>
      <w:r>
        <w:rPr>
          <w:b/>
          <w:u w:val="single"/>
        </w:rPr>
        <w:t xml:space="preserve">745802</w:t>
      </w:r>
    </w:p>
    <w:p>
      <w:r>
        <w:t xml:space="preserve">joka päivä he ottavat kiinni 50 mohammedaania 100 heistä kulkee ohi , ja pekka pekka saisi itävaltalaiset menettämään järkensä🙄 https://t.co/FCRlBbT7MA</w:t>
      </w:r>
    </w:p>
    <w:p>
      <w:r>
        <w:rPr>
          <w:b/>
          <w:u w:val="single"/>
        </w:rPr>
        <w:t xml:space="preserve">745803</w:t>
      </w:r>
    </w:p>
    <w:p>
      <w:r>
        <w:t xml:space="preserve">Muuten! Haris Vučkićin olisi ollut vaikeampi saada parempi syöttö, mutta hän osui maalivahtiin. 0:0. #srcebia</w:t>
      </w:r>
    </w:p>
    <w:p>
      <w:r>
        <w:rPr>
          <w:b/>
          <w:u w:val="single"/>
        </w:rPr>
        <w:t xml:space="preserve">745804</w:t>
      </w:r>
    </w:p>
    <w:p>
      <w:r>
        <w:t xml:space="preserve">Korttelin alla lapset kuuntelevat Bollywood-poppia ja taputtavat rytmiä silloin tällöin. Odotan, että ryhmä synkronitanssijoita tulee kulman takaa.</w:t>
      </w:r>
    </w:p>
    <w:p>
      <w:r>
        <w:rPr>
          <w:b/>
          <w:u w:val="single"/>
        </w:rPr>
        <w:t xml:space="preserve">745805</w:t>
      </w:r>
    </w:p>
    <w:p>
      <w:r>
        <w:t xml:space="preserve">@cesenj Aivan kuin hän olisi koskaan ajatellut slovenialaisten surullista teurastusta kommunismin jälkeen, senkin epäkuolleet roskaväki.</w:t>
      </w:r>
    </w:p>
    <w:p>
      <w:r>
        <w:rPr>
          <w:b/>
          <w:u w:val="single"/>
        </w:rPr>
        <w:t xml:space="preserve">745806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745807</w:t>
      </w:r>
    </w:p>
    <w:p>
      <w:r>
        <w:t xml:space="preserve">@toplovodar @Val202 Oksentaa sappea jokaisen päälle, joka mainitsee pakkasvaarin ja talloa kaikki punaiseksi tärisevässä kiireessä... Odota...</w:t>
      </w:r>
    </w:p>
    <w:p>
      <w:r>
        <w:rPr>
          <w:b/>
          <w:u w:val="single"/>
        </w:rPr>
        <w:t xml:space="preserve">745808</w:t>
      </w:r>
    </w:p>
    <w:p>
      <w:r>
        <w:t xml:space="preserve">@BCestnik Žlausa on se, mitä meillä Dravan alueella on tapana kutsua lämpimäksi olueksi. Kesähelteellä. Fujtajfl,kaka žlausa!</w:t>
      </w:r>
    </w:p>
    <w:p>
      <w:r>
        <w:rPr>
          <w:b/>
          <w:u w:val="single"/>
        </w:rPr>
        <w:t xml:space="preserve">745809</w:t>
      </w:r>
    </w:p>
    <w:p>
      <w:r>
        <w:t xml:space="preserve">@gnila_slovenija Toisaalta kuka tahansa mulkku voi tarjoilla verisen paistipihvin, vaikka hänellä ei olisi kolmen vuoden pitopalvelun tutkintoa.</w:t>
      </w:r>
    </w:p>
    <w:p>
      <w:r>
        <w:rPr>
          <w:b/>
          <w:u w:val="single"/>
        </w:rPr>
        <w:t xml:space="preserve">745810</w:t>
      </w:r>
    </w:p>
    <w:p>
      <w:r>
        <w:t xml:space="preserve">@ciro_ciril @nejkom @Tevilevi Mikä siinä on niin iso juttu, ettei kukaan ole murtanut Brajerin leukaa?</w:t>
      </w:r>
    </w:p>
    <w:p>
      <w:r>
        <w:rPr>
          <w:b/>
          <w:u w:val="single"/>
        </w:rPr>
        <w:t xml:space="preserve">745811</w:t>
      </w:r>
    </w:p>
    <w:p>
      <w:r>
        <w:t xml:space="preserve">En ole kolmeen kuukauteen nähnyt Lj:ssä niin paljon kalojen ryömimistä kuin tänään. Nynnypäät ovat palanneet lomiltaan, jeeeah.</w:t>
      </w:r>
    </w:p>
    <w:p>
      <w:r>
        <w:rPr>
          <w:b/>
          <w:u w:val="single"/>
        </w:rPr>
        <w:t xml:space="preserve">745812</w:t>
      </w:r>
    </w:p>
    <w:p>
      <w:r>
        <w:t xml:space="preserve">@had Ilmoita kaikille, jotka käyttävät alkeellista ja loukkaavaa kieltä ja valehtelevat. Ja estä heidät. Valehtelkoot he vain toisilleen.</w:t>
      </w:r>
    </w:p>
    <w:p>
      <w:r>
        <w:rPr>
          <w:b/>
          <w:u w:val="single"/>
        </w:rPr>
        <w:t xml:space="preserve">745813</w:t>
      </w:r>
    </w:p>
    <w:p>
      <w:r>
        <w:t xml:space="preserve">@Opta_Zabar ... läheisten kortteleiden naapurit ovat vastuussa stadionin nykytilasta.</w:t>
      </w:r>
    </w:p>
    <w:p>
      <w:r>
        <w:rPr>
          <w:b/>
          <w:u w:val="single"/>
        </w:rPr>
        <w:t xml:space="preserve">745814</w:t>
      </w:r>
    </w:p>
    <w:p>
      <w:r>
        <w:t xml:space="preserve">@SpelaNovak @Matej_Klaric @vmatijevec Tämä välimiesmenettely on pelkkä fiasko .... jos lähdemme tästä, mitä valttikortteja hän pelasi ennen kuin HR liittyi EU:hun.</w:t>
      </w:r>
    </w:p>
    <w:p>
      <w:r>
        <w:rPr>
          <w:b/>
          <w:u w:val="single"/>
        </w:rPr>
        <w:t xml:space="preserve">745815</w:t>
      </w:r>
    </w:p>
    <w:p>
      <w:r>
        <w:t xml:space="preserve">Aika on ohittanut Katanecin, hän on tietoinen siitä, ja se on hyvä asia jalkapallomme kannalta. https://t.co/1tPqE87vJG.</w:t>
      </w:r>
    </w:p>
    <w:p>
      <w:r>
        <w:rPr>
          <w:b/>
          <w:u w:val="single"/>
        </w:rPr>
        <w:t xml:space="preserve">745816</w:t>
      </w:r>
    </w:p>
    <w:p>
      <w:r>
        <w:t xml:space="preserve">@tfajon @sarecmarjan Huhujen mukaan huijasit Orbania ääntenlaskennassa - ei ollut2/3!!!!!</w:t>
      </w:r>
    </w:p>
    <w:p>
      <w:r>
        <w:rPr>
          <w:b/>
          <w:u w:val="single"/>
        </w:rPr>
        <w:t xml:space="preserve">745817</w:t>
      </w:r>
    </w:p>
    <w:p>
      <w:r>
        <w:t xml:space="preserve">@AlojzKovsca Et sinä, vaan jugoslavialaiset, jotka puhuvat ääneen, kun joku mainitsee itsenäisyyssodasta.</w:t>
      </w:r>
    </w:p>
    <w:p>
      <w:r>
        <w:rPr>
          <w:b/>
          <w:u w:val="single"/>
        </w:rPr>
        <w:t xml:space="preserve">745818</w:t>
      </w:r>
    </w:p>
    <w:p>
      <w:r>
        <w:t xml:space="preserve">Minut tapetaan. Vielä kerran. En vain voi sammuttaa televisiota nyt... :) Peitän kasvoni ja kurkistan... #mojtim MATE IT! AJDE!</w:t>
      </w:r>
    </w:p>
    <w:p>
      <w:r>
        <w:rPr>
          <w:b/>
          <w:u w:val="single"/>
        </w:rPr>
        <w:t xml:space="preserve">745819</w:t>
      </w:r>
    </w:p>
    <w:p>
      <w:r>
        <w:t xml:space="preserve">@petrasovdat se johtuu siitä, että se on taulukko. Alipurennan alku on vielä näkyvissä, mutta hampaat ehtivät vielä kasvaa sisään 😂.</w:t>
      </w:r>
    </w:p>
    <w:p>
      <w:r>
        <w:rPr>
          <w:b/>
          <w:u w:val="single"/>
        </w:rPr>
        <w:t xml:space="preserve">745820</w:t>
      </w:r>
    </w:p>
    <w:p>
      <w:r>
        <w:t xml:space="preserve">Bolano. @Skolobrinski kehottaa seuraajiaan hillitsemään ihmisiä. https://t.co/YN6gONewt0</w:t>
      </w:r>
    </w:p>
    <w:p>
      <w:r>
        <w:rPr>
          <w:b/>
          <w:u w:val="single"/>
        </w:rPr>
        <w:t xml:space="preserve">745821</w:t>
      </w:r>
    </w:p>
    <w:p>
      <w:r>
        <w:t xml:space="preserve">RAKUDELJA - keramiikkatyöpaja puistossa</w:t>
        <w:br/>
        <w:t xml:space="preserve">Sunnuntai 31. toukokuuta 2015</w:t>
        <w:br/>
        <w:t xml:space="preserve">klo 10-18</w:t>
        <w:br/>
        <w:t xml:space="preserve">Kromberkin linnan puisto</w:t>
        <w:br/>
        <w:t xml:space="preserve">Työpaja on... http://t</w:t>
      </w:r>
    </w:p>
    <w:p>
      <w:r>
        <w:rPr>
          <w:b/>
          <w:u w:val="single"/>
        </w:rPr>
        <w:t xml:space="preserve">745822</w:t>
      </w:r>
    </w:p>
    <w:p>
      <w:r>
        <w:t xml:space="preserve">@vinkovasle1 @NovaSlovenija Kučan imee mulkkuaan eläkettä varten, mutta monet Ahmedit eivät.</w:t>
      </w:r>
    </w:p>
    <w:p>
      <w:r>
        <w:rPr>
          <w:b/>
          <w:u w:val="single"/>
        </w:rPr>
        <w:t xml:space="preserve">745823</w:t>
      </w:r>
    </w:p>
    <w:p>
      <w:r>
        <w:t xml:space="preserve">@zazdravodruzbo Tämä ehdotus koskee DZ:n työjärjestystä. Sitä olisi muutettava ja siihen olisi lisättävä monia muita asioita.</w:t>
      </w:r>
    </w:p>
    <w:p>
      <w:r>
        <w:rPr>
          <w:b/>
          <w:u w:val="single"/>
        </w:rPr>
        <w:t xml:space="preserve">745824</w:t>
      </w:r>
    </w:p>
    <w:p>
      <w:r>
        <w:t xml:space="preserve">En osaa enää juoda kahvia.</w:t>
        <w:br/>
        <w:t xml:space="preserve"> Ensin läikytän sitä housuihini junassa, nyt läikytän sitä pöydälleni.</w:t>
        <w:br/>
        <w:t xml:space="preserve"> Wtf, Ana.</w:t>
      </w:r>
    </w:p>
    <w:p>
      <w:r>
        <w:rPr>
          <w:b/>
          <w:u w:val="single"/>
        </w:rPr>
        <w:t xml:space="preserve">745825</w:t>
      </w:r>
    </w:p>
    <w:p>
      <w:r>
        <w:t xml:space="preserve">@dratpirsna Käyttekö usein Tehnoloskin alueella? Kysyn, jotta tiedän kannattaako brikettejä kantaa mukana :)</w:t>
      </w:r>
    </w:p>
    <w:p>
      <w:r>
        <w:rPr>
          <w:b/>
          <w:u w:val="single"/>
        </w:rPr>
        <w:t xml:space="preserve">745826</w:t>
      </w:r>
    </w:p>
    <w:p>
      <w:r>
        <w:t xml:space="preserve">Granaattiomenahilloa kanelilla - ja vasikka loppuu varmasti ennen talvea! Nami!</w:t>
      </w:r>
    </w:p>
    <w:p>
      <w:r>
        <w:rPr>
          <w:b/>
          <w:u w:val="single"/>
        </w:rPr>
        <w:t xml:space="preserve">745827</w:t>
      </w:r>
    </w:p>
    <w:p>
      <w:r>
        <w:t xml:space="preserve">@mrevlje @LahovnikMatej @jelka_godec Toimiluvanhaltijoita on niin vähän, ettemme edes pidä niitä mielessä. Antakaa heidän antaa meille anteeksi.</w:t>
      </w:r>
    </w:p>
    <w:p>
      <w:r>
        <w:rPr>
          <w:b/>
          <w:u w:val="single"/>
        </w:rPr>
        <w:t xml:space="preserve">745828</w:t>
      </w:r>
    </w:p>
    <w:p>
      <w:r>
        <w:t xml:space="preserve">Jäi mieleeni alle tunniksi:</w:t>
        <w:br/>
        <w:br/>
        <w:t xml:space="preserve">KA!</w:t>
        <w:t xml:space="preserve">KOR DA KUULE MEREN ÄÄNI,</w:t>
        <w:br/>
        <w:t xml:space="preserve">KUKA SOITTAA,</w:t>
        <w:br/>
        <w:t xml:space="preserve">KUKA SOITTAA!</w:t>
        <w:br/>
        <w:br/>
        <w:t xml:space="preserve"> Nizake.</w:t>
      </w:r>
    </w:p>
    <w:p>
      <w:r>
        <w:rPr>
          <w:b/>
          <w:u w:val="single"/>
        </w:rPr>
        <w:t xml:space="preserve">745829</w:t>
      </w:r>
    </w:p>
    <w:p>
      <w:r>
        <w:t xml:space="preserve">Tehdasvalmisteinen atrium-talo &amp;gt;&amp;gt;&amp;gt; http://t.co/hwl7Hr22TR #realestate #auctions</w:t>
      </w:r>
    </w:p>
    <w:p>
      <w:r>
        <w:rPr>
          <w:b/>
          <w:u w:val="single"/>
        </w:rPr>
        <w:t xml:space="preserve">745830</w:t>
      </w:r>
    </w:p>
    <w:p>
      <w:r>
        <w:t xml:space="preserve">YK:n maahanmuuttosopimus, jos haluatte tietää, mitä hallitseva luokka salaa meiltä....https://t.co/MSI8HN6Rnv</w:t>
      </w:r>
    </w:p>
    <w:p>
      <w:r>
        <w:rPr>
          <w:b/>
          <w:u w:val="single"/>
        </w:rPr>
        <w:t xml:space="preserve">745831</w:t>
      </w:r>
    </w:p>
    <w:p>
      <w:r>
        <w:t xml:space="preserve">Kun Guaido ajaa autoa, katsokaa hieman ikkunasta ulos ja katsokaa, mitä autoja sinne on pysäköity.</w:t>
      </w:r>
    </w:p>
    <w:p>
      <w:r>
        <w:rPr>
          <w:b/>
          <w:u w:val="single"/>
        </w:rPr>
        <w:t xml:space="preserve">745832</w:t>
      </w:r>
    </w:p>
    <w:p>
      <w:r>
        <w:t xml:space="preserve">@SuzanaLovec Erotut 24h Focus -ohjelmalla. Onnittelut ja jatkakaa hyvää työtä! :)</w:t>
      </w:r>
    </w:p>
    <w:p>
      <w:r>
        <w:rPr>
          <w:b/>
          <w:u w:val="single"/>
        </w:rPr>
        <w:t xml:space="preserve">745833</w:t>
      </w:r>
    </w:p>
    <w:p>
      <w:r>
        <w:t xml:space="preserve">Poliisi puuttui ampujan kotiin 39 kertaa kahdeksan vuoden aikana https://t.co/Z9jcX7ztu1</w:t>
      </w:r>
    </w:p>
    <w:p>
      <w:r>
        <w:rPr>
          <w:b/>
          <w:u w:val="single"/>
        </w:rPr>
        <w:t xml:space="preserve">745834</w:t>
      </w:r>
    </w:p>
    <w:p>
      <w:r>
        <w:t xml:space="preserve">Snelkurs for politkommissarsRT @rokomavh: @BVoje @MarkoSket @JJansaSDS ...ja äärimmäisin (cont) http://t.co/8TYUdxKCyV</w:t>
      </w:r>
    </w:p>
    <w:p>
      <w:r>
        <w:rPr>
          <w:b/>
          <w:u w:val="single"/>
        </w:rPr>
        <w:t xml:space="preserve">745835</w:t>
      </w:r>
    </w:p>
    <w:p>
      <w:r>
        <w:t xml:space="preserve">Tuo on hyvin harkittua! Hänen täytyy olla oikeistolainen...</w:t>
        <w:br/>
        <w:br/>
        <w:t xml:space="preserve"> Ryösti huoltoaseman ja pakeni seuraavaan kortteliin https://t.co/C5XnkLv1J9</w:t>
      </w:r>
    </w:p>
    <w:p>
      <w:r>
        <w:rPr>
          <w:b/>
          <w:u w:val="single"/>
        </w:rPr>
        <w:t xml:space="preserve">745836</w:t>
      </w:r>
    </w:p>
    <w:p>
      <w:r>
        <w:t xml:space="preserve">@Fitzroy1985 @had Mutta oletko unohtanut ehdokkaat, jotka lupasivat kääntää lämpölaitoksen savun oikealle ilman puhdistamiseksi.</w:t>
      </w:r>
    </w:p>
    <w:p>
      <w:r>
        <w:rPr>
          <w:b/>
          <w:u w:val="single"/>
        </w:rPr>
        <w:t xml:space="preserve">745837</w:t>
      </w:r>
    </w:p>
    <w:p>
      <w:r>
        <w:t xml:space="preserve">@NejkoWejko Tämä on niin absurdia, että ihmettelen, voivatko prfoksit todella pudota niin alas vai onko taustalla jotain muuta.</w:t>
      </w:r>
    </w:p>
    <w:p>
      <w:r>
        <w:rPr>
          <w:b/>
          <w:u w:val="single"/>
        </w:rPr>
        <w:t xml:space="preserve">745838</w:t>
      </w:r>
    </w:p>
    <w:p>
      <w:r>
        <w:t xml:space="preserve">@krtmen @Marko_Sket Älä viitsi! Se mitä Junker tekee on kaikenlaista #mikrovaltaa #häiriköintiä</w:t>
      </w:r>
    </w:p>
    <w:p>
      <w:r>
        <w:rPr>
          <w:b/>
          <w:u w:val="single"/>
        </w:rPr>
        <w:t xml:space="preserve">745839</w:t>
      </w:r>
    </w:p>
    <w:p>
      <w:r>
        <w:t xml:space="preserve">Ja eikö se olekin absurdin luetuin kirja?? Se on juuri ostettu. Sitä ei tarvitse lukea.</w:t>
      </w:r>
    </w:p>
    <w:p>
      <w:r>
        <w:rPr>
          <w:b/>
          <w:u w:val="single"/>
        </w:rPr>
        <w:t xml:space="preserve">745840</w:t>
      </w:r>
    </w:p>
    <w:p>
      <w:r>
        <w:t xml:space="preserve">@Helena_6666 @MarkoFratnik Lue vähän Rhodesian Reefkeeperiä, mutta en suosittele sinua, koska sitä on todella vaikea ehdottaa.</w:t>
      </w:r>
    </w:p>
    <w:p>
      <w:r>
        <w:rPr>
          <w:b/>
          <w:u w:val="single"/>
        </w:rPr>
        <w:t xml:space="preserve">745841</w:t>
      </w:r>
    </w:p>
    <w:p>
      <w:r>
        <w:t xml:space="preserve">Slovenian suuren toiveen ruma putoaminen, ja unelma kultamitalista pestiin pois heti alkuunsa ..</w:t>
        <w:br/>
        <w:t xml:space="preserve">https://t.co/6jLSpiU4Kr</w:t>
      </w:r>
    </w:p>
    <w:p>
      <w:r>
        <w:rPr>
          <w:b/>
          <w:u w:val="single"/>
        </w:rPr>
        <w:t xml:space="preserve">745842</w:t>
      </w:r>
    </w:p>
    <w:p>
      <w:r>
        <w:t xml:space="preserve">@organisationSDM @AlenkaJerajSDS @strankaSDS @domjan_alja Taitava nainen, näin hänet Pirkovičin ohjelmassa. Suvereeni, älykäs.</w:t>
      </w:r>
    </w:p>
    <w:p>
      <w:r>
        <w:rPr>
          <w:b/>
          <w:u w:val="single"/>
        </w:rPr>
        <w:t xml:space="preserve">745843</w:t>
      </w:r>
    </w:p>
    <w:p>
      <w:r>
        <w:t xml:space="preserve">@GalKusar dilettanttinen puhe.</w:t>
        <w:br/>
        <w:t xml:space="preserve">Mitä muuta voi odottaa Židanilta... tai Katićilta ????</w:t>
      </w:r>
    </w:p>
    <w:p>
      <w:r>
        <w:rPr>
          <w:b/>
          <w:u w:val="single"/>
        </w:rPr>
        <w:t xml:space="preserve">745844</w:t>
      </w:r>
    </w:p>
    <w:p>
      <w:r>
        <w:t xml:space="preserve">@ovtsa Merenrannalla naapurin oli leikattava hänen hiuksensa, koska hänen rastatukkansa olivat tulossa ulos. Kauheaa.</w:t>
      </w:r>
    </w:p>
    <w:p>
      <w:r>
        <w:rPr>
          <w:b/>
          <w:u w:val="single"/>
        </w:rPr>
        <w:t xml:space="preserve">745845</w:t>
      </w:r>
    </w:p>
    <w:p>
      <w:r>
        <w:t xml:space="preserve">Monipuolinen CONOPLIA: voittaa unettomuuden, stressin ja masennuksen (luonnollisimmalla tavalla!) https://t.co/sg4Or07Lfo https://t.co/pZOfBteC8p https://t.co/pZOfBteC8p</w:t>
      </w:r>
    </w:p>
    <w:p>
      <w:r>
        <w:rPr>
          <w:b/>
          <w:u w:val="single"/>
        </w:rPr>
        <w:t xml:space="preserve">745846</w:t>
      </w:r>
    </w:p>
    <w:p>
      <w:r>
        <w:t xml:space="preserve">Etsin turvavöitä lastenistuinta varten ja googlasin "child strap-on" eikä "child strap-in". Odotan poliisin vierailua...</w:t>
      </w:r>
    </w:p>
    <w:p>
      <w:r>
        <w:rPr>
          <w:b/>
          <w:u w:val="single"/>
        </w:rPr>
        <w:t xml:space="preserve">745847</w:t>
      </w:r>
    </w:p>
    <w:p>
      <w:r>
        <w:t xml:space="preserve">@hrastelj Voitko lainata minulle hämähäkin muutamaksi päiväksi? Odotan "hienoja" vierailuja, mutta ehkä olisi hyvä idea lähteä aikaisin...?</w:t>
      </w:r>
    </w:p>
    <w:p>
      <w:r>
        <w:rPr>
          <w:b/>
          <w:u w:val="single"/>
        </w:rPr>
        <w:t xml:space="preserve">745848</w:t>
      </w:r>
    </w:p>
    <w:p>
      <w:r>
        <w:t xml:space="preserve">Toverit, joilla on koiranpentuja ja muuta vastaavaa roskaväkeä: TERVETULOA!!! https://t.co/fQZvg9WxPY https://t.co/fQZvg9WxPY</w:t>
      </w:r>
    </w:p>
    <w:p>
      <w:r>
        <w:rPr>
          <w:b/>
          <w:u w:val="single"/>
        </w:rPr>
        <w:t xml:space="preserve">745849</w:t>
      </w:r>
    </w:p>
    <w:p>
      <w:r>
        <w:t xml:space="preserve">@hajdyXP @VeronikaVodlan @anzet Minulla on vielä yksi käsi, voinko tarttua oven takana olevaan ruukussa olevaan bambuun?</w:t>
      </w:r>
    </w:p>
    <w:p>
      <w:r>
        <w:rPr>
          <w:b/>
          <w:u w:val="single"/>
        </w:rPr>
        <w:t xml:space="preserve">745850</w:t>
      </w:r>
    </w:p>
    <w:p>
      <w:r>
        <w:t xml:space="preserve">@armeni_janez Ilman Pokljukarin ja Šarcin apua salakuljettajat eivät olisi pystyneet siihen.</w:t>
      </w:r>
    </w:p>
    <w:p>
      <w:r>
        <w:rPr>
          <w:b/>
          <w:u w:val="single"/>
        </w:rPr>
        <w:t xml:space="preserve">745851</w:t>
      </w:r>
    </w:p>
    <w:p>
      <w:r>
        <w:t xml:space="preserve">@strankalevica Ehdotan, että mietiskelet puoli tuntia ennen kuin ehdotat mitään!</w:t>
      </w:r>
    </w:p>
    <w:p>
      <w:r>
        <w:rPr>
          <w:b/>
          <w:u w:val="single"/>
        </w:rPr>
        <w:t xml:space="preserve">745852</w:t>
      </w:r>
    </w:p>
    <w:p>
      <w:r>
        <w:t xml:space="preserve">Tietokoneen kuljettaminen rukkasessa on käytännöllisempää kuin olkalaukussa... helpompi trollata 😜 #jutranjatelovadadba</w:t>
      </w:r>
    </w:p>
    <w:p>
      <w:r>
        <w:rPr>
          <w:b/>
          <w:u w:val="single"/>
        </w:rPr>
        <w:t xml:space="preserve">745853</w:t>
      </w:r>
    </w:p>
    <w:p>
      <w:r>
        <w:t xml:space="preserve">Porkaflek. Sen sijaan, että tekisin #napsuja ja jäähdytän juomia #lomalla, aion #keittää #naudanlihakeittoa.</w:t>
      </w:r>
    </w:p>
    <w:p>
      <w:r>
        <w:rPr>
          <w:b/>
          <w:u w:val="single"/>
        </w:rPr>
        <w:t xml:space="preserve">745854</w:t>
      </w:r>
    </w:p>
    <w:p>
      <w:r>
        <w:t xml:space="preserve">Mutta, mutta, mutta sosialismi toimii.</w:t>
        <w:br/>
        <w:t xml:space="preserve">Tämä pyramidi 14 600 000 bolivaria tästä kanasta. https://t.co/qVStHpBKHn</w:t>
      </w:r>
    </w:p>
    <w:p>
      <w:r>
        <w:rPr>
          <w:b/>
          <w:u w:val="single"/>
        </w:rPr>
        <w:t xml:space="preserve">745855</w:t>
      </w:r>
    </w:p>
    <w:p>
      <w:r>
        <w:t xml:space="preserve">MUISTOT Seitsemän vuoden takaa:</w:t>
        <w:br/>
        <w:br/>
        <w:t xml:space="preserve">24. helmikuuta 2011 kirjallisuusiltani järjestettiin KGB Mariborissa. https://t.co/oNMKXTIGzy</w:t>
      </w:r>
    </w:p>
    <w:p>
      <w:r>
        <w:rPr>
          <w:b/>
          <w:u w:val="single"/>
        </w:rPr>
        <w:t xml:space="preserve">745856</w:t>
      </w:r>
    </w:p>
    <w:p>
      <w:r>
        <w:t xml:space="preserve">Olen yllättynyt, kun saan kahvilassa tilaamani ruoan, joka tarjoillaan hyväntuulisesti.</w:t>
      </w:r>
    </w:p>
    <w:p>
      <w:r>
        <w:rPr>
          <w:b/>
          <w:u w:val="single"/>
        </w:rPr>
        <w:t xml:space="preserve">745857</w:t>
      </w:r>
    </w:p>
    <w:p>
      <w:r>
        <w:t xml:space="preserve">ODOTTOMATON: Korossian nainen hyökkäsi poliisin kimppuun tehdessään työtään - VIDEO https://t.co/v05q8ou7sN</w:t>
      </w:r>
    </w:p>
    <w:p>
      <w:r>
        <w:rPr>
          <w:b/>
          <w:u w:val="single"/>
        </w:rPr>
        <w:t xml:space="preserve">745858</w:t>
      </w:r>
    </w:p>
    <w:p>
      <w:r>
        <w:t xml:space="preserve">@useaway Sairas ja petomainen jetleg. Hm, voisin keksiä jotain, joka sopisi minulle paremmin.</w:t>
      </w:r>
    </w:p>
    <w:p>
      <w:r>
        <w:rPr>
          <w:b/>
          <w:u w:val="single"/>
        </w:rPr>
        <w:t xml:space="preserve">745859</w:t>
      </w:r>
    </w:p>
    <w:p>
      <w:r>
        <w:t xml:space="preserve">@KokJan @AllBriefs Pysäytä ensin laiton maahanmuutto, sitten kestävä kehitys ja kaikki muu hölynpöly!</w:t>
      </w:r>
    </w:p>
    <w:p>
      <w:r>
        <w:rPr>
          <w:b/>
          <w:u w:val="single"/>
        </w:rPr>
        <w:t xml:space="preserve">745860</w:t>
      </w:r>
    </w:p>
    <w:p>
      <w:r>
        <w:t xml:space="preserve">@Jugoslovan @jar_vil @GregorVirant1 Ja juuri jugoslavialaiset ovat laskeutumassa oikeistolaisten tasolle!</w:t>
      </w:r>
    </w:p>
    <w:p>
      <w:r>
        <w:rPr>
          <w:b/>
          <w:u w:val="single"/>
        </w:rPr>
        <w:t xml:space="preserve">745861</w:t>
      </w:r>
    </w:p>
    <w:p>
      <w:r>
        <w:t xml:space="preserve">Miten vauvat voivat ylpeillä sillä, että he voivat helposti tehdä useita asioita kerralla, mutta heidän ei tarvitse mennä nukkumaan, kun heillä on päänsärky? #selfquestion</w:t>
      </w:r>
    </w:p>
    <w:p>
      <w:r>
        <w:rPr>
          <w:b/>
          <w:u w:val="single"/>
        </w:rPr>
        <w:t xml:space="preserve">745862</w:t>
      </w:r>
    </w:p>
    <w:p>
      <w:r>
        <w:t xml:space="preserve">@Nogavicka_Pika Leikkaa nänni, vain vähän pitäisi olla jäljellä... lokki/varpunen/whatever puri sitä....</w:t>
      </w:r>
    </w:p>
    <w:p>
      <w:r>
        <w:rPr>
          <w:b/>
          <w:u w:val="single"/>
        </w:rPr>
        <w:t xml:space="preserve">745863</w:t>
      </w:r>
    </w:p>
    <w:p>
      <w:r>
        <w:t xml:space="preserve">@TomazKavcic Raja ostaa sitä, mitä on saatavilla monopolin hyllyiltä tai mitä vain mainostetaan. Näytöksissä esiintyville fläppäreille ei esitetä eriävää mielipidettä.</w:t>
      </w:r>
    </w:p>
    <w:p>
      <w:r>
        <w:rPr>
          <w:b/>
          <w:u w:val="single"/>
        </w:rPr>
        <w:t xml:space="preserve">745864</w:t>
      </w:r>
    </w:p>
    <w:p>
      <w:r>
        <w:t xml:space="preserve">@MadamSugarfree Olisi luultavasti parempi tulostaa se painotalossa kuin perinteisessä kopiolaitoksessa :)</w:t>
      </w:r>
    </w:p>
    <w:p>
      <w:r>
        <w:rPr>
          <w:b/>
          <w:u w:val="single"/>
        </w:rPr>
        <w:t xml:space="preserve">745865</w:t>
      </w:r>
    </w:p>
    <w:p>
      <w:r>
        <w:t xml:space="preserve">@SSN_pr @JoAnnaOfArT @BesenKotPes Neljän ääliön puolue ja halkeileva hölynpöly...</w:t>
      </w:r>
    </w:p>
    <w:p>
      <w:r>
        <w:rPr>
          <w:b/>
          <w:u w:val="single"/>
        </w:rPr>
        <w:t xml:space="preserve">745866</w:t>
      </w:r>
    </w:p>
    <w:p>
      <w:r>
        <w:t xml:space="preserve">Se on kokonainen eläintarha! Pizdowder sopisi hyvin baucekin, popufekin ja fuselierin kanssa: https://t.co/uYuFJSCi1o https://t.co/dbcNU8FtCs</w:t>
      </w:r>
    </w:p>
    <w:p>
      <w:r>
        <w:rPr>
          <w:b/>
          <w:u w:val="single"/>
        </w:rPr>
        <w:t xml:space="preserve">745867</w:t>
      </w:r>
    </w:p>
    <w:p>
      <w:r>
        <w:t xml:space="preserve">@Ike_Saul Kun lasten on kasvatettava aikuisia. Amerikkalaiset ovat päättäneet, että he ovat saaneet tarpeekseen vaarallisesta aikuisten hölynpölystä.</w:t>
      </w:r>
    </w:p>
    <w:p>
      <w:r>
        <w:rPr>
          <w:b/>
          <w:u w:val="single"/>
        </w:rPr>
        <w:t xml:space="preserve">745868</w:t>
      </w:r>
    </w:p>
    <w:p>
      <w:r>
        <w:t xml:space="preserve">@BandelliMarko @GPreac Marko, vielä yksi asia: lue ZOFVI. Kuka maksaa mitä. Lopeta sitten hölynpölyjen kirjoittaminen. Yleisesti ottaen Yhdysvaltojen päätös on kuitenkin selkeä.</w:t>
      </w:r>
    </w:p>
    <w:p>
      <w:r>
        <w:rPr>
          <w:b/>
          <w:u w:val="single"/>
        </w:rPr>
        <w:t xml:space="preserve">745869</w:t>
      </w:r>
    </w:p>
    <w:p>
      <w:r>
        <w:t xml:space="preserve">@NinaGray_ ja sano. Kierrä se kahtia, laita pää ylöspäin, jotta zep voidaan huuhtoa, ja kierrä se loppuun asti. Äläkä laita koko vittua sisään!</w:t>
      </w:r>
    </w:p>
    <w:p>
      <w:r>
        <w:rPr>
          <w:b/>
          <w:u w:val="single"/>
        </w:rPr>
        <w:t xml:space="preserve">745870</w:t>
      </w:r>
    </w:p>
    <w:p>
      <w:r>
        <w:t xml:space="preserve">Liikemiehet seuraavat Pahoria nousevan auringon maahan. Hän kysyy heiltä, kuinka paljon hiivaa he laittavat aurinkoon.</w:t>
      </w:r>
    </w:p>
    <w:p>
      <w:r>
        <w:rPr>
          <w:b/>
          <w:u w:val="single"/>
        </w:rPr>
        <w:t xml:space="preserve">745871</w:t>
      </w:r>
    </w:p>
    <w:p>
      <w:r>
        <w:t xml:space="preserve">Butlinit makaavat edelleen foorumin 571 vetoomuksen tasolla! Fasismistä ja natsismista ei pääse irti! https://t.co/X2NE76ziSE</w:t>
      </w:r>
    </w:p>
    <w:p>
      <w:r>
        <w:rPr>
          <w:b/>
          <w:u w:val="single"/>
        </w:rPr>
        <w:t xml:space="preserve">745872</w:t>
      </w:r>
    </w:p>
    <w:p>
      <w:r>
        <w:t xml:space="preserve">Ette ymmärrä. Odotusaika on olemassa, koska vakuutusyhtiöt tekevät voittoa... kirotut kapitalistit. https://t.co/ZygvloTSlw.</w:t>
      </w:r>
    </w:p>
    <w:p>
      <w:r>
        <w:rPr>
          <w:b/>
          <w:u w:val="single"/>
        </w:rPr>
        <w:t xml:space="preserve">745873</w:t>
      </w:r>
    </w:p>
    <w:p>
      <w:r>
        <w:t xml:space="preserve">@dreychee @EuParlamentti Joo, pols, kun he heiluttavat pamppujaan, viheltävät Ode to Joy.....</w:t>
      </w:r>
    </w:p>
    <w:p>
      <w:r>
        <w:rPr>
          <w:b/>
          <w:u w:val="single"/>
        </w:rPr>
        <w:t xml:space="preserve">745874</w:t>
      </w:r>
    </w:p>
    <w:p>
      <w:r>
        <w:t xml:space="preserve">@JsSmRenton Tässä on taas yksi täysikasvuinen kissa, joka pitää tiukasti kiinni kovanaamaisesta (jänis)poikasesta niskasta kiinni. https://t.co/b1kLB9H8Fg</w:t>
      </w:r>
    </w:p>
    <w:p>
      <w:r>
        <w:rPr>
          <w:b/>
          <w:u w:val="single"/>
        </w:rPr>
        <w:t xml:space="preserve">745875</w:t>
      </w:r>
    </w:p>
    <w:p>
      <w:r>
        <w:t xml:space="preserve">Vzajemna lähetti minulle mainoksen, jossa sanotaan muun muassa, että joka kolmas nainen ja joka toinen mies Sloveniassa sairastuu syöpään.  #muistutus</w:t>
      </w:r>
    </w:p>
    <w:p>
      <w:r>
        <w:rPr>
          <w:b/>
          <w:u w:val="single"/>
        </w:rPr>
        <w:t xml:space="preserve">745876</w:t>
      </w:r>
    </w:p>
    <w:p>
      <w:r>
        <w:t xml:space="preserve">@LeskovecEi muslimit ja Saharan eteläpuoliset mustat luovat myös lisää lapsia omalla tulkinnallaan sukulaisuudesta! 🥳</w:t>
      </w:r>
    </w:p>
    <w:p>
      <w:r>
        <w:rPr>
          <w:b/>
          <w:u w:val="single"/>
        </w:rPr>
        <w:t xml:space="preserve">745877</w:t>
      </w:r>
    </w:p>
    <w:p>
      <w:r>
        <w:t xml:space="preserve">Pahaenteinen suunnitelma Euroopan tuhoamiseksi: kuka avasi oven muslimien maahanmuutolle vanhalle mantereelle https://t.co/MQkU3zXV5z</w:t>
      </w:r>
    </w:p>
    <w:p>
      <w:r>
        <w:rPr>
          <w:b/>
          <w:u w:val="single"/>
        </w:rPr>
        <w:t xml:space="preserve">745878</w:t>
      </w:r>
    </w:p>
    <w:p>
      <w:r>
        <w:t xml:space="preserve">Asuntovaunu, joka ei tarvitse vesi- tai sähköliittymää #photo https://t.co/DnEjz53LCd</w:t>
      </w:r>
    </w:p>
    <w:p>
      <w:r>
        <w:rPr>
          <w:b/>
          <w:u w:val="single"/>
        </w:rPr>
        <w:t xml:space="preserve">745879</w:t>
      </w:r>
    </w:p>
    <w:p>
      <w:r>
        <w:t xml:space="preserve">Ja mitä siinä sanotaan? Eivätkö he seuraa hallintomediaa? https://t.co/mLxLYYuYt5</w:t>
      </w:r>
    </w:p>
    <w:p>
      <w:r>
        <w:rPr>
          <w:b/>
          <w:u w:val="single"/>
        </w:rPr>
        <w:t xml:space="preserve">745880</w:t>
      </w:r>
    </w:p>
    <w:p>
      <w:r>
        <w:t xml:space="preserve">[ SAATAVILLA ] ja VIIMEINEN epäsymmetrinen puuvillamekko mustana kokoa M/L ja VIIMEISET kaksi mekkoa KIVA-vihreänä... https://t.co/ZykhaPwWVl... https://t.co/ZykhaPwWVl</w:t>
      </w:r>
    </w:p>
    <w:p>
      <w:r>
        <w:rPr>
          <w:b/>
          <w:u w:val="single"/>
        </w:rPr>
        <w:t xml:space="preserve">745881</w:t>
      </w:r>
    </w:p>
    <w:p>
      <w:r>
        <w:t xml:space="preserve">@leaathenatabako Ne voisivat olla täälläkin, mutta luultavasti pätevä asiantuntija, jolla ei ole vain 5 minuuttia aikaa.</w:t>
      </w:r>
    </w:p>
    <w:p>
      <w:r>
        <w:rPr>
          <w:b/>
          <w:u w:val="single"/>
        </w:rPr>
        <w:t xml:space="preserve">745882</w:t>
      </w:r>
    </w:p>
    <w:p>
      <w:r>
        <w:t xml:space="preserve">Huono uutinen on se, että toin itse 1 yurin metsästä.</w:t>
        <w:br/>
        <w:t xml:space="preserve"> Hyvä uutinen on se, että voin käydä ostamassa morelleja omasta metsästäni tienvarren myyjiltä 😤.</w:t>
      </w:r>
    </w:p>
    <w:p>
      <w:r>
        <w:rPr>
          <w:b/>
          <w:u w:val="single"/>
        </w:rPr>
        <w:t xml:space="preserve">745883</w:t>
      </w:r>
    </w:p>
    <w:p>
      <w:r>
        <w:t xml:space="preserve">@KlemenMesarec Luulen, että lakia muutetaan pian siten, että oikeuspoliisit voivat ryhtyä hoitamaan oikeusvirkaa. He vartioivat kenttää jo muutenkin</w:t>
      </w:r>
    </w:p>
    <w:p>
      <w:r>
        <w:rPr>
          <w:b/>
          <w:u w:val="single"/>
        </w:rPr>
        <w:t xml:space="preserve">745884</w:t>
      </w:r>
    </w:p>
    <w:p>
      <w:r>
        <w:t xml:space="preserve">Luokassa A - Sisäiset viestintäohjelmat palkinnon sai SIJ d.d:n Know Safe, Can Do Healthy -hanke.</w:t>
      </w:r>
    </w:p>
    <w:p>
      <w:r>
        <w:rPr>
          <w:b/>
          <w:u w:val="single"/>
        </w:rPr>
        <w:t xml:space="preserve">745885</w:t>
      </w:r>
    </w:p>
    <w:p>
      <w:r>
        <w:t xml:space="preserve">Slovenia nostaa veroja, muualla Euroopassa niitä leikattaisiin - @Planetsiolnet http://t.co/CAYjkziiwR</w:t>
      </w:r>
    </w:p>
    <w:p>
      <w:r>
        <w:rPr>
          <w:b/>
          <w:u w:val="single"/>
        </w:rPr>
        <w:t xml:space="preserve">745886</w:t>
      </w:r>
    </w:p>
    <w:p>
      <w:r>
        <w:t xml:space="preserve">@grey_pill Mutta kommunistit vastustavat yksityisiä kouluja, kuten Sorosin yksityistä yliopistoa.</w:t>
      </w:r>
    </w:p>
    <w:p>
      <w:r>
        <w:rPr>
          <w:b/>
          <w:u w:val="single"/>
        </w:rPr>
        <w:t xml:space="preserve">745887</w:t>
      </w:r>
    </w:p>
    <w:p>
      <w:r>
        <w:t xml:space="preserve">@PSlajnar Hän palasi Janšaan. Tämä on anteeksiantamatonta. Mutta jos hän puhuu, "terveys pettää hänet".</w:t>
      </w:r>
    </w:p>
    <w:p>
      <w:r>
        <w:rPr>
          <w:b/>
          <w:u w:val="single"/>
        </w:rPr>
        <w:t xml:space="preserve">745888</w:t>
      </w:r>
    </w:p>
    <w:p>
      <w:r>
        <w:t xml:space="preserve">@NeMaramButlov @JJansaSDS @Nova24TV Mutta he olivat ja ovat niin päteviä, kun he olivat vallassa. Paitsi että se ei ole Janša.</w:t>
      </w:r>
    </w:p>
    <w:p>
      <w:r>
        <w:rPr>
          <w:b/>
          <w:u w:val="single"/>
        </w:rPr>
        <w:t xml:space="preserve">745889</w:t>
      </w:r>
    </w:p>
    <w:p>
      <w:r>
        <w:t xml:space="preserve">Rovaniemellä järjestetään tänään iltapäivällä muistotilaisuus murhatuille kotiarmeijan sotilaille ja muille totalitaaristen järjestelmien uhreille https://t.co/ya19OuziMV</w:t>
      </w:r>
    </w:p>
    <w:p>
      <w:r>
        <w:rPr>
          <w:b/>
          <w:u w:val="single"/>
        </w:rPr>
        <w:t xml:space="preserve">745890</w:t>
      </w:r>
    </w:p>
    <w:p>
      <w:r>
        <w:t xml:space="preserve">Olen tuskin löytänyt kahvilaa, joka on nyt avoinna Ptujissa. Mitä kaikki pelkäävät myrskyä, että sulkevat kaiken 🤔 #ptuj #kahvila</w:t>
      </w:r>
    </w:p>
    <w:p>
      <w:r>
        <w:rPr>
          <w:b/>
          <w:u w:val="single"/>
        </w:rPr>
        <w:t xml:space="preserve">745891</w:t>
      </w:r>
    </w:p>
    <w:p>
      <w:r>
        <w:t xml:space="preserve">Sattumaa? Tania Fajonin surullinen tuottavuus, hänen aktiivisuutensa huipentuu vain ennen vaaleja | Nova24TV https://t.co/wGcxf5HIfA</w:t>
      </w:r>
    </w:p>
    <w:p>
      <w:r>
        <w:rPr>
          <w:b/>
          <w:u w:val="single"/>
        </w:rPr>
        <w:t xml:space="preserve">745892</w:t>
      </w:r>
    </w:p>
    <w:p>
      <w:r>
        <w:t xml:space="preserve">Uudet jäähyväiset @nkolimpija, poissa ennen kuin edes debytoi.</w:t>
        <w:t xml:space="preserve">#plts</w:t>
        <w:br/>
        <w:br/>
        <w:t xml:space="preserve">https://t.co/ZAV9NzKEJC</w:t>
      </w:r>
    </w:p>
    <w:p>
      <w:r>
        <w:rPr>
          <w:b/>
          <w:u w:val="single"/>
        </w:rPr>
        <w:t xml:space="preserve">745893</w:t>
      </w:r>
    </w:p>
    <w:p>
      <w:r>
        <w:t xml:space="preserve">@TilenW Hehe Meillä on ollut kissoja, koska olemme pelastaneet niitä. Saan luultavasti rotan pian. 😎</w:t>
      </w:r>
    </w:p>
    <w:p>
      <w:r>
        <w:rPr>
          <w:b/>
          <w:u w:val="single"/>
        </w:rPr>
        <w:t xml:space="preserve">745894</w:t>
      </w:r>
    </w:p>
    <w:p>
      <w:r>
        <w:t xml:space="preserve">@PetraGreiner @Moj_ca vain tämä ei pysty tuottamaan edes jäätävää sadetta :)</w:t>
      </w:r>
    </w:p>
    <w:p>
      <w:r>
        <w:rPr>
          <w:b/>
          <w:u w:val="single"/>
        </w:rPr>
        <w:t xml:space="preserve">745895</w:t>
      </w:r>
    </w:p>
    <w:p>
      <w:r>
        <w:t xml:space="preserve">Gantar Kamnikin pormestariksi ja #ljuljka-puolueelle \o/ https://t.co/WJ65wvoXEi</w:t>
      </w:r>
    </w:p>
    <w:p>
      <w:r>
        <w:rPr>
          <w:b/>
          <w:u w:val="single"/>
        </w:rPr>
        <w:t xml:space="preserve">745896</w:t>
      </w:r>
    </w:p>
    <w:p>
      <w:r>
        <w:t xml:space="preserve">@MladenPrajdic @KatarinaJenko Testaan tätä ensin. https://t.co/QIfjrXpbGd</w:t>
      </w:r>
    </w:p>
    <w:p>
      <w:r>
        <w:rPr>
          <w:b/>
          <w:u w:val="single"/>
        </w:rPr>
        <w:t xml:space="preserve">745897</w:t>
      </w:r>
    </w:p>
    <w:p>
      <w:r>
        <w:t xml:space="preserve">oikeisto on rasisti. siis partisaanit, koska he teurastivat rotusyrjintänä romanivauvoja https://t.co/ZOp23cBybG</w:t>
      </w:r>
    </w:p>
    <w:p>
      <w:r>
        <w:rPr>
          <w:b/>
          <w:u w:val="single"/>
        </w:rPr>
        <w:t xml:space="preserve">745898</w:t>
      </w:r>
    </w:p>
    <w:p>
      <w:r>
        <w:t xml:space="preserve">@JozeBiscak @JJansaSDS @strankaSDS Koska siksi, hiekkaa Slovenian lampaiden silmissä. Punaiset tiedotusvälineet tietävät jo</w:t>
      </w:r>
    </w:p>
    <w:p>
      <w:r>
        <w:rPr>
          <w:b/>
          <w:u w:val="single"/>
        </w:rPr>
        <w:t xml:space="preserve">745899</w:t>
      </w:r>
    </w:p>
    <w:p>
      <w:r>
        <w:t xml:space="preserve">@tjask_ Niin on. Aina kun sukellat. Mutta sinä olet vilkas ja ravistelet sitä käsilläsi. Valda pol kozlajo🤣🤷♀️</w:t>
      </w:r>
    </w:p>
    <w:p>
      <w:r>
        <w:rPr>
          <w:b/>
          <w:u w:val="single"/>
        </w:rPr>
        <w:t xml:space="preserve">745900</w:t>
      </w:r>
    </w:p>
    <w:p>
      <w:r>
        <w:t xml:space="preserve">Rikolliset eivät ole vasemmistolaisia eivätkä oikeistolaisia, ja poliittisten puolueiden olisi ehdottomasti vältettävä kaikkia yhteyksiä syvään valtioon ja alamaailmaan.</w:t>
      </w:r>
    </w:p>
    <w:p>
      <w:r>
        <w:rPr>
          <w:b/>
          <w:u w:val="single"/>
        </w:rPr>
        <w:t xml:space="preserve">745901</w:t>
      </w:r>
    </w:p>
    <w:p>
      <w:r>
        <w:t xml:space="preserve">@Ales_Golli Mya :-) Luin juuri toissapäivänä, että jälkijäristykset ovat raakoja, jopa yli 22G.</w:t>
      </w:r>
    </w:p>
    <w:p>
      <w:r>
        <w:rPr>
          <w:b/>
          <w:u w:val="single"/>
        </w:rPr>
        <w:t xml:space="preserve">745902</w:t>
      </w:r>
    </w:p>
    <w:p>
      <w:r>
        <w:t xml:space="preserve">Tämä on yhdelle dinosaurukselle @Val202:n kanssa, joka vietti aamupäivän nauraen aivonsa pellolle butthurt-vertailuilla. https://t.co/8JnR0J13JV ...</w:t>
      </w:r>
    </w:p>
    <w:p>
      <w:r>
        <w:rPr>
          <w:b/>
          <w:u w:val="single"/>
        </w:rPr>
        <w:t xml:space="preserve">745903</w:t>
      </w:r>
    </w:p>
    <w:p>
      <w:r>
        <w:t xml:space="preserve">@KatarinaDbr Tiedän sen :)</w:t>
        <w:br/>
        <w:t xml:space="preserve"> Nch, aion ostaa palapelin, ehkä tämä houkuttelee sellaista.</w:t>
      </w:r>
    </w:p>
    <w:p>
      <w:r>
        <w:rPr>
          <w:b/>
          <w:u w:val="single"/>
        </w:rPr>
        <w:t xml:space="preserve">745904</w:t>
      </w:r>
    </w:p>
    <w:p>
      <w:r>
        <w:t xml:space="preserve">@Platinis2 Tämä on pahempi kuin Preserno-palkinnon voittajamme 😱 https://t.co/VWlwdAWkbq https://t.co/VWlwdAWkbq</w:t>
      </w:r>
    </w:p>
    <w:p>
      <w:r>
        <w:rPr>
          <w:b/>
          <w:u w:val="single"/>
        </w:rPr>
        <w:t xml:space="preserve">745905</w:t>
      </w:r>
    </w:p>
    <w:p>
      <w:r>
        <w:t xml:space="preserve">Lasten kuvakirja Kun kuu ei nuku tuo pienille ja isoille lapsille pieniä säkeitä taianomaisesta, satumaailmasta http://t.co/bX2lhgxDUt ...</w:t>
      </w:r>
    </w:p>
    <w:p>
      <w:r>
        <w:rPr>
          <w:b/>
          <w:u w:val="single"/>
        </w:rPr>
        <w:t xml:space="preserve">745906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745907</w:t>
      </w:r>
    </w:p>
    <w:p>
      <w:r>
        <w:t xml:space="preserve">Joukkotappelu Vučjakin siirtolaiskeskuksessa: useita afganistanilaisia loukkaantui, myös veitsiä heilutettiin! https://t.co/81jrdCpGJT via @Nova24TV</w:t>
      </w:r>
    </w:p>
    <w:p>
      <w:r>
        <w:rPr>
          <w:b/>
          <w:u w:val="single"/>
        </w:rPr>
        <w:t xml:space="preserve">745908</w:t>
      </w:r>
    </w:p>
    <w:p>
      <w:r>
        <w:t xml:space="preserve">@Pertinacal @StrankaSMC @BojanPozar @STA_news Mitä luulit, että he antavat sinun haistella kalliita kenkiä, juuri nyt.</w:t>
      </w:r>
    </w:p>
    <w:p>
      <w:r>
        <w:rPr>
          <w:b/>
          <w:u w:val="single"/>
        </w:rPr>
        <w:t xml:space="preserve">745909</w:t>
      </w:r>
    </w:p>
    <w:p>
      <w:r>
        <w:t xml:space="preserve">Bruttokansantuote kasvoi kolmannella vuosineljänneksellä hitaimmin sitten vuoden 2015. https://t.co/JJseSY1ICU</w:t>
      </w:r>
    </w:p>
    <w:p>
      <w:r>
        <w:rPr>
          <w:b/>
          <w:u w:val="single"/>
        </w:rPr>
        <w:t xml:space="preserve">745910</w:t>
      </w:r>
    </w:p>
    <w:p>
      <w:r>
        <w:t xml:space="preserve">@lukavalas Kapitalistinen antipropaganda.</w:t>
        <w:br/>
        <w:t xml:space="preserve"> Hän herkutteli kaikkien nälkäisten venezuelalaisten puolesta.</w:t>
      </w:r>
    </w:p>
    <w:p>
      <w:r>
        <w:rPr>
          <w:b/>
          <w:u w:val="single"/>
        </w:rPr>
        <w:t xml:space="preserve">745911</w:t>
      </w:r>
    </w:p>
    <w:p>
      <w:r>
        <w:t xml:space="preserve">Katastrofi!</w:t>
        <w:br/>
        <w:t xml:space="preserve"> Vasemmisto jätti hänet perusteettomasti valitsematta EU:n Euroopan parlamentin jäseneksi.</w:t>
        <w:br/>
        <w:t xml:space="preserve"> #kordež2 https://t.co/Gwppmv8fto</w:t>
      </w:r>
    </w:p>
    <w:p>
      <w:r>
        <w:rPr>
          <w:b/>
          <w:u w:val="single"/>
        </w:rPr>
        <w:t xml:space="preserve">745912</w:t>
      </w:r>
    </w:p>
    <w:p>
      <w:r>
        <w:t xml:space="preserve">@MSrebre @KARANTANEC @dragnslyr_ds @peterjancic "Sankaruus" on vapaasti periytynyt kommunismista.</w:t>
      </w:r>
    </w:p>
    <w:p>
      <w:r>
        <w:rPr>
          <w:b/>
          <w:u w:val="single"/>
        </w:rPr>
        <w:t xml:space="preserve">745913</w:t>
      </w:r>
    </w:p>
    <w:p>
      <w:r>
        <w:t xml:space="preserve">@AljosaDragas ahahahahahah , vitun majstor on bust , ehkä jotain Ticin tienoilla tulee taskuun :)</w:t>
      </w:r>
    </w:p>
    <w:p>
      <w:r>
        <w:rPr>
          <w:b/>
          <w:u w:val="single"/>
        </w:rPr>
        <w:t xml:space="preserve">745914</w:t>
      </w:r>
    </w:p>
    <w:p>
      <w:r>
        <w:t xml:space="preserve">@davorvrban @BozoPredalic @vladaRS @JJansaSDS smolnikar ja civilian🤣🤣🤣🤣🤣🤣🤣🤣🤣🤣🤣</w:t>
      </w:r>
    </w:p>
    <w:p>
      <w:r>
        <w:rPr>
          <w:b/>
          <w:u w:val="single"/>
        </w:rPr>
        <w:t xml:space="preserve">745915</w:t>
      </w:r>
    </w:p>
    <w:p>
      <w:r>
        <w:t xml:space="preserve">@BojanPozar @Faktor_com @TV3_SI @Pertinacal @IvanSimi3 @RomanVodeb Vodeb viisas mies, tuleva vasemmiston puheenjohtaja! 🤣</w:t>
      </w:r>
    </w:p>
    <w:p>
      <w:r>
        <w:rPr>
          <w:b/>
          <w:u w:val="single"/>
        </w:rPr>
        <w:t xml:space="preserve">745916</w:t>
      </w:r>
    </w:p>
    <w:p>
      <w:r>
        <w:t xml:space="preserve">@sasjerko Šiško lentää Ljubljanan yllä, kun hän testaa uutta suihkukonetta, osa siitä on... palava #varda #generalšiškebab</w:t>
      </w:r>
    </w:p>
    <w:p>
      <w:r>
        <w:rPr>
          <w:b/>
          <w:u w:val="single"/>
        </w:rPr>
        <w:t xml:space="preserve">745917</w:t>
      </w:r>
    </w:p>
    <w:p>
      <w:r>
        <w:t xml:space="preserve">@IvanSimi3 Mitä aiot selittää tälle ääliölle . Tee hänelle oikeutta, koska hän ei voi olla. Paska on paskaa, miten tahansa sen kääntääkin.</w:t>
      </w:r>
    </w:p>
    <w:p>
      <w:r>
        <w:rPr>
          <w:b/>
          <w:u w:val="single"/>
        </w:rPr>
        <w:t xml:space="preserve">745918</w:t>
      </w:r>
    </w:p>
    <w:p>
      <w:r>
        <w:t xml:space="preserve">Kaikki maailman nuoret vaativat, että kaikki siivoavat jälkensä. Heidän äitinsä pyytävät heitä aloittamaan ensin omissa huoneissaan!😇</w:t>
      </w:r>
    </w:p>
    <w:p>
      <w:r>
        <w:rPr>
          <w:b/>
          <w:u w:val="single"/>
        </w:rPr>
        <w:t xml:space="preserve">745919</w:t>
      </w:r>
    </w:p>
    <w:p>
      <w:r>
        <w:t xml:space="preserve">@lukavalas Lesnina on kunnossa. 15 €:lla voit vuokrata kuorma-auton ja kävellä kotiin ja pysähtyä Bauhausissa, Dipotissa jne.</w:t>
      </w:r>
    </w:p>
    <w:p>
      <w:r>
        <w:rPr>
          <w:b/>
          <w:u w:val="single"/>
        </w:rPr>
        <w:t xml:space="preserve">745920</w:t>
      </w:r>
    </w:p>
    <w:p>
      <w:r>
        <w:t xml:space="preserve">#Taubenkobel - pieni pala paratiisia Itävallan ja Unkarin välissä - https://t.co/0fJMiKhDjO https://t.co/j11stCXyH4 https://t.co/j11stCXyH4</w:t>
      </w:r>
    </w:p>
    <w:p>
      <w:r>
        <w:rPr>
          <w:b/>
          <w:u w:val="single"/>
        </w:rPr>
        <w:t xml:space="preserve">745921</w:t>
      </w:r>
    </w:p>
    <w:p>
      <w:r>
        <w:t xml:space="preserve">Lumi estää jo liikennettä, mutta nyt tulee iltapäivän liikennepommi! https://t.co/SAo6rKt35x https://t.co/8pZHhFcsmM</w:t>
      </w:r>
    </w:p>
    <w:p>
      <w:r>
        <w:rPr>
          <w:b/>
          <w:u w:val="single"/>
        </w:rPr>
        <w:t xml:space="preserve">745922</w:t>
      </w:r>
    </w:p>
    <w:p>
      <w:r>
        <w:t xml:space="preserve">@Margu501 Joskus olemme "laiskoja" ja mitään ei tapahdu, joskus taas käynnistämme turbon ja hyvitämme sen... 😉 😉</w:t>
      </w:r>
    </w:p>
    <w:p>
      <w:r>
        <w:rPr>
          <w:b/>
          <w:u w:val="single"/>
        </w:rPr>
        <w:t xml:space="preserve">745923</w:t>
      </w:r>
    </w:p>
    <w:p>
      <w:r>
        <w:t xml:space="preserve">Britit olivat (aikoinaan) voimakas siirtomaavalta. Mutta nykyään he ovat todellisia köyhiä ihmisiä, jotka eivät edes tiedä, mitä tehdä itselleen!</w:t>
      </w:r>
    </w:p>
    <w:p>
      <w:r>
        <w:rPr>
          <w:b/>
          <w:u w:val="single"/>
        </w:rPr>
        <w:t xml:space="preserve">745924</w:t>
      </w:r>
    </w:p>
    <w:p>
      <w:r>
        <w:t xml:space="preserve">@lucijausaj ihmisille, jotka eivät äänestä ja ovat kaikkivoipia. eläkeläisiä on kolmasosa slovenialaisista. helppo saalis.</w:t>
      </w:r>
    </w:p>
    <w:p>
      <w:r>
        <w:rPr>
          <w:b/>
          <w:u w:val="single"/>
        </w:rPr>
        <w:t xml:space="preserve">745925</w:t>
      </w:r>
    </w:p>
    <w:p>
      <w:r>
        <w:t xml:space="preserve">@Casnik(pronssi 6.m pitkä SLO matto istuu pää kumarassa pahoittelee pitämällä vauvaa sylissä lasten ympärillä mekko lippikset kaikkien totalitarismien)</w:t>
      </w:r>
    </w:p>
    <w:p>
      <w:r>
        <w:rPr>
          <w:b/>
          <w:u w:val="single"/>
        </w:rPr>
        <w:t xml:space="preserve">745926</w:t>
      </w:r>
    </w:p>
    <w:p>
      <w:r>
        <w:t xml:space="preserve">@cikibucka @JanezPogorelec @NovaSlovenija @MatejTonin Mitä sinä taas vittuilet Toda? En muistanut sitä!</w:t>
      </w:r>
    </w:p>
    <w:p>
      <w:r>
        <w:rPr>
          <w:b/>
          <w:u w:val="single"/>
        </w:rPr>
        <w:t xml:space="preserve">745927</w:t>
      </w:r>
    </w:p>
    <w:p>
      <w:r>
        <w:t xml:space="preserve">Yksinkertaistaminen. Monet poliitikkomme/populistimme ovat myös hyviä siinä. https://t.co/yPNuV5Mxcs.</w:t>
      </w:r>
    </w:p>
    <w:p>
      <w:r>
        <w:rPr>
          <w:b/>
          <w:u w:val="single"/>
        </w:rPr>
        <w:t xml:space="preserve">745928</w:t>
      </w:r>
    </w:p>
    <w:p>
      <w:r>
        <w:t xml:space="preserve">@iamAnej @KaiaLiab @davidkovic @davidkovic et voi osua näihin kahteen noin matalalla autolla, liukuisit niiden alle! 😂</w:t>
      </w:r>
    </w:p>
    <w:p>
      <w:r>
        <w:rPr>
          <w:b/>
          <w:u w:val="single"/>
        </w:rPr>
        <w:t xml:space="preserve">745929</w:t>
      </w:r>
    </w:p>
    <w:p>
      <w:r>
        <w:t xml:space="preserve">@miran_lipovec @JanezMeznarec Kulta, maksan luultavasti enemmän veroja kuin sinä saat eläkkeitä :)</w:t>
      </w:r>
    </w:p>
    <w:p>
      <w:r>
        <w:rPr>
          <w:b/>
          <w:u w:val="single"/>
        </w:rPr>
        <w:t xml:space="preserve">745930</w:t>
      </w:r>
    </w:p>
    <w:p>
      <w:r>
        <w:t xml:space="preserve">@u3krasne Kuuntelin ja olin kauhuissani. Millä nämä roskasakit pumppaavat ihmisiä. Et voi uskoa sitä. En katso niitä.</w:t>
      </w:r>
    </w:p>
    <w:p>
      <w:r>
        <w:rPr>
          <w:b/>
          <w:u w:val="single"/>
        </w:rPr>
        <w:t xml:space="preserve">745931</w:t>
      </w:r>
    </w:p>
    <w:p>
      <w:r>
        <w:t xml:space="preserve">Pienimmilleni oma klippini viime vuodelta Punainen tähti @NosilBomRedeco https://t.co/zBQ0bLBSFx via @YouTube</w:t>
      </w:r>
    </w:p>
    <w:p>
      <w:r>
        <w:rPr>
          <w:b/>
          <w:u w:val="single"/>
        </w:rPr>
        <w:t xml:space="preserve">745932</w:t>
      </w:r>
    </w:p>
    <w:p>
      <w:r>
        <w:t xml:space="preserve">#Metsät katoavat Euroopasta. #metsä #tuuli #talvi #talvi #talvi #vihreäkasvihuone #vihreämetsä #ilmastonmuutos #IHMINEN #ihminen</w:t>
      </w:r>
    </w:p>
    <w:p>
      <w:r>
        <w:rPr>
          <w:b/>
          <w:u w:val="single"/>
        </w:rPr>
        <w:t xml:space="preserve">745933</w:t>
      </w:r>
    </w:p>
    <w:p>
      <w:r>
        <w:t xml:space="preserve">Se tarkoittaa, että Sorosin piiriin kuuluville kansalaisjärjestöille maksetaan siitä, että ne lobbaavat heitä. Mitä se sitten tarkoittaakin. https://t.co/EUwoV1b3ki</w:t>
      </w:r>
    </w:p>
    <w:p>
      <w:r>
        <w:rPr>
          <w:b/>
          <w:u w:val="single"/>
        </w:rPr>
        <w:t xml:space="preserve">745934</w:t>
      </w:r>
    </w:p>
    <w:p>
      <w:r>
        <w:t xml:space="preserve">@LukaStucin Mutta tarvitsenko minä gojzers pakollisena vuorikiipeilyvarusteena vai ovatko tiilet ok myös.... #zaprjatlaspray 🙈</w:t>
      </w:r>
    </w:p>
    <w:p>
      <w:r>
        <w:rPr>
          <w:b/>
          <w:u w:val="single"/>
        </w:rPr>
        <w:t xml:space="preserve">745935</w:t>
      </w:r>
    </w:p>
    <w:p>
      <w:r>
        <w:t xml:space="preserve">@2sto7 @CyclonInfoWeather @valter76 huomenna voimme tankata suoraan hanoista! 😍😎</w:t>
      </w:r>
    </w:p>
    <w:p>
      <w:r>
        <w:rPr>
          <w:b/>
          <w:u w:val="single"/>
        </w:rPr>
        <w:t xml:space="preserve">745936</w:t>
      </w:r>
    </w:p>
    <w:p>
      <w:r>
        <w:t xml:space="preserve">@LapSaso @nada568352656 Ei taas sinä, älä hauku enää, olet pilannut oman mahdollisuutesi.</w:t>
      </w:r>
    </w:p>
    <w:p>
      <w:r>
        <w:rPr>
          <w:b/>
          <w:u w:val="single"/>
        </w:rPr>
        <w:t xml:space="preserve">745937</w:t>
      </w:r>
    </w:p>
    <w:p>
      <w:r>
        <w:t xml:space="preserve">Uskomatonta! Klemenčič salli rahanpesun NLB:ssä, ja nyt hän haluaa tulla ihmisoikeusvaltuutetuksi, jolla on korkea palkka.</w:t>
      </w:r>
    </w:p>
    <w:p>
      <w:r>
        <w:rPr>
          <w:b/>
          <w:u w:val="single"/>
        </w:rPr>
        <w:t xml:space="preserve">745938</w:t>
      </w:r>
    </w:p>
    <w:p>
      <w:r>
        <w:t xml:space="preserve">Minun suosikkini on, kun ne loikoilevat ympäriinsä, palaavat takaisin ja hyppäävät puoliksi yli. https://t.co/rZTBnpY9Nb.</w:t>
      </w:r>
    </w:p>
    <w:p>
      <w:r>
        <w:rPr>
          <w:b/>
          <w:u w:val="single"/>
        </w:rPr>
        <w:t xml:space="preserve">745939</w:t>
      </w:r>
    </w:p>
    <w:p>
      <w:r>
        <w:t xml:space="preserve">@fpecnik01 @drVinkoGorenak Šareni päästi ennen negatiivisen energiansa valloilleen lavalla, nyt hän ajattelee sitä parlamentissa 😝.</w:t>
      </w:r>
    </w:p>
    <w:p>
      <w:r>
        <w:rPr>
          <w:b/>
          <w:u w:val="single"/>
        </w:rPr>
        <w:t xml:space="preserve">745940</w:t>
      </w:r>
    </w:p>
    <w:p>
      <w:r>
        <w:t xml:space="preserve">@PStendler @BernardBrscic Novigrad ultra monden matkailukohteena. Joka päivä opimme jotain uutta.</w:t>
      </w:r>
    </w:p>
    <w:p>
      <w:r>
        <w:rPr>
          <w:b/>
          <w:u w:val="single"/>
        </w:rPr>
        <w:t xml:space="preserve">745941</w:t>
      </w:r>
    </w:p>
    <w:p>
      <w:r>
        <w:t xml:space="preserve">@KatarinaDbr @IsmeTsHorjuLa @polikarbonat Onko näissä twiiteissä jotain muuta? Voisin järjestää sellaisen, jos ei ...</w:t>
      </w:r>
    </w:p>
    <w:p>
      <w:r>
        <w:rPr>
          <w:b/>
          <w:u w:val="single"/>
        </w:rPr>
        <w:t xml:space="preserve">745942</w:t>
      </w:r>
    </w:p>
    <w:p>
      <w:r>
        <w:t xml:space="preserve">Kuumina päivinä kevyemmät #naposteltavat ovat käteviä, kuten - #rapsakka https://t.co/6fBxge5NjA #scholaokusov https://t.co/pVXm3DsNa9</w:t>
      </w:r>
    </w:p>
    <w:p>
      <w:r>
        <w:rPr>
          <w:b/>
          <w:u w:val="single"/>
        </w:rPr>
        <w:t xml:space="preserve">745943</w:t>
      </w:r>
    </w:p>
    <w:p>
      <w:r>
        <w:t xml:space="preserve">Yksi katkennut kynsi saa minut leikkaamaan loput yhdeksän. Näin minä toimin.</w:t>
      </w:r>
    </w:p>
    <w:p>
      <w:r>
        <w:rPr>
          <w:b/>
          <w:u w:val="single"/>
        </w:rPr>
        <w:t xml:space="preserve">745944</w:t>
      </w:r>
    </w:p>
    <w:p>
      <w:r>
        <w:t xml:space="preserve">Google ei anna sinun toistaa näitä videoita, jotka osoittavat EU:n poliittisen järjestelmän virheellisyyden. Ne voi vielä nähdä kerrankin nova 24 tv:ssä.</w:t>
      </w:r>
    </w:p>
    <w:p>
      <w:r>
        <w:rPr>
          <w:b/>
          <w:u w:val="single"/>
        </w:rPr>
        <w:t xml:space="preserve">745945</w:t>
      </w:r>
    </w:p>
    <w:p>
      <w:r>
        <w:t xml:space="preserve">@edvardkadic @IvanKrzisnik Tai voit tilata ultrakevyen koneen Pipistreliltä ja aloittaa lentämisen, jos et pysty siihen Adrian kanssa.. 😂</w:t>
      </w:r>
    </w:p>
    <w:p>
      <w:r>
        <w:rPr>
          <w:b/>
          <w:u w:val="single"/>
        </w:rPr>
        <w:t xml:space="preserve">745946</w:t>
      </w:r>
    </w:p>
    <w:p>
      <w:r>
        <w:t xml:space="preserve">@KatarinaDbr Katastrofi niin. Ja se on vaikeaa heille kaikille.</w:t>
        <w:br/>
        <w:t xml:space="preserve"> Onneksi minulla on palautuskuitti.</w:t>
      </w:r>
    </w:p>
    <w:p>
      <w:r>
        <w:rPr>
          <w:b/>
          <w:u w:val="single"/>
        </w:rPr>
        <w:t xml:space="preserve">745947</w:t>
      </w:r>
    </w:p>
    <w:p>
      <w:r>
        <w:t xml:space="preserve">@dzey_89 Mihin pääsisimme, jos pääsisimme eroon poliitikoistamme! Intia koromandi. Rahat loppuivat jo!</w:t>
      </w:r>
    </w:p>
    <w:p>
      <w:r>
        <w:rPr>
          <w:b/>
          <w:u w:val="single"/>
        </w:rPr>
        <w:t xml:space="preserve">745948</w:t>
      </w:r>
    </w:p>
    <w:p>
      <w:r>
        <w:t xml:space="preserve">@DidiGator321 @vinkovasle1 @wildduckMb vittu.. näin se tehdään.. me ruikutamme sen sijaan, että tekisimme saman...</w:t>
      </w:r>
    </w:p>
    <w:p>
      <w:r>
        <w:rPr>
          <w:b/>
          <w:u w:val="single"/>
        </w:rPr>
        <w:t xml:space="preserve">745949</w:t>
      </w:r>
    </w:p>
    <w:p>
      <w:r>
        <w:t xml:space="preserve">@fzagorc Ei tietenkään. Koska se ei ole mahdollista niin kauan kuin puolivaltio on olemassa ja sillä on valtaa.</w:t>
        <w:br/>
        <w:t xml:space="preserve"> Eikä kukaan nosta syytettä tätä valtiota vastaan?</w:t>
      </w:r>
    </w:p>
    <w:p>
      <w:r>
        <w:rPr>
          <w:b/>
          <w:u w:val="single"/>
        </w:rPr>
        <w:t xml:space="preserve">745950</w:t>
      </w:r>
    </w:p>
    <w:p>
      <w:r>
        <w:t xml:space="preserve">@kizidor Oletko lukenut Valtion nimissä? Janša koulutti ministerinä Ustashan puolisotilaallisia joukkoja ja myi aseita muslimeille.</w:t>
      </w:r>
    </w:p>
    <w:p>
      <w:r>
        <w:rPr>
          <w:b/>
          <w:u w:val="single"/>
        </w:rPr>
        <w:t xml:space="preserve">745951</w:t>
      </w:r>
    </w:p>
    <w:p>
      <w:r>
        <w:t xml:space="preserve">Ei moraalia! Maahanmuuttaja murtautui ruumishuoneelle ja pahoinpiteli arkkua https://t.co/k7Ou2LIqYr via @Nova24TV</w:t>
      </w:r>
    </w:p>
    <w:p>
      <w:r>
        <w:rPr>
          <w:b/>
          <w:u w:val="single"/>
        </w:rPr>
        <w:t xml:space="preserve">745952</w:t>
      </w:r>
    </w:p>
    <w:p>
      <w:r>
        <w:t xml:space="preserve">se tiedetään...kuka on Valkoisessa talossa...Obaman aikana murhien määrä nousi kuin sienet sateen jälkeen...Trumpin aikana murhien määrä laskee...https://t.co/wHKnTvKamM</w:t>
      </w:r>
    </w:p>
    <w:p>
      <w:r>
        <w:rPr>
          <w:b/>
          <w:u w:val="single"/>
        </w:rPr>
        <w:t xml:space="preserve">745953</w:t>
      </w:r>
    </w:p>
    <w:p>
      <w:r>
        <w:t xml:space="preserve">@freefox52 Itsepuolustus. Mistä hän muka tietää, missä afgi rauhoittuu - hän voi siirtyä paskalla käymisestä raiskaukseen.</w:t>
      </w:r>
    </w:p>
    <w:p>
      <w:r>
        <w:rPr>
          <w:b/>
          <w:u w:val="single"/>
        </w:rPr>
        <w:t xml:space="preserve">745954</w:t>
      </w:r>
    </w:p>
    <w:p>
      <w:r>
        <w:t xml:space="preserve">@tomltoml @MatejTonin Kultaisen auton omistajat ovat saudeja. Tarkista yksityiskohdat. https://t.co/xNmiITOaN9</w:t>
      </w:r>
    </w:p>
    <w:p>
      <w:r>
        <w:rPr>
          <w:b/>
          <w:u w:val="single"/>
        </w:rPr>
        <w:t xml:space="preserve">745955</w:t>
      </w:r>
    </w:p>
    <w:p>
      <w:r>
        <w:t xml:space="preserve">Vasemmistolaiset ovat vain "piiskaniskuja", kuten isoäitini sanoisi. https://t.co/8m9uXez6P9.</w:t>
      </w:r>
    </w:p>
    <w:p>
      <w:r>
        <w:rPr>
          <w:b/>
          <w:u w:val="single"/>
        </w:rPr>
        <w:t xml:space="preserve">745956</w:t>
      </w:r>
    </w:p>
    <w:p>
      <w:r>
        <w:t xml:space="preserve">@PocivalsekZ Ammattiyhdistysaktivistit ovat tiukasti kiinni, tai jäsenistö on heikko ja selkärangaton.</w:t>
      </w:r>
    </w:p>
    <w:p>
      <w:r>
        <w:rPr>
          <w:b/>
          <w:u w:val="single"/>
        </w:rPr>
        <w:t xml:space="preserve">745957</w:t>
      </w:r>
    </w:p>
    <w:p>
      <w:r>
        <w:t xml:space="preserve">@nkmaribor @nkkrsko Ei mitään. Ota ruokala mukaan seuraavalle vierailullesi, tee sparraus ja jätä se Ljubljanaan.</w:t>
      </w:r>
    </w:p>
    <w:p>
      <w:r>
        <w:rPr>
          <w:b/>
          <w:u w:val="single"/>
        </w:rPr>
        <w:t xml:space="preserve">745958</w:t>
      </w:r>
    </w:p>
    <w:p>
      <w:r>
        <w:t xml:space="preserve">#Keskiviikko Torstai</w:t>
        <w:br/>
        <w:br/>
        <w:t xml:space="preserve">17.00 = Jumanji: Welcome to the Jungle</w:t>
        <w:br/>
        <w:t xml:space="preserve">19.05 = NEW Renegades</w:t>
        <w:br/>
        <w:t xml:space="preserve">21.00 = Red Sparrow https://t.co/RUT3x3hVXT</w:t>
      </w:r>
    </w:p>
    <w:p>
      <w:r>
        <w:rPr>
          <w:b/>
          <w:u w:val="single"/>
        </w:rPr>
        <w:t xml:space="preserve">745959</w:t>
      </w:r>
    </w:p>
    <w:p>
      <w:r>
        <w:t xml:space="preserve">@vladoambroz Ne eivät ole ostettuja, vaan kotitekoisia, hän tekee ne vain kirjoituskoneella, koska hänen kätensä ovat kipeät. :)</w:t>
      </w:r>
    </w:p>
    <w:p>
      <w:r>
        <w:rPr>
          <w:b/>
          <w:u w:val="single"/>
        </w:rPr>
        <w:t xml:space="preserve">745960</w:t>
      </w:r>
    </w:p>
    <w:p>
      <w:r>
        <w:t xml:space="preserve">Muuten @PlanetTV:ssä on uusi ohjelma ! Ja @petrol_olimpija pelaajat ovat imitoineet heitä jo 3 kertaa...ja tehneet virheen!</w:t>
      </w:r>
    </w:p>
    <w:p>
      <w:r>
        <w:rPr>
          <w:b/>
          <w:u w:val="single"/>
        </w:rPr>
        <w:t xml:space="preserve">745961</w:t>
      </w:r>
    </w:p>
    <w:p>
      <w:r>
        <w:t xml:space="preserve">@Nova24TV ... Mastadonit kulkivat maapallolla mioenikaudella, noin 8 miljoonaa vuotta ennen Kristusta 🤣🤣🤣🤣</w:t>
      </w:r>
    </w:p>
    <w:p>
      <w:r>
        <w:rPr>
          <w:b/>
          <w:u w:val="single"/>
        </w:rPr>
        <w:t xml:space="preserve">745962</w:t>
      </w:r>
    </w:p>
    <w:p>
      <w:r>
        <w:t xml:space="preserve">Koska Rakitnassa on näin paljon lunta, aiomme ilmeisesti sijoittaa altaan lumeen tänä vuonna. Se kestää kesäkuuhun asti. #nomoresnow</w:t>
      </w:r>
    </w:p>
    <w:p>
      <w:r>
        <w:rPr>
          <w:b/>
          <w:u w:val="single"/>
        </w:rPr>
        <w:t xml:space="preserve">745963</w:t>
      </w:r>
    </w:p>
    <w:p>
      <w:r>
        <w:t xml:space="preserve">@SpletnaMladina @PetrovcicPeter Rukoilkoot mieluummin, että heidän riveissään olevat pedofiilit lopettavat lasten ahdistelun, se olisi paljon hyödyllisempää.</w:t>
      </w:r>
    </w:p>
    <w:p>
      <w:r>
        <w:rPr>
          <w:b/>
          <w:u w:val="single"/>
        </w:rPr>
        <w:t xml:space="preserve">745964</w:t>
      </w:r>
    </w:p>
    <w:p>
      <w:r>
        <w:t xml:space="preserve">Englanninkielisen TV:n kommentaattori on hyvin ystävällinen @nkmariborille. "Valtava parannus" viime kerrasta. Se on totta. Jatka samaan malliin, pubeci! #ligaprvakov</w:t>
      </w:r>
    </w:p>
    <w:p>
      <w:r>
        <w:rPr>
          <w:b/>
          <w:u w:val="single"/>
        </w:rPr>
        <w:t xml:space="preserve">745965</w:t>
      </w:r>
    </w:p>
    <w:p>
      <w:r>
        <w:t xml:space="preserve">Sloveniassa on 600 karhua.</w:t>
        <w:br/>
        <w:t xml:space="preserve"> Metsästäjiä on yli 20 000.</w:t>
        <w:br/>
        <w:t xml:space="preserve"> Mutta ihmetteleekö kukaan muu, miksi teurastukseen kohdistuu niin paljon painetta?</w:t>
      </w:r>
    </w:p>
    <w:p>
      <w:r>
        <w:rPr>
          <w:b/>
          <w:u w:val="single"/>
        </w:rPr>
        <w:t xml:space="preserve">745966</w:t>
      </w:r>
    </w:p>
    <w:p>
      <w:r>
        <w:t xml:space="preserve">Ottakaamme tämä tulos herätyksenä... Herätkäämme! https://t.co/26aSW6nOUW.</w:t>
      </w:r>
    </w:p>
    <w:p>
      <w:r>
        <w:rPr>
          <w:b/>
          <w:u w:val="single"/>
        </w:rPr>
        <w:t xml:space="preserve">745967</w:t>
      </w:r>
    </w:p>
    <w:p>
      <w:r>
        <w:t xml:space="preserve">@KlemenRobnik Mutta en edes kävele, koska se on liian kaukana :) Se ei kuulu tähän kategoriaan :)</w:t>
      </w:r>
    </w:p>
    <w:p>
      <w:r>
        <w:rPr>
          <w:b/>
          <w:u w:val="single"/>
        </w:rPr>
        <w:t xml:space="preserve">745968</w:t>
      </w:r>
    </w:p>
    <w:p>
      <w:r>
        <w:t xml:space="preserve">@SladkoKotLimona @YouTube Turnerin tanssi tässä on EPITOME siitä, miten tanssijat tanssivat. :D</w:t>
        <w:br/>
        <w:t xml:space="preserve">https://t.co/jQP0hFPR7D</w:t>
      </w:r>
    </w:p>
    <w:p>
      <w:r>
        <w:rPr>
          <w:b/>
          <w:u w:val="single"/>
        </w:rPr>
        <w:t xml:space="preserve">745969</w:t>
      </w:r>
    </w:p>
    <w:p>
      <w:r>
        <w:t xml:space="preserve">@kricac Vaikka tekisitkin näin, ei ole asianmukaista asentaa lapselle ei-poistettavaa hammaslaitetta 7-vuotiaana.</w:t>
      </w:r>
    </w:p>
    <w:p>
      <w:r>
        <w:rPr>
          <w:b/>
          <w:u w:val="single"/>
        </w:rPr>
        <w:t xml:space="preserve">745970</w:t>
      </w:r>
    </w:p>
    <w:p>
      <w:r>
        <w:t xml:space="preserve">@ZigaTurk Marxisteja pelkäävät konservatiivit = juutalaisia pelkäävät natsit.</w:t>
      </w:r>
    </w:p>
    <w:p>
      <w:r>
        <w:rPr>
          <w:b/>
          <w:u w:val="single"/>
        </w:rPr>
        <w:t xml:space="preserve">745971</w:t>
      </w:r>
    </w:p>
    <w:p>
      <w:r>
        <w:t xml:space="preserve">@fatou2002 @metinalista @pengovsky Tietenkin, hätätapauksessa minun on mentävä stacunoon hakemaan munia, hätätapauksessa minun on kuunneltava #MetinTea ... 😂</w:t>
      </w:r>
    </w:p>
    <w:p>
      <w:r>
        <w:rPr>
          <w:b/>
          <w:u w:val="single"/>
        </w:rPr>
        <w:t xml:space="preserve">745972</w:t>
      </w:r>
    </w:p>
    <w:p>
      <w:r>
        <w:t xml:space="preserve">@yrennia1 Ja mitä 24ur liian kiireinen "haukkumaan häntä" nyt. Tämä haisee. Tämän takana on jotain.</w:t>
      </w:r>
    </w:p>
    <w:p>
      <w:r>
        <w:rPr>
          <w:b/>
          <w:u w:val="single"/>
        </w:rPr>
        <w:t xml:space="preserve">745973</w:t>
      </w:r>
    </w:p>
    <w:p>
      <w:r>
        <w:t xml:space="preserve">@Pertinacal @MarkoSket Tit Turnsek ei ole kommunisti. Hän oli Demosissa.</w:t>
        <w:br/>
        <w:br/>
        <w:t xml:space="preserve"> Demos ei voi olla peruste sille, että joku ei ole (ollut) kommunisti.</w:t>
      </w:r>
    </w:p>
    <w:p>
      <w:r>
        <w:rPr>
          <w:b/>
          <w:u w:val="single"/>
        </w:rPr>
        <w:t xml:space="preserve">745974</w:t>
      </w:r>
    </w:p>
    <w:p>
      <w:r>
        <w:t xml:space="preserve">Voima ei voi koskaan loppua kesken, sillä sinulla on tarpeeksi jaettavaa muiden kanssa. Auta, innosta, noustaan yhdessä</w:t>
      </w:r>
    </w:p>
    <w:p>
      <w:r>
        <w:rPr>
          <w:b/>
          <w:u w:val="single"/>
        </w:rPr>
        <w:t xml:space="preserve">745975</w:t>
      </w:r>
    </w:p>
    <w:p>
      <w:r>
        <w:t xml:space="preserve">@mrevlje Slovenia ei tietenkään salli tätä. Kyse on laittomista rajanylityksistä. Tätä ei ole vaikea ymmärtää edes lääkärille.</w:t>
      </w:r>
    </w:p>
    <w:p>
      <w:r>
        <w:rPr>
          <w:b/>
          <w:u w:val="single"/>
        </w:rPr>
        <w:t xml:space="preserve">745976</w:t>
      </w:r>
    </w:p>
    <w:p>
      <w:r>
        <w:t xml:space="preserve">Maahanmuuttajat ovat erikoistuneet vain hyvinvointikassojen tyhjentämiseen. https://t.co/tMhe2uDKOj.</w:t>
      </w:r>
    </w:p>
    <w:p>
      <w:r>
        <w:rPr>
          <w:b/>
          <w:u w:val="single"/>
        </w:rPr>
        <w:t xml:space="preserve">745977</w:t>
      </w:r>
    </w:p>
    <w:p>
      <w:r>
        <w:t xml:space="preserve">Adriatic Slovenican (AS) joulukuun vakuutuslasku on kaksi euroa suurempi kuin tammikuun lasku. https://t.co/nJtM6GXhB0</w:t>
      </w:r>
    </w:p>
    <w:p>
      <w:r>
        <w:rPr>
          <w:b/>
          <w:u w:val="single"/>
        </w:rPr>
        <w:t xml:space="preserve">745978</w:t>
      </w:r>
    </w:p>
    <w:p>
      <w:r>
        <w:t xml:space="preserve">Ette menettäneet ... voititte vuoden ...</w:t>
        <w:br/>
        <w:t xml:space="preserve">kaikki "business as usual", ei yhtään uudistusta, ja jaatte kalliita makeisia ... https://t</w:t>
      </w:r>
    </w:p>
    <w:p>
      <w:r>
        <w:rPr>
          <w:b/>
          <w:u w:val="single"/>
        </w:rPr>
        <w:t xml:space="preserve">745979</w:t>
      </w:r>
    </w:p>
    <w:p>
      <w:r>
        <w:t xml:space="preserve">🚴🏊⚽️ Aktiiviloma ja 20 % alennus. Lähellä merta ja monia mahdollisuuksia monipuoliseen lomailuun (retket, urheilu,... https://t.co/wdZD8QbB53... https://t.co/wdZD8QbB53</w:t>
      </w:r>
    </w:p>
    <w:p>
      <w:r>
        <w:rPr>
          <w:b/>
          <w:u w:val="single"/>
        </w:rPr>
        <w:t xml:space="preserve">745980</w:t>
      </w:r>
    </w:p>
    <w:p>
      <w:r>
        <w:t xml:space="preserve">Nyt istun uloskäynnillä yhden karvaisen blondin kanssa. Sillä ehdolla, että pelastamme maailman, jos katastrofi iskee. Fiksu veto, (liian)rakas Adria.</w:t>
      </w:r>
    </w:p>
    <w:p>
      <w:r>
        <w:rPr>
          <w:b/>
          <w:u w:val="single"/>
        </w:rPr>
        <w:t xml:space="preserve">745981</w:t>
      </w:r>
    </w:p>
    <w:p>
      <w:r>
        <w:t xml:space="preserve">@cesenj Rotta tulisi, jos vielä pystyisi, jos Serpentinšek pitäisi puheen liittoutumattomien maiden huippukokouksessa!</w:t>
      </w:r>
    </w:p>
    <w:p>
      <w:r>
        <w:rPr>
          <w:b/>
          <w:u w:val="single"/>
        </w:rPr>
        <w:t xml:space="preserve">745982</w:t>
      </w:r>
    </w:p>
    <w:p>
      <w:r>
        <w:t xml:space="preserve">Pizdaria. Punainen kortti yhdelle pelaajistamme. Tuomitkaa mustalaiset! #PrimorjeŽiri https://t.co/fe26EPwabn</w:t>
      </w:r>
    </w:p>
    <w:p>
      <w:r>
        <w:rPr>
          <w:b/>
          <w:u w:val="single"/>
        </w:rPr>
        <w:t xml:space="preserve">745983</w:t>
      </w:r>
    </w:p>
    <w:p>
      <w:r>
        <w:t xml:space="preserve">@Ziebane @MatevzNovak @NavadniNimda @LibusaStepancic @crico111 blast. * sammuttaa auton*</w:t>
      </w:r>
    </w:p>
    <w:p>
      <w:r>
        <w:rPr>
          <w:b/>
          <w:u w:val="single"/>
        </w:rPr>
        <w:t xml:space="preserve">745984</w:t>
      </w:r>
    </w:p>
    <w:p>
      <w:r>
        <w:t xml:space="preserve">@tretjeoko No, tämä on seurausta Yhdysvaltojen ja muiden Euroopan maiden aiheuttamasta vainoharhaisuudesta. #GG</w:t>
      </w:r>
    </w:p>
    <w:p>
      <w:r>
        <w:rPr>
          <w:b/>
          <w:u w:val="single"/>
        </w:rPr>
        <w:t xml:space="preserve">745985</w:t>
      </w:r>
    </w:p>
    <w:p>
      <w:r>
        <w:t xml:space="preserve">@had Midlife-kriisi?</w:t>
        <w:br/>
        <w:br/>
        <w:t xml:space="preserve"> Kiinnität itsesi autoon mulkkua varten ja ajat 100 km/h ilman kypärää laskettelurinteessä?</w:t>
        <w:br/>
        <w:br/>
        <w:t xml:space="preserve"> Miksi? Srsl?</w:t>
      </w:r>
    </w:p>
    <w:p>
      <w:r>
        <w:rPr>
          <w:b/>
          <w:u w:val="single"/>
        </w:rPr>
        <w:t xml:space="preserve">745986</w:t>
      </w:r>
    </w:p>
    <w:p>
      <w:r>
        <w:t xml:space="preserve">Pidän Žanissa siitä, että... hän lähtee ilman hössötystä ja sirkusta... hän voittaa mitalin... ja tulee takaisin... onnittelut @zkosir !</w:t>
      </w:r>
    </w:p>
    <w:p>
      <w:r>
        <w:rPr>
          <w:b/>
          <w:u w:val="single"/>
        </w:rPr>
        <w:t xml:space="preserve">745987</w:t>
      </w:r>
    </w:p>
    <w:p>
      <w:r>
        <w:t xml:space="preserve">@lucijausaj Hän esti minut...enkä edes kirjoittanut. Silti voit lukea hänen paskansa. Täytyy olla turhautunut vasemmistolainen</w:t>
      </w:r>
    </w:p>
    <w:p>
      <w:r>
        <w:rPr>
          <w:b/>
          <w:u w:val="single"/>
        </w:rPr>
        <w:t xml:space="preserve">745988</w:t>
      </w:r>
    </w:p>
    <w:p>
      <w:r>
        <w:t xml:space="preserve">Miha Zupan, erinomainen. Kunnioitusta. Hieno mies, sekä täällä että siellä. #ganjaclean #zvezdeplesejo</w:t>
      </w:r>
    </w:p>
    <w:p>
      <w:r>
        <w:rPr>
          <w:b/>
          <w:u w:val="single"/>
        </w:rPr>
        <w:t xml:space="preserve">745989</w:t>
      </w:r>
    </w:p>
    <w:p>
      <w:r>
        <w:t xml:space="preserve">@bor_ste @police_si Onko kukaan tehnyt raittiustarkastusta kaverille, joka aloitti koko tämän sirkuksen ?</w:t>
      </w:r>
    </w:p>
    <w:p>
      <w:r>
        <w:rPr>
          <w:b/>
          <w:u w:val="single"/>
        </w:rPr>
        <w:t xml:space="preserve">745990</w:t>
      </w:r>
    </w:p>
    <w:p>
      <w:r>
        <w:t xml:space="preserve">@Hirkani @Pizama Voi paska, onko hän laihtunut niin paljon vai ovatko fontit vain niin paljon isompia....</w:t>
      </w:r>
    </w:p>
    <w:p>
      <w:r>
        <w:rPr>
          <w:b/>
          <w:u w:val="single"/>
        </w:rPr>
        <w:t xml:space="preserve">745991</w:t>
      </w:r>
    </w:p>
    <w:p>
      <w:r>
        <w:t xml:space="preserve">@BojanPozar @misamolk on tsaari! jos hän haluaa, antaa hänen kirjoittaa runoja, tykkääkö joku siitä vai ei. nauttikaa @misamolk.</w:t>
      </w:r>
    </w:p>
    <w:p>
      <w:r>
        <w:rPr>
          <w:b/>
          <w:u w:val="single"/>
        </w:rPr>
        <w:t xml:space="preserve">745992</w:t>
      </w:r>
    </w:p>
    <w:p>
      <w:r>
        <w:t xml:space="preserve">@Matej_Klaric Tiedät varmaan vielä tällaisista kaulanleikkauksista Marokossa, senkin vasemmistolainen huuhtoutunut pää ?</w:t>
      </w:r>
    </w:p>
    <w:p>
      <w:r>
        <w:rPr>
          <w:b/>
          <w:u w:val="single"/>
        </w:rPr>
        <w:t xml:space="preserve">745993</w:t>
      </w:r>
    </w:p>
    <w:p>
      <w:r>
        <w:t xml:space="preserve">Ehkä olen epäkohtelias, mutta moottoripyöräilijät, jotka luulevat olevansa niin hyviä, koska pystyvät ohittamaan jonon ajoneuvoja risteyksessä, ansaitsevat tulla yliajetuiksi.</w:t>
      </w:r>
    </w:p>
    <w:p>
      <w:r>
        <w:rPr>
          <w:b/>
          <w:u w:val="single"/>
        </w:rPr>
        <w:t xml:space="preserve">745994</w:t>
      </w:r>
    </w:p>
    <w:p>
      <w:r>
        <w:t xml:space="preserve">@CufurovicHajdin @strankaSDS @JJansaSDS Yuck dick! Jos vain voisi edes ymmärtää</w:t>
      </w:r>
    </w:p>
    <w:p>
      <w:r>
        <w:rPr>
          <w:b/>
          <w:u w:val="single"/>
        </w:rPr>
        <w:t xml:space="preserve">745995</w:t>
      </w:r>
    </w:p>
    <w:p>
      <w:r>
        <w:t xml:space="preserve">@pengovsky @andraztori Katso tätä twiittiä uudelleen, ja vaalien sijasta laita vaikkapa avaruuslentäminen tai sähköautot.</w:t>
      </w:r>
    </w:p>
    <w:p>
      <w:r>
        <w:rPr>
          <w:b/>
          <w:u w:val="single"/>
        </w:rPr>
        <w:t xml:space="preserve">745996</w:t>
      </w:r>
    </w:p>
    <w:p>
      <w:r>
        <w:t xml:space="preserve">@TjasaZavrh @CZCBZ Se tarkoittaa vain sitä, että sokeat ja kuurotkin näkevät jonain päivänä, ettei kaikki, mikä kiiltää, ole kultaa. Suurin osa siitä on pelkkää paskaa.</w:t>
      </w:r>
    </w:p>
    <w:p>
      <w:r>
        <w:rPr>
          <w:b/>
          <w:u w:val="single"/>
        </w:rPr>
        <w:t xml:space="preserve">745997</w:t>
      </w:r>
    </w:p>
    <w:p>
      <w:r>
        <w:t xml:space="preserve">@GetrudaNivelska Yritys yhdistää pedofilia positiivisesti. Alitajuinen stimulaatio. Olemme jo syvällä tässä tarinassa 😡😡😡😡</w:t>
      </w:r>
    </w:p>
    <w:p>
      <w:r>
        <w:rPr>
          <w:b/>
          <w:u w:val="single"/>
        </w:rPr>
        <w:t xml:space="preserve">745998</w:t>
      </w:r>
    </w:p>
    <w:p>
      <w:r>
        <w:t xml:space="preserve">@follower70 suljet toimiston klo 16 jälkeen... tämä muki jalkojeni alla 24/7 #nebuloze kanssa</w:t>
      </w:r>
    </w:p>
    <w:p>
      <w:r>
        <w:rPr>
          <w:b/>
          <w:u w:val="single"/>
        </w:rPr>
        <w:t xml:space="preserve">745999</w:t>
      </w:r>
    </w:p>
    <w:p>
      <w:r>
        <w:t xml:space="preserve">@Casnik Kommentoiko toveri SR Slovenian entinen ikuinen presidentti Muran lopullista romahdusta? Eikö? Vittu!</w:t>
      </w:r>
    </w:p>
    <w:p>
      <w:r>
        <w:rPr>
          <w:b/>
          <w:u w:val="single"/>
        </w:rPr>
        <w:t xml:space="preserve">746000</w:t>
      </w:r>
    </w:p>
    <w:p>
      <w:r>
        <w:t xml:space="preserve">Voi raukkaa. Kummallista kyllä, kaikki muuttavat vielä pahempaan kapitalismiin... Sinä, sinä kapitalismi. https://t.co/ncB2NUZEfL.</w:t>
      </w:r>
    </w:p>
    <w:p>
      <w:r>
        <w:rPr>
          <w:b/>
          <w:u w:val="single"/>
        </w:rPr>
        <w:t xml:space="preserve">746001</w:t>
      </w:r>
    </w:p>
    <w:p>
      <w:r>
        <w:t xml:space="preserve">Reporter-lehti lehtipisteissä ja Trafika24:ssä, tässä sisältöilmoitus https://t.co/sgKDtGk6j8 https://t.co/seLnWFUBim</w:t>
      </w:r>
    </w:p>
    <w:p>
      <w:r>
        <w:rPr>
          <w:b/>
          <w:u w:val="single"/>
        </w:rPr>
        <w:t xml:space="preserve">746002</w:t>
      </w:r>
    </w:p>
    <w:p>
      <w:r>
        <w:t xml:space="preserve">@dzey_89 @Gospod_profesor @z8_LJ Järkevä kauppa olisi Rakiticiin ja PSG käyttäisi muutaman miljoonan enemmän.</w:t>
      </w:r>
    </w:p>
    <w:p>
      <w:r>
        <w:rPr>
          <w:b/>
          <w:u w:val="single"/>
        </w:rPr>
        <w:t xml:space="preserve">746003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746004</w:t>
      </w:r>
    </w:p>
    <w:p>
      <w:r>
        <w:t xml:space="preserve">@m_bostjan @Delo Se ei ole pudonnut mihinkään, se on vain siellä, minne se kuuluu!!!Vielä vähän lisää ja se luetaan kiireisten toimittajien del yksin!!!</w:t>
      </w:r>
    </w:p>
    <w:p>
      <w:r>
        <w:rPr>
          <w:b/>
          <w:u w:val="single"/>
        </w:rPr>
        <w:t xml:space="preserve">746005</w:t>
      </w:r>
    </w:p>
    <w:p>
      <w:r>
        <w:t xml:space="preserve">Tällaisena sunnuntaipäivänä Post Malone kouraisee minua kuin naisen sormet. #beerbongsandbentleys</w:t>
      </w:r>
    </w:p>
    <w:p>
      <w:r>
        <w:rPr>
          <w:b/>
          <w:u w:val="single"/>
        </w:rPr>
        <w:t xml:space="preserve">746006</w:t>
      </w:r>
    </w:p>
    <w:p>
      <w:r>
        <w:t xml:space="preserve">@AurelioJuri Olet kusipää, olet kusipää. Nauraisin, jos valtio kirjoittaisi minulta 16 miljoonaa euroa pois.</w:t>
      </w:r>
    </w:p>
    <w:p>
      <w:r>
        <w:rPr>
          <w:b/>
          <w:u w:val="single"/>
        </w:rPr>
        <w:t xml:space="preserve">746007</w:t>
      </w:r>
    </w:p>
    <w:p>
      <w:r>
        <w:t xml:space="preserve">Kamera vakaville valokuvaajille, harrastajille ja tekniikan harrastajille - Panasonic #LX100II.</w:t>
        <w:br/>
        <w:t xml:space="preserve">https://t.co/lZeqgA0m2w</w:t>
      </w:r>
    </w:p>
    <w:p>
      <w:r>
        <w:rPr>
          <w:b/>
          <w:u w:val="single"/>
        </w:rPr>
        <w:t xml:space="preserve">746008</w:t>
      </w:r>
    </w:p>
    <w:p>
      <w:r>
        <w:t xml:space="preserve">Siirtolaisuus ei ole spontaania, vaan hyvin organisoitua rikollisuutta ... https://t.co/VMt8Gzhhig ...</w:t>
      </w:r>
    </w:p>
    <w:p>
      <w:r>
        <w:rPr>
          <w:b/>
          <w:u w:val="single"/>
        </w:rPr>
        <w:t xml:space="preserve">746009</w:t>
      </w:r>
    </w:p>
    <w:p>
      <w:r>
        <w:t xml:space="preserve">Minun oli juotava kahvini, mikä tarkoittaa, että kohta sataa. Koska matala #paine. Ja minä valvon yöllä, kyllä ... #SamSay</w:t>
      </w:r>
    </w:p>
    <w:p>
      <w:r>
        <w:rPr>
          <w:b/>
          <w:u w:val="single"/>
        </w:rPr>
        <w:t xml:space="preserve">746010</w:t>
      </w:r>
    </w:p>
    <w:p>
      <w:r>
        <w:t xml:space="preserve">@yrennia1 Se toimi vain vasemmistolaisille. Tai se kohdistuu punaisiin äänestäjiin.</w:t>
      </w:r>
    </w:p>
    <w:p>
      <w:r>
        <w:rPr>
          <w:b/>
          <w:u w:val="single"/>
        </w:rPr>
        <w:t xml:space="preserve">746011</w:t>
      </w:r>
    </w:p>
    <w:p>
      <w:r>
        <w:t xml:space="preserve">@Bond00775328617 @Nova24TV Hänen kannattaisi pitää suunsa kiinni, ettei kukaan kolkuttelisi niitä aikanaan, kun hän "kaupittelee" vanhoja bolshevikkeja... 🥴 ...</w:t>
      </w:r>
    </w:p>
    <w:p>
      <w:r>
        <w:rPr>
          <w:b/>
          <w:u w:val="single"/>
        </w:rPr>
        <w:t xml:space="preserve">746012</w:t>
      </w:r>
    </w:p>
    <w:p>
      <w:r>
        <w:t xml:space="preserve">Tee oma luonnollinen deodorantti! https://t.co/1FSuqouN7V https://t.co/rg1bIP7LlS</w:t>
      </w:r>
    </w:p>
    <w:p>
      <w:r>
        <w:rPr>
          <w:b/>
          <w:u w:val="single"/>
        </w:rPr>
        <w:t xml:space="preserve">746013</w:t>
      </w:r>
    </w:p>
    <w:p>
      <w:r>
        <w:t xml:space="preserve">@Jugoslovan @UrosJausevec @Jan_Skoberne Jugoslavian, sinua ei voi auttaa. Sinun täytyy olla todella sekaisin, jos annat itsellesi tuollaisen lempinimen.</w:t>
      </w:r>
    </w:p>
    <w:p>
      <w:r>
        <w:rPr>
          <w:b/>
          <w:u w:val="single"/>
        </w:rPr>
        <w:t xml:space="preserve">746014</w:t>
      </w:r>
    </w:p>
    <w:p>
      <w:r>
        <w:t xml:space="preserve">Juuri tällaisten jalojen isoisien ansiosta me jatkamme eteenpäin.Korostus sanalla "jatkamme eteenpäin" https://t.co/mdroo9efT1 https://t.co/mdroo9efT1</w:t>
      </w:r>
    </w:p>
    <w:p>
      <w:r>
        <w:rPr>
          <w:b/>
          <w:u w:val="single"/>
        </w:rPr>
        <w:t xml:space="preserve">746015</w:t>
      </w:r>
    </w:p>
    <w:p>
      <w:r>
        <w:t xml:space="preserve">Janšan fantasioita.</w:t>
        <w:t xml:space="preserve">Kun SDS:n puheenjohtaja näkee salaliiton jopa taiteellisessa esityksessä.</w:t>
        <w:br/>
        <w:br/>
        <w:t xml:space="preserve">https://t.co/wcJasq1VJI</w:t>
      </w:r>
    </w:p>
    <w:p>
      <w:r>
        <w:rPr>
          <w:b/>
          <w:u w:val="single"/>
        </w:rPr>
        <w:t xml:space="preserve">746016</w:t>
      </w:r>
    </w:p>
    <w:p>
      <w:r>
        <w:t xml:space="preserve">@KunstAAD eikä vain sitä. lentoradan perusteella lisbeth salander on uusi batman!</w:t>
      </w:r>
    </w:p>
    <w:p>
      <w:r>
        <w:rPr>
          <w:b/>
          <w:u w:val="single"/>
        </w:rPr>
        <w:t xml:space="preserve">746017</w:t>
      </w:r>
    </w:p>
    <w:p>
      <w:r>
        <w:t xml:space="preserve">Hieno lauantai...kävin tunnin pyörällä kuuntelemassa musiikkia...koska kuntoilua ei ole missään...🚲💨#hakeudu treenaamaan https://t.co/Y2QHjdGxPl</w:t>
      </w:r>
    </w:p>
    <w:p>
      <w:r>
        <w:rPr>
          <w:b/>
          <w:u w:val="single"/>
        </w:rPr>
        <w:t xml:space="preserve">746018</w:t>
      </w:r>
    </w:p>
    <w:p>
      <w:r>
        <w:t xml:space="preserve">@hrastelj @Stanisl15592752 Sanoisin hyvästit ja olen vielä täynnä lounaasta. Sylki joka tapauksessa 😛</w:t>
      </w:r>
    </w:p>
    <w:p>
      <w:r>
        <w:rPr>
          <w:b/>
          <w:u w:val="single"/>
        </w:rPr>
        <w:t xml:space="preserve">746019</w:t>
      </w:r>
    </w:p>
    <w:p>
      <w:r>
        <w:t xml:space="preserve">@Mauhlerca Mutta se ei ole niin...</w:t>
        <w:br/>
        <w:t xml:space="preserve">Kukko kukkoili,</w:t>
        <w:br/>
        <w:t xml:space="preserve">avasi housunsa</w:t>
        <w:br/>
        <w:t xml:space="preserve">ja alkoi pissata...äänestäjiensä päälle.</w:t>
      </w:r>
    </w:p>
    <w:p>
      <w:r>
        <w:rPr>
          <w:b/>
          <w:u w:val="single"/>
        </w:rPr>
        <w:t xml:space="preserve">746020</w:t>
      </w:r>
    </w:p>
    <w:p>
      <w:r>
        <w:t xml:space="preserve">Feodalismissa olisit ikuinen vuokralainen. Sinusta tulisi vuokranantaja vain perinnöllisesti, jos vanhempasi jättävät sinulle asunnon.</w:t>
      </w:r>
    </w:p>
    <w:p>
      <w:r>
        <w:rPr>
          <w:b/>
          <w:u w:val="single"/>
        </w:rPr>
        <w:t xml:space="preserve">746021</w:t>
      </w:r>
    </w:p>
    <w:p>
      <w:r>
        <w:t xml:space="preserve">@ana_stepisnik Olemme erikoistunut sairausvakuutusyhtiö, emmekä tarjoa vastuuvakuutusta. Oletko kysynyt muilta vakuutusyhtiöiltä?</w:t>
      </w:r>
    </w:p>
    <w:p>
      <w:r>
        <w:rPr>
          <w:b/>
          <w:u w:val="single"/>
        </w:rPr>
        <w:t xml:space="preserve">746022</w:t>
      </w:r>
    </w:p>
    <w:p>
      <w:r>
        <w:t xml:space="preserve">42 000 euroa sosiaalisesti heikossa asemassa olevien opiskelijoiden liikkuvuuteen #EUface https://t.co/t32dxxSNAJ</w:t>
      </w:r>
    </w:p>
    <w:p>
      <w:r>
        <w:rPr>
          <w:b/>
          <w:u w:val="single"/>
        </w:rPr>
        <w:t xml:space="preserve">746023</w:t>
      </w:r>
    </w:p>
    <w:p>
      <w:r>
        <w:t xml:space="preserve">Jos joku ei vielä tiedä, https://t.co/xAOZ50YRjp järjestää arvonnan, jossa voi voittaa huippuarvonnan ***** ***. Löytyi roskapostikansiosta.</w:t>
        <w:br/>
        <w:br/>
        <w:t xml:space="preserve"> Heippa</w:t>
      </w:r>
    </w:p>
    <w:p>
      <w:r>
        <w:rPr>
          <w:b/>
          <w:u w:val="single"/>
        </w:rPr>
        <w:t xml:space="preserve">746024</w:t>
      </w:r>
    </w:p>
    <w:p>
      <w:r>
        <w:t xml:space="preserve">@Che27Che @vecer @MiroCerar Älä sekoita.......? Rakkaat kuunlepakkonne ovat tuhonneet Venezuelan. Katalonialaisilla on samat oikeudet kuin slovenialaisilla</w:t>
      </w:r>
    </w:p>
    <w:p>
      <w:r>
        <w:rPr>
          <w:b/>
          <w:u w:val="single"/>
        </w:rPr>
        <w:t xml:space="preserve">746025</w:t>
      </w:r>
    </w:p>
    <w:p>
      <w:r>
        <w:t xml:space="preserve">@stiropor Heidän on selvitettävä asia, tarkoitan saavutettavuutta, koska Burman jälkeen turistit pakenevat Thaimaan rannoille.</w:t>
      </w:r>
    </w:p>
    <w:p>
      <w:r>
        <w:rPr>
          <w:b/>
          <w:u w:val="single"/>
        </w:rPr>
        <w:t xml:space="preserve">746026</w:t>
      </w:r>
    </w:p>
    <w:p>
      <w:r>
        <w:t xml:space="preserve">Hotellien valtionomistus on liian monimutkainen aihe, joten voileivät ja vankilat ovat helpommin ymmärrettävissä.</w:t>
      </w:r>
    </w:p>
    <w:p>
      <w:r>
        <w:rPr>
          <w:b/>
          <w:u w:val="single"/>
        </w:rPr>
        <w:t xml:space="preserve">746027</w:t>
      </w:r>
    </w:p>
    <w:p>
      <w:r>
        <w:t xml:space="preserve">Opaaa, tämä on todella kuumaa. Ehkä idea juhlalahjoiksi? =) https://t.co/ZSoSDZBIib</w:t>
      </w:r>
    </w:p>
    <w:p>
      <w:r>
        <w:rPr>
          <w:b/>
          <w:u w:val="single"/>
        </w:rPr>
        <w:t xml:space="preserve">746028</w:t>
      </w:r>
    </w:p>
    <w:p>
      <w:r>
        <w:t xml:space="preserve">Kun Alenka B:n oikea käsi kirjoittaa TW:ssä, että oikeistolaiset ovat tyhmempiä kuin koirat, se on sinulle kulttuuritapahtuma. https://t.co/OPkMBgUBjK</w:t>
      </w:r>
    </w:p>
    <w:p>
      <w:r>
        <w:rPr>
          <w:b/>
          <w:u w:val="single"/>
        </w:rPr>
        <w:t xml:space="preserve">746029</w:t>
      </w:r>
    </w:p>
    <w:p>
      <w:r>
        <w:t xml:space="preserve">@AleksHribovsek @Libertarec @HeraldicaSVN mutta laittaisitko tämän kansallislipun taakse trikolorin sijaan?</w:t>
      </w:r>
    </w:p>
    <w:p>
      <w:r>
        <w:rPr>
          <w:b/>
          <w:u w:val="single"/>
        </w:rPr>
        <w:t xml:space="preserve">746030</w:t>
      </w:r>
    </w:p>
    <w:p>
      <w:r>
        <w:t xml:space="preserve">@PreglArjan Pahin on Slak. Mikä tirade! Katastrofi vastakkainasettelujen johtajilta poptv:ssä: slaksit ja roistot. Toinen fiksumpi kuin toinen!</w:t>
      </w:r>
    </w:p>
    <w:p>
      <w:r>
        <w:rPr>
          <w:b/>
          <w:u w:val="single"/>
        </w:rPr>
        <w:t xml:space="preserve">746031</w:t>
      </w:r>
    </w:p>
    <w:p>
      <w:r>
        <w:t xml:space="preserve">@kricac En osannut odottaa tuota ja ripottelen tuhkaa päälleni, jos unohdin peukaloni :)</w:t>
      </w:r>
    </w:p>
    <w:p>
      <w:r>
        <w:rPr>
          <w:b/>
          <w:u w:val="single"/>
        </w:rPr>
        <w:t xml:space="preserve">746032</w:t>
      </w:r>
    </w:p>
    <w:p>
      <w:r>
        <w:t xml:space="preserve">@polikarbonat @xmp125a On rikos, että näitä kiinalaisia munia myydään lainkaan. Koska se ei sovellu tarkoitukseensa.</w:t>
      </w:r>
    </w:p>
    <w:p>
      <w:r>
        <w:rPr>
          <w:b/>
          <w:u w:val="single"/>
        </w:rPr>
        <w:t xml:space="preserve">746033</w:t>
      </w:r>
    </w:p>
    <w:p>
      <w:r>
        <w:t xml:space="preserve">@BorutPahor Outoa, ettet tullut #yhteen #paravain rikollisen kanssa, jota niin paljon kunnioitat..... Huono vitsi, ei presidentti!</w:t>
      </w:r>
    </w:p>
    <w:p>
      <w:r>
        <w:rPr>
          <w:b/>
          <w:u w:val="single"/>
        </w:rPr>
        <w:t xml:space="preserve">746034</w:t>
      </w:r>
    </w:p>
    <w:p>
      <w:r>
        <w:t xml:space="preserve">Orbanin tytär heitti likaiset vaipat luontoon #photo https://t.co/UXBeGIHvlJ https://t.co/RWt35HJBn5</w:t>
      </w:r>
    </w:p>
    <w:p>
      <w:r>
        <w:rPr>
          <w:b/>
          <w:u w:val="single"/>
        </w:rPr>
        <w:t xml:space="preserve">746035</w:t>
      </w:r>
    </w:p>
    <w:p>
      <w:r>
        <w:t xml:space="preserve">@ZanMahnic Tänään @Delo haukkuu sinua Jure24urin, luultavasti Jure Brankovičin, twiitistä "sinun puolestasi".</w:t>
        <w:br/>
        <w:t xml:space="preserve">https://t.co/B6EzwJSChQ</w:t>
      </w:r>
    </w:p>
    <w:p>
      <w:r>
        <w:rPr>
          <w:b/>
          <w:u w:val="single"/>
        </w:rPr>
        <w:t xml:space="preserve">746036</w:t>
      </w:r>
    </w:p>
    <w:p>
      <w:r>
        <w:t xml:space="preserve">@VegANA19 @marko_misko @JJansaSDS Aja, jos et pidä jostain asiasta, alat heiluttaa primitiiviä!</w:t>
      </w:r>
    </w:p>
    <w:p>
      <w:r>
        <w:rPr>
          <w:b/>
          <w:u w:val="single"/>
        </w:rPr>
        <w:t xml:space="preserve">746037</w:t>
      </w:r>
    </w:p>
    <w:p>
      <w:r>
        <w:t xml:space="preserve">@karmenca1 @bobsparrow70 minun standardieni mukaan tämä on taprava babnca - kun ravistelet lattialla, kiertelet pöydän ympärillä ja kaikesta on rangaistava.</w:t>
      </w:r>
    </w:p>
    <w:p>
      <w:r>
        <w:rPr>
          <w:b/>
          <w:u w:val="single"/>
        </w:rPr>
        <w:t xml:space="preserve">746038</w:t>
      </w:r>
    </w:p>
    <w:p>
      <w:r>
        <w:t xml:space="preserve">@CesenJeZakon Hänet kastroitiin maanantaina. Johtaja määräsi sen. http://t.co/yIJCW748OX</w:t>
      </w:r>
    </w:p>
    <w:p>
      <w:r>
        <w:rPr>
          <w:b/>
          <w:u w:val="single"/>
        </w:rPr>
        <w:t xml:space="preserve">746039</w:t>
      </w:r>
    </w:p>
    <w:p>
      <w:r>
        <w:t xml:space="preserve">Tiesitkö, että leipää, tomaatteja ja oliiviöljyä ei pidä säilyttää jääkaapissa?</w:t>
        <w:br/>
        <w:br/>
        <w:t xml:space="preserve">https://t.co/UufcwFHUnO</w:t>
      </w:r>
    </w:p>
    <w:p>
      <w:r>
        <w:rPr>
          <w:b/>
          <w:u w:val="single"/>
        </w:rPr>
        <w:t xml:space="preserve">746040</w:t>
      </w:r>
    </w:p>
    <w:p>
      <w:r>
        <w:t xml:space="preserve">Kun variksenpelättimiä käsitellään piikkilangalla, paikalle ilmestyy tavallisia naisia. https://t.co/w9TxoQSbgT.</w:t>
      </w:r>
    </w:p>
    <w:p>
      <w:r>
        <w:rPr>
          <w:b/>
          <w:u w:val="single"/>
        </w:rPr>
        <w:t xml:space="preserve">746041</w:t>
      </w:r>
    </w:p>
    <w:p>
      <w:r>
        <w:t xml:space="preserve">@KajzerFranc vasemmistolaiset työskentelevät sen parissa... jotta ihmisillä olisi varaa lihaan vain erityistilaisuuksissa...</w:t>
      </w:r>
    </w:p>
    <w:p>
      <w:r>
        <w:rPr>
          <w:b/>
          <w:u w:val="single"/>
        </w:rPr>
        <w:t xml:space="preserve">746042</w:t>
      </w:r>
    </w:p>
    <w:p>
      <w:r>
        <w:t xml:space="preserve">@errudit Seksi nostaa slovenialaisten syntyvyyttä. Seksiä ei enää tarvita. Jos haette voittoa tavoittelematonta asuntoa, toivotan teille onnea.</w:t>
      </w:r>
    </w:p>
    <w:p>
      <w:r>
        <w:rPr>
          <w:b/>
          <w:u w:val="single"/>
        </w:rPr>
        <w:t xml:space="preserve">746043</w:t>
      </w:r>
    </w:p>
    <w:p>
      <w:r>
        <w:t xml:space="preserve">@MihaMazzini @Fitzroy1985 Katson mielelläni Discovery Channelin lento-onnettomuuksia käsittelevää ohjelmaa. En ole terroristi.</w:t>
      </w:r>
    </w:p>
    <w:p>
      <w:r>
        <w:rPr>
          <w:b/>
          <w:u w:val="single"/>
        </w:rPr>
        <w:t xml:space="preserve">746044</w:t>
      </w:r>
    </w:p>
    <w:p>
      <w:r>
        <w:t xml:space="preserve">@xmp125a @MarjeticaM Larifari. 25 vuoden jälkeen se on menossa alamäkeen. Myös perintöaineksen laatu heikkenee. Sama koskee miehiä.</w:t>
      </w:r>
    </w:p>
    <w:p>
      <w:r>
        <w:rPr>
          <w:b/>
          <w:u w:val="single"/>
        </w:rPr>
        <w:t xml:space="preserve">746045</w:t>
      </w:r>
    </w:p>
    <w:p>
      <w:r>
        <w:t xml:space="preserve">Ptujin mereltä Dravan pelloille :) #sdkolesari #get #together #forward https://t.co/hT1iB3vqIM</w:t>
      </w:r>
    </w:p>
    <w:p>
      <w:r>
        <w:rPr>
          <w:b/>
          <w:u w:val="single"/>
        </w:rPr>
        <w:t xml:space="preserve">746046</w:t>
      </w:r>
    </w:p>
    <w:p>
      <w:r>
        <w:t xml:space="preserve">Tuomarointi olisi mielenkiintoisempaa, jos jokainen ehdokas saisi oman katanan. Revolverit loppuisivat liian pian, eikä mainoksille olisi aikaa.</w:t>
      </w:r>
    </w:p>
    <w:p>
      <w:r>
        <w:rPr>
          <w:b/>
          <w:u w:val="single"/>
        </w:rPr>
        <w:t xml:space="preserve">746047</w:t>
      </w:r>
    </w:p>
    <w:p>
      <w:r>
        <w:t xml:space="preserve">Mutta nämä kaksi pentua ovat liian hyviä yhdelle emolle. Otan yhden niistä "jalostukseen". 😉😁 https://t.co/ivfm3gXtFN</w:t>
      </w:r>
    </w:p>
    <w:p>
      <w:r>
        <w:rPr>
          <w:b/>
          <w:u w:val="single"/>
        </w:rPr>
        <w:t xml:space="preserve">746048</w:t>
      </w:r>
    </w:p>
    <w:p>
      <w:r>
        <w:t xml:space="preserve">Älypuhelin, joka lataa kaiken. Langaton! #HuaweiP30Pro #RewriteTheRules #HuaweiMobileSi https://t.co/cgjFXGQUFb https://t.co/cgjFXGQUFb</w:t>
      </w:r>
    </w:p>
    <w:p>
      <w:r>
        <w:rPr>
          <w:b/>
          <w:u w:val="single"/>
        </w:rPr>
        <w:t xml:space="preserve">746049</w:t>
      </w:r>
    </w:p>
    <w:p>
      <w:r>
        <w:t xml:space="preserve">"Täysrasvaista kovaa juustoa raastettavaksi" Muistatko vielä? Kommunismissa juusto tuli edelleen ohjeiden kanssa ylhäältä päin.</w:t>
      </w:r>
    </w:p>
    <w:p>
      <w:r>
        <w:rPr>
          <w:b/>
          <w:u w:val="single"/>
        </w:rPr>
        <w:t xml:space="preserve">746050</w:t>
      </w:r>
    </w:p>
    <w:p>
      <w:r>
        <w:t xml:space="preserve">"Miksi nukut sänkyni alla?" Zoe kuiskasi.</w:t>
        <w:br/>
        <w:t xml:space="preserve"> "Kerron sinulle, jos selität, miksi nukut katollani", hirviö kuiskasi takaisin.</w:t>
      </w:r>
    </w:p>
    <w:p>
      <w:r>
        <w:rPr>
          <w:b/>
          <w:u w:val="single"/>
        </w:rPr>
        <w:t xml:space="preserve">746051</w:t>
      </w:r>
    </w:p>
    <w:p>
      <w:r>
        <w:t xml:space="preserve">Pyhät portit! Maahanmuuttajasta on tullut multikulti!  Huusin ei, ei, ei! https://t.co/oQw1s93Rvf...</w:t>
      </w:r>
    </w:p>
    <w:p>
      <w:r>
        <w:rPr>
          <w:b/>
          <w:u w:val="single"/>
        </w:rPr>
        <w:t xml:space="preserve">746052</w:t>
      </w:r>
    </w:p>
    <w:p>
      <w:r>
        <w:t xml:space="preserve">Voin sanoa omasta puolestani, että olen ollut mukana luomassa uskomattoman hyviä kremšnitoja :)</w:t>
      </w:r>
    </w:p>
    <w:p>
      <w:r>
        <w:rPr>
          <w:b/>
          <w:u w:val="single"/>
        </w:rPr>
        <w:t xml:space="preserve">746053</w:t>
      </w:r>
    </w:p>
    <w:p>
      <w:r>
        <w:t xml:space="preserve">@boriscipot1 Tämä kysymys on lievästi sanottuna sairas PV:llä on 24/7 vartiointi, joten vaikka........</w:t>
      </w:r>
    </w:p>
    <w:p>
      <w:r>
        <w:rPr>
          <w:b/>
          <w:u w:val="single"/>
        </w:rPr>
        <w:t xml:space="preserve">746054</w:t>
      </w:r>
    </w:p>
    <w:p>
      <w:r>
        <w:t xml:space="preserve">@janbuc8 @navdusenec @klaudi777 @nzs_si No sitten sitäkin häpeällisempää minulle.</w:t>
      </w:r>
    </w:p>
    <w:p>
      <w:r>
        <w:rPr>
          <w:b/>
          <w:u w:val="single"/>
        </w:rPr>
        <w:t xml:space="preserve">746055</w:t>
      </w:r>
    </w:p>
    <w:p>
      <w:r>
        <w:t xml:space="preserve">@ciro_ciril @metkav1 @MojaDolenjska ....look, katso, toinen "luolamies"</w:t>
        <w:br/>
        <w:t xml:space="preserve">krapina&amp;amp;potockazijalkapress</w:t>
      </w:r>
    </w:p>
    <w:p>
      <w:r>
        <w:rPr>
          <w:b/>
          <w:u w:val="single"/>
        </w:rPr>
        <w:t xml:space="preserve">746056</w:t>
      </w:r>
    </w:p>
    <w:p>
      <w:r>
        <w:t xml:space="preserve">Karhut syyllistyvät kansanmurhaan ihmisiä vastaan...lausunto, jonka asianomainen kansalainen esitti televisiossa. Jokainen päivä on koulu, opimme jotakin, ja se siitä...</w:t>
      </w:r>
    </w:p>
    <w:p>
      <w:r>
        <w:rPr>
          <w:b/>
          <w:u w:val="single"/>
        </w:rPr>
        <w:t xml:space="preserve">746057</w:t>
      </w:r>
    </w:p>
    <w:p>
      <w:r>
        <w:t xml:space="preserve">Se sopii Vivat-pyykinpesutarinaan.</w:t>
        <w:t xml:space="preserve">Eurooppalainen kulttuuri on murskattava ja pahanlaatuinen islamilainen kulttuuri on otettava avosylin vastaan.</w:t>
        <w:br/>
        <w:br/>
        <w:t xml:space="preserve">https://t.co/Ba0gancK7o</w:t>
      </w:r>
    </w:p>
    <w:p>
      <w:r>
        <w:rPr>
          <w:b/>
          <w:u w:val="single"/>
        </w:rPr>
        <w:t xml:space="preserve">746058</w:t>
      </w:r>
    </w:p>
    <w:p>
      <w:r>
        <w:t xml:space="preserve">Ja 03.06.2018 äänestän #ZATE, Ivanka Novak !</w:t>
        <w:br/>
        <w:br/>
        <w:t xml:space="preserve"> Kunnes murhaajasi pyytävät sinulta anteeksi.</w:t>
        <w:br/>
        <w:br/>
        <w:t xml:space="preserve"> #vaalit2018 https://t.co/c0zreQLwjO</w:t>
      </w:r>
    </w:p>
    <w:p>
      <w:r>
        <w:rPr>
          <w:b/>
          <w:u w:val="single"/>
        </w:rPr>
        <w:t xml:space="preserve">746059</w:t>
      </w:r>
    </w:p>
    <w:p>
      <w:r>
        <w:t xml:space="preserve">@krtmen @alenkamajsep Professori Cookin tyyliin näitä kutsutaan nyt raiskaajiksi.</w:t>
      </w:r>
    </w:p>
    <w:p>
      <w:r>
        <w:rPr>
          <w:b/>
          <w:u w:val="single"/>
        </w:rPr>
        <w:t xml:space="preserve">746060</w:t>
      </w:r>
    </w:p>
    <w:p>
      <w:r>
        <w:t xml:space="preserve">Kun Jankovič on ryöstänyt meitä veronmaksajia, jokainen, joka äänestää DeSUS:n puolesta, on kuutiomainen ääliö.</w:t>
      </w:r>
    </w:p>
    <w:p>
      <w:r>
        <w:rPr>
          <w:b/>
          <w:u w:val="single"/>
        </w:rPr>
        <w:t xml:space="preserve">746061</w:t>
      </w:r>
    </w:p>
    <w:p>
      <w:r>
        <w:t xml:space="preserve">@JJansaSDS @vinkovasle1 Vau, pelcmantel, jolla on tissi 😳 tyypillinen todiste puolueellisen alaluokan huonoista eläkkeistä</w:t>
      </w:r>
    </w:p>
    <w:p>
      <w:r>
        <w:rPr>
          <w:b/>
          <w:u w:val="single"/>
        </w:rPr>
        <w:t xml:space="preserve">746062</w:t>
      </w:r>
    </w:p>
    <w:p>
      <w:r>
        <w:t xml:space="preserve">Ilmeisesti he julkaisevat myös Mladinaa, mutta sen uskovaiset lukevat sitä enemmän vapaa-ajalla. https://t.co/62nvsD62Nr.</w:t>
      </w:r>
    </w:p>
    <w:p>
      <w:r>
        <w:rPr>
          <w:b/>
          <w:u w:val="single"/>
        </w:rPr>
        <w:t xml:space="preserve">746063</w:t>
      </w:r>
    </w:p>
    <w:p>
      <w:r>
        <w:t xml:space="preserve">On epähygieenistä, jopa sikamaista, mutta luultavasti kannattavaa ruokkia oppositiopuolueita median kautta. Tämä likakaivo roiskuu yleensä takaisin.</w:t>
      </w:r>
    </w:p>
    <w:p>
      <w:r>
        <w:rPr>
          <w:b/>
          <w:u w:val="single"/>
        </w:rPr>
        <w:t xml:space="preserve">746064</w:t>
      </w:r>
    </w:p>
    <w:p>
      <w:r>
        <w:t xml:space="preserve">@kricac @govorise jos toyota todella tuo kiinteän tilan akut vuonna 2022 kaikki muut sähköautot menettävät paljon arvoa yhdessä yössä :&amp;gt;</w:t>
      </w:r>
    </w:p>
    <w:p>
      <w:r>
        <w:rPr>
          <w:b/>
          <w:u w:val="single"/>
        </w:rPr>
        <w:t xml:space="preserve">746065</w:t>
      </w:r>
    </w:p>
    <w:p>
      <w:r>
        <w:t xml:space="preserve">@slovenskipanter Näitä patriootteja pitäisi auttaa palaamaan Sloveniaan, jota serbit, bosnialaiset ja siptarit eivät miehitä.</w:t>
      </w:r>
    </w:p>
    <w:p>
      <w:r>
        <w:rPr>
          <w:b/>
          <w:u w:val="single"/>
        </w:rPr>
        <w:t xml:space="preserve">746066</w:t>
      </w:r>
    </w:p>
    <w:p>
      <w:r>
        <w:t xml:space="preserve">Kallis kuppi keitettyä kahvia Venetsiassa - 1000 euroa ja karkotus https://t.co/RlkudNBKvW https://t.co/ngV132qaHY</w:t>
      </w:r>
    </w:p>
    <w:p>
      <w:r>
        <w:rPr>
          <w:b/>
          <w:u w:val="single"/>
        </w:rPr>
        <w:t xml:space="preserve">746067</w:t>
      </w:r>
    </w:p>
    <w:p>
      <w:r>
        <w:t xml:space="preserve">France24 raportoi kahdesta kuolleesta ja 11 loukkaantuneesta Strasbourgissa. Macron lähetti sisäministerin kaupunkiin.</w:t>
      </w:r>
    </w:p>
    <w:p>
      <w:r>
        <w:rPr>
          <w:b/>
          <w:u w:val="single"/>
        </w:rPr>
        <w:t xml:space="preserve">746068</w:t>
      </w:r>
    </w:p>
    <w:p>
      <w:r>
        <w:t xml:space="preserve">Tuhlaat rahaa typeriin vaatteisiin ja asuntosi on kalustamaton. https://t.co/fqVtVIKpoN.</w:t>
      </w:r>
    </w:p>
    <w:p>
      <w:r>
        <w:rPr>
          <w:b/>
          <w:u w:val="single"/>
        </w:rPr>
        <w:t xml:space="preserve">746069</w:t>
      </w:r>
    </w:p>
    <w:p>
      <w:r>
        <w:t xml:space="preserve">100 vuotta taistelun päättymisen jälkeen Kobaridissa sijaitsevalla Kolovratilla käytiin taistelu: ČUDEŽ PRI KOBARIDU https://t.co/Kr33ASfWQu.</w:t>
      </w:r>
    </w:p>
    <w:p>
      <w:r>
        <w:rPr>
          <w:b/>
          <w:u w:val="single"/>
        </w:rPr>
        <w:t xml:space="preserve">746070</w:t>
      </w:r>
    </w:p>
    <w:p>
      <w:r>
        <w:t xml:space="preserve">#FP2 päättyy Bottakselle, Mercedes ilmoittaa löytäneensä vesivuodon hänen autostaan.</w:t>
        <w:br/>
        <w:t xml:space="preserve"> #FrenchGP #FP2</w:t>
      </w:r>
    </w:p>
    <w:p>
      <w:r>
        <w:rPr>
          <w:b/>
          <w:u w:val="single"/>
        </w:rPr>
        <w:t xml:space="preserve">746071</w:t>
      </w:r>
    </w:p>
    <w:p>
      <w:r>
        <w:t xml:space="preserve">Kuva, joka saa jo nyt sokeriliman valumaan alas #NovelPathetics https://t.co/hNEOiyV4K6</w:t>
      </w:r>
    </w:p>
    <w:p>
      <w:r>
        <w:rPr>
          <w:b/>
          <w:u w:val="single"/>
        </w:rPr>
        <w:t xml:space="preserve">746072</w:t>
      </w:r>
    </w:p>
    <w:p>
      <w:r>
        <w:t xml:space="preserve">Tarjouspyyntö lomien aikana: lepakoiden, rapujen ja kalojen seuranta toisen rautatielinjan varrella. Hinta? Neljännesmiljoona euroa! https://t.co/0FK84XCmKk</w:t>
      </w:r>
    </w:p>
    <w:p>
      <w:r>
        <w:rPr>
          <w:b/>
          <w:u w:val="single"/>
        </w:rPr>
        <w:t xml:space="preserve">746073</w:t>
      </w:r>
    </w:p>
    <w:p>
      <w:r>
        <w:t xml:space="preserve">Huomenna lähdemme @luka_robida ja @SpelaNovak Matkasirkuksen kanssa https://t.co/TfuVQVdTWQ</w:t>
      </w:r>
    </w:p>
    <w:p>
      <w:r>
        <w:rPr>
          <w:b/>
          <w:u w:val="single"/>
        </w:rPr>
        <w:t xml:space="preserve">746074</w:t>
      </w:r>
    </w:p>
    <w:p>
      <w:r>
        <w:t xml:space="preserve">@Pika_So @MetkaSmole Nämä ovat saksalaisia ja ranskalaisia, jotka palaavat kurdivankiloista. Ei mitään syytä huoleen, he ovat hyvin ystävällisiä.</w:t>
      </w:r>
    </w:p>
    <w:p>
      <w:r>
        <w:rPr>
          <w:b/>
          <w:u w:val="single"/>
        </w:rPr>
        <w:t xml:space="preserve">746075</w:t>
      </w:r>
    </w:p>
    <w:p>
      <w:r>
        <w:t xml:space="preserve">@MatjaNemec Keksit tätä hieman, tekisin mitä tahansa päästäkseni europarlamenttiin.</w:t>
      </w:r>
    </w:p>
    <w:p>
      <w:r>
        <w:rPr>
          <w:b/>
          <w:u w:val="single"/>
        </w:rPr>
        <w:t xml:space="preserve">746076</w:t>
      </w:r>
    </w:p>
    <w:p>
      <w:r>
        <w:t xml:space="preserve">@dragica12 @24UR @24ur_com @JJansaSDS Minun on tallennettava tämä twiitti!!Nähdäkseni, kuinka monta kysymystä osuin!</w:t>
      </w:r>
    </w:p>
    <w:p>
      <w:r>
        <w:rPr>
          <w:b/>
          <w:u w:val="single"/>
        </w:rPr>
        <w:t xml:space="preserve">746077</w:t>
      </w:r>
    </w:p>
    <w:p>
      <w:r>
        <w:t xml:space="preserve">@iztokgartner Pizda ei! En voi antaa sinulle muuta kuin, pysy kaverissa ja veripussissa.</w:t>
      </w:r>
    </w:p>
    <w:p>
      <w:r>
        <w:rPr>
          <w:b/>
          <w:u w:val="single"/>
        </w:rPr>
        <w:t xml:space="preserve">746078</w:t>
      </w:r>
    </w:p>
    <w:p>
      <w:r>
        <w:t xml:space="preserve">@_noben @juremes oppositiossa voi erottua ideologisesti. Kun hallitus on sidottu reaalimaailmaan, liikkumavara on paljon pienempi.</w:t>
      </w:r>
    </w:p>
    <w:p>
      <w:r>
        <w:rPr>
          <w:b/>
          <w:u w:val="single"/>
        </w:rPr>
        <w:t xml:space="preserve">746079</w:t>
      </w:r>
    </w:p>
    <w:p>
      <w:r>
        <w:t xml:space="preserve">Tänä iltana klo 21.30 esitys Dance Rooms - Awakening of the Sleeping Giant KPD takana Europark, sisäpihalla välillä Karantena... https://t.co/cHImH6PeCJ</w:t>
      </w:r>
    </w:p>
    <w:p>
      <w:r>
        <w:rPr>
          <w:b/>
          <w:u w:val="single"/>
        </w:rPr>
        <w:t xml:space="preserve">746080</w:t>
      </w:r>
    </w:p>
    <w:p>
      <w:r>
        <w:t xml:space="preserve">Mutta FdV:ssä opiskelija voi pudota vain portaita alas, ja tämän arvostetun tiedekunnan vaikein oppiaine on tammiovi. https://t.co/pKoQWeVMO8</w:t>
      </w:r>
    </w:p>
    <w:p>
      <w:r>
        <w:rPr>
          <w:b/>
          <w:u w:val="single"/>
        </w:rPr>
        <w:t xml:space="preserve">746081</w:t>
      </w:r>
    </w:p>
    <w:p>
      <w:r>
        <w:t xml:space="preserve">@SlovenijaVsrcu Ennen sotaa, kun isäni kiipesi kukkuloille, hän laittoi hattuunsa muutaman tynnyrin, jotta pää ei olisi kipeä.</w:t>
      </w:r>
    </w:p>
    <w:p>
      <w:r>
        <w:rPr>
          <w:b/>
          <w:u w:val="single"/>
        </w:rPr>
        <w:t xml:space="preserve">746082</w:t>
      </w:r>
    </w:p>
    <w:p>
      <w:r>
        <w:t xml:space="preserve">Numeroskooppi 9.-15. heinäkuuta 2018: SINÄ OLET TÄRKEÄ! https://t.co/3zC7TYYfZS https://t.co/aDxckrG7Tm</w:t>
      </w:r>
    </w:p>
    <w:p>
      <w:r>
        <w:rPr>
          <w:b/>
          <w:u w:val="single"/>
        </w:rPr>
        <w:t xml:space="preserve">746083</w:t>
      </w:r>
    </w:p>
    <w:p>
      <w:r>
        <w:t xml:space="preserve">@anijanko @JozeBiscak @JansaRetweets @strankaSDS Senkin typerä hölmö, Jovanka on poissa, ja niin on myös Tito, millaisessa harhaisessa todellisuudessa sinä elät?</w:t>
      </w:r>
    </w:p>
    <w:p>
      <w:r>
        <w:rPr>
          <w:b/>
          <w:u w:val="single"/>
        </w:rPr>
        <w:t xml:space="preserve">746084</w:t>
      </w:r>
    </w:p>
    <w:p>
      <w:r>
        <w:t xml:space="preserve">Match Recap live nyt @PlanetTV 2nd #abaliga #basket https://t.co/vtSiNFSKGj</w:t>
      </w:r>
    </w:p>
    <w:p>
      <w:r>
        <w:rPr>
          <w:b/>
          <w:u w:val="single"/>
        </w:rPr>
        <w:t xml:space="preserve">746085</w:t>
      </w:r>
    </w:p>
    <w:p>
      <w:r>
        <w:t xml:space="preserve">Maailmanlaajuinen #nomakeupselfie-kampanja on viimeisimpien lukujen mukaan pelastanut 9384 rintasyöpäpotilasta. Tiede on huikeaa.</w:t>
      </w:r>
    </w:p>
    <w:p>
      <w:r>
        <w:rPr>
          <w:b/>
          <w:u w:val="single"/>
        </w:rPr>
        <w:t xml:space="preserve">746086</w:t>
      </w:r>
    </w:p>
    <w:p>
      <w:r>
        <w:t xml:space="preserve">@yrennia1 @jozikreuh Butlilla on suuri etu, koska hän ei edes tajua olevansa butch.</w:t>
      </w:r>
    </w:p>
    <w:p>
      <w:r>
        <w:rPr>
          <w:b/>
          <w:u w:val="single"/>
        </w:rPr>
        <w:t xml:space="preserve">746087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746088</w:t>
      </w:r>
    </w:p>
    <w:p>
      <w:r>
        <w:t xml:space="preserve">@RTV_Slovenian hallinto ei kutsu ketään demaripuolueiden edustajia studioon #Drnovšekia käsittelevään #tarc-ohjelmaan. Jambrek on oikeustieteellisen tiedekunnan CPS:n entinen sihteeri.</w:t>
      </w:r>
    </w:p>
    <w:p>
      <w:r>
        <w:rPr>
          <w:b/>
          <w:u w:val="single"/>
        </w:rPr>
        <w:t xml:space="preserve">746089</w:t>
      </w:r>
    </w:p>
    <w:p>
      <w:r>
        <w:t xml:space="preserve">@lucijausaj Lucija Liian alhainen mentaliteetti tietoisuuteen ja katarsikseen tappaa terveen osan väestöstä...</w:t>
      </w:r>
    </w:p>
    <w:p>
      <w:r>
        <w:rPr>
          <w:b/>
          <w:u w:val="single"/>
        </w:rPr>
        <w:t xml:space="preserve">746090</w:t>
      </w:r>
    </w:p>
    <w:p>
      <w:r>
        <w:t xml:space="preserve">@BandelliMarko @RibicTine @sarecmarjan Blah blah blah blah blah.....</w:t>
        <w:br/>
        <w:br/>
        <w:t xml:space="preserve">Ajan ja hermojen tuhlausta tähän hölynpölyyn.</w:t>
      </w:r>
    </w:p>
    <w:p>
      <w:r>
        <w:rPr>
          <w:b/>
          <w:u w:val="single"/>
        </w:rPr>
        <w:t xml:space="preserve">746091</w:t>
      </w:r>
    </w:p>
    <w:p>
      <w:r>
        <w:t xml:space="preserve">@Mauhlerca Tai tämä - teet 100 uutta asuntoa ja yleislääkärin vastaanotto lakkaa vastaanottamasta uusia potilaita.</w:t>
      </w:r>
    </w:p>
    <w:p>
      <w:r>
        <w:rPr>
          <w:b/>
          <w:u w:val="single"/>
        </w:rPr>
        <w:t xml:space="preserve">746092</w:t>
      </w:r>
    </w:p>
    <w:p>
      <w:r>
        <w:t xml:space="preserve">Unelmatyö? He etsivät kissanhoitajaa idylliselle kreikkalaiselle saarelle. https://t.co/Rdgny3pOx4 via @SiolNEWS</w:t>
      </w:r>
    </w:p>
    <w:p>
      <w:r>
        <w:rPr>
          <w:b/>
          <w:u w:val="single"/>
        </w:rPr>
        <w:t xml:space="preserve">746093</w:t>
      </w:r>
    </w:p>
    <w:p>
      <w:r>
        <w:t xml:space="preserve">He myyvät aseita maalle, joka edelleen pahoinpitelee Jemeniä. https://t.co/jiqTfjQPXB.</w:t>
      </w:r>
    </w:p>
    <w:p>
      <w:r>
        <w:rPr>
          <w:b/>
          <w:u w:val="single"/>
        </w:rPr>
        <w:t xml:space="preserve">746094</w:t>
      </w:r>
    </w:p>
    <w:p>
      <w:r>
        <w:t xml:space="preserve">Lentokentän kanaruokaa!</w:t>
        <w:br/>
        <w:br/>
        <w:t xml:space="preserve">Paitsi että sinut ryöstetään keskellä kirkasta päivää, seuraava päivä on kuin krapulan hoitamista. 🤮🤮🤮</w:t>
      </w:r>
    </w:p>
    <w:p>
      <w:r>
        <w:rPr>
          <w:b/>
          <w:u w:val="single"/>
        </w:rPr>
        <w:t xml:space="preserve">746095</w:t>
      </w:r>
    </w:p>
    <w:p>
      <w:r>
        <w:t xml:space="preserve">@_aney Nollaa, odota muutama minuutti ja mene sitten takaisin nukkumaan. Se voi kestää vähän aikaa, mutta se on taas pystyssä.</w:t>
      </w:r>
    </w:p>
    <w:p>
      <w:r>
        <w:rPr>
          <w:b/>
          <w:u w:val="single"/>
        </w:rPr>
        <w:t xml:space="preserve">746096</w:t>
      </w:r>
    </w:p>
    <w:p>
      <w:r>
        <w:t xml:space="preserve">@TheArtemida @phrjn sano vain, ettet ole rokotettu, mutta syöt gluteenitonta, niin olet turvassa.</w:t>
      </w:r>
    </w:p>
    <w:p>
      <w:r>
        <w:rPr>
          <w:b/>
          <w:u w:val="single"/>
        </w:rPr>
        <w:t xml:space="preserve">746097</w:t>
      </w:r>
    </w:p>
    <w:p>
      <w:r>
        <w:t xml:space="preserve">@InfatuationR Tilasin kaksi viikkoa sitten Book Depository. Myös melko halpa.</w:t>
      </w:r>
    </w:p>
    <w:p>
      <w:r>
        <w:rPr>
          <w:b/>
          <w:u w:val="single"/>
        </w:rPr>
        <w:t xml:space="preserve">746098</w:t>
      </w:r>
    </w:p>
    <w:p>
      <w:r>
        <w:t xml:space="preserve">Hiihtoladut Kranjska Goran alueella - Kompas-hotellin takana, Rateče, Rateče - Planica, Podkoren - Rateče http://t.co/vXhQviROLP.</w:t>
      </w:r>
    </w:p>
    <w:p>
      <w:r>
        <w:rPr>
          <w:b/>
          <w:u w:val="single"/>
        </w:rPr>
        <w:t xml:space="preserve">746099</w:t>
      </w:r>
    </w:p>
    <w:p>
      <w:r>
        <w:t xml:space="preserve">@Jure24ur ilmaiseksi kanssamme ja lippu UKC:hen, mene sinne ja kysy kuinka monta kuolemantapausta on ollut tänä vuonna...</w:t>
      </w:r>
    </w:p>
    <w:p>
      <w:r>
        <w:rPr>
          <w:b/>
          <w:u w:val="single"/>
        </w:rPr>
        <w:t xml:space="preserve">746100</w:t>
      </w:r>
    </w:p>
    <w:p>
      <w:r>
        <w:t xml:space="preserve">@had @petrasovdat @gregorKita Tämä on toinen legendaarinen pizza... ja Franci Imperiukselta tarjoili sen.</w:t>
      </w:r>
    </w:p>
    <w:p>
      <w:r>
        <w:rPr>
          <w:b/>
          <w:u w:val="single"/>
        </w:rPr>
        <w:t xml:space="preserve">746101</w:t>
      </w:r>
    </w:p>
    <w:p>
      <w:r>
        <w:t xml:space="preserve">@Olisitko tiennyt, että menisin mieluummin kebapille kuin söisin tätä? Onko sellainen edes olemassa? #swissbaked #vineršnicl #restankrompir</w:t>
      </w:r>
    </w:p>
    <w:p>
      <w:r>
        <w:rPr>
          <w:b/>
          <w:u w:val="single"/>
        </w:rPr>
        <w:t xml:space="preserve">746102</w:t>
      </w:r>
    </w:p>
    <w:p>
      <w:r>
        <w:t xml:space="preserve">@Nova24TV Bussit Saksan kaupungeissa!!Kysymys kuuluu, milloin saksalaiset saavat tarpeekseen!!! https://t.co/aLtVk16d1U</w:t>
      </w:r>
    </w:p>
    <w:p>
      <w:r>
        <w:rPr>
          <w:b/>
          <w:u w:val="single"/>
        </w:rPr>
        <w:t xml:space="preserve">746103</w:t>
      </w:r>
    </w:p>
    <w:p>
      <w:r>
        <w:t xml:space="preserve">@AlzheimerUltra miten voit raiskata 4, 1 lentäisi sisään ja soittaisi poliisille.</w:t>
      </w:r>
    </w:p>
    <w:p>
      <w:r>
        <w:rPr>
          <w:b/>
          <w:u w:val="single"/>
        </w:rPr>
        <w:t xml:space="preserve">746104</w:t>
      </w:r>
    </w:p>
    <w:p>
      <w:r>
        <w:t xml:space="preserve">@PetraFra Sinä pilailit. Belec; Skubic, Mevlja, Struna, Krhin, Kampl; Verbič; eniten "slovenialainen joukkue" 11 ensimmäisessä #SrceBije</w:t>
      </w:r>
    </w:p>
    <w:p>
      <w:r>
        <w:rPr>
          <w:b/>
          <w:u w:val="single"/>
        </w:rPr>
        <w:t xml:space="preserve">746105</w:t>
      </w:r>
    </w:p>
    <w:p>
      <w:r>
        <w:t xml:space="preserve">Miten ahdasmielinen ihmisen täytyy olla, jos heittää ilotulitteita jouluaattona, vähintäänkin ääliö.</w:t>
      </w:r>
    </w:p>
    <w:p>
      <w:r>
        <w:rPr>
          <w:b/>
          <w:u w:val="single"/>
        </w:rPr>
        <w:t xml:space="preserve">746106</w:t>
      </w:r>
    </w:p>
    <w:p>
      <w:r>
        <w:t xml:space="preserve">@MareAndi @FranciKek @Libertarec Kuinka paljon hölynpölyä voitkaan yhdistää yhteen hengenvetoon. Hämmästyttävää.</w:t>
      </w:r>
    </w:p>
    <w:p>
      <w:r>
        <w:rPr>
          <w:b/>
          <w:u w:val="single"/>
        </w:rPr>
        <w:t xml:space="preserve">746107</w:t>
      </w:r>
    </w:p>
    <w:p>
      <w:r>
        <w:t xml:space="preserve">@vasko_dagama @Val202 Ja jos sinulle kerrotaan jo pienestä pitäen, että tämä on normaalia (tai jopa kunnioittavaa), et edes ajattele, että se, mitä teet, on todella outoa.</w:t>
      </w:r>
    </w:p>
    <w:p>
      <w:r>
        <w:rPr>
          <w:b/>
          <w:u w:val="single"/>
        </w:rPr>
        <w:t xml:space="preserve">746108</w:t>
      </w:r>
    </w:p>
    <w:p>
      <w:r>
        <w:t xml:space="preserve">Kesälaukku, joka kaikilla muodikkailla instagrammaajilla on (+ mistä sen voi ostaa) https://t.co/6LDtoBclHI https://t.co/AxlG7fL9x4</w:t>
      </w:r>
    </w:p>
    <w:p>
      <w:r>
        <w:rPr>
          <w:b/>
          <w:u w:val="single"/>
        </w:rPr>
        <w:t xml:space="preserve">746109</w:t>
      </w:r>
    </w:p>
    <w:p>
      <w:r>
        <w:t xml:space="preserve">Poliisien väitetään kiduttaneen häntä ja virtsanneen hänen päälleen | Žurnal24 https://t.co/r4Z3dm5a9f https://t.co/mF1Iv8is7e</w:t>
      </w:r>
    </w:p>
    <w:p>
      <w:r>
        <w:rPr>
          <w:b/>
          <w:u w:val="single"/>
        </w:rPr>
        <w:t xml:space="preserve">746110</w:t>
      </w:r>
    </w:p>
    <w:p>
      <w:r>
        <w:t xml:space="preserve">@Hrastnikov @janibrajkovic Pukeuduimme karhulle, hän shortseissa ja T-paidassa, vain hihaton yläosa 🥶.</w:t>
      </w:r>
    </w:p>
    <w:p>
      <w:r>
        <w:rPr>
          <w:b/>
          <w:u w:val="single"/>
        </w:rPr>
        <w:t xml:space="preserve">746111</w:t>
      </w:r>
    </w:p>
    <w:p>
      <w:r>
        <w:t xml:space="preserve">Onko sinulla jo tossut päiväkotiin? 🤔 ATTIPAS-tossut ovat loistava valinta!</w:t>
        <w:t xml:space="preserve">😉 Valitse parisi osoitteessa:</w:t>
        <w:br/>
        <w:t xml:space="preserve">https://t.co/HejsUqnTss 😍</w:t>
      </w:r>
    </w:p>
    <w:p>
      <w:r>
        <w:rPr>
          <w:b/>
          <w:u w:val="single"/>
        </w:rPr>
        <w:t xml:space="preserve">746112</w:t>
      </w:r>
    </w:p>
    <w:p>
      <w:r>
        <w:t xml:space="preserve">Euroopan parlamentin jäsenet aasipenkiltä: Vogrin, Simčič, Ambrožič, Marinič, Meršol puuttuvat - @Planetsiolnet http://t.co/Spe7roGy</w:t>
      </w:r>
    </w:p>
    <w:p>
      <w:r>
        <w:rPr>
          <w:b/>
          <w:u w:val="single"/>
        </w:rPr>
        <w:t xml:space="preserve">746113</w:t>
      </w:r>
    </w:p>
    <w:p>
      <w:r>
        <w:t xml:space="preserve">@KorsikaB En tiennyt, että "punaiset" tekivät myös paljon asekauppaa Balkanilla ja täyttivät yksityisiä taskujaan!</w:t>
      </w:r>
    </w:p>
    <w:p>
      <w:r>
        <w:rPr>
          <w:b/>
          <w:u w:val="single"/>
        </w:rPr>
        <w:t xml:space="preserve">746114</w:t>
      </w:r>
    </w:p>
    <w:p>
      <w:r>
        <w:t xml:space="preserve">Ainutlaatuisia lahjoja äideille - ota yhteyttä, ehkä onni on kanssasi! https://t.co/Z1ich0jkYa https://t.co/niYleCr2of</w:t>
      </w:r>
    </w:p>
    <w:p>
      <w:r>
        <w:rPr>
          <w:b/>
          <w:u w:val="single"/>
        </w:rPr>
        <w:t xml:space="preserve">746115</w:t>
      </w:r>
    </w:p>
    <w:p>
      <w:r>
        <w:t xml:space="preserve">@darkob kommunistinen hallinto oli päällisin puolin kolme kertaa demokraattisempi kuin telekapitalistinen demokraattinen farssi.</w:t>
      </w:r>
    </w:p>
    <w:p>
      <w:r>
        <w:rPr>
          <w:b/>
          <w:u w:val="single"/>
        </w:rPr>
        <w:t xml:space="preserve">746116</w:t>
      </w:r>
    </w:p>
    <w:p>
      <w:r>
        <w:t xml:space="preserve">Green Capital. 11 autoa. Ruiskutettu, kuljettajaton, suurilla pakokaasuilla. Hienoa. Cc @visitljubljana https://t.co/fKKO8cxrEd</w:t>
      </w:r>
    </w:p>
    <w:p>
      <w:r>
        <w:rPr>
          <w:b/>
          <w:u w:val="single"/>
        </w:rPr>
        <w:t xml:space="preserve">746117</w:t>
      </w:r>
    </w:p>
    <w:p>
      <w:r>
        <w:t xml:space="preserve">Krypto start-up Viberate ja kumppanit rakentavat 11-kerroksisen toimistotornin Ljubljanaan https://t.co/Bgc5pqHPlU</w:t>
      </w:r>
    </w:p>
    <w:p>
      <w:r>
        <w:rPr>
          <w:b/>
          <w:u w:val="single"/>
        </w:rPr>
        <w:t xml:space="preserve">746118</w:t>
      </w:r>
    </w:p>
    <w:p>
      <w:r>
        <w:t xml:space="preserve">Sisilialaiset ovat ilmeisesti meitä tehokkaampia EU:n varojen hyödyntämisessä.... #bucibuc #politicsSI</w:t>
      </w:r>
    </w:p>
    <w:p>
      <w:r>
        <w:rPr>
          <w:b/>
          <w:u w:val="single"/>
        </w:rPr>
        <w:t xml:space="preserve">746119</w:t>
      </w:r>
    </w:p>
    <w:p>
      <w:r>
        <w:t xml:space="preserve">Ford coupe: coupesta urheilulliseksi crossoveriksi (myös hybridiksi) https://t.co/YlydKCHxFB https://t.co/YlydKCHxFB</w:t>
      </w:r>
    </w:p>
    <w:p>
      <w:r>
        <w:rPr>
          <w:b/>
          <w:u w:val="single"/>
        </w:rPr>
        <w:t xml:space="preserve">746120</w:t>
      </w:r>
    </w:p>
    <w:p>
      <w:r>
        <w:t xml:space="preserve">Arganöljy sopii erinomaisesti hierontaan. Se ravitsee ihoa ja liukuu kauniisti....</w:t>
        <w:br/>
        <w:t xml:space="preserve">Tänään on pelissä todella hyvä kampanja 😜 https://t.co/6Y0mJAMMzU</w:t>
      </w:r>
    </w:p>
    <w:p>
      <w:r>
        <w:rPr>
          <w:b/>
          <w:u w:val="single"/>
        </w:rPr>
        <w:t xml:space="preserve">746121</w:t>
      </w:r>
    </w:p>
    <w:p>
      <w:r>
        <w:t xml:space="preserve">Pidätettyjen joukossa on oppositiojohtaja Aleksei Navalnyi, mielenosoitusten alkuunpanija.</w:t>
        <w:br/>
        <w:t xml:space="preserve">https://t.co/RK5CKgz2aR</w:t>
      </w:r>
    </w:p>
    <w:p>
      <w:r>
        <w:rPr>
          <w:b/>
          <w:u w:val="single"/>
        </w:rPr>
        <w:t xml:space="preserve">746122</w:t>
      </w:r>
    </w:p>
    <w:p>
      <w:r>
        <w:t xml:space="preserve">:D Harmi, että POP TV:n toimittajat eivät enää soita ja lähetä paratiisissa olevien tilinomistajien elämää :) https://t.co/ITjLcFNQmx</w:t>
      </w:r>
    </w:p>
    <w:p>
      <w:r>
        <w:rPr>
          <w:b/>
          <w:u w:val="single"/>
        </w:rPr>
        <w:t xml:space="preserve">746123</w:t>
      </w:r>
    </w:p>
    <w:p>
      <w:r>
        <w:t xml:space="preserve">@steinbuch @strankalevica Mladina "iskee säännöllisesti täysosumia" ja sillä on "monipuolinen valikoima kirjoittajia", mitä ei voi sanoa sinusta 🤣</w:t>
      </w:r>
    </w:p>
    <w:p>
      <w:r>
        <w:rPr>
          <w:b/>
          <w:u w:val="single"/>
        </w:rPr>
        <w:t xml:space="preserve">746124</w:t>
      </w:r>
    </w:p>
    <w:p>
      <w:r>
        <w:t xml:space="preserve">@karmenca1 minäkin😆...tarvitsee vähän kiristystä lisätä lisää marmeljataa</w:t>
      </w:r>
    </w:p>
    <w:p>
      <w:r>
        <w:rPr>
          <w:b/>
          <w:u w:val="single"/>
        </w:rPr>
        <w:t xml:space="preserve">746125</w:t>
      </w:r>
    </w:p>
    <w:p>
      <w:r>
        <w:t xml:space="preserve">@GeorgLesev Vuosisadan suurin petos ja rikos on tietenkin veronmaksajien suorittama pankkien pelastaminen.</w:t>
        <w:br/>
        <w:t xml:space="preserve"> Mutta niin on myös velkojien väärinkäyttö.</w:t>
        <w:br/>
        <w:br/>
        <w:t xml:space="preserve"> Bong</w:t>
      </w:r>
    </w:p>
    <w:p>
      <w:r>
        <w:rPr>
          <w:b/>
          <w:u w:val="single"/>
        </w:rPr>
        <w:t xml:space="preserve">746126</w:t>
      </w:r>
    </w:p>
    <w:p>
      <w:r>
        <w:t xml:space="preserve">@lusiindaskaj Menen päiväkotiin ruokajäämät paitani päällä ja henkilökohtaisen kampaajani (1,5-vuotias tytär kampaajan kanssa) kaoottinen hiustenleikkaus.</w:t>
      </w:r>
    </w:p>
    <w:p>
      <w:r>
        <w:rPr>
          <w:b/>
          <w:u w:val="single"/>
        </w:rPr>
        <w:t xml:space="preserve">746127</w:t>
      </w:r>
    </w:p>
    <w:p>
      <w:r>
        <w:t xml:space="preserve">@AleksS25388688 @ZanMahnic @jozikreuh @MO_RS @ErjavecKarl @sarecmarjan Puutyökoulussa : P o p r a v c !</w:t>
      </w:r>
    </w:p>
    <w:p>
      <w:r>
        <w:rPr>
          <w:b/>
          <w:u w:val="single"/>
        </w:rPr>
        <w:t xml:space="preserve">746128</w:t>
      </w:r>
    </w:p>
    <w:p>
      <w:r>
        <w:t xml:space="preserve">Pederendorfer @JaniModern, oletko vielä elossa? emme ole kuulleet pimeyden pilkahdusta pitkään aikaan?</w:t>
      </w:r>
    </w:p>
    <w:p>
      <w:r>
        <w:rPr>
          <w:b/>
          <w:u w:val="single"/>
        </w:rPr>
        <w:t xml:space="preserve">746129</w:t>
      </w:r>
    </w:p>
    <w:p>
      <w:r>
        <w:t xml:space="preserve">tämä janšan huoli epp:stä huvittaa minua. erityisesti siksi, että hän näkee keinon puolustaa epp:tä tukemalla niitä, jotka tuhoavat sen :))))</w:t>
      </w:r>
    </w:p>
    <w:p>
      <w:r>
        <w:rPr>
          <w:b/>
          <w:u w:val="single"/>
        </w:rPr>
        <w:t xml:space="preserve">746130</w:t>
      </w:r>
    </w:p>
    <w:p>
      <w:r>
        <w:t xml:space="preserve">@dusankocevar1 käytetään tätä aliravittua ääliötä, kyllä! Nuolkekoon Trstenjakova leimoja, jos hänellä ei ole muuta tekemistä.</w:t>
      </w:r>
    </w:p>
    <w:p>
      <w:r>
        <w:rPr>
          <w:b/>
          <w:u w:val="single"/>
        </w:rPr>
        <w:t xml:space="preserve">746131</w:t>
      </w:r>
    </w:p>
    <w:p>
      <w:r>
        <w:t xml:space="preserve">Slovenialaista syntyperää oleva astronautti: puhuimme isoäitini kanssa sloveeniksi Yhdysvalloissa #haastattelu https://t.co/FJkVQfmHTm via @SiolNEWS</w:t>
      </w:r>
    </w:p>
    <w:p>
      <w:r>
        <w:rPr>
          <w:b/>
          <w:u w:val="single"/>
        </w:rPr>
        <w:t xml:space="preserve">746132</w:t>
      </w:r>
    </w:p>
    <w:p>
      <w:r>
        <w:t xml:space="preserve">Ursuliinit ovat tajunneet, että fransiskaanit ovat tulleet hulluiksi, ja kiusaavat nyt koripalloilijoita. 🙄 #packe</w:t>
      </w:r>
    </w:p>
    <w:p>
      <w:r>
        <w:rPr>
          <w:b/>
          <w:u w:val="single"/>
        </w:rPr>
        <w:t xml:space="preserve">746133</w:t>
      </w:r>
    </w:p>
    <w:p>
      <w:r>
        <w:t xml:space="preserve">@jaz24_00_7 @RosvitaP @NeuroVirtu Raportoi objektiivisesti. Eikä tappouhkauksia.</w:t>
      </w:r>
    </w:p>
    <w:p>
      <w:r>
        <w:rPr>
          <w:b/>
          <w:u w:val="single"/>
        </w:rPr>
        <w:t xml:space="preserve">746134</w:t>
      </w:r>
    </w:p>
    <w:p>
      <w:r>
        <w:t xml:space="preserve">*päättää katsoa vastakkainasettelua *sytyttää television päälle *kuulee toimittajan kysymyksen sedistään *sulkee television pois päältä.</w:t>
      </w:r>
    </w:p>
    <w:p>
      <w:r>
        <w:rPr>
          <w:b/>
          <w:u w:val="single"/>
        </w:rPr>
        <w:t xml:space="preserve">746135</w:t>
      </w:r>
    </w:p>
    <w:p>
      <w:r>
        <w:t xml:space="preserve">KUUMAT HINNAT!!!</w:t>
        <w:br/>
        <w:t xml:space="preserve">HURGADA- Grand Makadi 5*</w:t>
        <w:br/>
        <w:t xml:space="preserve">Lähtö: Ljubljana</w:t>
        <w:br/>
        <w:br/>
        <w:t xml:space="preserve">25.11.- deluxe kahden hengen huone-all inclusive- alkaen... https://t.co/2N72DjJPu6... https://t.co/2N72DjJPu6</w:t>
      </w:r>
    </w:p>
    <w:p>
      <w:r>
        <w:rPr>
          <w:b/>
          <w:u w:val="single"/>
        </w:rPr>
        <w:t xml:space="preserve">746136</w:t>
      </w:r>
    </w:p>
    <w:p>
      <w:r>
        <w:t xml:space="preserve">@MarkoSket @Alex4Alexandra SHE on Eurooppa apaattinen, kuin treffiraiskaushuumeen vaikutuksen alaisena. #symbolic_da_te_kap</w:t>
      </w:r>
    </w:p>
    <w:p>
      <w:r>
        <w:rPr>
          <w:b/>
          <w:u w:val="single"/>
        </w:rPr>
        <w:t xml:space="preserve">746137</w:t>
      </w:r>
    </w:p>
    <w:p>
      <w:r>
        <w:t xml:space="preserve">Vielä kolme minuuttia, pojat, ja sen jälkeen peli rauhoittuu. Meidän pitää vain pestä hyökkäys hetkeksi ja olemme voittaneet. #rokomet</w:t>
      </w:r>
    </w:p>
    <w:p>
      <w:r>
        <w:rPr>
          <w:b/>
          <w:u w:val="single"/>
        </w:rPr>
        <w:t xml:space="preserve">746138</w:t>
      </w:r>
    </w:p>
    <w:p>
      <w:r>
        <w:t xml:space="preserve">@_MegWhite_ Varsinkin kun 300 on niin pieni määrä, jos niitä olisi vähintään neljäsataa viisikymmentä.</w:t>
      </w:r>
    </w:p>
    <w:p>
      <w:r>
        <w:rPr>
          <w:b/>
          <w:u w:val="single"/>
        </w:rPr>
        <w:t xml:space="preserve">746139</w:t>
      </w:r>
    </w:p>
    <w:p>
      <w:r>
        <w:t xml:space="preserve">@dreychee Kyläpubista:</w:t>
        <w:br/>
        <w:t xml:space="preserve">Baba on sammakko, sammakko on sammakko, sammakon pitää olla ubt!</w:t>
        <w:br/>
        <w:t xml:space="preserve"> 🤪</w:t>
      </w:r>
    </w:p>
    <w:p>
      <w:r>
        <w:rPr>
          <w:b/>
          <w:u w:val="single"/>
        </w:rPr>
        <w:t xml:space="preserve">746140</w:t>
      </w:r>
    </w:p>
    <w:p>
      <w:r>
        <w:t xml:space="preserve">@Pika_So ja tämä suoraan kotiarmeijalta..😂...puolue teki yhteistyötä fasistien kanssa slovenialaisten joukkomurhissa...</w:t>
      </w:r>
    </w:p>
    <w:p>
      <w:r>
        <w:rPr>
          <w:b/>
          <w:u w:val="single"/>
        </w:rPr>
        <w:t xml:space="preserve">746141</w:t>
      </w:r>
    </w:p>
    <w:p>
      <w:r>
        <w:t xml:space="preserve">Karl, ihmisoikeusyleissopimuksessa on kyse vapaasta taloudellisesta aloitteesta (valtion tai paikallisten viranomaisten toimien uhkaamien oikeuksien suojelusta), ei yrittäjyysaloitteesta.</w:t>
      </w:r>
    </w:p>
    <w:p>
      <w:r>
        <w:rPr>
          <w:b/>
          <w:u w:val="single"/>
        </w:rPr>
        <w:t xml:space="preserve">746142</w:t>
      </w:r>
    </w:p>
    <w:p>
      <w:r>
        <w:t xml:space="preserve">Palomiehet ja poliisi etsivät kadonnutta henkilöä helikopterilla https://t.co/vaZNvK32Jr</w:t>
      </w:r>
    </w:p>
    <w:p>
      <w:r>
        <w:rPr>
          <w:b/>
          <w:u w:val="single"/>
        </w:rPr>
        <w:t xml:space="preserve">746143</w:t>
      </w:r>
    </w:p>
    <w:p>
      <w:r>
        <w:t xml:space="preserve">Trumpin muuri estää hallituksen työn. Mitkä ovat vaikutukset talouteen https://t.co/2AcfElQsQF https://t.co/2AcfElQsQF</w:t>
      </w:r>
    </w:p>
    <w:p>
      <w:r>
        <w:rPr>
          <w:b/>
          <w:u w:val="single"/>
        </w:rPr>
        <w:t xml:space="preserve">746144</w:t>
      </w:r>
    </w:p>
    <w:p>
      <w:r>
        <w:t xml:space="preserve">@MilenaMilenca @peterjancic Hän alkaa olla vanha. Mutta hän on edelleen rauhaninstituutin osaomistaja.</w:t>
      </w:r>
    </w:p>
    <w:p>
      <w:r>
        <w:rPr>
          <w:b/>
          <w:u w:val="single"/>
        </w:rPr>
        <w:t xml:space="preserve">746145</w:t>
      </w:r>
    </w:p>
    <w:p>
      <w:r>
        <w:t xml:space="preserve">@KanglerFranc @GrSgmi @vecer @Nova24TV Uskon, että hyvä maanviljelijä voi ansaita enemmän kuin huono toimittaja. #pisunirezimapress</w:t>
      </w:r>
    </w:p>
    <w:p>
      <w:r>
        <w:rPr>
          <w:b/>
          <w:u w:val="single"/>
        </w:rPr>
        <w:t xml:space="preserve">746146</w:t>
      </w:r>
    </w:p>
    <w:p>
      <w:r>
        <w:t xml:space="preserve">@ZigaTurk Minä kusen itseäni. Maahan, joka tappaa ihmisiä. Madurn, toivottavasti he tappavat sinut! Jos ette lähde, USA! Apina! Teidät tuomitaan rikoksistanne!</w:t>
      </w:r>
    </w:p>
    <w:p>
      <w:r>
        <w:rPr>
          <w:b/>
          <w:u w:val="single"/>
        </w:rPr>
        <w:t xml:space="preserve">746147</w:t>
      </w:r>
    </w:p>
    <w:p>
      <w:r>
        <w:t xml:space="preserve">Kaaos UFC-spektaakkelissa Meksikossa: vihaiset fanit heittelevät amerikkalaisia https://t.co/wPysCkEGjv</w:t>
      </w:r>
    </w:p>
    <w:p>
      <w:r>
        <w:rPr>
          <w:b/>
          <w:u w:val="single"/>
        </w:rPr>
        <w:t xml:space="preserve">746148</w:t>
      </w:r>
    </w:p>
    <w:p>
      <w:r>
        <w:t xml:space="preserve">@illegall_blonde Jokainen vitun lento, hyppy, 4 kukkulan kiertueelta Planicaan! Vitun sukset.</w:t>
      </w:r>
    </w:p>
    <w:p>
      <w:r>
        <w:rPr>
          <w:b/>
          <w:u w:val="single"/>
        </w:rPr>
        <w:t xml:space="preserve">746149</w:t>
      </w:r>
    </w:p>
    <w:p>
      <w:r>
        <w:t xml:space="preserve">Sosialismi on miljoona kertaa tappavampaa ja tuhoisampaa kuin aseet. Silti kukaan ei ajattele sen kieltämistä.</w:t>
      </w:r>
    </w:p>
    <w:p>
      <w:r>
        <w:rPr>
          <w:b/>
          <w:u w:val="single"/>
        </w:rPr>
        <w:t xml:space="preserve">746150</w:t>
      </w:r>
    </w:p>
    <w:p>
      <w:r>
        <w:t xml:space="preserve">Kommunardit toiminnassa .....kaukalot himmenevät, kauhut hiljenevät, ja hetken kuluttua te katoatte...jipiii https://t.co/E09QkRMhnP</w:t>
      </w:r>
    </w:p>
    <w:p>
      <w:r>
        <w:rPr>
          <w:b/>
          <w:u w:val="single"/>
        </w:rPr>
        <w:t xml:space="preserve">746151</w:t>
      </w:r>
    </w:p>
    <w:p>
      <w:r>
        <w:t xml:space="preserve">Janša: "Slovenia tekee suuren virheen, kun se ei hyväksy Saksan tarjousta auttaa rajaturvallisuudessa!"</w:t>
        <w:br/>
        <w:t xml:space="preserve"> Kuka kysyi häneltä mitä ...?</w:t>
      </w:r>
    </w:p>
    <w:p>
      <w:r>
        <w:rPr>
          <w:b/>
          <w:u w:val="single"/>
        </w:rPr>
        <w:t xml:space="preserve">746152</w:t>
      </w:r>
    </w:p>
    <w:p>
      <w:r>
        <w:t xml:space="preserve">'Townies' armottomia 'Gunnersille' myös Emiratesilla https://t.co/HdtAZk3mbL #PL #arsenal #mancity #arsenal #mancity</w:t>
      </w:r>
    </w:p>
    <w:p>
      <w:r>
        <w:rPr>
          <w:b/>
          <w:u w:val="single"/>
        </w:rPr>
        <w:t xml:space="preserve">746153</w:t>
      </w:r>
    </w:p>
    <w:p>
      <w:r>
        <w:t xml:space="preserve">Hitsi, vieläkö te, joita Gaudrdian siteeraa, edes twiittaatte meidän siteeraamattomien kanssa, @pengovsky?</w:t>
      </w:r>
    </w:p>
    <w:p>
      <w:r>
        <w:rPr>
          <w:b/>
          <w:u w:val="single"/>
        </w:rPr>
        <w:t xml:space="preserve">746154</w:t>
      </w:r>
    </w:p>
    <w:p>
      <w:r>
        <w:t xml:space="preserve">@YanchMb Onnen maa, BTC. Olin niin jumissa, että sain kokonaisen maljakon. https://t.co/a46QSC7mdf.</w:t>
      </w:r>
    </w:p>
    <w:p>
      <w:r>
        <w:rPr>
          <w:b/>
          <w:u w:val="single"/>
        </w:rPr>
        <w:t xml:space="preserve">746155</w:t>
      </w:r>
    </w:p>
    <w:p>
      <w:r>
        <w:t xml:space="preserve">@Mauhlerca Eto, olen mies, mutta vielä pahempaa (koska olen mies) kuulen heidän tekevän samoin. Mutta vitut siitä, gusht on gusht.</w:t>
      </w:r>
    </w:p>
    <w:p>
      <w:r>
        <w:rPr>
          <w:b/>
          <w:u w:val="single"/>
        </w:rPr>
        <w:t xml:space="preserve">746156</w:t>
      </w:r>
    </w:p>
    <w:p>
      <w:r>
        <w:t xml:space="preserve">Autopilotti oli käytössä Teslan kuolonkolarin aikana https://t.co/CT11sMzn5i</w:t>
      </w:r>
    </w:p>
    <w:p>
      <w:r>
        <w:rPr>
          <w:b/>
          <w:u w:val="single"/>
        </w:rPr>
        <w:t xml:space="preserve">746157</w:t>
      </w:r>
    </w:p>
    <w:p>
      <w:r>
        <w:t xml:space="preserve">Maisemointi ja kunnossapito, nurmikaistaleiden asentaminen, kastelujärjestelmät, Primož Majcen, Osredn: https://t.co/N9bBHuBpNE kautta.</w:t>
      </w:r>
    </w:p>
    <w:p>
      <w:r>
        <w:rPr>
          <w:b/>
          <w:u w:val="single"/>
        </w:rPr>
        <w:t xml:space="preserve">746158</w:t>
      </w:r>
    </w:p>
    <w:p>
      <w:r>
        <w:t xml:space="preserve">@goyts Hiljaisuus olet uskomaton hölmö, jos et ymmärrä @stanka_d</w:t>
        <w:br/>
        <w:t xml:space="preserve">https://t.co/0nDzR2XpTM</w:t>
        <w:t xml:space="preserve">toimia.</w:t>
      </w:r>
      <w:r>
        <w:t xml:space="preserve">co/0nDzR2XpTM</w:t>
      </w:r>
    </w:p>
    <w:p>
      <w:r>
        <w:rPr>
          <w:b/>
          <w:u w:val="single"/>
        </w:rPr>
        <w:t xml:space="preserve">746159</w:t>
      </w:r>
    </w:p>
    <w:p>
      <w:r>
        <w:t xml:space="preserve">Miehet hyppäsivät ennen aidan yli sihteerien kanssa, mutta viime aikoina myös tarjoilijoiden kanssa.</w:t>
      </w:r>
    </w:p>
    <w:p>
      <w:r>
        <w:rPr>
          <w:b/>
          <w:u w:val="single"/>
        </w:rPr>
        <w:t xml:space="preserve">746160</w:t>
      </w:r>
    </w:p>
    <w:p>
      <w:r>
        <w:t xml:space="preserve">@DominikaSvarc Aivan oikein!</w:t>
        <w:br/>
        <w:t xml:space="preserve"> Muuten, onnittelut sihteerin virasta, vaikka olisin uskoakseni ollut täysin kykenevä ministeriksi. Onnea!</w:t>
      </w:r>
    </w:p>
    <w:p>
      <w:r>
        <w:rPr>
          <w:b/>
          <w:u w:val="single"/>
        </w:rPr>
        <w:t xml:space="preserve">746161</w:t>
      </w:r>
    </w:p>
    <w:p>
      <w:r>
        <w:t xml:space="preserve">Tämänvuotinen Brain Week nostaa unet ja niiden merkityksen esiin https://t.co/eK36rMi0EF #tiede @SiNAPSAnet @BrainWeek @SiNAPSAnet @BrainWeek</w:t>
      </w:r>
    </w:p>
    <w:p>
      <w:r>
        <w:rPr>
          <w:b/>
          <w:u w:val="single"/>
        </w:rPr>
        <w:t xml:space="preserve">746162</w:t>
      </w:r>
    </w:p>
    <w:p>
      <w:r>
        <w:t xml:space="preserve">CBD aktivoi suoraan... Tämän linkin uskotaan vähentävän huumeriippuvuutta. https://t.co/0bpSsqMT7C #hemp #hemp</w:t>
      </w:r>
    </w:p>
    <w:p>
      <w:r>
        <w:rPr>
          <w:b/>
          <w:u w:val="single"/>
        </w:rPr>
        <w:t xml:space="preserve">746163</w:t>
      </w:r>
    </w:p>
    <w:p>
      <w:r>
        <w:t xml:space="preserve">Etuoikeutettujen hipstereiden ja köyhien itäeurooppalaisten alakulttuurien sekoittuminen luo uusia bestsellereitä. https://t.co/GvIXjf6xZt</w:t>
      </w:r>
    </w:p>
    <w:p>
      <w:r>
        <w:rPr>
          <w:b/>
          <w:u w:val="single"/>
        </w:rPr>
        <w:t xml:space="preserve">746164</w:t>
      </w:r>
    </w:p>
    <w:p>
      <w:r>
        <w:t xml:space="preserve">Kronoterm WP2 201S lämpimän käyttöveden lämpöpumppu, asennus 24 erässä https://t.co/MlRGakhgOR</w:t>
      </w:r>
    </w:p>
    <w:p>
      <w:r>
        <w:rPr>
          <w:b/>
          <w:u w:val="single"/>
        </w:rPr>
        <w:t xml:space="preserve">746165</w:t>
      </w:r>
    </w:p>
    <w:p>
      <w:r>
        <w:t xml:space="preserve">Uskomatonta: Maahanmuuttaja ei joudu vankilaan tytön raiskauksesta! https://t.co/DLhKuA4mMF via @Nova24TV</w:t>
      </w:r>
    </w:p>
    <w:p>
      <w:r>
        <w:rPr>
          <w:b/>
          <w:u w:val="single"/>
        </w:rPr>
        <w:t xml:space="preserve">746166</w:t>
      </w:r>
    </w:p>
    <w:p>
      <w:r>
        <w:t xml:space="preserve">@BRajgelj @risinja Olen vakuuttunut siitä, että tärkeimmät vastustajat ovat sairaita, köyhiä ja nuoria. Valkoiset miehet tietenkin. #WhitePrivileged</w:t>
      </w:r>
    </w:p>
    <w:p>
      <w:r>
        <w:rPr>
          <w:b/>
          <w:u w:val="single"/>
        </w:rPr>
        <w:t xml:space="preserve">746167</w:t>
      </w:r>
    </w:p>
    <w:p>
      <w:r>
        <w:t xml:space="preserve">@KorvoNigra Haluan kiittää todellisia parlamentin edustajia heidän panoksestaan keskusteluun ja heidän tuestaan todelliselle.</w:t>
      </w:r>
    </w:p>
    <w:p>
      <w:r>
        <w:rPr>
          <w:b/>
          <w:u w:val="single"/>
        </w:rPr>
        <w:t xml:space="preserve">746168</w:t>
      </w:r>
    </w:p>
    <w:p>
      <w:r>
        <w:t xml:space="preserve">Lauantaina pääset mukaan juhlimaan KOPEen ;)</w:t>
        <w:br/>
        <w:t xml:space="preserve">#gadi #lauantai #hiihtokeskuskope #holcerpub #bileet #veselidecember https://t.co/1ieO3NBqO4</w:t>
      </w:r>
    </w:p>
    <w:p>
      <w:r>
        <w:rPr>
          <w:b/>
          <w:u w:val="single"/>
        </w:rPr>
        <w:t xml:space="preserve">746169</w:t>
      </w:r>
    </w:p>
    <w:p>
      <w:r>
        <w:t xml:space="preserve">@AlenkaJerajSDS Vanhaa sosialistista hölynpölyä eli sellaisen asian vakiinnuttamista, jota ei voida tehdä eikä ole olemassa... ajan ja budjetin tuhlausta.</w:t>
      </w:r>
    </w:p>
    <w:p>
      <w:r>
        <w:rPr>
          <w:b/>
          <w:u w:val="single"/>
        </w:rPr>
        <w:t xml:space="preserve">746170</w:t>
      </w:r>
    </w:p>
    <w:p>
      <w:r>
        <w:t xml:space="preserve">@StendlerBostjan Joko olet laiminlyönyt niitä koko päivän, joten et huomannut sitä, tai sitten lehmät osaavat itse avata ja sitoa köyden.</w:t>
      </w:r>
    </w:p>
    <w:p>
      <w:r>
        <w:rPr>
          <w:b/>
          <w:u w:val="single"/>
        </w:rPr>
        <w:t xml:space="preserve">746171</w:t>
      </w:r>
    </w:p>
    <w:p>
      <w:r>
        <w:t xml:space="preserve">Kaikki tukevat hänen pyrkimyksiään herätä vihdoin, ei vain Britanniassa vaan koko Euroopassa. https://t.co/wgS2XiPwBl.</w:t>
      </w:r>
    </w:p>
    <w:p>
      <w:r>
        <w:rPr>
          <w:b/>
          <w:u w:val="single"/>
        </w:rPr>
        <w:t xml:space="preserve">746172</w:t>
      </w:r>
    </w:p>
    <w:p>
      <w:r>
        <w:t xml:space="preserve">Messi jättää Italian! #jalkapallo #jalkapallo #ligaprvakov - http://t.co/WnHIkMEVoM</w:t>
      </w:r>
    </w:p>
    <w:p>
      <w:r>
        <w:rPr>
          <w:b/>
          <w:u w:val="single"/>
        </w:rPr>
        <w:t xml:space="preserve">746173</w:t>
      </w:r>
    </w:p>
    <w:p>
      <w:r>
        <w:t xml:space="preserve">@RokSrakar Zombie-setät tai setien suuret sedät. Joku tulee hulluksi, en välitä.</w:t>
      </w:r>
    </w:p>
    <w:p>
      <w:r>
        <w:rPr>
          <w:b/>
          <w:u w:val="single"/>
        </w:rPr>
        <w:t xml:space="preserve">746174</w:t>
      </w:r>
    </w:p>
    <w:p>
      <w:r>
        <w:t xml:space="preserve">@JJansaSDS @Je_rca Nyt kun hänet on saatu valheisiin, hän itkee. Senkin manipuloiva ämmä. Ne ovat kaikki samanlaisia. He valehtelevat ja varastavat suuria summia.</w:t>
      </w:r>
    </w:p>
    <w:p>
      <w:r>
        <w:rPr>
          <w:b/>
          <w:u w:val="single"/>
        </w:rPr>
        <w:t xml:space="preserve">746175</w:t>
      </w:r>
    </w:p>
    <w:p>
      <w:r>
        <w:t xml:space="preserve">@GalKusar @ZidanDejan @BMursic @MatjaNemec @JaniPrednik @BSkelaSavic @strankaSD Paikallisella kielellä: pyyhit likaisen perseesi likaisella paperilla.</w:t>
      </w:r>
    </w:p>
    <w:p>
      <w:r>
        <w:rPr>
          <w:b/>
          <w:u w:val="single"/>
        </w:rPr>
        <w:t xml:space="preserve">746176</w:t>
      </w:r>
    </w:p>
    <w:p>
      <w:r>
        <w:t xml:space="preserve">@GPreac Miten!? Seisoin JNA:n kiväärin toisella puolella vuonna 1991, koska monet niistä, jotka tänään suoltavat aivojaan, eivät ole!</w:t>
      </w:r>
    </w:p>
    <w:p>
      <w:r>
        <w:rPr>
          <w:b/>
          <w:u w:val="single"/>
        </w:rPr>
        <w:t xml:space="preserve">746177</w:t>
      </w:r>
    </w:p>
    <w:p>
      <w:r>
        <w:t xml:space="preserve">Vanhemmat, oletteko valmiita? Tänään sinun on vietävä lapsesi yliopistoon. #esikoinen #koulu #koulupäivä #moderni #vanhemmat #vanhemmat</w:t>
      </w:r>
    </w:p>
    <w:p>
      <w:r>
        <w:rPr>
          <w:b/>
          <w:u w:val="single"/>
        </w:rPr>
        <w:t xml:space="preserve">746178</w:t>
      </w:r>
    </w:p>
    <w:p>
      <w:r>
        <w:t xml:space="preserve">Erittäin maukasta ja erittäin hyvää! Suositellaan!!!</w:t>
        <w:br/>
        <w:br/>
        <w:t xml:space="preserve"> #gustpikasi https://t.co/xDqzfLOJ2m</w:t>
      </w:r>
    </w:p>
    <w:p>
      <w:r>
        <w:rPr>
          <w:b/>
          <w:u w:val="single"/>
        </w:rPr>
        <w:t xml:space="preserve">746179</w:t>
      </w:r>
    </w:p>
    <w:p>
      <w:r>
        <w:t xml:space="preserve">Vihollisille pilvistä kauniita jaloja kukkia Jumala maamme sydämemme tekevät selväksi ja silmä, joka hukuttaa kätensä ei paholainen, mutta naapuri on paholainen.</w:t>
      </w:r>
    </w:p>
    <w:p>
      <w:r>
        <w:rPr>
          <w:b/>
          <w:u w:val="single"/>
        </w:rPr>
        <w:t xml:space="preserve">746180</w:t>
      </w:r>
    </w:p>
    <w:p>
      <w:r>
        <w:t xml:space="preserve">@iztokX Tätä selventää @slozeleznice. Miksi se ei kulje sunnuntaisin? #julkinen liikenne</w:t>
      </w:r>
    </w:p>
    <w:p>
      <w:r>
        <w:rPr>
          <w:b/>
          <w:u w:val="single"/>
        </w:rPr>
        <w:t xml:space="preserve">746181</w:t>
      </w:r>
    </w:p>
    <w:p>
      <w:r>
        <w:t xml:space="preserve">@armeni_janez @cikibucka Nähdäksemme, mikä heitä häiritsee enemmän. Tutkat tai minareetit...</w:t>
      </w:r>
    </w:p>
    <w:p>
      <w:r>
        <w:rPr>
          <w:b/>
          <w:u w:val="single"/>
        </w:rPr>
        <w:t xml:space="preserve">746182</w:t>
      </w:r>
    </w:p>
    <w:p>
      <w:r>
        <w:t xml:space="preserve">@julkinen liikenne @slozeleznice Vanhat, huoltamattomat, likaiset ja graffiteilla koristellut junat, aivan kuin ne olisi vedetty suoraan roskiksesta.</w:t>
      </w:r>
    </w:p>
    <w:p>
      <w:r>
        <w:rPr>
          <w:b/>
          <w:u w:val="single"/>
        </w:rPr>
        <w:t xml:space="preserve">746183</w:t>
      </w:r>
    </w:p>
    <w:p>
      <w:r>
        <w:t xml:space="preserve">@BernardBrscic Katuakseen, rukoillakseen, antaakseen almuja = "Jos he kääntyvät islamiin ja suorittavat uskonnolliset velvollisuudet."</w:t>
      </w:r>
    </w:p>
    <w:p>
      <w:r>
        <w:rPr>
          <w:b/>
          <w:u w:val="single"/>
        </w:rPr>
        <w:t xml:space="preserve">746184</w:t>
      </w:r>
    </w:p>
    <w:p>
      <w:r>
        <w:t xml:space="preserve">@ModernaKmetica @KatarinaDbr Ei oikeastaan 🙈 Minä vain myrkytän omani, jotta minun olisi helpompi nousta/laskeutua.</w:t>
      </w:r>
    </w:p>
    <w:p>
      <w:r>
        <w:rPr>
          <w:b/>
          <w:u w:val="single"/>
        </w:rPr>
        <w:t xml:space="preserve">746185</w:t>
      </w:r>
    </w:p>
    <w:p>
      <w:r>
        <w:t xml:space="preserve">Yksi hieno asia puristaa ei-aito #Oktoberfest. Sitten takaisin hyvien oluiden pariin.</w:t>
      </w:r>
    </w:p>
    <w:p>
      <w:r>
        <w:rPr>
          <w:b/>
          <w:u w:val="single"/>
        </w:rPr>
        <w:t xml:space="preserve">746186</w:t>
      </w:r>
    </w:p>
    <w:p>
      <w:r>
        <w:t xml:space="preserve">Ja näyttää siltä, että saamme toisen medianäyttelijän ministeriksi (ja vieläpä "vihreämmän")....</w:t>
        <w:br/>
        <w:t xml:space="preserve">#zajc</w:t>
        <w:br/>
        <w:t xml:space="preserve">#serious</w:t>
      </w:r>
    </w:p>
    <w:p>
      <w:r>
        <w:rPr>
          <w:b/>
          <w:u w:val="single"/>
        </w:rPr>
        <w:t xml:space="preserve">746187</w:t>
      </w:r>
    </w:p>
    <w:p>
      <w:r>
        <w:t xml:space="preserve">Voi voi, voi voi... marmelinan kanssa ei ole mitään tällä hetkellä, häneen on iskenyt jokin outo tauti. tietokonemies on jo täällä, joten... http://t.co/2YUdE0Sg ...</w:t>
      </w:r>
    </w:p>
    <w:p>
      <w:r>
        <w:rPr>
          <w:b/>
          <w:u w:val="single"/>
        </w:rPr>
        <w:t xml:space="preserve">746188</w:t>
      </w:r>
    </w:p>
    <w:p>
      <w:r>
        <w:t xml:space="preserve">Korealainen maalivahti Jo lähetti sveitsiläiset kotiin, mutta hän oli hullu.Vaaleanruskeat hiukset, keltainen pelipaita ja lapsen kasvot.</w:t>
      </w:r>
    </w:p>
    <w:p>
      <w:r>
        <w:rPr>
          <w:b/>
          <w:u w:val="single"/>
        </w:rPr>
        <w:t xml:space="preserve">746189</w:t>
      </w:r>
    </w:p>
    <w:p>
      <w:r>
        <w:t xml:space="preserve">@ankutin Näyttää hyvältä. Minun täytyy raahata omaani sinne ja pölyttää rullalauta ... :)</w:t>
      </w:r>
    </w:p>
    <w:p>
      <w:r>
        <w:rPr>
          <w:b/>
          <w:u w:val="single"/>
        </w:rPr>
        <w:t xml:space="preserve">746190</w:t>
      </w:r>
    </w:p>
    <w:p>
      <w:r>
        <w:t xml:space="preserve">Nyt Mödernorferin ohella he mahdollisesti lisäävät maahanmuuttaja Murglin parlamenttiin perustuslakituomareiden tilalle.</w:t>
      </w:r>
    </w:p>
    <w:p>
      <w:r>
        <w:rPr>
          <w:b/>
          <w:u w:val="single"/>
        </w:rPr>
        <w:t xml:space="preserve">746191</w:t>
      </w:r>
    </w:p>
    <w:p>
      <w:r>
        <w:t xml:space="preserve">Yhdysvaltain FM: Tätä maata johtaa korruptoitunut mafia #video https://t.co/ZrCd89kUbL via @SiolNEWS</w:t>
      </w:r>
    </w:p>
    <w:p>
      <w:r>
        <w:rPr>
          <w:b/>
          <w:u w:val="single"/>
        </w:rPr>
        <w:t xml:space="preserve">746192</w:t>
      </w:r>
    </w:p>
    <w:p>
      <w:r>
        <w:t xml:space="preserve">@JJansaSDS @Nova24TV Rikollinen omaa kansaansa vastaan ja kansainvälinen terroristi!</w:t>
      </w:r>
    </w:p>
    <w:p>
      <w:r>
        <w:rPr>
          <w:b/>
          <w:u w:val="single"/>
        </w:rPr>
        <w:t xml:space="preserve">746193</w:t>
      </w:r>
    </w:p>
    <w:p>
      <w:r>
        <w:t xml:space="preserve">@Helena_6666 @petrasovdat Sähkö. Minun puolestani. Eikä pakokaasujen ja ympäristömunien takia. Koska se on oikeastaan ainoa oikea tapa toimia.</w:t>
      </w:r>
    </w:p>
    <w:p>
      <w:r>
        <w:rPr>
          <w:b/>
          <w:u w:val="single"/>
        </w:rPr>
        <w:t xml:space="preserve">746194</w:t>
      </w:r>
    </w:p>
    <w:p>
      <w:r>
        <w:t xml:space="preserve">Vanhat ystävämme tuomarit ja saksalaiset 🇩🇪 yhdistyivät voittamaan Celjanit❌🇸🇮https://t.co/A4BftFY0KT</w:t>
      </w:r>
    </w:p>
    <w:p>
      <w:r>
        <w:rPr>
          <w:b/>
          <w:u w:val="single"/>
        </w:rPr>
        <w:t xml:space="preserve">746195</w:t>
      </w:r>
    </w:p>
    <w:p>
      <w:r>
        <w:t xml:space="preserve">@Matino667 Pesukoneessa on sentrifugi, mutta kuivausrummussa ei ole. Laittaisin pesukoneen kuivausrummun päälle. #LongExperiencePress</w:t>
      </w:r>
    </w:p>
    <w:p>
      <w:r>
        <w:rPr>
          <w:b/>
          <w:u w:val="single"/>
        </w:rPr>
        <w:t xml:space="preserve">746196</w:t>
      </w:r>
    </w:p>
    <w:p>
      <w:r>
        <w:t xml:space="preserve">Prostituoitu gynekologilla:</w:t>
        <w:br/>
        <w:t xml:space="preserve">-Olet raskaana.</w:t>
        <w:br/>
        <w:t xml:space="preserve">-Kirjoita, että kyseessä oli työtapaturma, jotta tulojen menetys ei ole liian suuri.</w:t>
      </w:r>
    </w:p>
    <w:p>
      <w:r>
        <w:rPr>
          <w:b/>
          <w:u w:val="single"/>
        </w:rPr>
        <w:t xml:space="preserve">746197</w:t>
      </w:r>
    </w:p>
    <w:p>
      <w:r>
        <w:t xml:space="preserve">@StankaStanka @risinja @vinkovasle1 @JozeBiscak Näin valtiollinen koulutus tekee puolueellisten tarujen kanssa.</w:t>
      </w:r>
    </w:p>
    <w:p>
      <w:r>
        <w:rPr>
          <w:b/>
          <w:u w:val="single"/>
        </w:rPr>
        <w:t xml:space="preserve">746198</w:t>
      </w:r>
    </w:p>
    <w:p>
      <w:r>
        <w:t xml:space="preserve">@Marjan_Podobnik @strankaSLS Grimsille, Podobnikille, Vardalle ja muille isänmaallisille.</w:t>
      </w:r>
    </w:p>
    <w:p>
      <w:r>
        <w:rPr>
          <w:b/>
          <w:u w:val="single"/>
        </w:rPr>
        <w:t xml:space="preserve">746199</w:t>
      </w:r>
    </w:p>
    <w:p>
      <w:r>
        <w:t xml:space="preserve">Samaan aikaan kun Slovenia kaveeraa Putinin kanssa, Yhdysvallat lahjoittaa miljoonan euron arvosta koneita Kroatian armeijalle! https://t.co/BErEy9rRCC via @Nova24TV</w:t>
      </w:r>
    </w:p>
    <w:p>
      <w:r>
        <w:rPr>
          <w:b/>
          <w:u w:val="single"/>
        </w:rPr>
        <w:t xml:space="preserve">746200</w:t>
      </w:r>
    </w:p>
    <w:p>
      <w:r>
        <w:t xml:space="preserve">Huomenna äiti ja isä tulevat lomalta kotiin.....</w:t>
        <w:br/>
        <w:t xml:space="preserve"> Peukut pystyyn, että hän haluaa pitää tamaugan yön yli😀.</w:t>
      </w:r>
    </w:p>
    <w:p>
      <w:r>
        <w:rPr>
          <w:b/>
          <w:u w:val="single"/>
        </w:rPr>
        <w:t xml:space="preserve">746201</w:t>
      </w:r>
    </w:p>
    <w:p>
      <w:r>
        <w:t xml:space="preserve">Cirkulane: Slovenian asevoimien orkesterin konsertti ja Omar Naber https://t.co/Nsl0lATtkb</w:t>
      </w:r>
    </w:p>
    <w:p>
      <w:r>
        <w:rPr>
          <w:b/>
          <w:u w:val="single"/>
        </w:rPr>
        <w:t xml:space="preserve">746202</w:t>
      </w:r>
    </w:p>
    <w:p>
      <w:r>
        <w:t xml:space="preserve">Keski-Eurooppa elää kaasubonanssia, koska kaikki ostavat Venäjältä tulevaa eurooppalaista kaasua. Kuka on hullu? https://t.co/9KJr87Smty ...</w:t>
      </w:r>
    </w:p>
    <w:p>
      <w:r>
        <w:rPr>
          <w:b/>
          <w:u w:val="single"/>
        </w:rPr>
        <w:t xml:space="preserve">746203</w:t>
      </w:r>
    </w:p>
    <w:p>
      <w:r>
        <w:t xml:space="preserve">Tuotetun paskan määrän suhteen päänahkani on asunnollemme sama kuin TES on Slovenialle.</w:t>
      </w:r>
    </w:p>
    <w:p>
      <w:r>
        <w:rPr>
          <w:b/>
          <w:u w:val="single"/>
        </w:rPr>
        <w:t xml:space="preserve">746204</w:t>
      </w:r>
    </w:p>
    <w:p>
      <w:r>
        <w:t xml:space="preserve">@2sto7 @VasjaSabeder Sanon vain, että säästäisin itseni tältä piinalta ja hankkiutuisin eroon tästä teleyrityksestä 😀 enkä pelkästään sarjan takia, he ovat häpeäksi yleisesti.</w:t>
      </w:r>
    </w:p>
    <w:p>
      <w:r>
        <w:rPr>
          <w:b/>
          <w:u w:val="single"/>
        </w:rPr>
        <w:t xml:space="preserve">746205</w:t>
      </w:r>
    </w:p>
    <w:p>
      <w:r>
        <w:t xml:space="preserve">#Peugeot Boxer 2.2 -huutokauppa, jossa on valinnainen jäähdytysjärjestelmä. Huutokauppahinta = 8500 euroa. https://t.co/thsOCug9Vu https://t.co/1ZGH3OwfQw</w:t>
      </w:r>
    </w:p>
    <w:p>
      <w:r>
        <w:rPr>
          <w:b/>
          <w:u w:val="single"/>
        </w:rPr>
        <w:t xml:space="preserve">746206</w:t>
      </w:r>
    </w:p>
    <w:p>
      <w:r>
        <w:t xml:space="preserve">@Leon48303573 @Gen_ID_SLO mitä tahansa, me otamme heidät vastaan kaikkien leikkausten ja kulttuurien tuhoamisen pom-pomista.</w:t>
      </w:r>
    </w:p>
    <w:p>
      <w:r>
        <w:rPr>
          <w:b/>
          <w:u w:val="single"/>
        </w:rPr>
        <w:t xml:space="preserve">746207</w:t>
      </w:r>
    </w:p>
    <w:p>
      <w:r>
        <w:t xml:space="preserve">@GorencIrena @SmiljanPurger tämän täytyy olla eläkeläinen edellisestä järjestelmästä tai ehdokas taistelijan eläkkeelle.</w:t>
      </w:r>
    </w:p>
    <w:p>
      <w:r>
        <w:rPr>
          <w:b/>
          <w:u w:val="single"/>
        </w:rPr>
        <w:t xml:space="preserve">746208</w:t>
      </w:r>
    </w:p>
    <w:p>
      <w:r>
        <w:t xml:space="preserve">Asensin tänään uuden ovikellon etuoveni ulkopuolelle. Kuulen aina kellon, ja puolet heistä suuttuu. Taidan kuulla sen nyt, jos joku soittaa ovikelloa.</w:t>
      </w:r>
    </w:p>
    <w:p>
      <w:r>
        <w:rPr>
          <w:b/>
          <w:u w:val="single"/>
        </w:rPr>
        <w:t xml:space="preserve">746209</w:t>
      </w:r>
    </w:p>
    <w:p>
      <w:r>
        <w:t xml:space="preserve">Jokainen yritys nostaa pölyä on rangaistava vähintäänkin irtisanomisella.Meillä on meneillään hiljainen PUNAINEN vallankaappaus kaikilla hallinnon tasoilla 😎🔒👈.</w:t>
      </w:r>
    </w:p>
    <w:p>
      <w:r>
        <w:rPr>
          <w:b/>
          <w:u w:val="single"/>
        </w:rPr>
        <w:t xml:space="preserve">746210</w:t>
      </w:r>
    </w:p>
    <w:p>
      <w:r>
        <w:t xml:space="preserve">@MatijaStepisnik @vecer Hän ei ole poliitikko eikä toimittaja... vain epäeettinen yrittäjä! Hävetkää toimittajien kilta, hävetkää poliitikot!</w:t>
      </w:r>
    </w:p>
    <w:p>
      <w:r>
        <w:rPr>
          <w:b/>
          <w:u w:val="single"/>
        </w:rPr>
        <w:t xml:space="preserve">746211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746212</w:t>
      </w:r>
    </w:p>
    <w:p>
      <w:r>
        <w:t xml:space="preserve">@JozeBizjak @lovos31 @IgorPribac No, tällaisia opiskelijoita voi helposti manipuloida ja sitten lähteä kaduille protestoimaan mitä tahansa vastaan.</w:t>
      </w:r>
    </w:p>
    <w:p>
      <w:r>
        <w:rPr>
          <w:b/>
          <w:u w:val="single"/>
        </w:rPr>
        <w:t xml:space="preserve">746213</w:t>
      </w:r>
    </w:p>
    <w:p>
      <w:r>
        <w:t xml:space="preserve">@ErikaPlaninsec DEEP STATE:n palvelijat ovat kettuja ja ketunkoiria, jotka vartioivat Slovenian kanalaa. https://t.co/1ao4J9jyLd.</w:t>
      </w:r>
    </w:p>
    <w:p>
      <w:r>
        <w:rPr>
          <w:b/>
          <w:u w:val="single"/>
        </w:rPr>
        <w:t xml:space="preserve">746214</w:t>
      </w:r>
    </w:p>
    <w:p>
      <w:r>
        <w:t xml:space="preserve">@ntokomc Äiti, tämä ei ole kokaiinilla, tämä on sekoitus</w:t>
        <w:br/>
        <w:t xml:space="preserve">"cococrocodilemphytamine", jotta hän saisi tuollaisen loitsun. Mihin tämä maailma on menossa?</w:t>
      </w:r>
    </w:p>
    <w:p>
      <w:r>
        <w:rPr>
          <w:b/>
          <w:u w:val="single"/>
        </w:rPr>
        <w:t xml:space="preserve">746215</w:t>
      </w:r>
    </w:p>
    <w:p>
      <w:r>
        <w:t xml:space="preserve">@ToneMartinjak @FrenkMate @CvetaStepanjan @PreglArjan Spomenka Sobotnassa haastaa, ja poliisi ei ryhdy toimiin todistajana. Mihin tämä hullu maailma on menossa?</w:t>
      </w:r>
    </w:p>
    <w:p>
      <w:r>
        <w:rPr>
          <w:b/>
          <w:u w:val="single"/>
        </w:rPr>
        <w:t xml:space="preserve">746216</w:t>
      </w:r>
    </w:p>
    <w:p>
      <w:r>
        <w:t xml:space="preserve">11,475 vapaaehtoista palomiestä koulutettiin viime vuonna https://t.co/t5Cx335Udb</w:t>
      </w:r>
    </w:p>
    <w:p>
      <w:r>
        <w:rPr>
          <w:b/>
          <w:u w:val="single"/>
        </w:rPr>
        <w:t xml:space="preserve">746217</w:t>
      </w:r>
    </w:p>
    <w:p>
      <w:r>
        <w:t xml:space="preserve">Nacionalka näytti tšekkiläisen elokuvan Vaclav Havelista ja kommunistien poliittisista sopimuksista.Kapitalismi ei ollut heidän mieleensä, vaikka se nosti standardeja!</w:t>
      </w:r>
    </w:p>
    <w:p>
      <w:r>
        <w:rPr>
          <w:b/>
          <w:u w:val="single"/>
        </w:rPr>
        <w:t xml:space="preserve">746218</w:t>
      </w:r>
    </w:p>
    <w:p>
      <w:r>
        <w:t xml:space="preserve">6 kertaa he ovat siirtäneet autoa, 2 kertaa he ovat laittaneet tavaroita autoon ja autosta ulos, eikä telttaa ole vieläkään pystytetty. #campinglife</w:t>
      </w:r>
    </w:p>
    <w:p>
      <w:r>
        <w:rPr>
          <w:b/>
          <w:u w:val="single"/>
        </w:rPr>
        <w:t xml:space="preserve">746219</w:t>
      </w:r>
    </w:p>
    <w:p>
      <w:r>
        <w:t xml:space="preserve">@MarkoSket Voi Marko Marko, olet aina osannut heittää jotain typerää. Todellinen mestari. @Bond00775328617</w:t>
      </w:r>
    </w:p>
    <w:p>
      <w:r>
        <w:rPr>
          <w:b/>
          <w:u w:val="single"/>
        </w:rPr>
        <w:t xml:space="preserve">746220</w:t>
      </w:r>
    </w:p>
    <w:p>
      <w:r>
        <w:t xml:space="preserve">@petracj @PrometejDD @YanchMb Cafetino Old Marketissa @Pikowarulta on maailmanluokan kahvia papuina ja jauhettuna.</w:t>
      </w:r>
    </w:p>
    <w:p>
      <w:r>
        <w:rPr>
          <w:b/>
          <w:u w:val="single"/>
        </w:rPr>
        <w:t xml:space="preserve">746221</w:t>
      </w:r>
    </w:p>
    <w:p>
      <w:r>
        <w:t xml:space="preserve">@davision @slozeleznice Nopeampia junia tarvitaan enemmänkin kuin nopeampia junia - jotta junat, jotka voivat kulkea 140 tai 160, eivät kulje 80:llä :)</w:t>
      </w:r>
    </w:p>
    <w:p>
      <w:r>
        <w:rPr>
          <w:b/>
          <w:u w:val="single"/>
        </w:rPr>
        <w:t xml:space="preserve">746222</w:t>
      </w:r>
    </w:p>
    <w:p>
      <w:r>
        <w:t xml:space="preserve">@Bojana61654450 Olet köyhä, eikä sinulla ole varaa yli 70:een! sarkasmi</w:t>
      </w:r>
    </w:p>
    <w:p>
      <w:r>
        <w:rPr>
          <w:b/>
          <w:u w:val="single"/>
        </w:rPr>
        <w:t xml:space="preserve">746223</w:t>
      </w:r>
    </w:p>
    <w:p>
      <w:r>
        <w:t xml:space="preserve">@DusanMarkelj Ei ehkä idiootti, mutta varmasti pelokas, itsetietoinen, monimutkainen ja pelokas...</w:t>
      </w:r>
    </w:p>
    <w:p>
      <w:r>
        <w:rPr>
          <w:b/>
          <w:u w:val="single"/>
        </w:rPr>
        <w:t xml:space="preserve">746224</w:t>
      </w:r>
    </w:p>
    <w:p>
      <w:r>
        <w:t xml:space="preserve">@majsanom @GregorVirant1 lehmä, älä vaivaudu. olet aina äänestänyt punaista, kuten junzakovic.</w:t>
      </w:r>
    </w:p>
    <w:p>
      <w:r>
        <w:rPr>
          <w:b/>
          <w:u w:val="single"/>
        </w:rPr>
        <w:t xml:space="preserve">746225</w:t>
      </w:r>
    </w:p>
    <w:p>
      <w:r>
        <w:t xml:space="preserve">@adDrapi @ZigaTurk Miksi siniset luumut ovat punaisia, kun ne ovat vielä vihreitä?  #olubenicahdručić</w:t>
      </w:r>
    </w:p>
    <w:p>
      <w:r>
        <w:rPr>
          <w:b/>
          <w:u w:val="single"/>
        </w:rPr>
        <w:t xml:space="preserve">746226</w:t>
      </w:r>
    </w:p>
    <w:p>
      <w:r>
        <w:t xml:space="preserve">@jozevolf Se oli silloin "meidän" yrityksemme, mutta nyt se on yksityinen. Voitto se on.  Helpompi/halvempi liimatuubi...</w:t>
      </w:r>
    </w:p>
    <w:p>
      <w:r>
        <w:rPr>
          <w:b/>
          <w:u w:val="single"/>
        </w:rPr>
        <w:t xml:space="preserve">746227</w:t>
      </w:r>
    </w:p>
    <w:p>
      <w:r>
        <w:t xml:space="preserve">@BernardBrscic En ole koskaan nähnyt kommunistia tässä maassa... mutta mafiosot...</w:t>
      </w:r>
    </w:p>
    <w:p>
      <w:r>
        <w:rPr>
          <w:b/>
          <w:u w:val="single"/>
        </w:rPr>
        <w:t xml:space="preserve">746228</w:t>
      </w:r>
    </w:p>
    <w:p>
      <w:r>
        <w:t xml:space="preserve">Verenluovutusoperaatio läheisessä metsässä onnistui hyvin. Aika moni hyttysperhe menee tänään nukkumaan.</w:t>
      </w:r>
    </w:p>
    <w:p>
      <w:r>
        <w:rPr>
          <w:b/>
          <w:u w:val="single"/>
        </w:rPr>
        <w:t xml:space="preserve">746229</w:t>
      </w:r>
    </w:p>
    <w:p>
      <w:r>
        <w:t xml:space="preserve">Ainakin 22 on loukkaantunut. Kuolleiden määrä ei ole toistaiseksi tiedossa. Poliisi on pidättänyt yhden miehen.</w:t>
      </w:r>
    </w:p>
    <w:p>
      <w:r>
        <w:rPr>
          <w:b/>
          <w:u w:val="single"/>
        </w:rPr>
        <w:t xml:space="preserve">746230</w:t>
      </w:r>
    </w:p>
    <w:p>
      <w:r>
        <w:t xml:space="preserve">@Nebodigatreba2 @surfon @JazbarMatjaz hmm ful suspension... sitten hyppelet kuin afna maanteillä</w:t>
      </w:r>
    </w:p>
    <w:p>
      <w:r>
        <w:rPr>
          <w:b/>
          <w:u w:val="single"/>
        </w:rPr>
        <w:t xml:space="preserve">746231</w:t>
      </w:r>
    </w:p>
    <w:p>
      <w:r>
        <w:t xml:space="preserve">Kaulatutkimuksen rekvisiitta; sormet.</w:t>
        <w:br/>
        <w:t xml:space="preserve">dokumentaatio kaulan koosta, sijainnista, ihomuutoksesta</w:t>
        <w:br/>
        <w:br/>
        <w:t xml:space="preserve">#ORL #SolaUrgence</w:t>
      </w:r>
    </w:p>
    <w:p>
      <w:r>
        <w:rPr>
          <w:b/>
          <w:u w:val="single"/>
        </w:rPr>
        <w:t xml:space="preserve">746232</w:t>
      </w:r>
    </w:p>
    <w:p>
      <w:r>
        <w:t xml:space="preserve">@mladafeministka @LazarjevPolzek Reseptin perusteella se on sitruunan, inkiväärin ja kivennäisveden seos😁.</w:t>
      </w:r>
    </w:p>
    <w:p>
      <w:r>
        <w:rPr>
          <w:b/>
          <w:u w:val="single"/>
        </w:rPr>
        <w:t xml:space="preserve">746233</w:t>
      </w:r>
    </w:p>
    <w:p>
      <w:r>
        <w:t xml:space="preserve">@blagovestGB @MetkaSmole He kulkevat säännöllisesti tätä polkua Gadin uunin yli. Rukoilkaa Jumalaa, etteivät he murtaudu sisään seuraavaksi.</w:t>
      </w:r>
    </w:p>
    <w:p>
      <w:r>
        <w:rPr>
          <w:b/>
          <w:u w:val="single"/>
        </w:rPr>
        <w:t xml:space="preserve">746234</w:t>
      </w:r>
    </w:p>
    <w:p>
      <w:r>
        <w:t xml:space="preserve">Nykyisten ministerien (2016) katastrofaalisen alhainen suosio Twitterissä. Sanotaan, että @EvaIrglL on 9x suositumpi kuin Milojka K Celarc.</w:t>
      </w:r>
    </w:p>
    <w:p>
      <w:r>
        <w:rPr>
          <w:b/>
          <w:u w:val="single"/>
        </w:rPr>
        <w:t xml:space="preserve">746235</w:t>
      </w:r>
    </w:p>
    <w:p>
      <w:r>
        <w:t xml:space="preserve">Opiskelijat, oppilaat, nuoret... Menkää äänestämään, tulevaisuus on teidän käsissänne!</w:t>
      </w:r>
    </w:p>
    <w:p>
      <w:r>
        <w:rPr>
          <w:b/>
          <w:u w:val="single"/>
        </w:rPr>
        <w:t xml:space="preserve">746236</w:t>
      </w:r>
    </w:p>
    <w:p>
      <w:r>
        <w:t xml:space="preserve">Vasemmisto puristaa 30 euroa kuukaudessa nälkää näkevien pakolaisten käsiin ja 1900 euroa omiin taskuihinsa. Tätä hän kutsuu hyväntekeväisyydeksi.</w:t>
      </w:r>
    </w:p>
    <w:p>
      <w:r>
        <w:rPr>
          <w:b/>
          <w:u w:val="single"/>
        </w:rPr>
        <w:t xml:space="preserve">746237</w:t>
      </w:r>
    </w:p>
    <w:p>
      <w:r>
        <w:t xml:space="preserve">@Platinis2 Mitenkäs se menee, oli sellaiset bileet setäni kuoleman jälkeen, että meidän piti tappaa tätini sen jälkeen.</w:t>
      </w:r>
    </w:p>
    <w:p>
      <w:r>
        <w:rPr>
          <w:b/>
          <w:u w:val="single"/>
        </w:rPr>
        <w:t xml:space="preserve">746238</w:t>
      </w:r>
    </w:p>
    <w:p>
      <w:r>
        <w:t xml:space="preserve">Jos presidentti ei olisi tehnyt Slovenian armeijasta tällaista sirkusta, sen maine olisi ollut paljon parempi.</w:t>
        <w:br/>
        <w:t xml:space="preserve">Muuten:</w:t>
        <w:br/>
        <w:t xml:space="preserve">Eläköön Slovenian armeija!</w:t>
      </w:r>
    </w:p>
    <w:p>
      <w:r>
        <w:rPr>
          <w:b/>
          <w:u w:val="single"/>
        </w:rPr>
        <w:t xml:space="preserve">746239</w:t>
      </w:r>
    </w:p>
    <w:p>
      <w:r>
        <w:t xml:space="preserve">@vinkovasle1 Sen sijaan, että hän olisi hiljaa, hän puhuu kuin rummuttaisi TAMTAMissa.</w:t>
      </w:r>
    </w:p>
    <w:p>
      <w:r>
        <w:rPr>
          <w:b/>
          <w:u w:val="single"/>
        </w:rPr>
        <w:t xml:space="preserve">746240</w:t>
      </w:r>
    </w:p>
    <w:p>
      <w:r>
        <w:t xml:space="preserve">@praprotnix @Työ Lääkäri ja valokuvamalli samaan aikaan? Multitalent!</w:t>
      </w:r>
    </w:p>
    <w:p>
      <w:r>
        <w:rPr>
          <w:b/>
          <w:u w:val="single"/>
        </w:rPr>
        <w:t xml:space="preserve">746241</w:t>
      </w:r>
    </w:p>
    <w:p>
      <w:r>
        <w:t xml:space="preserve">@BernetichD @Vialittera @aleshojs @JJansaSDS Hmm...voihan se olla, että 'apteekkareiden' on pakko harventaa; muuten ei ole mitään sopimusta..😎😍😍😎😎😎😁</w:t>
      </w:r>
    </w:p>
    <w:p>
      <w:r>
        <w:rPr>
          <w:b/>
          <w:u w:val="single"/>
        </w:rPr>
        <w:t xml:space="preserve">746242</w:t>
      </w:r>
    </w:p>
    <w:p>
      <w:r>
        <w:t xml:space="preserve">Olenko ainoa, joka ei ole ihastunut näihin islantilaisiin? Pikkuruinen, söpö, skandinaavinen... räkä, räkä... (Tämä on futsalia, ei päiväkotia)</w:t>
      </w:r>
    </w:p>
    <w:p>
      <w:r>
        <w:rPr>
          <w:b/>
          <w:u w:val="single"/>
        </w:rPr>
        <w:t xml:space="preserve">746243</w:t>
      </w:r>
    </w:p>
    <w:p>
      <w:r>
        <w:t xml:space="preserve">Kuten joka vuosi, messussa muistetaan Kucinan laakson 800 kommunismin uhria. Kommarit häiritsivät traktoria. https://t.co/C3rAwF7U21</w:t>
      </w:r>
    </w:p>
    <w:p>
      <w:r>
        <w:rPr>
          <w:b/>
          <w:u w:val="single"/>
        </w:rPr>
        <w:t xml:space="preserve">746244</w:t>
      </w:r>
    </w:p>
    <w:p>
      <w:r>
        <w:t xml:space="preserve">@steinbuch @strankalevica @assange Se tulisi Slovenialle todennäköisesti kalliiksi poliittisesti ja taloudellisesti. Kirottua, että olet naiivi.</w:t>
      </w:r>
    </w:p>
    <w:p>
      <w:r>
        <w:rPr>
          <w:b/>
          <w:u w:val="single"/>
        </w:rPr>
        <w:t xml:space="preserve">746245</w:t>
      </w:r>
    </w:p>
    <w:p>
      <w:r>
        <w:t xml:space="preserve">!!!! PALKINTOPELI !!!!!</w:t>
        <w:br/>
        <w:t xml:space="preserve">Kaikille uskollisille lahjoittajillemme olemme järjestäneet palkintopelin, jossa arvomme valkoisen... https://t</w:t>
      </w:r>
    </w:p>
    <w:p>
      <w:r>
        <w:rPr>
          <w:b/>
          <w:u w:val="single"/>
        </w:rPr>
        <w:t xml:space="preserve">746246</w:t>
      </w:r>
    </w:p>
    <w:p>
      <w:r>
        <w:t xml:space="preserve">@ales_gantar Siellä luolassa kannan kiviä varjosta aurinkoon ja heitän ne veteen.</w:t>
      </w:r>
    </w:p>
    <w:p>
      <w:r>
        <w:rPr>
          <w:b/>
          <w:u w:val="single"/>
        </w:rPr>
        <w:t xml:space="preserve">746247</w:t>
      </w:r>
    </w:p>
    <w:p>
      <w:r>
        <w:t xml:space="preserve">Lyhytnäköiset menevät hiekkalaatikolle tekemään utopian hiekkalinnoja. https://t.co/It8rjSTmME</w:t>
      </w:r>
    </w:p>
    <w:p>
      <w:r>
        <w:rPr>
          <w:b/>
          <w:u w:val="single"/>
        </w:rPr>
        <w:t xml:space="preserve">746248</w:t>
      </w:r>
    </w:p>
    <w:p>
      <w:r>
        <w:t xml:space="preserve">Aja vain hiuksesi ja partaasi, niin pääset pois täältä. Ihmelääke nuorentumiseen on siis partakone :D</w:t>
      </w:r>
    </w:p>
    <w:p>
      <w:r>
        <w:rPr>
          <w:b/>
          <w:u w:val="single"/>
        </w:rPr>
        <w:t xml:space="preserve">746249</w:t>
      </w:r>
    </w:p>
    <w:p>
      <w:r>
        <w:t xml:space="preserve">Nyt riittää hallituksen harjoittama pelottelu, ryöstely ja vääränlainen verotus, kun he ottavat proletaareilta rahaa rikastuttaakseen ROPARISTEJA!</w:t>
      </w:r>
    </w:p>
    <w:p>
      <w:r>
        <w:rPr>
          <w:b/>
          <w:u w:val="single"/>
        </w:rPr>
        <w:t xml:space="preserve">746250</w:t>
      </w:r>
    </w:p>
    <w:p>
      <w:r>
        <w:t xml:space="preserve">@steinbuch Jos Kučanissa olisi yhtä paljon valtiomiestaitoa ja realismia kuin @AlojzKovscalla on pikkusormensa kynnen takana, hän ei olisi harhainen kommunisti.</w:t>
      </w:r>
    </w:p>
    <w:p>
      <w:r>
        <w:rPr>
          <w:b/>
          <w:u w:val="single"/>
        </w:rPr>
        <w:t xml:space="preserve">746251</w:t>
      </w:r>
    </w:p>
    <w:p>
      <w:r>
        <w:t xml:space="preserve">@mclion sitten, jos ovat täysi-ikäisiä, niin tietysti hyvä niin. äänestäkööt vanhuksia ja sulkekoot pubejaan ☝️🤣🤣🤣🤣</w:t>
      </w:r>
    </w:p>
    <w:p>
      <w:r>
        <w:rPr>
          <w:b/>
          <w:u w:val="single"/>
        </w:rPr>
        <w:t xml:space="preserve">746252</w:t>
      </w:r>
    </w:p>
    <w:p>
      <w:r>
        <w:t xml:space="preserve">@RomanVodeb Yllättäen olit huomaavainen.Olin melko yllättynyt. No, tuollaista naista kohtaan on oltava hieman huomaavainen. 😉</w:t>
      </w:r>
    </w:p>
    <w:p>
      <w:r>
        <w:rPr>
          <w:b/>
          <w:u w:val="single"/>
        </w:rPr>
        <w:t xml:space="preserve">746253</w:t>
      </w:r>
    </w:p>
    <w:p>
      <w:r>
        <w:t xml:space="preserve">@MatevzNovak @prgadp @vladaRS @sarecmarjan Mikä uusi liberaalihallitus, joka pyrkii räjäyttämään vanhat eturyhmät.</w:t>
      </w:r>
    </w:p>
    <w:p>
      <w:r>
        <w:rPr>
          <w:b/>
          <w:u w:val="single"/>
        </w:rPr>
        <w:t xml:space="preserve">746254</w:t>
      </w:r>
    </w:p>
    <w:p>
      <w:r>
        <w:t xml:space="preserve">Kansanedustajat hyväksyvät suurimman osan #UFTA #PTA #UFTA https://t.co/3gflg2zOEv</w:t>
      </w:r>
    </w:p>
    <w:p>
      <w:r>
        <w:rPr>
          <w:b/>
          <w:u w:val="single"/>
        </w:rPr>
        <w:t xml:space="preserve">746255</w:t>
      </w:r>
    </w:p>
    <w:p>
      <w:r>
        <w:t xml:space="preserve">Trapetsit: Myyn DAKINE T6 Rasta trapetsin kokoa L. Trapetti on erinomaisessa kunnossa. https://t.co/KOAuIGjjkq https://t.co/EmSgOMedBY</w:t>
      </w:r>
    </w:p>
    <w:p>
      <w:r>
        <w:rPr>
          <w:b/>
          <w:u w:val="single"/>
        </w:rPr>
        <w:t xml:space="preserve">746256</w:t>
      </w:r>
    </w:p>
    <w:p>
      <w:r>
        <w:t xml:space="preserve">@ZaMestoPoDveh @mzi_rs @JureLeben @Miha_Butara @slozeleznice @slozeleznice @uporabnastran myös maahanmuuttajat/asunnottomat eivät enää ole siellä 😉 he säätelevät sitä hyvin</w:t>
      </w:r>
    </w:p>
    <w:p>
      <w:r>
        <w:rPr>
          <w:b/>
          <w:u w:val="single"/>
        </w:rPr>
        <w:t xml:space="preserve">746257</w:t>
      </w:r>
    </w:p>
    <w:p>
      <w:r>
        <w:t xml:space="preserve">Poliisi astuu 26 alaikäistä poikaa seksuaalisesti hyväksikäyttäneen pedofiilin varpaille! https://t.co/XglaJCoM9W via @Nova24TV</w:t>
      </w:r>
    </w:p>
    <w:p>
      <w:r>
        <w:rPr>
          <w:b/>
          <w:u w:val="single"/>
        </w:rPr>
        <w:t xml:space="preserve">746258</w:t>
      </w:r>
    </w:p>
    <w:p>
      <w:r>
        <w:t xml:space="preserve">Miehet, menkää saunaan!</w:t>
        <w:br/>
        <w:t xml:space="preserve"> Saunat, lämpimät huoneet täynnä höyryä, rentouttavat, laajentavat verisuonia ja... https://t.co/rjnQxhBW2R...</w:t>
      </w:r>
    </w:p>
    <w:p>
      <w:r>
        <w:rPr>
          <w:b/>
          <w:u w:val="single"/>
        </w:rPr>
        <w:t xml:space="preserve">746259</w:t>
      </w:r>
    </w:p>
    <w:p>
      <w:r>
        <w:t xml:space="preserve">@matjaz @tyschew Mutta on myös totta, että plussien retusointi oli täysin tarpeetonta, aivan typerää.</w:t>
      </w:r>
    </w:p>
    <w:p>
      <w:r>
        <w:rPr>
          <w:b/>
          <w:u w:val="single"/>
        </w:rPr>
        <w:t xml:space="preserve">746260</w:t>
      </w:r>
    </w:p>
    <w:p>
      <w:r>
        <w:t xml:space="preserve">Hyppään #zvezdeplesejo-mainoksiin ja kirjoitan kasan twiittejä...</w:t>
      </w:r>
    </w:p>
    <w:p>
      <w:r>
        <w:rPr>
          <w:b/>
          <w:u w:val="single"/>
        </w:rPr>
        <w:t xml:space="preserve">746261</w:t>
      </w:r>
    </w:p>
    <w:p>
      <w:r>
        <w:t xml:space="preserve">Myös slovenialaiset ylittävät muotoilun rajoja: 10 slovenialaista tuotetta palkittiin red dot -pisteellä https://t.co/rwMKLM2Tyw.</w:t>
      </w:r>
    </w:p>
    <w:p>
      <w:r>
        <w:rPr>
          <w:b/>
          <w:u w:val="single"/>
        </w:rPr>
        <w:t xml:space="preserve">746262</w:t>
      </w:r>
    </w:p>
    <w:p>
      <w:r>
        <w:t xml:space="preserve">"eräänä yönä näin unta, että minulla oli hyytelömaha ja ajoin kädelläni sen yli... rauhoittavaa "</w:t>
        <w:br/>
        <w:br/>
        <w:t xml:space="preserve">and I'm weird</w:t>
      </w:r>
    </w:p>
    <w:p>
      <w:r>
        <w:rPr>
          <w:b/>
          <w:u w:val="single"/>
        </w:rPr>
        <w:t xml:space="preserve">746263</w:t>
      </w:r>
    </w:p>
    <w:p>
      <w:r>
        <w:t xml:space="preserve">Vasemmisto vinkuu taas kuin hyeenat, jatkakaa samaan malliin.</w:t>
        <w:br/>
        <w:t xml:space="preserve">https://t.co/Qw4Es6EiIf</w:t>
      </w:r>
    </w:p>
    <w:p>
      <w:r>
        <w:rPr>
          <w:b/>
          <w:u w:val="single"/>
        </w:rPr>
        <w:t xml:space="preserve">746264</w:t>
      </w:r>
    </w:p>
    <w:p>
      <w:r>
        <w:t xml:space="preserve">Kansalaisaloitteet ovat Slovenian perustuslain tärkein pilari!</w:t>
        <w:br/>
        <w:br/>
        <w:t xml:space="preserve"> Kun olet riittävän vastuullinen, kaikki... https://t.co/XDsSJnXZLU...</w:t>
      </w:r>
    </w:p>
    <w:p>
      <w:r>
        <w:rPr>
          <w:b/>
          <w:u w:val="single"/>
        </w:rPr>
        <w:t xml:space="preserve">746265</w:t>
      </w:r>
    </w:p>
    <w:p>
      <w:r>
        <w:t xml:space="preserve">Merkel vierailee Orbánin luona tukeakseen hänen politiikkaansa Euroopan suojelemiseksi https://t.co/0BxfiiVpR5 via @Nova24TV</w:t>
      </w:r>
    </w:p>
    <w:p>
      <w:r>
        <w:rPr>
          <w:b/>
          <w:u w:val="single"/>
        </w:rPr>
        <w:t xml:space="preserve">746266</w:t>
      </w:r>
    </w:p>
    <w:p>
      <w:r>
        <w:t xml:space="preserve">Uudet kasvot politiikassa eivät tuo edistystä maahamme https://t.co/Z5pveJW8Mh via @portal_os</w:t>
      </w:r>
    </w:p>
    <w:p>
      <w:r>
        <w:rPr>
          <w:b/>
          <w:u w:val="single"/>
        </w:rPr>
        <w:t xml:space="preserve">746267</w:t>
      </w:r>
    </w:p>
    <w:p>
      <w:r>
        <w:t xml:space="preserve">@errudit ei välitä ZK-asiakkaistaan, jotka ovat POP-TV:n kummeja, mutta heiltä ei loppuisi materiaali seuraavaan vuosikymmeneen.</w:t>
      </w:r>
    </w:p>
    <w:p>
      <w:r>
        <w:rPr>
          <w:b/>
          <w:u w:val="single"/>
        </w:rPr>
        <w:t xml:space="preserve">746268</w:t>
      </w:r>
    </w:p>
    <w:p>
      <w:r>
        <w:t xml:space="preserve">Ihmettelin jo, mitä phalanx tekisi SDS:lle. Tutkintalautakunnan kanssa Lukec änkytti mikrofoniin.</w:t>
      </w:r>
    </w:p>
    <w:p>
      <w:r>
        <w:rPr>
          <w:b/>
          <w:u w:val="single"/>
        </w:rPr>
        <w:t xml:space="preserve">746269</w:t>
      </w:r>
    </w:p>
    <w:p>
      <w:r>
        <w:t xml:space="preserve">Yli 200 vuotta kestänyt hillitön uskonnollinen aivopesu tekee sen. https://t.co/rriOugayon</w:t>
      </w:r>
    </w:p>
    <w:p>
      <w:r>
        <w:rPr>
          <w:b/>
          <w:u w:val="single"/>
        </w:rPr>
        <w:t xml:space="preserve">746270</w:t>
      </w:r>
    </w:p>
    <w:p>
      <w:r>
        <w:t xml:space="preserve">Janša Padalec: SDS herätti Jelincicin henkiin ja otti pissalle https://t.co/9woOrV40Xv</w:t>
      </w:r>
    </w:p>
    <w:p>
      <w:r>
        <w:rPr>
          <w:b/>
          <w:u w:val="single"/>
        </w:rPr>
        <w:t xml:space="preserve">746271</w:t>
      </w:r>
    </w:p>
    <w:p>
      <w:r>
        <w:t xml:space="preserve">Egypti: muumiot balsamoitiin ennen faaraoita https://t.co/m8Tz6R9nqe https://t.co/77t9dp6dzg https://t.co/77t9dp6dzg</w:t>
      </w:r>
    </w:p>
    <w:p>
      <w:r>
        <w:rPr>
          <w:b/>
          <w:u w:val="single"/>
        </w:rPr>
        <w:t xml:space="preserve">746272</w:t>
      </w:r>
    </w:p>
    <w:p>
      <w:r>
        <w:t xml:space="preserve">Poliisit seisovat ja ahmivat, kun taas pomo istuu ja leikkaa niitä. https://t.co/Ae8EhIqIOd</w:t>
      </w:r>
    </w:p>
    <w:p>
      <w:r>
        <w:rPr>
          <w:b/>
          <w:u w:val="single"/>
        </w:rPr>
        <w:t xml:space="preserve">746273</w:t>
      </w:r>
    </w:p>
    <w:p>
      <w:r>
        <w:t xml:space="preserve">Museon kokoelmiin tutustuminen ja kansanlaulujen laulajien tapaaminen Pavletin talossa Krašnja pri Lukovicissa lauantaina http://t.co/v9GcAqHPEm.</w:t>
      </w:r>
    </w:p>
    <w:p>
      <w:r>
        <w:rPr>
          <w:b/>
          <w:u w:val="single"/>
        </w:rPr>
        <w:t xml:space="preserve">746274</w:t>
      </w:r>
    </w:p>
    <w:p>
      <w:r>
        <w:t xml:space="preserve">Eilisen Gizan pyramidien lähellä turisteja vastaan tehdyn iskun jälkeen Egyptin poliisi tappoi tänään 40 terroristia useissa operaatioissa eri puolilla maata.</w:t>
      </w:r>
    </w:p>
    <w:p>
      <w:r>
        <w:rPr>
          <w:b/>
          <w:u w:val="single"/>
        </w:rPr>
        <w:t xml:space="preserve">746275</w:t>
      </w:r>
    </w:p>
    <w:p>
      <w:r>
        <w:t xml:space="preserve">@1535Priman Todennäköisesti mullet on kasvanut hänen päänsä yli, joten hän etsii oikeutta tuomioistuimista, kotona hän on pelkkä sole.</w:t>
      </w:r>
    </w:p>
    <w:p>
      <w:r>
        <w:rPr>
          <w:b/>
          <w:u w:val="single"/>
        </w:rPr>
        <w:t xml:space="preserve">746276</w:t>
      </w:r>
    </w:p>
    <w:p>
      <w:r>
        <w:t xml:space="preserve">Ovatko sosialistit jo lypsäneet ja nussineet kaikki koirat?</w:t>
        <w:br/>
        <w:t xml:space="preserve"> Heidän pitäisi pysyä ammatissaan, siinä he ovat hyviä.</w:t>
        <w:br/>
        <w:t xml:space="preserve"> Loput heidän pitäisi jättää ihmisten tehtäväksi.</w:t>
      </w:r>
    </w:p>
    <w:p>
      <w:r>
        <w:rPr>
          <w:b/>
          <w:u w:val="single"/>
        </w:rPr>
        <w:t xml:space="preserve">746277</w:t>
      </w:r>
    </w:p>
    <w:p>
      <w:r>
        <w:t xml:space="preserve">Slovenian futsal-pelaajat voittivat Ranskan keskiviikkona tiistain tasapelin jälkeen. https://t.co/eoFKUTD9ev</w:t>
      </w:r>
    </w:p>
    <w:p>
      <w:r>
        <w:rPr>
          <w:b/>
          <w:u w:val="single"/>
        </w:rPr>
        <w:t xml:space="preserve">746278</w:t>
      </w:r>
    </w:p>
    <w:p>
      <w:r>
        <w:t xml:space="preserve">@MadSquidd @ZaLajf Valitettavasti vaalimateriaali on vapautettu laista, ja heidän on jaettava tätä propagandaa kaikkien postilaatikoihin.</w:t>
      </w:r>
    </w:p>
    <w:p>
      <w:r>
        <w:rPr>
          <w:b/>
          <w:u w:val="single"/>
        </w:rPr>
        <w:t xml:space="preserve">746279</w:t>
      </w:r>
    </w:p>
    <w:p>
      <w:r>
        <w:t xml:space="preserve">@BojanPozar @APivec @facebook Mutta eikö Janša tai Tonin tekisi yhden interpellation pelkkien todisteiden vuoksi?  Mitä oppositio tekee</w:t>
      </w:r>
    </w:p>
    <w:p>
      <w:r>
        <w:rPr>
          <w:b/>
          <w:u w:val="single"/>
        </w:rPr>
        <w:t xml:space="preserve">746280</w:t>
      </w:r>
    </w:p>
    <w:p>
      <w:r>
        <w:t xml:space="preserve">@VidaKocjan me tiedämme sen, mutta @StrankaSMC:llä ei ole aavistustakaan, ja se ei tee mitään.</w:t>
      </w:r>
    </w:p>
    <w:p>
      <w:r>
        <w:rPr>
          <w:b/>
          <w:u w:val="single"/>
        </w:rPr>
        <w:t xml:space="preserve">746281</w:t>
      </w:r>
    </w:p>
    <w:p>
      <w:r>
        <w:t xml:space="preserve">Poliisi varoittaa: Varovaisuutta pyrotekniikan kanssa, vammat voivat olla vakavia ja pitkäaikaisia - https://t.co/H7JwaUC0rV https://t.co/oOPY0J2AAz</w:t>
      </w:r>
    </w:p>
    <w:p>
      <w:r>
        <w:rPr>
          <w:b/>
          <w:u w:val="single"/>
        </w:rPr>
        <w:t xml:space="preserve">746282</w:t>
      </w:r>
    </w:p>
    <w:p>
      <w:r>
        <w:t xml:space="preserve">@MazzoVanKlein Se on vain valmistelu rokotettujen mennä anova se gret noin 18h varten.</w:t>
      </w:r>
    </w:p>
    <w:p>
      <w:r>
        <w:rPr>
          <w:b/>
          <w:u w:val="single"/>
        </w:rPr>
        <w:t xml:space="preserve">746283</w:t>
      </w:r>
    </w:p>
    <w:p>
      <w:r>
        <w:t xml:space="preserve">@Lena4dva @novax81 @Kriminiblog @AlHarlamov @podkastOBOD Parempi Hajdina kuin Podvinci! :P (vastuuvapauslauseke: aatelisto molemmissa asutuskeskuksissa)</w:t>
      </w:r>
    </w:p>
    <w:p>
      <w:r>
        <w:rPr>
          <w:b/>
          <w:u w:val="single"/>
        </w:rPr>
        <w:t xml:space="preserve">746284</w:t>
      </w:r>
    </w:p>
    <w:p>
      <w:r>
        <w:t xml:space="preserve">@AlojzKovsca @JozeBiscak @JJansaSDS perseestä ryömiviä kirjoituksia, jotka eivät ole asemasi arvoisia... tai et ole sen arvoinen.</w:t>
      </w:r>
    </w:p>
    <w:p>
      <w:r>
        <w:rPr>
          <w:b/>
          <w:u w:val="single"/>
        </w:rPr>
        <w:t xml:space="preserve">746285</w:t>
      </w:r>
    </w:p>
    <w:p>
      <w:r>
        <w:t xml:space="preserve">Granaattiomenat: kovan kuoren alla on puhtaan terveyden siemeniä! https://t.co/zv4xEXVrRe https://t.co/5xOS5KxvoN</w:t>
      </w:r>
    </w:p>
    <w:p>
      <w:r>
        <w:rPr>
          <w:b/>
          <w:u w:val="single"/>
        </w:rPr>
        <w:t xml:space="preserve">746286</w:t>
      </w:r>
    </w:p>
    <w:p>
      <w:r>
        <w:t xml:space="preserve">STATS #avg in @ABA_League: Cebular (13 pts), Zimic (5 reb), Cebular (3.6 syöttöä), @CeolaClark3 (1.7 reb), Zimic (1.1 blokkia).</w:t>
      </w:r>
    </w:p>
    <w:p>
      <w:r>
        <w:rPr>
          <w:b/>
          <w:u w:val="single"/>
        </w:rPr>
        <w:t xml:space="preserve">746287</w:t>
      </w:r>
    </w:p>
    <w:p>
      <w:r>
        <w:t xml:space="preserve">Radenska ei ollut syypää kurkkuvammoihini https://t.co/WYEAricBGD Tästä lähtien juon Rogaškaa</w:t>
      </w:r>
    </w:p>
    <w:p>
      <w:r>
        <w:rPr>
          <w:b/>
          <w:u w:val="single"/>
        </w:rPr>
        <w:t xml:space="preserve">746288</w:t>
      </w:r>
    </w:p>
    <w:p>
      <w:r>
        <w:t xml:space="preserve">@Andershow8 @rgrilec Ylivoimaisesti paras vaihtoehto on NO, sitten DAL, sitten CHI, sitten KC. On olemassa hyviä vaihtoehtoja.</w:t>
      </w:r>
    </w:p>
    <w:p>
      <w:r>
        <w:rPr>
          <w:b/>
          <w:u w:val="single"/>
        </w:rPr>
        <w:t xml:space="preserve">746289</w:t>
      </w:r>
    </w:p>
    <w:p>
      <w:r>
        <w:t xml:space="preserve">@MarjanDvor @MitjaIrsic Kommunistit tappavat vielä tänäänkin, koska he tekevät sen jalosti, kuten Turk sanoo, he katsovat sormiensa läpi!🤮</w:t>
      </w:r>
    </w:p>
    <w:p>
      <w:r>
        <w:rPr>
          <w:b/>
          <w:u w:val="single"/>
        </w:rPr>
        <w:t xml:space="preserve">746290</w:t>
      </w:r>
    </w:p>
    <w:p>
      <w:r>
        <w:t xml:space="preserve">Petomainen Handanovic Milanin derbyn mies #jalkapallo #jalkapallo #ligaprvakov - http://t.co/hyF423h6xf</w:t>
      </w:r>
    </w:p>
    <w:p>
      <w:r>
        <w:rPr>
          <w:b/>
          <w:u w:val="single"/>
        </w:rPr>
        <w:t xml:space="preserve">746291</w:t>
      </w:r>
    </w:p>
    <w:p>
      <w:r>
        <w:t xml:space="preserve">@petra_cj ei kannata tarkistaa, jos se ei ole täynnä. Muuten, julkinen liikenne täältä on täysin hyödytön opiskelijan todellisiin tarpeisiin.</w:t>
      </w:r>
    </w:p>
    <w:p>
      <w:r>
        <w:rPr>
          <w:b/>
          <w:u w:val="single"/>
        </w:rPr>
        <w:t xml:space="preserve">746292</w:t>
      </w:r>
    </w:p>
    <w:p>
      <w:r>
        <w:t xml:space="preserve">@strankaSDS @JJansaSDS @Nova24TV BRAVO @agortaa pärjäätte hyvin, tietysti myös herra Janša.Molemmat erinomaisia.</w:t>
      </w:r>
    </w:p>
    <w:p>
      <w:r>
        <w:rPr>
          <w:b/>
          <w:u w:val="single"/>
        </w:rPr>
        <w:t xml:space="preserve">746293</w:t>
      </w:r>
    </w:p>
    <w:p>
      <w:r>
        <w:t xml:space="preserve">Klo 19.30 Cankarjev domissa järjestetään Sinisen kausikortin konsertti. Slovenian filharmoninen orkesteri ja kapellimestari Nader Abbassi. http://t.co/eONjN9jWFP</w:t>
      </w:r>
    </w:p>
    <w:p>
      <w:r>
        <w:rPr>
          <w:b/>
          <w:u w:val="single"/>
        </w:rPr>
        <w:t xml:space="preserve">746294</w:t>
      </w:r>
    </w:p>
    <w:p>
      <w:r>
        <w:t xml:space="preserve">@Senca72 @toplovodar jos joudumme ajamaan tämän ruuhkaisen moottoritien läpi, koska vähemmän tylsää 😉</w:t>
      </w:r>
    </w:p>
    <w:p>
      <w:r>
        <w:rPr>
          <w:b/>
          <w:u w:val="single"/>
        </w:rPr>
        <w:t xml:space="preserve">746295</w:t>
      </w:r>
    </w:p>
    <w:p>
      <w:r>
        <w:t xml:space="preserve">@BojanPozar @RTV_Slovenija @MiroCerar @sarecmarjan Oikaisu... masentuneet kansalaiset</w:t>
      </w:r>
    </w:p>
    <w:p>
      <w:r>
        <w:rPr>
          <w:b/>
          <w:u w:val="single"/>
        </w:rPr>
        <w:t xml:space="preserve">746296</w:t>
      </w:r>
    </w:p>
    <w:p>
      <w:r>
        <w:t xml:space="preserve">Pahor: Pariisi ja Berliini tekevät keväällä aloitteen eri yhteydestä. Slovenialle on ratkaisevan tärkeää olla mukana. #resolution</w:t>
      </w:r>
    </w:p>
    <w:p>
      <w:r>
        <w:rPr>
          <w:b/>
          <w:u w:val="single"/>
        </w:rPr>
        <w:t xml:space="preserve">746297</w:t>
      </w:r>
    </w:p>
    <w:p>
      <w:r>
        <w:t xml:space="preserve">Mariborin krematorio. Haluamme auttaa, koska #mariboristhefuture! https://t.co/fpLavJzdzX</w:t>
      </w:r>
    </w:p>
    <w:p>
      <w:r>
        <w:rPr>
          <w:b/>
          <w:u w:val="single"/>
        </w:rPr>
        <w:t xml:space="preserve">746298</w:t>
      </w:r>
    </w:p>
    <w:p>
      <w:r>
        <w:t xml:space="preserve">@karmennovak Minulla on hänelle.... Xiaomi Amazfit GTR... Suhteellisen halpa, mutta erittäin hyödyllinen ja kaunis kello.</w:t>
      </w:r>
    </w:p>
    <w:p>
      <w:r>
        <w:rPr>
          <w:b/>
          <w:u w:val="single"/>
        </w:rPr>
        <w:t xml:space="preserve">746299</w:t>
      </w:r>
    </w:p>
    <w:p>
      <w:r>
        <w:t xml:space="preserve">@magdamekina @_MegWhite_ @Kombinatke Štih on tullut hulluksi, koska energian hinnat ovat nousseet ja hänen jääkaappinsa syö lähes yhtä paljon kuin hän itse.</w:t>
      </w:r>
    </w:p>
    <w:p>
      <w:r>
        <w:rPr>
          <w:b/>
          <w:u w:val="single"/>
        </w:rPr>
        <w:t xml:space="preserve">746300</w:t>
      </w:r>
    </w:p>
    <w:p>
      <w:r>
        <w:t xml:space="preserve">Hyttyset ovat avanneet ihmisten metsästyskauden. Tänään puutarhassani hyökkäsivät oikeat verenimijät. #april18</w:t>
      </w:r>
    </w:p>
    <w:p>
      <w:r>
        <w:rPr>
          <w:b/>
          <w:u w:val="single"/>
        </w:rPr>
        <w:t xml:space="preserve">746301</w:t>
      </w:r>
    </w:p>
    <w:p>
      <w:r>
        <w:t xml:space="preserve">@R10Vojko @BernardBrscic Henkilöt ilman Ferstandkosten tai idiootteja. He ovat onnekkaita, etteivät uppoa ensimmäisellä kerralla.</w:t>
      </w:r>
    </w:p>
    <w:p>
      <w:r>
        <w:rPr>
          <w:b/>
          <w:u w:val="single"/>
        </w:rPr>
        <w:t xml:space="preserve">746302</w:t>
      </w:r>
    </w:p>
    <w:p>
      <w:r>
        <w:t xml:space="preserve">@PrinasalkaZlata Se on totta - toimittajat eivät tiedä tai eivät halua tietää #drcapuder</w:t>
      </w:r>
    </w:p>
    <w:p>
      <w:r>
        <w:rPr>
          <w:b/>
          <w:u w:val="single"/>
        </w:rPr>
        <w:t xml:space="preserve">746303</w:t>
      </w:r>
    </w:p>
    <w:p>
      <w:r>
        <w:t xml:space="preserve">@symru Meille on vakuutettu (tällä kertaa liiketoimintayksikön diktaattori), että asia järjestyy.</w:t>
      </w:r>
    </w:p>
    <w:p>
      <w:r>
        <w:rPr>
          <w:b/>
          <w:u w:val="single"/>
        </w:rPr>
        <w:t xml:space="preserve">746304</w:t>
      </w:r>
    </w:p>
    <w:p>
      <w:r>
        <w:t xml:space="preserve">Pikkuhiljaa katson oikeastaan vain piknik-pelejä paksut:kuivat ja kahden tulen taistelua aina alakoulun 4. luokalle asti... #vsegrevmaloro https://t.co/0xa67mg3BV</w:t>
      </w:r>
    </w:p>
    <w:p>
      <w:r>
        <w:rPr>
          <w:b/>
          <w:u w:val="single"/>
        </w:rPr>
        <w:t xml:space="preserve">746305</w:t>
      </w:r>
    </w:p>
    <w:p>
      <w:r>
        <w:t xml:space="preserve">Rasto Oderlap: Rajat ovat olemassa, kunnes astumme kentälle. https://t.co/G4sKsUViF6 #rebound #achvolley #ligaprvakov @ACHVolley</w:t>
      </w:r>
    </w:p>
    <w:p>
      <w:r>
        <w:rPr>
          <w:b/>
          <w:u w:val="single"/>
        </w:rPr>
        <w:t xml:space="preserve">746306</w:t>
      </w:r>
    </w:p>
    <w:p>
      <w:r>
        <w:t xml:space="preserve">@lukavalas Köyhille olisi parasta, jos hän vain tekisi Sloveniasta ystävällisemmän, ja se olisi puoliksi tehty!</w:t>
      </w:r>
    </w:p>
    <w:p>
      <w:r>
        <w:rPr>
          <w:b/>
          <w:u w:val="single"/>
        </w:rPr>
        <w:t xml:space="preserve">746307</w:t>
      </w:r>
    </w:p>
    <w:p>
      <w:r>
        <w:t xml:space="preserve">@nadkaku @strankaSDS #muasitnica, hyvällä tavalla...👏👏👏👏 jatka "vittuilua"...</w:t>
      </w:r>
    </w:p>
    <w:p>
      <w:r>
        <w:rPr>
          <w:b/>
          <w:u w:val="single"/>
        </w:rPr>
        <w:t xml:space="preserve">746308</w:t>
      </w:r>
    </w:p>
    <w:p>
      <w:r>
        <w:t xml:space="preserve">Mljet lokakuussa, kun kesä ei ole vielä ohi.Vau - miten vieraamme nauttivat siitä. Perjantaina bussimme tulee jälleen... https://t.co/MmBfaTvIfM</w:t>
      </w:r>
    </w:p>
    <w:p>
      <w:r>
        <w:rPr>
          <w:b/>
          <w:u w:val="single"/>
        </w:rPr>
        <w:t xml:space="preserve">746309</w:t>
      </w:r>
    </w:p>
    <w:p>
      <w:r>
        <w:t xml:space="preserve">@Tevilevi @danamon1 @ToneMartinjak Ensimmäinen MB:ssä kuollut oli luokkakaverini isä, joka jäi tankin alle.</w:t>
      </w:r>
    </w:p>
    <w:p>
      <w:r>
        <w:rPr>
          <w:b/>
          <w:u w:val="single"/>
        </w:rPr>
        <w:t xml:space="preserve">746310</w:t>
      </w:r>
    </w:p>
    <w:p>
      <w:r>
        <w:t xml:space="preserve">@tomltoml @PlanetTV Minua todella vituttaa se, että @juregodlerilla ei ole minkäänlaista kunnioitusta ketään kohtaan, saati kunnioitusta kuolleita kohtaan!</w:t>
      </w:r>
    </w:p>
    <w:p>
      <w:r>
        <w:rPr>
          <w:b/>
          <w:u w:val="single"/>
        </w:rPr>
        <w:t xml:space="preserve">746311</w:t>
      </w:r>
    </w:p>
    <w:p>
      <w:r>
        <w:t xml:space="preserve">@77777777777777777777Marko @Markodraxler @Matej_Klaric Olet punaisten fasistien jälkeläisiä, jotka ovat pahanpuhuvia ja petollisia kommunisteja...!</w:t>
      </w:r>
    </w:p>
    <w:p>
      <w:r>
        <w:rPr>
          <w:b/>
          <w:u w:val="single"/>
        </w:rPr>
        <w:t xml:space="preserve">746312</w:t>
      </w:r>
    </w:p>
    <w:p>
      <w:r>
        <w:t xml:space="preserve">Mutta ovatko torvensoittajat nyt vain aiheuttamassa tuhoa lasten tapahtumissa? Budale.</w:t>
      </w:r>
    </w:p>
    <w:p>
      <w:r>
        <w:rPr>
          <w:b/>
          <w:u w:val="single"/>
        </w:rPr>
        <w:t xml:space="preserve">746313</w:t>
      </w:r>
    </w:p>
    <w:p>
      <w:r>
        <w:t xml:space="preserve">Jos olet ammattivakooja, tiedät, että petos päättyy kuolemaan. Jos et tee niin, olet typerys.</w:t>
      </w:r>
    </w:p>
    <w:p>
      <w:r>
        <w:rPr>
          <w:b/>
          <w:u w:val="single"/>
        </w:rPr>
        <w:t xml:space="preserve">746314</w:t>
      </w:r>
    </w:p>
    <w:p>
      <w:r>
        <w:t xml:space="preserve">@BanicGregor @pjur11 @MitjaIrsic @luksuz @notaneffigy @JanezStupar @MlRezek "säästötoimet"</w:t>
      </w:r>
    </w:p>
    <w:p>
      <w:r>
        <w:rPr>
          <w:b/>
          <w:u w:val="single"/>
        </w:rPr>
        <w:t xml:space="preserve">746315</w:t>
      </w:r>
    </w:p>
    <w:p>
      <w:r>
        <w:t xml:space="preserve">OFS Vesele šefle ja koreografia Povudn' mož (ryhmän johtaja ja koreografi Romana Žnideršič) https://t.co/aQKl4Z6OSI</w:t>
      </w:r>
    </w:p>
    <w:p>
      <w:r>
        <w:rPr>
          <w:b/>
          <w:u w:val="single"/>
        </w:rPr>
        <w:t xml:space="preserve">746316</w:t>
      </w:r>
    </w:p>
    <w:p>
      <w:r>
        <w:t xml:space="preserve">VIDEO: Ranskan sää sekoaa: 20 cm rakeita, aurat raivaavat teitä https://t.co/Nns8bNhKNG</w:t>
      </w:r>
    </w:p>
    <w:p>
      <w:r>
        <w:rPr>
          <w:b/>
          <w:u w:val="single"/>
        </w:rPr>
        <w:t xml:space="preserve">746317</w:t>
      </w:r>
    </w:p>
    <w:p>
      <w:r>
        <w:t xml:space="preserve">@FrancBreznikSDS @JJansaSDS @strankaSD @strankaSDS Kun kommunistit ottavat takaisin yksinoikeuden...</w:t>
      </w:r>
    </w:p>
    <w:p>
      <w:r>
        <w:rPr>
          <w:b/>
          <w:u w:val="single"/>
        </w:rPr>
        <w:t xml:space="preserve">746318</w:t>
      </w:r>
    </w:p>
    <w:p>
      <w:r>
        <w:t xml:space="preserve">Varikset voisivat kerätä tupakantumppeja kaduilta ihmisten sijasta https://t.co/iX06gos2lT.</w:t>
      </w:r>
    </w:p>
    <w:p>
      <w:r>
        <w:rPr>
          <w:b/>
          <w:u w:val="single"/>
        </w:rPr>
        <w:t xml:space="preserve">746319</w:t>
      </w:r>
    </w:p>
    <w:p>
      <w:r>
        <w:t xml:space="preserve">@MarkoFratnik Ne, jotka hajottavat kauppoja ja varastavat, ovat racaille (r.vestit itse työntävät heidät pois).</w:t>
      </w:r>
    </w:p>
    <w:p>
      <w:r>
        <w:rPr>
          <w:b/>
          <w:u w:val="single"/>
        </w:rPr>
        <w:t xml:space="preserve">746320</w:t>
      </w:r>
    </w:p>
    <w:p>
      <w:r>
        <w:t xml:space="preserve">Kun eksyn tähän Murgelin sokkeloon, en eksy koko Tukholmaan. #hieronta #thattimeoftheyearagain</w:t>
      </w:r>
    </w:p>
    <w:p>
      <w:r>
        <w:rPr>
          <w:b/>
          <w:u w:val="single"/>
        </w:rPr>
        <w:t xml:space="preserve">746321</w:t>
      </w:r>
    </w:p>
    <w:p>
      <w:r>
        <w:t xml:space="preserve">@Alex4aleksandra @vinkovasle1 @NovaSlovenia Mitä, että piccolo on kaksi munaa ? Mihin hän niitä käyttää?  Yksi riittää NSi:lle aivan hyvin !</w:t>
      </w:r>
    </w:p>
    <w:p>
      <w:r>
        <w:rPr>
          <w:b/>
          <w:u w:val="single"/>
        </w:rPr>
        <w:t xml:space="preserve">746322</w:t>
      </w:r>
    </w:p>
    <w:p>
      <w:r>
        <w:t xml:space="preserve">@ZofiWitch Haha. Ostan kaiken verkosta. Minulla oli tapana spekuloida, kun Leclerc toimitti kotiin...</w:t>
      </w:r>
    </w:p>
    <w:p>
      <w:r>
        <w:rPr>
          <w:b/>
          <w:u w:val="single"/>
        </w:rPr>
        <w:t xml:space="preserve">746323</w:t>
      </w:r>
    </w:p>
    <w:p>
      <w:r>
        <w:t xml:space="preserve">@tomltoml Kunnia BK:lle ilmaston lämpenemisestä, he välittävät siitä, että perjantai oli friikkipäivä. Kuinka moni olisi ulvonut sunnuntaiaamuna.</w:t>
      </w:r>
    </w:p>
    <w:p>
      <w:r>
        <w:rPr>
          <w:b/>
          <w:u w:val="single"/>
        </w:rPr>
        <w:t xml:space="preserve">746324</w:t>
      </w:r>
    </w:p>
    <w:p>
      <w:r>
        <w:t xml:space="preserve">@StankaStanka @illegall_blonde @MitjaIrsic kiva kun myönnät, että hän todella kirjoittaa idiootteja ja kiitos, että myönnät, että minun takiani hän tekee niin paljon työtä.</w:t>
      </w:r>
    </w:p>
    <w:p>
      <w:r>
        <w:rPr>
          <w:b/>
          <w:u w:val="single"/>
        </w:rPr>
        <w:t xml:space="preserve">746325</w:t>
      </w:r>
    </w:p>
    <w:p>
      <w:r>
        <w:t xml:space="preserve">@Trkaj, oletko hullu? ei satu yhtään vähemmän laittaa jalka reiteen. lihakset tarkoittavat nopeampaa liikkumista miekan välttämiseksi.</w:t>
      </w:r>
    </w:p>
    <w:p>
      <w:r>
        <w:rPr>
          <w:b/>
          <w:u w:val="single"/>
        </w:rPr>
        <w:t xml:space="preserve">746326</w:t>
      </w:r>
    </w:p>
    <w:p>
      <w:r>
        <w:t xml:space="preserve">Alttari yli 100 m maan alla. https://t.co/DG70FLoZwJ https://t.co/QyGVVnyCdK</w:t>
      </w:r>
    </w:p>
    <w:p>
      <w:r>
        <w:rPr>
          <w:b/>
          <w:u w:val="single"/>
        </w:rPr>
        <w:t xml:space="preserve">746327</w:t>
      </w:r>
    </w:p>
    <w:p>
      <w:r>
        <w:t xml:space="preserve">@dratpirsna Voisin korvata viimeisen kohdan toisella patsaalla tai kankaalla.</w:t>
      </w:r>
    </w:p>
    <w:p>
      <w:r>
        <w:rPr>
          <w:b/>
          <w:u w:val="single"/>
        </w:rPr>
        <w:t xml:space="preserve">746328</w:t>
      </w:r>
    </w:p>
    <w:p>
      <w:r>
        <w:t xml:space="preserve">Mitä enemmän tiedotusvälineiden levikki laskee, sitä radikaalimmaksi, loukkaavammaksi, valheellisemmaksi ja amatöörimäisemmäksi ne muuttuvat. #fakenews #hatespeech</w:t>
      </w:r>
    </w:p>
    <w:p>
      <w:r>
        <w:rPr>
          <w:b/>
          <w:u w:val="single"/>
        </w:rPr>
        <w:t xml:space="preserve">746329</w:t>
      </w:r>
    </w:p>
    <w:p>
      <w:r>
        <w:t xml:space="preserve">@Leon48303573 @AljosaDragas Soijaa käytetään 90-prosenttisesti sikojen kasvatukseen Kiinassa.</w:t>
      </w:r>
    </w:p>
    <w:p>
      <w:r>
        <w:rPr>
          <w:b/>
          <w:u w:val="single"/>
        </w:rPr>
        <w:t xml:space="preserve">746330</w:t>
      </w:r>
    </w:p>
    <w:p>
      <w:r>
        <w:t xml:space="preserve">Kello on seitsemän aamulla, enkä pääse ulos talosta....onko kenelläkään avaimia kotitoimistoon....voisitteko edes keittää minulle nopeasti kupin kahvia etukäteen?</w:t>
        <w:br/>
        <w:t xml:space="preserve"> ;)</w:t>
      </w:r>
    </w:p>
    <w:p>
      <w:r>
        <w:rPr>
          <w:b/>
          <w:u w:val="single"/>
        </w:rPr>
        <w:t xml:space="preserve">746331</w:t>
      </w:r>
    </w:p>
    <w:p>
      <w:r>
        <w:t xml:space="preserve">Tällaisia juttuja kirjoittavat ne, joiden prioriteettina on "vain olla olematta Janša", vaikka he aikovat juoda @SpletnaMladina https://t.co/q92ldHI6G2</w:t>
      </w:r>
    </w:p>
    <w:p>
      <w:r>
        <w:rPr>
          <w:b/>
          <w:u w:val="single"/>
        </w:rPr>
        <w:t xml:space="preserve">746332</w:t>
      </w:r>
    </w:p>
    <w:p>
      <w:r>
        <w:t xml:space="preserve">Eilen oli uuden lukuvuoden ensimmäinen @StukKlub cfu! #photos #cufaj #cufajFun https://t.co/OPnZxzKYQK</w:t>
      </w:r>
    </w:p>
    <w:p>
      <w:r>
        <w:rPr>
          <w:b/>
          <w:u w:val="single"/>
        </w:rPr>
        <w:t xml:space="preserve">746333</w:t>
      </w:r>
    </w:p>
    <w:p>
      <w:r>
        <w:t xml:space="preserve">@matjaz_jansa ..mikä ei oikeuta pamfletteja, mustamaalauksia ja loukkaavia primitiivisiä leimoja !??</w:t>
      </w:r>
    </w:p>
    <w:p>
      <w:r>
        <w:rPr>
          <w:b/>
          <w:u w:val="single"/>
        </w:rPr>
        <w:t xml:space="preserve">746334</w:t>
      </w:r>
    </w:p>
    <w:p>
      <w:r>
        <w:t xml:space="preserve">Tomaatti, paras sijoitus ylisavustetulle finanssisijoittajalle https://t.co/bKfPwzlUld</w:t>
      </w:r>
    </w:p>
    <w:p>
      <w:r>
        <w:rPr>
          <w:b/>
          <w:u w:val="single"/>
        </w:rPr>
        <w:t xml:space="preserve">746335</w:t>
      </w:r>
    </w:p>
    <w:p>
      <w:r>
        <w:t xml:space="preserve">@petrasovdat Tämä on vasta alkua.....loppujen lopuksi siitä tulee kultainen kappale. No, joillekin se on kultaista, mutta kansalaisille se aiheuttaa vain päänvaivaa.</w:t>
      </w:r>
    </w:p>
    <w:p>
      <w:r>
        <w:rPr>
          <w:b/>
          <w:u w:val="single"/>
        </w:rPr>
        <w:t xml:space="preserve">746336</w:t>
      </w:r>
    </w:p>
    <w:p>
      <w:r>
        <w:t xml:space="preserve">Mutta onko meillä pankkiiri täällä? Kun ulosmittaat palkkasi/pankkisi, voit nostaa vain vähimmäismäärän. Mutta takavarikoivatko he myös oikeussuojakeinosi???? #Tnx</w:t>
      </w:r>
    </w:p>
    <w:p>
      <w:r>
        <w:rPr>
          <w:b/>
          <w:u w:val="single"/>
        </w:rPr>
        <w:t xml:space="preserve">746337</w:t>
      </w:r>
    </w:p>
    <w:p>
      <w:r>
        <w:t xml:space="preserve">@AnjaKopacMrak , meidän olisi pitänyt toimia HETI Velenjen poikien tapauksessa, palauttaa heidät tuttuun ympäristöön välittömästi!Sitten tukea isovanhempia?!!</w:t>
      </w:r>
    </w:p>
    <w:p>
      <w:r>
        <w:rPr>
          <w:b/>
          <w:u w:val="single"/>
        </w:rPr>
        <w:t xml:space="preserve">746338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746339</w:t>
      </w:r>
    </w:p>
    <w:p>
      <w:r>
        <w:t xml:space="preserve">@lucijausaj @vinkovasle1 @JozeBiscak On vaikea "paeta" niin kauan kuin olemme järjestelmän sisällä.</w:t>
      </w:r>
    </w:p>
    <w:p>
      <w:r>
        <w:rPr>
          <w:b/>
          <w:u w:val="single"/>
        </w:rPr>
        <w:t xml:space="preserve">746340</w:t>
      </w:r>
    </w:p>
    <w:p>
      <w:r>
        <w:t xml:space="preserve">Kaikki tämä ja paljon muuta keittiöstämme, tervetuloa #base #loce #lukapatissieri</w:t>
      </w:r>
    </w:p>
    <w:p>
      <w:r>
        <w:rPr>
          <w:b/>
          <w:u w:val="single"/>
        </w:rPr>
        <w:t xml:space="preserve">746341</w:t>
      </w:r>
    </w:p>
    <w:p>
      <w:r>
        <w:t xml:space="preserve">@Odbita @Val202 nyt kun poliisi voi salakuunnella terroristeja, olemme kaikki epäiltyjä...</w:t>
      </w:r>
    </w:p>
    <w:p>
      <w:r>
        <w:rPr>
          <w:b/>
          <w:u w:val="single"/>
        </w:rPr>
        <w:t xml:space="preserve">746342</w:t>
      </w:r>
    </w:p>
    <w:p>
      <w:r>
        <w:t xml:space="preserve">@PerkoBenjamin @SafetAlibeg He he posteno, posteno on se vas viaton? Jos se ei ole sinun tekemäsi, oikeudenkäynti on epäoikeudenmukainen.</w:t>
      </w:r>
    </w:p>
    <w:p>
      <w:r>
        <w:rPr>
          <w:b/>
          <w:u w:val="single"/>
        </w:rPr>
        <w:t xml:space="preserve">746343</w:t>
      </w:r>
    </w:p>
    <w:p>
      <w:r>
        <w:t xml:space="preserve">Kaikkialla kansaa YLLÄPITETÄÄN ja samalla PYSÄYTETÄÄN vanhanaikaisilla järjestelmillä, jos ei muuten niin sanallisella ja fyysisellä sorrolla !</w:t>
      </w:r>
    </w:p>
    <w:p>
      <w:r>
        <w:rPr>
          <w:b/>
          <w:u w:val="single"/>
        </w:rPr>
        <w:t xml:space="preserve">746344</w:t>
      </w:r>
    </w:p>
    <w:p>
      <w:r>
        <w:t xml:space="preserve">@Centrifusion Maahanmuuttaja, värin mukaan... Ei ihme, että se on sellainen pogromi... Jos ne olisi tehty valkoisesta suklaasta, puolet olisi annettu anteeksi... 😉</w:t>
      </w:r>
    </w:p>
    <w:p>
      <w:r>
        <w:rPr>
          <w:b/>
          <w:u w:val="single"/>
        </w:rPr>
        <w:t xml:space="preserve">746345</w:t>
      </w:r>
    </w:p>
    <w:p>
      <w:r>
        <w:t xml:space="preserve">valta herättää luottamusta. voimattomuus herättää tyhjiä pelkoja esimerkiksi maahanmuuttajista https://t.co/e5Ps4iLjQt ...</w:t>
      </w:r>
    </w:p>
    <w:p>
      <w:r>
        <w:rPr>
          <w:b/>
          <w:u w:val="single"/>
        </w:rPr>
        <w:t xml:space="preserve">746346</w:t>
      </w:r>
    </w:p>
    <w:p>
      <w:r>
        <w:t xml:space="preserve">Slovenian poliisit kauhuissaan: Kroaatti ahtaa 30 ihmistä pakettiautoon, jopa raskaana olevan naisen ja vauvan</w:t>
        <w:br/>
        <w:t xml:space="preserve">https://t.co/7x6VzzCgRE https://t.co/FCuTCrHnoE</w:t>
      </w:r>
    </w:p>
    <w:p>
      <w:r>
        <w:rPr>
          <w:b/>
          <w:u w:val="single"/>
        </w:rPr>
        <w:t xml:space="preserve">746347</w:t>
      </w:r>
    </w:p>
    <w:p>
      <w:r>
        <w:t xml:space="preserve">Kaikki kolme slovenialaista äyriäisviljelylaitosta suljettu ainakin kolmeksi viikoksi toksiinien vuoksi https://t.co/tRW7FDFQVs</w:t>
      </w:r>
    </w:p>
    <w:p>
      <w:r>
        <w:rPr>
          <w:b/>
          <w:u w:val="single"/>
        </w:rPr>
        <w:t xml:space="preserve">746348</w:t>
      </w:r>
    </w:p>
    <w:p>
      <w:r>
        <w:t xml:space="preserve">@SillyInnerVoice A oli kiva @lucijausaj, mutta puolet siitä oli vihaisesti inatin kipinöintiä vammaisille 😂😂😂😂</w:t>
      </w:r>
    </w:p>
    <w:p>
      <w:r>
        <w:rPr>
          <w:b/>
          <w:u w:val="single"/>
        </w:rPr>
        <w:t xml:space="preserve">746349</w:t>
      </w:r>
    </w:p>
    <w:p>
      <w:r>
        <w:t xml:space="preserve">Leivonnassa on se huono puoli, että sitä pitää kokeilla useaan kertaan, jos se on jo paistettu. #justkidding https://t.co/sk1c1k70hq https://t.co/Pnn79PkrCr</w:t>
      </w:r>
    </w:p>
    <w:p>
      <w:r>
        <w:rPr>
          <w:b/>
          <w:u w:val="single"/>
        </w:rPr>
        <w:t xml:space="preserve">746350</w:t>
      </w:r>
    </w:p>
    <w:p>
      <w:r>
        <w:t xml:space="preserve">@alesernecl Toivon, että myös tuo mulkku Shapirota nielaistaan jonain päivänä. MMG:tä arvostetaan edelleen suuresti Slovenian verkko-oikeistossa.</w:t>
      </w:r>
    </w:p>
    <w:p>
      <w:r>
        <w:rPr>
          <w:b/>
          <w:u w:val="single"/>
        </w:rPr>
        <w:t xml:space="preserve">746351</w:t>
      </w:r>
    </w:p>
    <w:p>
      <w:r>
        <w:t xml:space="preserve">Sunnuntaikahvit rautatien varrella. Tervetuloa yritykseemme. Team At the Railway #obzeleznici #loce #penzionkracun https://t.co/CdZpqKcsmw</w:t>
      </w:r>
    </w:p>
    <w:p>
      <w:r>
        <w:rPr>
          <w:b/>
          <w:u w:val="single"/>
        </w:rPr>
        <w:t xml:space="preserve">746352</w:t>
      </w:r>
    </w:p>
    <w:p>
      <w:r>
        <w:t xml:space="preserve">@IrenaSirena @PerfidiaDonat @vitaminC_si @Agathung Murgelin kolmio. Janitarit tiesivät jo 😂.</w:t>
      </w:r>
    </w:p>
    <w:p>
      <w:r>
        <w:rPr>
          <w:b/>
          <w:u w:val="single"/>
        </w:rPr>
        <w:t xml:space="preserve">746353</w:t>
      </w:r>
    </w:p>
    <w:p>
      <w:r>
        <w:t xml:space="preserve">@BojanPozar @Jan_Skoberne Jotkut ihmiset eivät tunne häpeää.  Toivottavasti se saa heidät kiinni.</w:t>
      </w:r>
    </w:p>
    <w:p>
      <w:r>
        <w:rPr>
          <w:b/>
          <w:u w:val="single"/>
        </w:rPr>
        <w:t xml:space="preserve">746354</w:t>
      </w:r>
    </w:p>
    <w:p>
      <w:r>
        <w:t xml:space="preserve">@vonTanzberg @ArtGotar Kyllä, meillä ocvirkovka on hapantaikinaa sekä pelkkää laardia ja särkiä.</w:t>
      </w:r>
    </w:p>
    <w:p>
      <w:r>
        <w:rPr>
          <w:b/>
          <w:u w:val="single"/>
        </w:rPr>
        <w:t xml:space="preserve">746355</w:t>
      </w:r>
    </w:p>
    <w:p>
      <w:r>
        <w:t xml:space="preserve">@Moj_ca Hmmmm ... ruokkia rottia "Joo, kuka on minun hiireni, häh?". ja sitten tyttäreni kysyy: "Minä??" 🙃🤪</w:t>
      </w:r>
    </w:p>
    <w:p>
      <w:r>
        <w:rPr>
          <w:b/>
          <w:u w:val="single"/>
        </w:rPr>
        <w:t xml:space="preserve">746356</w:t>
      </w:r>
    </w:p>
    <w:p>
      <w:r>
        <w:t xml:space="preserve">@volanmotac 2007 vuosikerta, se oli vain mikromuunnettu, ja sähkö maksoi EuroGV :)</w:t>
      </w:r>
    </w:p>
    <w:p>
      <w:r>
        <w:rPr>
          <w:b/>
          <w:u w:val="single"/>
        </w:rPr>
        <w:t xml:space="preserve">746357</w:t>
      </w:r>
    </w:p>
    <w:p>
      <w:r>
        <w:t xml:space="preserve">Pahor vastaanottaa Slovenian sodassa kaatuneiden ja haavoittuneiden omaisia https://t.co/ODuqcPWwZF https://t.co/9bkvp3WUBU https://t.co/9bkvp3WUBU</w:t>
      </w:r>
    </w:p>
    <w:p>
      <w:r>
        <w:rPr>
          <w:b/>
          <w:u w:val="single"/>
        </w:rPr>
        <w:t xml:space="preserve">746358</w:t>
      </w:r>
    </w:p>
    <w:p>
      <w:r>
        <w:t xml:space="preserve">S5-kauppiaat ovat anteliaita: sipulin kuoret ovat halvempia kuin sipulit. Jos olet onnekas, saat ne jopa ilmaiseksi sipuleista! #postemptyhumble</w:t>
      </w:r>
    </w:p>
    <w:p>
      <w:r>
        <w:rPr>
          <w:b/>
          <w:u w:val="single"/>
        </w:rPr>
        <w:t xml:space="preserve">746359</w:t>
      </w:r>
    </w:p>
    <w:p>
      <w:r>
        <w:t xml:space="preserve">@DominikaSvarc @EnVaitapu @ZigaTurk @nmusar Stalisce VDT ei rajoita asiaa, vaan se on perinteinen ➡️ Brandenburg v. Ohio -tulkinta.</w:t>
      </w:r>
    </w:p>
    <w:p>
      <w:r>
        <w:rPr>
          <w:b/>
          <w:u w:val="single"/>
        </w:rPr>
        <w:t xml:space="preserve">746360</w:t>
      </w:r>
    </w:p>
    <w:p>
      <w:r>
        <w:t xml:space="preserve">@jozevolf @DC43 ei auktoriteettia. kaksikymmentä vuotta huolellisesti rakennettua kuvaa hieman arvaamattomasta maltillisesta hörhöstä.</w:t>
      </w:r>
    </w:p>
    <w:p>
      <w:r>
        <w:rPr>
          <w:b/>
          <w:u w:val="single"/>
        </w:rPr>
        <w:t xml:space="preserve">746361</w:t>
      </w:r>
    </w:p>
    <w:p>
      <w:r>
        <w:t xml:space="preserve">@kalanderq @budameat @podkastOBOD @AlHarlamov @Apparatus_si Vanishing beer ;)</w:t>
      </w:r>
    </w:p>
    <w:p>
      <w:r>
        <w:rPr>
          <w:b/>
          <w:u w:val="single"/>
        </w:rPr>
        <w:t xml:space="preserve">746362</w:t>
      </w:r>
    </w:p>
    <w:p>
      <w:r>
        <w:t xml:space="preserve">Der Spiegel ihmettelee, kuinka paljon saksalaiset säästäjät ovat menettäneet matalien korkojen vuoksi. https://t.co/OrKzx5o7LV.</w:t>
      </w:r>
    </w:p>
    <w:p>
      <w:r>
        <w:rPr>
          <w:b/>
          <w:u w:val="single"/>
        </w:rPr>
        <w:t xml:space="preserve">746363</w:t>
      </w:r>
    </w:p>
    <w:p>
      <w:r>
        <w:t xml:space="preserve">Mellakkapoliisi käyttää myös fyysistä voimaa ja kaasusumutetta kuritonta https://t.co/lfj1Tap178</w:t>
      </w:r>
    </w:p>
    <w:p>
      <w:r>
        <w:rPr>
          <w:b/>
          <w:u w:val="single"/>
        </w:rPr>
        <w:t xml:space="preserve">746364</w:t>
      </w:r>
    </w:p>
    <w:p>
      <w:r>
        <w:t xml:space="preserve">Koska on vielä kuuma ja kosteaa, Melodromen tähdittämiä twiittejä ei ole vielä tulvinut #Syyskuu</w:t>
      </w:r>
    </w:p>
    <w:p>
      <w:r>
        <w:rPr>
          <w:b/>
          <w:u w:val="single"/>
        </w:rPr>
        <w:t xml:space="preserve">746365</w:t>
      </w:r>
    </w:p>
    <w:p>
      <w:r>
        <w:t xml:space="preserve">Jostain kumman syystä, nauttiiko kukaan muu tällä hetkellä 7 päivän croissantista? Aivan kuin minut olisi aivopesty...</w:t>
      </w:r>
    </w:p>
    <w:p>
      <w:r>
        <w:rPr>
          <w:b/>
          <w:u w:val="single"/>
        </w:rPr>
        <w:t xml:space="preserve">746366</w:t>
      </w:r>
    </w:p>
    <w:p>
      <w:r>
        <w:t xml:space="preserve">@BojanPozar Tämä ei ole klassista pedofiliaa, mutta se kuuluu lasten luvattoman käytön kategoriaan poliittisiin ja PR-tarkoituksiin. Tämäkin on tuomittavaa.</w:t>
      </w:r>
    </w:p>
    <w:p>
      <w:r>
        <w:rPr>
          <w:b/>
          <w:u w:val="single"/>
        </w:rPr>
        <w:t xml:space="preserve">746367</w:t>
      </w:r>
    </w:p>
    <w:p>
      <w:r>
        <w:t xml:space="preserve">@andrejhoivik Kyllä, nuoria ei tosiaankaan ollut paljon..välittääkö SLO:sta enää vain vanhemmat? BTC_:n ravintoloissa on nuoria.</w:t>
      </w:r>
    </w:p>
    <w:p>
      <w:r>
        <w:rPr>
          <w:b/>
          <w:u w:val="single"/>
        </w:rPr>
        <w:t xml:space="preserve">746368</w:t>
      </w:r>
    </w:p>
    <w:p>
      <w:r>
        <w:t xml:space="preserve">Ja mikä yhteys on tämän Apollo-rahaston ja niiden udbazien miljardien välillä, joita Soros on auttanut kanavoimaan? https://t.co/uUAZ96kaY3 ...</w:t>
      </w:r>
    </w:p>
    <w:p>
      <w:r>
        <w:rPr>
          <w:b/>
          <w:u w:val="single"/>
        </w:rPr>
        <w:t xml:space="preserve">746369</w:t>
      </w:r>
    </w:p>
    <w:p>
      <w:r>
        <w:t xml:space="preserve">@matjasec @SustarsicM Tämä futtering on todella suloista, mutta meidän ei pitäisi tehdä sitä. Pelin pitäisi olla peli... 😎</w:t>
      </w:r>
    </w:p>
    <w:p>
      <w:r>
        <w:rPr>
          <w:b/>
          <w:u w:val="single"/>
        </w:rPr>
        <w:t xml:space="preserve">746370</w:t>
      </w:r>
    </w:p>
    <w:p>
      <w:r>
        <w:t xml:space="preserve">@bmz9453 Lähdetään :) ! Vanhin tyttäreni täytti juuri eilen 18 vuotta, hän on älykäs, älykäs, rokotettu punapäitä ja punaniskoja vastaan.</w:t>
      </w:r>
    </w:p>
    <w:p>
      <w:r>
        <w:rPr>
          <w:b/>
          <w:u w:val="single"/>
        </w:rPr>
        <w:t xml:space="preserve">746371</w:t>
      </w:r>
    </w:p>
    <w:p>
      <w:r>
        <w:t xml:space="preserve">@RokZorko Kyllä, mutta se vaatii henkistä ponnistelua eikä anna välitöntä endorfiinipöhinää kuten pari lausetta, jotka vahvistavat ennakkoluuloja.</w:t>
      </w:r>
    </w:p>
    <w:p>
      <w:r>
        <w:rPr>
          <w:b/>
          <w:u w:val="single"/>
        </w:rPr>
        <w:t xml:space="preserve">746372</w:t>
      </w:r>
    </w:p>
    <w:p>
      <w:r>
        <w:t xml:space="preserve">@Fitzroy1985 Tai jos voisimme suostutella heitä tukevat tahot heittämään kirjoja pommien sijaan ympäri maailmaa.</w:t>
      </w:r>
    </w:p>
    <w:p>
      <w:r>
        <w:rPr>
          <w:b/>
          <w:u w:val="single"/>
        </w:rPr>
        <w:t xml:space="preserve">746373</w:t>
      </w:r>
    </w:p>
    <w:p>
      <w:r>
        <w:t xml:space="preserve">@Anotherconfuse1 Resultati siunattu, kirjoittaa loppuun pa.send ja toivon, että puolustus on cimpreeej</w:t>
      </w:r>
    </w:p>
    <w:p>
      <w:r>
        <w:rPr>
          <w:b/>
          <w:u w:val="single"/>
        </w:rPr>
        <w:t xml:space="preserve">746374</w:t>
      </w:r>
    </w:p>
    <w:p>
      <w:r>
        <w:t xml:space="preserve">Kroatian poliisit löytävät Draganicin lähellä huumeita nuuskaavia maahanmuuttajia. HRT vijesti. https://t.co/wMoxZwJT8N</w:t>
      </w:r>
    </w:p>
    <w:p>
      <w:r>
        <w:rPr>
          <w:b/>
          <w:u w:val="single"/>
        </w:rPr>
        <w:t xml:space="preserve">746375</w:t>
      </w:r>
    </w:p>
    <w:p>
      <w:r>
        <w:t xml:space="preserve">@vinkovasle1 Heillä oli tapana haudata tällaiset rikolliset rosvot "cvingarin" ulkopuolella ulkopuolella!</w:t>
      </w:r>
    </w:p>
    <w:p>
      <w:r>
        <w:rPr>
          <w:b/>
          <w:u w:val="single"/>
        </w:rPr>
        <w:t xml:space="preserve">746376</w:t>
      </w:r>
    </w:p>
    <w:p>
      <w:r>
        <w:t xml:space="preserve">Vihaan firbackia ... auto-, luonnon- tai muiden onnettomuuksien yhteydessä. Että he tulevat paikalle vain katsomaan ja ottamaan kuvia. #mrš</w:t>
      </w:r>
    </w:p>
    <w:p>
      <w:r>
        <w:rPr>
          <w:b/>
          <w:u w:val="single"/>
        </w:rPr>
        <w:t xml:space="preserve">746377</w:t>
      </w:r>
    </w:p>
    <w:p>
      <w:r>
        <w:t xml:space="preserve">Ptujin historiallinen arkisto kutsuu teidät tänään klo 17.00 kirjan Ptuj Townspeople until the devastating fire in 1684 kirjan esittelyyn https://t.co/kF0gUiclrO</w:t>
      </w:r>
    </w:p>
    <w:p>
      <w:r>
        <w:rPr>
          <w:b/>
          <w:u w:val="single"/>
        </w:rPr>
        <w:t xml:space="preserve">746378</w:t>
      </w:r>
    </w:p>
    <w:p>
      <w:r>
        <w:t xml:space="preserve">@ZmagoPlemeniti Hyvä ranskalaisille, meidän on edelleen sulautettu kommunistiseen hallitukseen ja politiikkaan, odotan nähdä!</w:t>
      </w:r>
    </w:p>
    <w:p>
      <w:r>
        <w:rPr>
          <w:b/>
          <w:u w:val="single"/>
        </w:rPr>
        <w:t xml:space="preserve">746379</w:t>
      </w:r>
    </w:p>
    <w:p>
      <w:r>
        <w:t xml:space="preserve">@Vrtowc @Alex4aleksandra Kommunistit pitävät meitä siis samoina kuin islamisteja. #minority?</w:t>
        <w:br/>
        <w:t xml:space="preserve"> Tulee sota, vittuillaan ne kaikki helvettiin!</w:t>
      </w:r>
    </w:p>
    <w:p>
      <w:r>
        <w:rPr>
          <w:b/>
          <w:u w:val="single"/>
        </w:rPr>
        <w:t xml:space="preserve">746380</w:t>
      </w:r>
    </w:p>
    <w:p>
      <w:r>
        <w:t xml:space="preserve">@AnaOstricki Koska he eivät tiedä, että fb:ssä on mahdollisuus kytkeä päälle ilmoitukset viesteistä, joita haluat seurata. Lyhyesti: koska he ovat tyhmiä.</w:t>
      </w:r>
    </w:p>
    <w:p>
      <w:r>
        <w:rPr>
          <w:b/>
          <w:u w:val="single"/>
        </w:rPr>
        <w:t xml:space="preserve">746381</w:t>
      </w:r>
    </w:p>
    <w:p>
      <w:r>
        <w:t xml:space="preserve">Kaikkien, jotka vielä antavat heille äänensä vaaleissa, pitäisi purra kätensä irti! https://t.co/W8Xcs5CkPg ...</w:t>
      </w:r>
    </w:p>
    <w:p>
      <w:r>
        <w:rPr>
          <w:b/>
          <w:u w:val="single"/>
        </w:rPr>
        <w:t xml:space="preserve">746382</w:t>
      </w:r>
    </w:p>
    <w:p>
      <w:r>
        <w:t xml:space="preserve">@monster189 @termie1 On uusi onnettomuus :( jälkeen dolenjka lihkar 3 palomiehet ja 2 pelastajat :( cmooon no</w:t>
      </w:r>
    </w:p>
    <w:p>
      <w:r>
        <w:rPr>
          <w:b/>
          <w:u w:val="single"/>
        </w:rPr>
        <w:t xml:space="preserve">746383</w:t>
      </w:r>
    </w:p>
    <w:p>
      <w:r>
        <w:t xml:space="preserve">Lapselliset ihmiset uskovat, että poliitikko pelastaa heidät. #sosialismi https://t.co/BFwjApHUol</w:t>
      </w:r>
    </w:p>
    <w:p>
      <w:r>
        <w:rPr>
          <w:b/>
          <w:u w:val="single"/>
        </w:rPr>
        <w:t xml:space="preserve">746384</w:t>
      </w:r>
    </w:p>
    <w:p>
      <w:r>
        <w:t xml:space="preserve">Sataa. Valjda, sytytetään sumuvalot. Molemmat. Vittu, jos takanasi oleva kaveri vilkuttaa valojaan.</w:t>
      </w:r>
    </w:p>
    <w:p>
      <w:r>
        <w:rPr>
          <w:b/>
          <w:u w:val="single"/>
        </w:rPr>
        <w:t xml:space="preserve">746385</w:t>
      </w:r>
    </w:p>
    <w:p>
      <w:r>
        <w:t xml:space="preserve">@slovenskipanter Mutta se on vain Murgel-peikon ansiota, sillä ilman häntä JNA olisi voittanut meidät alle kolmessa päivässä.</w:t>
      </w:r>
    </w:p>
    <w:p>
      <w:r>
        <w:rPr>
          <w:b/>
          <w:u w:val="single"/>
        </w:rPr>
        <w:t xml:space="preserve">746386</w:t>
      </w:r>
    </w:p>
    <w:p>
      <w:r>
        <w:t xml:space="preserve">@polikarbonat @miskasmetiska Hän laski piraatin varaan, ja sinä olet hänen perässään.</w:t>
        <w:br/>
        <w:t xml:space="preserve"> #Polistrategy</w:t>
      </w:r>
    </w:p>
    <w:p>
      <w:r>
        <w:rPr>
          <w:b/>
          <w:u w:val="single"/>
        </w:rPr>
        <w:t xml:space="preserve">746387</w:t>
      </w:r>
    </w:p>
    <w:p>
      <w:r>
        <w:t xml:space="preserve">20191026 RISING PRIMORSKA GODBA CERKNO ŽPZ IRIS VS LIRA REVEALING OBEL... https://t.co/nydxM4lacV via @YouTube</w:t>
      </w:r>
    </w:p>
    <w:p>
      <w:r>
        <w:rPr>
          <w:b/>
          <w:u w:val="single"/>
        </w:rPr>
        <w:t xml:space="preserve">746388</w:t>
      </w:r>
    </w:p>
    <w:p>
      <w:r>
        <w:t xml:space="preserve">Kolašinacilla on tulevaisuus nyrkkeilyssä: Wilder ylistää jalkapalloilijan taistelutaitoja. https://t.co/iRY74P04GW #kolasinac #wilder</w:t>
      </w:r>
    </w:p>
    <w:p>
      <w:r>
        <w:rPr>
          <w:b/>
          <w:u w:val="single"/>
        </w:rPr>
        <w:t xml:space="preserve">746389</w:t>
      </w:r>
    </w:p>
    <w:p>
      <w:r>
        <w:t xml:space="preserve">Skootterin kuljettaja, jolla oli kypärä päässään, nähtiin. Hän näytti yhä surkealta, mutta ainakin hän oli hieman turvallisemmassa tilassa. Toisin kuin me muut.</w:t>
      </w:r>
    </w:p>
    <w:p>
      <w:r>
        <w:rPr>
          <w:b/>
          <w:u w:val="single"/>
        </w:rPr>
        <w:t xml:space="preserve">746390</w:t>
      </w:r>
    </w:p>
    <w:p>
      <w:r>
        <w:t xml:space="preserve">@Janez40 Tuo on todella sopimatonta, vanhemmat eivät opeta heille mitään, eivätkä he opi mitään telakalla!</w:t>
        <w:br/>
        <w:t xml:space="preserve"> Katastrofaalinen</w:t>
      </w:r>
    </w:p>
    <w:p>
      <w:r>
        <w:rPr>
          <w:b/>
          <w:u w:val="single"/>
        </w:rPr>
        <w:t xml:space="preserve">746391</w:t>
      </w:r>
    </w:p>
    <w:p>
      <w:r>
        <w:t xml:space="preserve">@petrasovdat @Dnevnik_si @vecer Mutta eikö se ole ollut pari kertaa, eikä mitään ole koskaan tapahtunut...</w:t>
      </w:r>
    </w:p>
    <w:p>
      <w:r>
        <w:rPr>
          <w:b/>
          <w:u w:val="single"/>
        </w:rPr>
        <w:t xml:space="preserve">746392</w:t>
      </w:r>
    </w:p>
    <w:p>
      <w:r>
        <w:t xml:space="preserve">@ZigaTurk Se, tai ne oudot hakusanat, joita hän kirjoittaa ja joista hän luulee, ettei tuloksia tule.</w:t>
      </w:r>
    </w:p>
    <w:p>
      <w:r>
        <w:rPr>
          <w:b/>
          <w:u w:val="single"/>
        </w:rPr>
        <w:t xml:space="preserve">746393</w:t>
      </w:r>
    </w:p>
    <w:p>
      <w:r>
        <w:t xml:space="preserve">jos vasemmistolaiset sanovat minua rasistiksi... ehkä en olekaan... en tiedä... mutta kirjaimellisesti rakastan tätä tyttöä :) https://t.co/urttgZfE1m</w:t>
      </w:r>
    </w:p>
    <w:p>
      <w:r>
        <w:rPr>
          <w:b/>
          <w:u w:val="single"/>
        </w:rPr>
        <w:t xml:space="preserve">746394</w:t>
      </w:r>
    </w:p>
    <w:p>
      <w:r>
        <w:t xml:space="preserve">Hei @JasaLorencic, en tiedä, mistä olet saanut päähäsi, että Legioona rikkoisi Gandalfin sillan. Kauden alku on niin perseestä, joten heippa :)</w:t>
      </w:r>
    </w:p>
    <w:p>
      <w:r>
        <w:rPr>
          <w:b/>
          <w:u w:val="single"/>
        </w:rPr>
        <w:t xml:space="preserve">746395</w:t>
      </w:r>
    </w:p>
    <w:p>
      <w:r>
        <w:t xml:space="preserve">Ja mahtavin vävymme haukkuu häntä taas. Hän voisi aloittaa uuden intifadan. Mutta mitä me haluamme. Veri ei ole vettä.</w:t>
      </w:r>
    </w:p>
    <w:p>
      <w:r>
        <w:rPr>
          <w:b/>
          <w:u w:val="single"/>
        </w:rPr>
        <w:t xml:space="preserve">746396</w:t>
      </w:r>
    </w:p>
    <w:p>
      <w:r>
        <w:t xml:space="preserve">Eilen entinen opettajani tarjoili minulle lounaan, ja tänään hän teki sähkökatsastuksen. On mukavaa nähdä heidän etenevän elämässä.</w:t>
      </w:r>
    </w:p>
    <w:p>
      <w:r>
        <w:rPr>
          <w:b/>
          <w:u w:val="single"/>
        </w:rPr>
        <w:t xml:space="preserve">746397</w:t>
      </w:r>
    </w:p>
    <w:p>
      <w:r>
        <w:t xml:space="preserve">@MazzoVanKlein @2pir_a unohdit tekopyhän.  Se on se, joka ärsyttää minua eniten.</w:t>
      </w:r>
    </w:p>
    <w:p>
      <w:r>
        <w:rPr>
          <w:b/>
          <w:u w:val="single"/>
        </w:rPr>
        <w:t xml:space="preserve">746398</w:t>
      </w:r>
    </w:p>
    <w:p>
      <w:r>
        <w:t xml:space="preserve">Syyriassa on myös hyviä ihmisiä😀🐱 mutta vain karkurit rikolliset ja pelkurit menevät ulos!👎 https://t.co/sNx3SyP1i7 https://t.co/sNx3SyP1i7</w:t>
      </w:r>
    </w:p>
    <w:p>
      <w:r>
        <w:rPr>
          <w:b/>
          <w:u w:val="single"/>
        </w:rPr>
        <w:t xml:space="preserve">746399</w:t>
      </w:r>
    </w:p>
    <w:p>
      <w:r>
        <w:t xml:space="preserve">@Medeja_7 Venäjän tai Bulgarian! Hän käskee meskalaisia sammuttamaan sähkölaitteet töiden ajaksi. 🤔</w:t>
      </w:r>
    </w:p>
    <w:p>
      <w:r>
        <w:rPr>
          <w:b/>
          <w:u w:val="single"/>
        </w:rPr>
        <w:t xml:space="preserve">746400</w:t>
      </w:r>
    </w:p>
    <w:p>
      <w:r>
        <w:t xml:space="preserve">Pienemmät vesistöt ja virtaukset voivat nousta nopeasti ja voimakkaammin illalla, kun Sloveniassa on alkanut sataa rankkasateita.</w:t>
      </w:r>
    </w:p>
    <w:p>
      <w:r>
        <w:rPr>
          <w:b/>
          <w:u w:val="single"/>
        </w:rPr>
        <w:t xml:space="preserve">746401</w:t>
      </w:r>
    </w:p>
    <w:p>
      <w:r>
        <w:t xml:space="preserve">@MikeDjomba @Opta_Zabar se on, mutta raha kuun lopussa ei haise heille - ergo "fuck you motherfucker" ja koska se ei haise, se voi olla kallista heille.</w:t>
      </w:r>
    </w:p>
    <w:p>
      <w:r>
        <w:rPr>
          <w:b/>
          <w:u w:val="single"/>
        </w:rPr>
        <w:t xml:space="preserve">746402</w:t>
      </w:r>
    </w:p>
    <w:p>
      <w:r>
        <w:t xml:space="preserve">Muslimit uhkaavat jo!!!! Eikö olisi jo aika näyttää heille peiliä? Kylänvartijat jne... https://t.co/MWgSNZz9g4...</w:t>
      </w:r>
    </w:p>
    <w:p>
      <w:r>
        <w:rPr>
          <w:b/>
          <w:u w:val="single"/>
        </w:rPr>
        <w:t xml:space="preserve">746403</w:t>
      </w:r>
    </w:p>
    <w:p>
      <w:r>
        <w:t xml:space="preserve">@bmz9453 @cikibucka @SiolNEWS @yronladi He eivät vain elä, he jopa tasoittavat meille tietä "paratiisiin"! Ennennäkemätön jengi koko maailmassa! #sad</w:t>
      </w:r>
    </w:p>
    <w:p>
      <w:r>
        <w:rPr>
          <w:b/>
          <w:u w:val="single"/>
        </w:rPr>
        <w:t xml:space="preserve">746404</w:t>
      </w:r>
    </w:p>
    <w:p>
      <w:r>
        <w:t xml:space="preserve">@Metod_Berlec Huomaan, että Slovenian natsit levittävät kiireisesti Putinin propagandaa.</w:t>
      </w:r>
    </w:p>
    <w:p>
      <w:r>
        <w:rPr>
          <w:b/>
          <w:u w:val="single"/>
        </w:rPr>
        <w:t xml:space="preserve">746405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746406</w:t>
      </w:r>
    </w:p>
    <w:p>
      <w:r>
        <w:t xml:space="preserve">@drfilomena OK, joitakin siemeniä ... mutta mitä se on? Kiviä? Näyttää siltä, että ne sora hunajaa ja alle sirkka.</w:t>
      </w:r>
    </w:p>
    <w:p>
      <w:r>
        <w:rPr>
          <w:b/>
          <w:u w:val="single"/>
        </w:rPr>
        <w:t xml:space="preserve">746407</w:t>
      </w:r>
    </w:p>
    <w:p>
      <w:r>
        <w:t xml:space="preserve">Voikukan kukka kipua lievittävä öljy - superhelppo tehdä! https://t.co/tNDVj8h9Sp https://t.co/dA0eOQ4WRe https://t.co/dA0eOQ4WRe</w:t>
      </w:r>
    </w:p>
    <w:p>
      <w:r>
        <w:rPr>
          <w:b/>
          <w:u w:val="single"/>
        </w:rPr>
        <w:t xml:space="preserve">746408</w:t>
      </w:r>
    </w:p>
    <w:p>
      <w:r>
        <w:t xml:space="preserve">Muutos parempaan suuntaan voi alkaa välittömästi. Se on valaistuneiden ihmisten tehtävä. Gabi Cecinovoc Vogrincic. #jttrs</w:t>
      </w:r>
    </w:p>
    <w:p>
      <w:r>
        <w:rPr>
          <w:b/>
          <w:u w:val="single"/>
        </w:rPr>
        <w:t xml:space="preserve">746409</w:t>
      </w:r>
    </w:p>
    <w:p>
      <w:r>
        <w:t xml:space="preserve">@ZanMahnic Nolla...nolla...nolla...nolla...nolla...0</w:t>
        <w:br/>
        <w:t xml:space="preserve">Siksi vasemmisto menestyy ja normaalit eivät, koska meidän on tehtävä töitä, kun he iskevät</w:t>
      </w:r>
    </w:p>
    <w:p>
      <w:r>
        <w:rPr>
          <w:b/>
          <w:u w:val="single"/>
        </w:rPr>
        <w:t xml:space="preserve">746410</w:t>
      </w:r>
    </w:p>
    <w:p>
      <w:r>
        <w:t xml:space="preserve">ISIS radikalisoi maahanmuuttajia ja tunnistaa välittömästi, kuka heistä on Slo:ssa toisen maailmansodan aikana, ja valehtelee heistä.</w:t>
      </w:r>
    </w:p>
    <w:p>
      <w:r>
        <w:rPr>
          <w:b/>
          <w:u w:val="single"/>
        </w:rPr>
        <w:t xml:space="preserve">746411</w:t>
      </w:r>
    </w:p>
    <w:p>
      <w:r>
        <w:t xml:space="preserve">@FrancBreznikSDS @DrzavniSvet Franci miksi olet niin naiivi? Tiedätte, missä raha on, korruptoitunut laskuvarjojääkäri on seuraava!</w:t>
      </w:r>
    </w:p>
    <w:p>
      <w:r>
        <w:rPr>
          <w:b/>
          <w:u w:val="single"/>
        </w:rPr>
        <w:t xml:space="preserve">746412</w:t>
      </w:r>
    </w:p>
    <w:p>
      <w:r>
        <w:t xml:space="preserve">@Orleanska1 @VladimirVeligor älä vittuile saippuaväelle tai luoja paratkoon toisellekin</w:t>
      </w:r>
    </w:p>
    <w:p>
      <w:r>
        <w:rPr>
          <w:b/>
          <w:u w:val="single"/>
        </w:rPr>
        <w:t xml:space="preserve">746413</w:t>
      </w:r>
    </w:p>
    <w:p>
      <w:r>
        <w:t xml:space="preserve">@usefulpage Ja minä sanon, että pesin sen. Heitin ankan kuitenkin pois. 🤦♀️</w:t>
      </w:r>
    </w:p>
    <w:p>
      <w:r>
        <w:rPr>
          <w:b/>
          <w:u w:val="single"/>
        </w:rPr>
        <w:t xml:space="preserve">746414</w:t>
      </w:r>
    </w:p>
    <w:p>
      <w:r>
        <w:t xml:space="preserve">34 fail-osophistit paheksuvat PRS:n julistusta aseellisesta vastarinnasta mahdollista venäläistä miehittäjää vastaan. He olisivat vannoneet tämän jo aiemmin Stožicessa.</w:t>
      </w:r>
    </w:p>
    <w:p>
      <w:r>
        <w:rPr>
          <w:b/>
          <w:u w:val="single"/>
        </w:rPr>
        <w:t xml:space="preserve">746415</w:t>
      </w:r>
    </w:p>
    <w:p>
      <w:r>
        <w:t xml:space="preserve">@BrankoGrims1 @vinkovasle1 Vuohelle, ei alas ansaan. Tämä olisi pitänyt sanoa jo kuukausia sitten edellä mainitun tohtorin, tohtorin ja tohtorin, joka on ollut täällä, ja sen olisi pitänyt sanoa jo kuukausia sitten.</w:t>
      </w:r>
    </w:p>
    <w:p>
      <w:r>
        <w:rPr>
          <w:b/>
          <w:u w:val="single"/>
        </w:rPr>
        <w:t xml:space="preserve">746416</w:t>
      </w:r>
    </w:p>
    <w:p>
      <w:r>
        <w:t xml:space="preserve">@robilesnik @AnkaLesar @MisaVugrinec Ensin hän tuomitsee sinut ankarasti, sitten hän estää sinut. Fiksu kaveri.</w:t>
      </w:r>
    </w:p>
    <w:p>
      <w:r>
        <w:rPr>
          <w:b/>
          <w:u w:val="single"/>
        </w:rPr>
        <w:t xml:space="preserve">746417</w:t>
      </w:r>
    </w:p>
    <w:p>
      <w:r>
        <w:t xml:space="preserve">Tästä tulee mielenkiintoista!</w:t>
        <w:t xml:space="preserve">Heitän pienen @TVInfodromin vinkunan, jotta voitte odottaa.</w:t>
        <w:br/>
        <w:t xml:space="preserve">https://t.co/EHUYDVUj4A https://t.co/9u73sVxOjn</w:t>
      </w:r>
    </w:p>
    <w:p>
      <w:r>
        <w:rPr>
          <w:b/>
          <w:u w:val="single"/>
        </w:rPr>
        <w:t xml:space="preserve">746418</w:t>
      </w:r>
    </w:p>
    <w:p>
      <w:r>
        <w:t xml:space="preserve">@EdoHabe Mikä kaunis perintö nämä insinöörit, tohtorit ja ydinfyysikot jättävät jälkeensä, @sarecmarjan ei ole tyhmä, että olisi aidannut itsensä korkealla aidalla ?</w:t>
      </w:r>
    </w:p>
    <w:p>
      <w:r>
        <w:rPr>
          <w:b/>
          <w:u w:val="single"/>
        </w:rPr>
        <w:t xml:space="preserve">746419</w:t>
      </w:r>
    </w:p>
    <w:p>
      <w:r>
        <w:t xml:space="preserve">Yritysrahaston mikroluottoja haalitaan jälleen ensimmäisen vuoden aikana https://t.co/YADx97LneG</w:t>
      </w:r>
    </w:p>
    <w:p>
      <w:r>
        <w:rPr>
          <w:b/>
          <w:u w:val="single"/>
        </w:rPr>
        <w:t xml:space="preserve">746420</w:t>
      </w:r>
    </w:p>
    <w:p>
      <w:r>
        <w:t xml:space="preserve">Etsin kymmenen minuuttia palaneen hajun lähdettä. Hyönteiset paistattelivat valossa.</w:t>
        <w:br/>
        <w:br/>
        <w:t xml:space="preserve"> Valitettavasti ilmanvaihto ei myöskään auttanut.</w:t>
      </w:r>
    </w:p>
    <w:p>
      <w:r>
        <w:rPr>
          <w:b/>
          <w:u w:val="single"/>
        </w:rPr>
        <w:t xml:space="preserve">746421</w:t>
      </w:r>
    </w:p>
    <w:p>
      <w:r>
        <w:t xml:space="preserve">Menkää äänestämään! Se on ainoa tapa estää meitä vajoamasta SDS:n fasistisen diktatuurin alle seuraaviksi neljäksi vuodeksi!</w:t>
      </w:r>
    </w:p>
    <w:p>
      <w:r>
        <w:rPr>
          <w:b/>
          <w:u w:val="single"/>
        </w:rPr>
        <w:t xml:space="preserve">746422</w:t>
      </w:r>
    </w:p>
    <w:p>
      <w:r>
        <w:t xml:space="preserve">Lähtijät! Olkoon ensimmäinen tenttinne menestys ja voittakoon vapinanne. Olkoon paljon tietoa ja hieman onnea, joka johtaa sinut menestykseen!</w:t>
      </w:r>
    </w:p>
    <w:p>
      <w:r>
        <w:rPr>
          <w:b/>
          <w:u w:val="single"/>
        </w:rPr>
        <w:t xml:space="preserve">746423</w:t>
      </w:r>
    </w:p>
    <w:p>
      <w:r>
        <w:t xml:space="preserve">Tässä olin juuri aikeissa kirjoittaa, miten se on meidän piirissämme rauhallisesti mitään ei ole puhkeamassa, mutta katso, se vain puhkesi</w:t>
        <w:br/>
        <w:t xml:space="preserve">#petardezaretarde</w:t>
      </w:r>
    </w:p>
    <w:p>
      <w:r>
        <w:rPr>
          <w:b/>
          <w:u w:val="single"/>
        </w:rPr>
        <w:t xml:space="preserve">746424</w:t>
      </w:r>
    </w:p>
    <w:p>
      <w:r>
        <w:t xml:space="preserve">He ovat todella ääliöitä.</w:t>
        <w:t xml:space="preserve">se, onko seinä 7,5 m vai 8,5 m, on todella sama vittu.</w:t>
        <w:br/>
        <w:t xml:space="preserve">Jos nämä eivät ole BUTALS , en todellakaan tiedä. https://t.co/O5RYVu5Akr</w:t>
      </w:r>
    </w:p>
    <w:p>
      <w:r>
        <w:rPr>
          <w:b/>
          <w:u w:val="single"/>
        </w:rPr>
        <w:t xml:space="preserve">746425</w:t>
      </w:r>
    </w:p>
    <w:p>
      <w:r>
        <w:t xml:space="preserve">Et voi uskoa, että yksi mies, joka on tehnyt suolaista luokkaa, todella ajattelee noin. täysin väärennös https://t.co/vdCXytSqV6</w:t>
      </w:r>
    </w:p>
    <w:p>
      <w:r>
        <w:rPr>
          <w:b/>
          <w:u w:val="single"/>
        </w:rPr>
        <w:t xml:space="preserve">746426</w:t>
      </w:r>
    </w:p>
    <w:p>
      <w:r>
        <w:t xml:space="preserve">@tomazstih Et ymmärrä. Miehille ei koskaan sanota, että heidän pitäisi laihtua, olla hyväkuntoisempia, viehättävämpiä, vähemmän suoria jne.</w:t>
      </w:r>
    </w:p>
    <w:p>
      <w:r>
        <w:rPr>
          <w:b/>
          <w:u w:val="single"/>
        </w:rPr>
        <w:t xml:space="preserve">746427</w:t>
      </w:r>
    </w:p>
    <w:p>
      <w:r>
        <w:t xml:space="preserve">Jos haluamme päästä pois tästä paskasta, ensimmäinen askel on myöntää yhdessä, että olemme paskassa...</w:t>
      </w:r>
    </w:p>
    <w:p>
      <w:r>
        <w:rPr>
          <w:b/>
          <w:u w:val="single"/>
        </w:rPr>
        <w:t xml:space="preserve">746428</w:t>
      </w:r>
    </w:p>
    <w:p>
      <w:r>
        <w:t xml:space="preserve">@uros_m huuhteli rauhallisesti koko sienen. Hevosenkengän rapu ei tiedä sitä. Et voi leikata 0,5 cm päärynän varren alapuolelta vahingoittamatta puuta.</w:t>
      </w:r>
    </w:p>
    <w:p>
      <w:r>
        <w:rPr>
          <w:b/>
          <w:u w:val="single"/>
        </w:rPr>
        <w:t xml:space="preserve">746429</w:t>
      </w:r>
    </w:p>
    <w:p>
      <w:r>
        <w:t xml:space="preserve">39 KUOLLEEN LAPSEN NIMET: ☆OF:n luojat ajoivat heidät *keskitysleireille*.</w:t>
      </w:r>
    </w:p>
    <w:p>
      <w:r>
        <w:rPr>
          <w:b/>
          <w:u w:val="single"/>
        </w:rPr>
        <w:t xml:space="preserve">746430</w:t>
      </w:r>
    </w:p>
    <w:p>
      <w:r>
        <w:t xml:space="preserve">Tervetuloa tutustumaan uuteen luonnolliseen kannabinoidiin, joka on löydetty - THCP:hen. Nyt on löydetty yli 150. https://t.co/cAZ9reuOio</w:t>
      </w:r>
    </w:p>
    <w:p>
      <w:r>
        <w:rPr>
          <w:b/>
          <w:u w:val="single"/>
        </w:rPr>
        <w:t xml:space="preserve">746431</w:t>
      </w:r>
    </w:p>
    <w:p>
      <w:r>
        <w:t xml:space="preserve">Eroottisen hierontasalongin omistaja tulee parlamenttiin https://t.co/5pgBIpsriL via @SiolNEWS</w:t>
      </w:r>
    </w:p>
    <w:p>
      <w:r>
        <w:rPr>
          <w:b/>
          <w:u w:val="single"/>
        </w:rPr>
        <w:t xml:space="preserve">746432</w:t>
      </w:r>
    </w:p>
    <w:p>
      <w:r>
        <w:t xml:space="preserve">Intensiivinen temp-arkki kirjoitettu, paperit ja raportit kasassa, nyt tarkistetaan väliaikainen asuinpaikka osastolla :)</w:t>
      </w:r>
    </w:p>
    <w:p>
      <w:r>
        <w:rPr>
          <w:b/>
          <w:u w:val="single"/>
        </w:rPr>
        <w:t xml:space="preserve">746433</w:t>
      </w:r>
    </w:p>
    <w:p>
      <w:r>
        <w:t xml:space="preserve">@JasaLorencic Hän sai keltaisen kortin pallon potkaisemisesta tuomarin vihellyksen jälkeen, liian ankara, mutta MB:n painostus tuomareihin tekee tehtävänsä. Lp.</w:t>
      </w:r>
    </w:p>
    <w:p>
      <w:r>
        <w:rPr>
          <w:b/>
          <w:u w:val="single"/>
        </w:rPr>
        <w:t xml:space="preserve">746434</w:t>
      </w:r>
    </w:p>
    <w:p>
      <w:r>
        <w:t xml:space="preserve">Nuppu oksan päässä.</w:t>
        <w:br/>
        <w:t xml:space="preserve">versoo</w:t>
        <w:t xml:space="preserve">uusi lehti,</w:t>
        <w:br/>
        <w:t xml:space="preserve">uusi latva</w:t>
        <w:br/>
        <w:t xml:space="preserve">Vapun voima, joka</w:t>
        <w:br/>
        <w:t xml:space="preserve">aina,</w:t>
        <w:br/>
        <w:t xml:space="preserve">aina uudelleen,</w:t>
        <w:br/>
        <w:t xml:space="preserve">vihreässä puvussa</w:t>
        <w:br/>
        <w:t xml:space="preserve">antaa maailman kietoutua.</w:t>
      </w:r>
    </w:p>
    <w:p>
      <w:r>
        <w:rPr>
          <w:b/>
          <w:u w:val="single"/>
        </w:rPr>
        <w:t xml:space="preserve">746435</w:t>
      </w:r>
    </w:p>
    <w:p>
      <w:r>
        <w:t xml:space="preserve">Vasikanlihapihvit kesäkurpitsan, tomaattien ja mozzarellan kera https://t.co/VuAUbAlHgk (via @okusno.je)</w:t>
      </w:r>
    </w:p>
    <w:p>
      <w:r>
        <w:rPr>
          <w:b/>
          <w:u w:val="single"/>
        </w:rPr>
        <w:t xml:space="preserve">746436</w:t>
      </w:r>
    </w:p>
    <w:p>
      <w:r>
        <w:t xml:space="preserve">@mropret Kapitalistiset siat! Kuka on seuraava myyjä, jolle pidämme peiliä? 😹</w:t>
      </w:r>
    </w:p>
    <w:p>
      <w:r>
        <w:rPr>
          <w:b/>
          <w:u w:val="single"/>
        </w:rPr>
        <w:t xml:space="preserve">746437</w:t>
      </w:r>
    </w:p>
    <w:p>
      <w:r>
        <w:t xml:space="preserve">Kun näkymä bussista estyy vain kuivuneista sadepisaroista rengaskorvissa :) https://t.co/KRrNiLidg6 https://t.co/KRrNiLidg6</w:t>
      </w:r>
    </w:p>
    <w:p>
      <w:r>
        <w:rPr>
          <w:b/>
          <w:u w:val="single"/>
        </w:rPr>
        <w:t xml:space="preserve">746438</w:t>
      </w:r>
    </w:p>
    <w:p>
      <w:r>
        <w:t xml:space="preserve">Bežigradin ja Road Login välinen ohitustie on hullu sekasikiö. Kaikki autot ovat täällä.</w:t>
      </w:r>
    </w:p>
    <w:p>
      <w:r>
        <w:rPr>
          <w:b/>
          <w:u w:val="single"/>
        </w:rPr>
        <w:t xml:space="preserve">746439</w:t>
      </w:r>
    </w:p>
    <w:p>
      <w:r>
        <w:t xml:space="preserve">@Nika_Per Säästä ne myöhemmäksi, kun et ole niin ihmisläheinen, vaikka en tiedä, miksi olisit.</w:t>
      </w:r>
    </w:p>
    <w:p>
      <w:r>
        <w:rPr>
          <w:b/>
          <w:u w:val="single"/>
        </w:rPr>
        <w:t xml:space="preserve">746440</w:t>
      </w:r>
    </w:p>
    <w:p>
      <w:r>
        <w:t xml:space="preserve">24 tuntia yössä POPTV:n paskanjauhanta ja korruptio on tyypillistä vasemmistolle, heitä on yhä enemmän ja enemmän.</w:t>
      </w:r>
    </w:p>
    <w:p>
      <w:r>
        <w:rPr>
          <w:b/>
          <w:u w:val="single"/>
        </w:rPr>
        <w:t xml:space="preserve">746441</w:t>
      </w:r>
    </w:p>
    <w:p>
      <w:r>
        <w:t xml:space="preserve">Vasemmisto on myynyt meille keisarin uusia vaatteita lähes 30 vuoden ajan. Valitettavasti useimmat meistä eivät ole vieläkään huomanneet, että keisari on alasti. 😒</w:t>
      </w:r>
    </w:p>
    <w:p>
      <w:r>
        <w:rPr>
          <w:b/>
          <w:u w:val="single"/>
        </w:rPr>
        <w:t xml:space="preserve">746442</w:t>
      </w:r>
    </w:p>
    <w:p>
      <w:r>
        <w:t xml:space="preserve">Hieron parhaillaan Mojca Str:ssä Unique Fit Studiossa Portorozissa, ja pian sinut kutsutaan katsomaan... https://t.co/13LP0VV4vG ...</w:t>
      </w:r>
    </w:p>
    <w:p>
      <w:r>
        <w:rPr>
          <w:b/>
          <w:u w:val="single"/>
        </w:rPr>
        <w:t xml:space="preserve">746443</w:t>
      </w:r>
    </w:p>
    <w:p>
      <w:r>
        <w:t xml:space="preserve">@BandelliMarko @DARS_SI mitä sinä aiot Bandelli, soita pomollesi, jotta voisit tehdä yhteistyötä Petričin kanssa tunnelin rakentamiseksi Ljubljanasta Koperiin ja Goriziaan 😜😜😜😜</w:t>
      </w:r>
    </w:p>
    <w:p>
      <w:r>
        <w:rPr>
          <w:b/>
          <w:u w:val="single"/>
        </w:rPr>
        <w:t xml:space="preserve">746444</w:t>
      </w:r>
    </w:p>
    <w:p>
      <w:r>
        <w:t xml:space="preserve">@BojanPozar Ja tämä serbialaispaskiainen on tuomarina Sloveniassa. Hänet pitäisi erottaa työpaikastaan, häneltä pitäisi riistää kansalaisuus ja antaa hänen ryömiä takaisin sinne, mistä hän on tullutkin.</w:t>
      </w:r>
    </w:p>
    <w:p>
      <w:r>
        <w:rPr>
          <w:b/>
          <w:u w:val="single"/>
        </w:rPr>
        <w:t xml:space="preserve">746445</w:t>
      </w:r>
    </w:p>
    <w:p>
      <w:r>
        <w:t xml:space="preserve">28.3.2015 klo 17:00 sinut kutsutaan Nuorisoseura Kr.Goran tiloihin ilmaiseen työpajaan: "Hauskoja välipaloja nopeaan välipalaan"! http://t.co/4Xmu9bbb4G</w:t>
      </w:r>
    </w:p>
    <w:p>
      <w:r>
        <w:rPr>
          <w:b/>
          <w:u w:val="single"/>
        </w:rPr>
        <w:t xml:space="preserve">746446</w:t>
      </w:r>
    </w:p>
    <w:p>
      <w:r>
        <w:t xml:space="preserve">Kapitalismi ei ole kriisissä. Poliittinen järjestelmä on kriisissä. Marko Jaklič #publictribunatrs</w:t>
      </w:r>
    </w:p>
    <w:p>
      <w:r>
        <w:rPr>
          <w:b/>
          <w:u w:val="single"/>
        </w:rPr>
        <w:t xml:space="preserve">746447</w:t>
      </w:r>
    </w:p>
    <w:p>
      <w:r>
        <w:t xml:space="preserve">@RenskeSvetlin @metkav1 Eilen eräs naapuri halusi hirttää itsensä, hänen köytensä katkesi, hän putosi 3 metristä, hän olisi voinut tappaa itsensä. 😇</w:t>
      </w:r>
    </w:p>
    <w:p>
      <w:r>
        <w:rPr>
          <w:b/>
          <w:u w:val="single"/>
        </w:rPr>
        <w:t xml:space="preserve">746448</w:t>
      </w:r>
    </w:p>
    <w:p>
      <w:r>
        <w:t xml:space="preserve">@gfajdi oli niin maukasta, että heidän on melkein oltava vieressä, mutta myös näkyvissä ja potkittava roskiin. 🙂</w:t>
      </w:r>
    </w:p>
    <w:p>
      <w:r>
        <w:rPr>
          <w:b/>
          <w:u w:val="single"/>
        </w:rPr>
        <w:t xml:space="preserve">746449</w:t>
      </w:r>
    </w:p>
    <w:p>
      <w:r>
        <w:t xml:space="preserve">@Boiiian @msedej Palkatkaa poliittinen insinööri, puolustusasiantuntija tai kukkakauppias, he tietävät kaiken.</w:t>
      </w:r>
    </w:p>
    <w:p>
      <w:r>
        <w:rPr>
          <w:b/>
          <w:u w:val="single"/>
        </w:rPr>
        <w:t xml:space="preserve">746450</w:t>
      </w:r>
    </w:p>
    <w:p>
      <w:r>
        <w:t xml:space="preserve">@PSlajnar @domoljub11 EU:ta ammuttiin vuoteen 1989 asti CKZK:n määräyksestä. Sloveniassa viime aikoihin asti.</w:t>
      </w:r>
    </w:p>
    <w:p>
      <w:r>
        <w:rPr>
          <w:b/>
          <w:u w:val="single"/>
        </w:rPr>
        <w:t xml:space="preserve">746451</w:t>
      </w:r>
    </w:p>
    <w:p>
      <w:r>
        <w:t xml:space="preserve">@LesarMarko @NeMaramButlov @JJansaSDS vaimosi oli ullakolla pyörittämässä maailman vanhinta käsityötä</w:t>
      </w:r>
    </w:p>
    <w:p>
      <w:r>
        <w:rPr>
          <w:b/>
          <w:u w:val="single"/>
        </w:rPr>
        <w:t xml:space="preserve">746452</w:t>
      </w:r>
    </w:p>
    <w:p>
      <w:r>
        <w:t xml:space="preserve">@NIP44258070 @MatevzNovak Sähköautot ovat huijausta. Akkujen kokonaisympäristöjalanjälki on varmasti suurempi kuin dieselmoottoreiden.</w:t>
      </w:r>
    </w:p>
    <w:p>
      <w:r>
        <w:rPr>
          <w:b/>
          <w:u w:val="single"/>
        </w:rPr>
        <w:t xml:space="preserve">746453</w:t>
      </w:r>
    </w:p>
    <w:p>
      <w:r>
        <w:t xml:space="preserve">NSI:n tulisielu sanoo, että sääntöjä pitäisi noudattaa sokeasti eikä valittaa, saati rikkoa niitä.( Zobec)</w:t>
        <w:br/>
        <w:t xml:space="preserve">25 prosenttia meistä ei ole palvelijoita.</w:t>
      </w:r>
    </w:p>
    <w:p>
      <w:r>
        <w:rPr>
          <w:b/>
          <w:u w:val="single"/>
        </w:rPr>
        <w:t xml:space="preserve">746454</w:t>
      </w:r>
    </w:p>
    <w:p>
      <w:r>
        <w:t xml:space="preserve">Sääliksi käy loukkaantuneita poliiseja, ei heidän oma vikansa :-( #protestit #mbprotest #poliisi</w:t>
      </w:r>
    </w:p>
    <w:p>
      <w:r>
        <w:rPr>
          <w:b/>
          <w:u w:val="single"/>
        </w:rPr>
        <w:t xml:space="preserve">746455</w:t>
      </w:r>
    </w:p>
    <w:p>
      <w:r>
        <w:t xml:space="preserve">@MazzoVanKlein @PStendler @Chuppacadabra @strankalevica Bravo, anna Akrapovicin olla mulkku tämän takia, niin kansa tulee hänen taakseen myös tässä.</w:t>
      </w:r>
    </w:p>
    <w:p>
      <w:r>
        <w:rPr>
          <w:b/>
          <w:u w:val="single"/>
        </w:rPr>
        <w:t xml:space="preserve">746456</w:t>
      </w:r>
    </w:p>
    <w:p>
      <w:r>
        <w:t xml:space="preserve">Olisiko sinusta hauskaa, jos lukisit: "Useiden vuosien jälkeen rikostutkijat ovat yhtä mieltä siitä, että varkaudesta ei ole todisteita, ainoastaan harhautuksesta"?</w:t>
      </w:r>
    </w:p>
    <w:p>
      <w:r>
        <w:rPr>
          <w:b/>
          <w:u w:val="single"/>
        </w:rPr>
        <w:t xml:space="preserve">746457</w:t>
      </w:r>
    </w:p>
    <w:p>
      <w:r>
        <w:t xml:space="preserve">KUVAT: Sydäntäsärkeviä kuvia kärsivistä australialaisista eläimistä https://t.co/I52xzO8JiE</w:t>
      </w:r>
    </w:p>
    <w:p>
      <w:r>
        <w:rPr>
          <w:b/>
          <w:u w:val="single"/>
        </w:rPr>
        <w:t xml:space="preserve">746458</w:t>
      </w:r>
    </w:p>
    <w:p>
      <w:r>
        <w:t xml:space="preserve">@butalskipolicaj @vmatijevec Näetkö, erityistä lukutaidottomille kuten sinä: parempi butthurt Bandelli kuin korruptoitunut Janša! Tippuuko sinusta nyt????</w:t>
      </w:r>
    </w:p>
    <w:p>
      <w:r>
        <w:rPr>
          <w:b/>
          <w:u w:val="single"/>
        </w:rPr>
        <w:t xml:space="preserve">746459</w:t>
      </w:r>
    </w:p>
    <w:p>
      <w:r>
        <w:t xml:space="preserve">@NovicaMihajlo Totta, mutta on myös totta, että tällä kertaa hän oli lähempänä kuin seuraava fukfehtar.</w:t>
      </w:r>
    </w:p>
    <w:p>
      <w:r>
        <w:rPr>
          <w:b/>
          <w:u w:val="single"/>
        </w:rPr>
        <w:t xml:space="preserve">746460</w:t>
      </w:r>
    </w:p>
    <w:p>
      <w:r>
        <w:t xml:space="preserve">Uusi manipulointi.</w:t>
        <w:br/>
        <w:t xml:space="preserve"> Seuraava vaihe: tee lahjoituksia!</w:t>
        <w:br/>
        <w:t xml:space="preserve"> Ja ihmiset todella lahjoittavat. 🙃 https://t.co/uShLAvVrWF</w:t>
      </w:r>
    </w:p>
    <w:p>
      <w:r>
        <w:rPr>
          <w:b/>
          <w:u w:val="single"/>
        </w:rPr>
        <w:t xml:space="preserve">746461</w:t>
      </w:r>
    </w:p>
    <w:p>
      <w:r>
        <w:t xml:space="preserve">@JackssonJoe @FranciKek Mistä saat suukappaleesi?????</w:t>
        <w:br/>
        <w:t xml:space="preserve"> Kuolema kommunismille, fasismille ja kaikelle totalitarismille.</w:t>
        <w:br/>
        <w:br/>
        <w:t xml:space="preserve"> Tiedän, et voi sanoa sitä.</w:t>
      </w:r>
    </w:p>
    <w:p>
      <w:r>
        <w:rPr>
          <w:b/>
          <w:u w:val="single"/>
        </w:rPr>
        <w:t xml:space="preserve">746462</w:t>
      </w:r>
    </w:p>
    <w:p>
      <w:r>
        <w:t xml:space="preserve">@RedCloud #normakorosec petti pilvi, ei ampiaiset vaan cernobil-pilvi.</w:t>
      </w:r>
    </w:p>
    <w:p>
      <w:r>
        <w:rPr>
          <w:b/>
          <w:u w:val="single"/>
        </w:rPr>
        <w:t xml:space="preserve">746463</w:t>
      </w:r>
    </w:p>
    <w:p>
      <w:r>
        <w:t xml:space="preserve">@Bojana61654450 @spagetyuse Symbolinen? Lataa kaikki viisi kertaa ja steratoi sitten sinne, mistä ne tulivat.</w:t>
      </w:r>
    </w:p>
    <w:p>
      <w:r>
        <w:rPr>
          <w:b/>
          <w:u w:val="single"/>
        </w:rPr>
        <w:t xml:space="preserve">746464</w:t>
      </w:r>
    </w:p>
    <w:p>
      <w:r>
        <w:t xml:space="preserve">@ZvoneCadez @MilanZver @strankaSDS Jo totta! Ja olisi hyvä vähän vittuilla veriselle Macronille! Päät hiekkaan!!!</w:t>
      </w:r>
    </w:p>
    <w:p>
      <w:r>
        <w:rPr>
          <w:b/>
          <w:u w:val="single"/>
        </w:rPr>
        <w:t xml:space="preserve">746465</w:t>
      </w:r>
    </w:p>
    <w:p>
      <w:r>
        <w:t xml:space="preserve">@JazbarMatjaz @novax81 Minulla on tunne, että tänä vuonna on vielä mahdollista käyttää shortseja.</w:t>
      </w:r>
    </w:p>
    <w:p>
      <w:r>
        <w:rPr>
          <w:b/>
          <w:u w:val="single"/>
        </w:rPr>
        <w:t xml:space="preserve">746466</w:t>
      </w:r>
    </w:p>
    <w:p>
      <w:r>
        <w:t xml:space="preserve">@janez_tomazic 2/2 aivan kuten olisimme voineet itkeä, kun rahastot eivät tuottaneet odotettua tuottoa.</w:t>
      </w:r>
    </w:p>
    <w:p>
      <w:r>
        <w:rPr>
          <w:b/>
          <w:u w:val="single"/>
        </w:rPr>
        <w:t xml:space="preserve">746467</w:t>
      </w:r>
    </w:p>
    <w:p>
      <w:r>
        <w:t xml:space="preserve">@MStrtak Moderndorfer sitoo hatun päähänsä ja menee äänestämään,</w:t>
        <w:br/>
        <w:t xml:space="preserve">toivoen, ettemme tunnista häntä</w:t>
      </w:r>
    </w:p>
    <w:p>
      <w:r>
        <w:rPr>
          <w:b/>
          <w:u w:val="single"/>
        </w:rPr>
        <w:t xml:space="preserve">746468</w:t>
      </w:r>
    </w:p>
    <w:p>
      <w:r>
        <w:t xml:space="preserve">@VaneGosnik Baysilla on sukellusveneitä, ICBM:iä ja oletettavasti jopa atomipommi, mutta entä Mirko?</w:t>
      </w:r>
    </w:p>
    <w:p>
      <w:r>
        <w:rPr>
          <w:b/>
          <w:u w:val="single"/>
        </w:rPr>
        <w:t xml:space="preserve">746469</w:t>
      </w:r>
    </w:p>
    <w:p>
      <w:r>
        <w:t xml:space="preserve">Kaksi raekokoa. Ensin "herneenmuotoinen", sitten "pavunmuotoinen". Ja se valuu kuin kylpyammeesta.</w:t>
      </w:r>
    </w:p>
    <w:p>
      <w:r>
        <w:rPr>
          <w:b/>
          <w:u w:val="single"/>
        </w:rPr>
        <w:t xml:space="preserve">746470</w:t>
      </w:r>
    </w:p>
    <w:p>
      <w:r>
        <w:t xml:space="preserve">Ensin hätäillessäni luulin Toninin valetiliä. Amatööri! Pahoittelut :) https://t.co/GD60Nuo9sj</w:t>
      </w:r>
    </w:p>
    <w:p>
      <w:r>
        <w:rPr>
          <w:b/>
          <w:u w:val="single"/>
        </w:rPr>
        <w:t xml:space="preserve">746471</w:t>
      </w:r>
    </w:p>
    <w:p>
      <w:r>
        <w:t xml:space="preserve">@IrenaSirena @KatarinaJenko Tietysti myyttinen paikka, jossa asuvat pahat punaiset kääpiöt :)</w:t>
      </w:r>
    </w:p>
    <w:p>
      <w:r>
        <w:rPr>
          <w:b/>
          <w:u w:val="single"/>
        </w:rPr>
        <w:t xml:space="preserve">746472</w:t>
      </w:r>
    </w:p>
    <w:p>
      <w:r>
        <w:t xml:space="preserve">@leaathenatabut mutta kyse ei ole syyttämisestä, vaan myötätunnosta niitä kohtaan, jotka kärsivät kummallakin puolella. Sodan välittömistä seurauksista eivät epäilemättä kärsineet punatähden kantajat.</w:t>
      </w:r>
    </w:p>
    <w:p>
      <w:r>
        <w:rPr>
          <w:b/>
          <w:u w:val="single"/>
        </w:rPr>
        <w:t xml:space="preserve">746473</w:t>
      </w:r>
    </w:p>
    <w:p>
      <w:r>
        <w:t xml:space="preserve">Blamare! Janković väärennetyn Louis Vuitton -laukun kanssa?! | Nova24TV https://t.co/d5ILn7GXxy</w:t>
      </w:r>
    </w:p>
    <w:p>
      <w:r>
        <w:rPr>
          <w:b/>
          <w:u w:val="single"/>
        </w:rPr>
        <w:t xml:space="preserve">746474</w:t>
      </w:r>
    </w:p>
    <w:p>
      <w:r>
        <w:t xml:space="preserve">Ulkopolitiikan osalta häpeästä häpeään. Suunniteltu kyynisyys. #Palestiina</w:t>
      </w:r>
    </w:p>
    <w:p>
      <w:r>
        <w:rPr>
          <w:b/>
          <w:u w:val="single"/>
        </w:rPr>
        <w:t xml:space="preserve">746475</w:t>
      </w:r>
    </w:p>
    <w:p>
      <w:r>
        <w:t xml:space="preserve">@Miha_Sch @BrankoGrims1 Sinä olet se, joka on huijari. Et edes uskalla kirjoittaa oikeaa nimeäsi. Pelkuri.</w:t>
      </w:r>
    </w:p>
    <w:p>
      <w:r>
        <w:rPr>
          <w:b/>
          <w:u w:val="single"/>
        </w:rPr>
        <w:t xml:space="preserve">746476</w:t>
      </w:r>
    </w:p>
    <w:p>
      <w:r>
        <w:t xml:space="preserve">@Matej_Klaric @policija_si Ilmiantaja, jota kukaan kyläläinen ei voi huijata. Niin se vaikuttaa psyykeen...</w:t>
      </w:r>
    </w:p>
    <w:p>
      <w:r>
        <w:rPr>
          <w:b/>
          <w:u w:val="single"/>
        </w:rPr>
        <w:t xml:space="preserve">746477</w:t>
      </w:r>
    </w:p>
    <w:p>
      <w:r>
        <w:t xml:space="preserve">Tiedätkö, @USEmbassySLO, onko USA:lla tiedossa Dream Team, joka näyttää heille, mistä koripallossa on kyse!!!!! #skyisthelimit #myteam</w:t>
      </w:r>
    </w:p>
    <w:p>
      <w:r>
        <w:rPr>
          <w:b/>
          <w:u w:val="single"/>
        </w:rPr>
        <w:t xml:space="preserve">746478</w:t>
      </w:r>
    </w:p>
    <w:p>
      <w:r>
        <w:t xml:space="preserve">@VTrentelj @drVinkoGorenak @PrinasalkaZlata @LjudmilaNovak @vecer @UrosEsih Parempi virus kuin rokote päässäsi kuten sinulla on!</w:t>
      </w:r>
    </w:p>
    <w:p>
      <w:r>
        <w:rPr>
          <w:b/>
          <w:u w:val="single"/>
        </w:rPr>
        <w:t xml:space="preserve">746479</w:t>
      </w:r>
    </w:p>
    <w:p>
      <w:r>
        <w:t xml:space="preserve">@stajerecvLJ @VaneGosnik Entä Cukerberg....tämä FdV:n nitpickers, he ovat roskaväkeä......</w:t>
      </w:r>
    </w:p>
    <w:p>
      <w:r>
        <w:rPr>
          <w:b/>
          <w:u w:val="single"/>
        </w:rPr>
        <w:t xml:space="preserve">746480</w:t>
      </w:r>
    </w:p>
    <w:p>
      <w:r>
        <w:t xml:space="preserve">Mursk-Soboškan poliisit havaitsivat 76 rikkomusta jalankulkijoiden turvallisuuskampanjassa - https://t.co/H7JwaUC0rV https://t.co/Vizw2iKQ5U https://t.co/Vizw2iKQ5U</w:t>
      </w:r>
    </w:p>
    <w:p>
      <w:r>
        <w:rPr>
          <w:b/>
          <w:u w:val="single"/>
        </w:rPr>
        <w:t xml:space="preserve">746481</w:t>
      </w:r>
    </w:p>
    <w:p>
      <w:r>
        <w:t xml:space="preserve">@p_palsonia En tiedä, mikä on meidän käsityksemme taivaasta. Kuin typerys, luulisin.</w:t>
      </w:r>
    </w:p>
    <w:p>
      <w:r>
        <w:rPr>
          <w:b/>
          <w:u w:val="single"/>
        </w:rPr>
        <w:t xml:space="preserve">746482</w:t>
      </w:r>
    </w:p>
    <w:p>
      <w:r>
        <w:t xml:space="preserve">@barjanski @grunf72 @multikultivator Hän on oikeassa! Ennen ja jälkeen kukaan ei enää käynyt. Me vedämme päämme ulos elävänä, senkin typerykset!</w:t>
      </w:r>
    </w:p>
    <w:p>
      <w:r>
        <w:rPr>
          <w:b/>
          <w:u w:val="single"/>
        </w:rPr>
        <w:t xml:space="preserve">746483</w:t>
      </w:r>
    </w:p>
    <w:p>
      <w:r>
        <w:t xml:space="preserve">@Nova24TV Lisää todisteita siitä, että parlamentaarikot ovat asettaneet fasistin presidentiksi....</w:t>
      </w:r>
    </w:p>
    <w:p>
      <w:r>
        <w:rPr>
          <w:b/>
          <w:u w:val="single"/>
        </w:rPr>
        <w:t xml:space="preserve">746484</w:t>
      </w:r>
    </w:p>
    <w:p>
      <w:r>
        <w:t xml:space="preserve">Marko @crnkovic: @BorutPahor joutuu tappamaan Kučanin. Kaikkien setien isä taustalta. Ja presidenttien isä. https://t.co/bQ9uoV21Wd</w:t>
      </w:r>
    </w:p>
    <w:p>
      <w:r>
        <w:rPr>
          <w:b/>
          <w:u w:val="single"/>
        </w:rPr>
        <w:t xml:space="preserve">746485</w:t>
      </w:r>
    </w:p>
    <w:p>
      <w:r>
        <w:t xml:space="preserve">Kanavartaat nektariinien ja tulisen kastikkeen kera https://t.co/EiMHq0g7go https://t.co/tpWsFG8SA6 https://t.co/tpWsFG8SA6</w:t>
      </w:r>
    </w:p>
    <w:p>
      <w:r>
        <w:rPr>
          <w:b/>
          <w:u w:val="single"/>
        </w:rPr>
        <w:t xml:space="preserve">746486</w:t>
      </w:r>
    </w:p>
    <w:p>
      <w:r>
        <w:t xml:space="preserve">@LahovnikMatej Taistelijoiden eläkkeiden pakollinen jättäminen eläkekassan</w:t>
        <w:br/>
        <w:t xml:space="preserve">Metusalemit erotettava ZPIZ:n hallituksesta</w:t>
      </w:r>
    </w:p>
    <w:p>
      <w:r>
        <w:rPr>
          <w:b/>
          <w:u w:val="single"/>
        </w:rPr>
        <w:t xml:space="preserve">746487</w:t>
      </w:r>
    </w:p>
    <w:p>
      <w:r>
        <w:t xml:space="preserve">@MazzoVanKlein @TjasaZavrh @SimGraj Aja, ovatko he jo sillä tasolla? No, he ovat kokanneet itselleen hienon aamutakin.</w:t>
      </w:r>
    </w:p>
    <w:p>
      <w:r>
        <w:rPr>
          <w:b/>
          <w:u w:val="single"/>
        </w:rPr>
        <w:t xml:space="preserve">746488</w:t>
      </w:r>
    </w:p>
    <w:p>
      <w:r>
        <w:t xml:space="preserve">Pozhar-Mahnice-kaava: suljetaan maahanmuuttajat, adoptoidut, lahjakkaat, menestyneet, älykkäät ja koulutetut pois. https://t.co/pVoRcM7dmV</w:t>
      </w:r>
    </w:p>
    <w:p>
      <w:r>
        <w:rPr>
          <w:b/>
          <w:u w:val="single"/>
        </w:rPr>
        <w:t xml:space="preserve">746489</w:t>
      </w:r>
    </w:p>
    <w:p>
      <w:r>
        <w:t xml:space="preserve">@alesnograsek @tfajon @EP_Slovenija Vajglin pankkiautomaatti on täynnä, mutta hän ei tarvitse enää Faferonkoa, ja hänen on vielä vähän ladattava...!</w:t>
      </w:r>
    </w:p>
    <w:p>
      <w:r>
        <w:rPr>
          <w:b/>
          <w:u w:val="single"/>
        </w:rPr>
        <w:t xml:space="preserve">746490</w:t>
      </w:r>
    </w:p>
    <w:p>
      <w:r>
        <w:t xml:space="preserve">@aleshojs @petra_jansa Hän voi mennä ape guncat, kun kukaan ei pyydä häneltä todisteita siitä, missä, missä ja kenelle 9 miljoonaa euroa meni! 🤑🤑🤑🤑🤑</w:t>
      </w:r>
    </w:p>
    <w:p>
      <w:r>
        <w:rPr>
          <w:b/>
          <w:u w:val="single"/>
        </w:rPr>
        <w:t xml:space="preserve">746491</w:t>
      </w:r>
    </w:p>
    <w:p>
      <w:r>
        <w:t xml:space="preserve">@Libertardec Kuka on kuka. Oikeistolaiset ja heidän valheelliset TV:nsä ja sanomalehtensä. Aina valehtelemassa ja manipuloimassa aivopestyjä lampaitaan.</w:t>
      </w:r>
    </w:p>
    <w:p>
      <w:r>
        <w:rPr>
          <w:b/>
          <w:u w:val="single"/>
        </w:rPr>
        <w:t xml:space="preserve">746492</w:t>
      </w:r>
    </w:p>
    <w:p>
      <w:r>
        <w:t xml:space="preserve">@MarkoSket haha...Trumpin ystävä...tämä nuori prinssi pidätti tuon miljardöörin, joka rahoittaa kaikkia näitä länsimaisia medioita...hahaha</w:t>
      </w:r>
    </w:p>
    <w:p>
      <w:r>
        <w:rPr>
          <w:b/>
          <w:u w:val="single"/>
        </w:rPr>
        <w:t xml:space="preserve">746493</w:t>
      </w:r>
    </w:p>
    <w:p>
      <w:r>
        <w:t xml:space="preserve">Olimpija entistä lähempänä koripallon alueellisesta liigasta putoamista toisen (katastrofaalisen) tappion jälkeen https://t.co/vT7yfcxpIg #kzs</w:t>
      </w:r>
    </w:p>
    <w:p>
      <w:r>
        <w:rPr>
          <w:b/>
          <w:u w:val="single"/>
        </w:rPr>
        <w:t xml:space="preserve">746494</w:t>
      </w:r>
    </w:p>
    <w:p>
      <w:r>
        <w:t xml:space="preserve">Noin chayote (sileä ja piikkinen) kesäkurpitsat ja taimet. Myynnissä...... https://t.co/0kssnR5OUx</w:t>
      </w:r>
    </w:p>
    <w:p>
      <w:r>
        <w:rPr>
          <w:b/>
          <w:u w:val="single"/>
        </w:rPr>
        <w:t xml:space="preserve">746495</w:t>
      </w:r>
    </w:p>
    <w:p>
      <w:r>
        <w:t xml:space="preserve">Novakova vastaan Janša...hänen perseensä tärisee...ettei hänestä tule Pukšičia ja tee ehkä vuosisadan diiliä slovenialaisten välillä Chilessä ja Argentiinassa...</w:t>
      </w:r>
    </w:p>
    <w:p>
      <w:r>
        <w:rPr>
          <w:b/>
          <w:u w:val="single"/>
        </w:rPr>
        <w:t xml:space="preserve">746496</w:t>
      </w:r>
    </w:p>
    <w:p>
      <w:r>
        <w:t xml:space="preserve">Vastaukset kiinteistön myyjältä kysyttäviin kysymyksiin https://t.co/S600O6DlF8</w:t>
      </w:r>
    </w:p>
    <w:p>
      <w:r>
        <w:rPr>
          <w:b/>
          <w:u w:val="single"/>
        </w:rPr>
        <w:t xml:space="preserve">746497</w:t>
      </w:r>
    </w:p>
    <w:p>
      <w:r>
        <w:t xml:space="preserve">@lbna69 @vinkovasle1 Lisää kuutiotilavuutta tarvitaan...turboahdin ei riitä...</w:t>
      </w:r>
    </w:p>
    <w:p>
      <w:r>
        <w:rPr>
          <w:b/>
          <w:u w:val="single"/>
        </w:rPr>
        <w:t xml:space="preserve">746498</w:t>
      </w:r>
    </w:p>
    <w:p>
      <w:r>
        <w:t xml:space="preserve">@KajzerFranc No, jos he ovat niin tyhmiä, etteivät osaa laskea itseään, ei heille ole apua. Olen pahoillani.</w:t>
      </w:r>
    </w:p>
    <w:p>
      <w:r>
        <w:rPr>
          <w:b/>
          <w:u w:val="single"/>
        </w:rPr>
        <w:t xml:space="preserve">746499</w:t>
      </w:r>
    </w:p>
    <w:p>
      <w:r>
        <w:t xml:space="preserve">@KovacRebeka @EPameten @AlojzKovsca Rebeka, JJ todella lupaa roskaa, siksi en äänestä häntä. Ja forintteina maksaminen on säälittävää.</w:t>
      </w:r>
    </w:p>
    <w:p>
      <w:r>
        <w:rPr>
          <w:b/>
          <w:u w:val="single"/>
        </w:rPr>
        <w:t xml:space="preserve">746500</w:t>
      </w:r>
    </w:p>
    <w:p>
      <w:r>
        <w:t xml:space="preserve">@nejkom Ne ovat kauniita! Ja ilmeisesti niitä voi ravistella poseeraamaan kuvia varten 😉.</w:t>
      </w:r>
    </w:p>
    <w:p>
      <w:r>
        <w:rPr>
          <w:b/>
          <w:u w:val="single"/>
        </w:rPr>
        <w:t xml:space="preserve">746501</w:t>
      </w:r>
    </w:p>
    <w:p>
      <w:r>
        <w:t xml:space="preserve">@T_Tinca @kizidor slovenialaiset ovat heitä enemmän kolmen pyrstön jälkeen...keskellä #legoland-leiriä #SLO on tehty tapahtumaan</w:t>
      </w:r>
    </w:p>
    <w:p>
      <w:r>
        <w:rPr>
          <w:b/>
          <w:u w:val="single"/>
        </w:rPr>
        <w:t xml:space="preserve">746502</w:t>
      </w:r>
    </w:p>
    <w:p>
      <w:r>
        <w:t xml:space="preserve">Odin vs. Allah: Voittaako norjalainen jumala islamilaisen jumalan taistelussa raiskauskulttuuria vastaan? https://t.co/hrpgfhFSVq via @Nova24TV</w:t>
      </w:r>
    </w:p>
    <w:p>
      <w:r>
        <w:rPr>
          <w:b/>
          <w:u w:val="single"/>
        </w:rPr>
        <w:t xml:space="preserve">746503</w:t>
      </w:r>
    </w:p>
    <w:p>
      <w:r>
        <w:t xml:space="preserve">@lovos31 Kyllä, olette aivoriihi. Sinä olit ensimmäinen, joka tajusi, että Zemljaric ja JJ ovat kavereita.</w:t>
      </w:r>
    </w:p>
    <w:p>
      <w:r>
        <w:rPr>
          <w:b/>
          <w:u w:val="single"/>
        </w:rPr>
        <w:t xml:space="preserve">746504</w:t>
      </w:r>
    </w:p>
    <w:p>
      <w:r>
        <w:t xml:space="preserve">Spectre ja Meltdown korjattu käyttöjärjestelmätasolla https://t.co/dYiH3NabaI https://t.co/dYiH3NabaI</w:t>
      </w:r>
    </w:p>
    <w:p>
      <w:r>
        <w:rPr>
          <w:b/>
          <w:u w:val="single"/>
        </w:rPr>
        <w:t xml:space="preserve">746505</w:t>
      </w:r>
    </w:p>
    <w:p>
      <w:r>
        <w:t xml:space="preserve">@tomltoml Häntä buuataan kaikkialla missä hän menee !!!! Jopa Butl Babji sanoo, että hän tekisi tänään saman kuin vuonna 2015 !!!! Idiotismia tämä kommunismi ...</w:t>
      </w:r>
    </w:p>
    <w:p>
      <w:r>
        <w:rPr>
          <w:b/>
          <w:u w:val="single"/>
        </w:rPr>
        <w:t xml:space="preserve">746506</w:t>
      </w:r>
    </w:p>
    <w:p>
      <w:r>
        <w:t xml:space="preserve">Uusissa 100 dollarin seteleissä on niin hyvät turvatekijät, että edes virallinen painokone ei pysty painamaan niitä. http://bit.ly/ih3QZN</w:t>
      </w:r>
    </w:p>
    <w:p>
      <w:r>
        <w:rPr>
          <w:b/>
          <w:u w:val="single"/>
        </w:rPr>
        <w:t xml:space="preserve">746507</w:t>
      </w:r>
    </w:p>
    <w:p>
      <w:r>
        <w:t xml:space="preserve">Maa ei todellakaan tarvitse tällaista oikeusjärjestelmää, kuten Jankovičin tapaus osoittaa. Minusta tuntuu, että maan suurin rikollinen on oikeuslaitos.</w:t>
      </w:r>
    </w:p>
    <w:p>
      <w:r>
        <w:rPr>
          <w:b/>
          <w:u w:val="single"/>
        </w:rPr>
        <w:t xml:space="preserve">746508</w:t>
      </w:r>
    </w:p>
    <w:p>
      <w:r>
        <w:t xml:space="preserve">Slovenialle on häpeällistä, että Štajerskan vardistien kuvat ovat kiertäneet maailman tiedotusvälineissä. Niiden ulkonäön vuoksi.</w:t>
      </w:r>
    </w:p>
    <w:p>
      <w:r>
        <w:rPr>
          <w:b/>
          <w:u w:val="single"/>
        </w:rPr>
        <w:t xml:space="preserve">746509</w:t>
      </w:r>
    </w:p>
    <w:p>
      <w:r>
        <w:t xml:space="preserve">@jelka_godec Hänestä on yhä mahtavampaa paljastaa itsensä. En anna, mutta annan ... Olemme niin kiittämättömiä.</w:t>
      </w:r>
    </w:p>
    <w:p>
      <w:r>
        <w:rPr>
          <w:b/>
          <w:u w:val="single"/>
        </w:rPr>
        <w:t xml:space="preserve">746510</w:t>
      </w:r>
    </w:p>
    <w:p>
      <w:r>
        <w:t xml:space="preserve">@ModernaKmetica @Svindalgrl Lähetitkö hänet silmälääkärille? Mistä hän löysi sahanpään? Farbnblint ilmeisesti.</w:t>
      </w:r>
    </w:p>
    <w:p>
      <w:r>
        <w:rPr>
          <w:b/>
          <w:u w:val="single"/>
        </w:rPr>
        <w:t xml:space="preserve">746511</w:t>
      </w:r>
    </w:p>
    <w:p>
      <w:r>
        <w:t xml:space="preserve">Tulevaisuus on täällä! Ja sen myötä älyrannekkeet - https://t.co/vewKAHNoBz</w:t>
      </w:r>
    </w:p>
    <w:p>
      <w:r>
        <w:rPr>
          <w:b/>
          <w:u w:val="single"/>
        </w:rPr>
        <w:t xml:space="preserve">746512</w:t>
      </w:r>
    </w:p>
    <w:p>
      <w:r>
        <w:t xml:space="preserve">Slovenialaisilla ei ole varaa sotaan. Joku menisi varmasti vihollisen luo keihästämään toista, koska tämä pysäköi tankkinsa väärin.</w:t>
      </w:r>
    </w:p>
    <w:p>
      <w:r>
        <w:rPr>
          <w:b/>
          <w:u w:val="single"/>
        </w:rPr>
        <w:t xml:space="preserve">746513</w:t>
      </w:r>
    </w:p>
    <w:p>
      <w:r>
        <w:t xml:space="preserve">@2xtangocharlie @Korljan Kävin katsomassa omia kuviani uudelleen. Ne OVAT Višarje, vain huipulla oleva majakka on photoshopattu.</w:t>
      </w:r>
    </w:p>
    <w:p>
      <w:r>
        <w:rPr>
          <w:b/>
          <w:u w:val="single"/>
        </w:rPr>
        <w:t xml:space="preserve">746514</w:t>
      </w:r>
    </w:p>
    <w:p>
      <w:r>
        <w:t xml:space="preserve">@AnaOstricki Olen nähnyt "tavallisia" vessoja joidenkin hotellien kylpyhuoneissa (Yhdistyneessä kuningaskunnassa) ... Partureille ...</w:t>
      </w:r>
    </w:p>
    <w:p>
      <w:r>
        <w:rPr>
          <w:b/>
          <w:u w:val="single"/>
        </w:rPr>
        <w:t xml:space="preserve">746515</w:t>
      </w:r>
    </w:p>
    <w:p>
      <w:r>
        <w:t xml:space="preserve">Jos Šmarnogorec on tämän häpeän jälkeen vielä valitsijana, meidän on parasta kieltää jalkapallo Slo:ssa.</w:t>
      </w:r>
    </w:p>
    <w:p>
      <w:r>
        <w:rPr>
          <w:b/>
          <w:u w:val="single"/>
        </w:rPr>
        <w:t xml:space="preserve">746516</w:t>
      </w:r>
    </w:p>
    <w:p>
      <w:r>
        <w:t xml:space="preserve">@1535Priman @KARANTANEC Ne meistä, joilla ei ole traktoria, voivat seuloa tämän ja vastaavat tiedot. Se toimii kuin traktori, jossa on telaketjut.</w:t>
        <w:br/>
        <w:t xml:space="preserve"> Sm</w:t>
      </w:r>
    </w:p>
    <w:p>
      <w:r>
        <w:rPr>
          <w:b/>
          <w:u w:val="single"/>
        </w:rPr>
        <w:t xml:space="preserve">746517</w:t>
      </w:r>
    </w:p>
    <w:p>
      <w:r>
        <w:t xml:space="preserve">Kuka idiootti investoisi 2 mdr nostaakseen yrityksensä arvon ½ mdr:stä 1 mdr:iin? Hän tietää.</w:t>
        <w:t xml:space="preserve">#2tir</w:t>
        <w:br/>
        <w:t xml:space="preserve">https://t.co/wk0RQXa0ez</w:t>
      </w:r>
    </w:p>
    <w:p>
      <w:r>
        <w:rPr>
          <w:b/>
          <w:u w:val="single"/>
        </w:rPr>
        <w:t xml:space="preserve">746518</w:t>
      </w:r>
    </w:p>
    <w:p>
      <w:r>
        <w:t xml:space="preserve">@JakaDolinar2 @BojanPozar Kristalliyön pitäisi olla historian oppitunti siitä, mihin tällaiset asiat johtavat.</w:t>
      </w:r>
    </w:p>
    <w:p>
      <w:r>
        <w:rPr>
          <w:b/>
          <w:u w:val="single"/>
        </w:rPr>
        <w:t xml:space="preserve">746519</w:t>
      </w:r>
    </w:p>
    <w:p>
      <w:r>
        <w:t xml:space="preserve">Kocine hävisi. Kyhmy kurkussa. Sipulia leikataan.</w:t>
        <w:br/>
        <w:t xml:space="preserve"> KraL!!!! Toivottavasti hänen terveytensä antaa hänelle vielä 500 lisää! https://t.co/gafqAWrSD0</w:t>
      </w:r>
    </w:p>
    <w:p>
      <w:r>
        <w:rPr>
          <w:b/>
          <w:u w:val="single"/>
        </w:rPr>
        <w:t xml:space="preserve">746520</w:t>
      </w:r>
    </w:p>
    <w:p>
      <w:r>
        <w:t xml:space="preserve">Jos joskus tunnette itsenne hölmöksi, muistakaa, että jotkut ihmiset uskovat vielä tänäkin päivänä bolshevikkeihin ja heidän valheelliseen taisteluunsa. https://t.co/lu23O7Fj0I</w:t>
      </w:r>
    </w:p>
    <w:p>
      <w:r>
        <w:rPr>
          <w:b/>
          <w:u w:val="single"/>
        </w:rPr>
        <w:t xml:space="preserve">746521</w:t>
      </w:r>
    </w:p>
    <w:p>
      <w:r>
        <w:t xml:space="preserve">@CrtSeusek Siellä/täällä. Kana-futran maissin kera pärjäsi huonoimmin tässä suhteessa ja rasvan suhteen. Mutta se maistui parhaalta. 🤨</w:t>
      </w:r>
    </w:p>
    <w:p>
      <w:r>
        <w:rPr>
          <w:b/>
          <w:u w:val="single"/>
        </w:rPr>
        <w:t xml:space="preserve">746522</w:t>
      </w:r>
    </w:p>
    <w:p>
      <w:r>
        <w:t xml:space="preserve">SLO:ssa on maailman toiseksi pienin palkkaero. Liiallinen tasa-arvoisuus heittää kykenevät ulos, hyvää huomenta, rouva. Angelca. https://t.co/Jd7Xk7k8Y6</w:t>
      </w:r>
    </w:p>
    <w:p>
      <w:r>
        <w:rPr>
          <w:b/>
          <w:u w:val="single"/>
        </w:rPr>
        <w:t xml:space="preserve">746523</w:t>
      </w:r>
    </w:p>
    <w:p>
      <w:r>
        <w:t xml:space="preserve">@NinaPetri4 @Mauhlerca @AnaOstricki Halusin laskea esteet linjan eteen. Sitten ajamaan vetureita. Höyrylaitteita.</w:t>
      </w:r>
    </w:p>
    <w:p>
      <w:r>
        <w:rPr>
          <w:b/>
          <w:u w:val="single"/>
        </w:rPr>
        <w:t xml:space="preserve">746524</w:t>
      </w:r>
    </w:p>
    <w:p>
      <w:r>
        <w:t xml:space="preserve">Huoneistossa on keittokomero, huone, josta on uloskäynti parvekkeelle, eteinen, kylpyhuone, jossa on wc, varasto &amp;gt;&amp;gt; http://t.co/3bzacrvwPh #realestate</w:t>
      </w:r>
    </w:p>
    <w:p>
      <w:r>
        <w:rPr>
          <w:b/>
          <w:u w:val="single"/>
        </w:rPr>
        <w:t xml:space="preserve">746525</w:t>
      </w:r>
    </w:p>
    <w:p>
      <w:r>
        <w:t xml:space="preserve">Toimittajien tulisi kysyä pormestariehdokkailta, hyväksyvätkö he laittomien maahanmuuttajien turvapaikkatalojen perustamisen kuntaansa.</w:t>
      </w:r>
    </w:p>
    <w:p>
      <w:r>
        <w:rPr>
          <w:b/>
          <w:u w:val="single"/>
        </w:rPr>
        <w:t xml:space="preserve">746526</w:t>
      </w:r>
    </w:p>
    <w:p>
      <w:r>
        <w:t xml:space="preserve">@Bodem43 Kentällä oli tungosta...hevonen, vasikka, hepanen ja juntti...onnittelut teille kahdelle, että jaksoitte pelata 😂</w:t>
      </w:r>
    </w:p>
    <w:p>
      <w:r>
        <w:rPr>
          <w:b/>
          <w:u w:val="single"/>
        </w:rPr>
        <w:t xml:space="preserve">746527</w:t>
      </w:r>
    </w:p>
    <w:p>
      <w:r>
        <w:t xml:space="preserve">Šp. "Kuningas" uhkailee katalaaneja kuten Belgrad meitä, ja näyttää siltä, että balkanilaiset, kuten espanjalaisetkin, temput eivät ole yhdenkään espanjalaisen jäätelöpatukan arvoisia.</w:t>
      </w:r>
    </w:p>
    <w:p>
      <w:r>
        <w:rPr>
          <w:b/>
          <w:u w:val="single"/>
        </w:rPr>
        <w:t xml:space="preserve">746528</w:t>
      </w:r>
    </w:p>
    <w:p>
      <w:r>
        <w:t xml:space="preserve">Ymmärsit käpyrauhasen väärin. Postroj oli taideinstallaatio. Performanssitaidetta #butli !!!</w:t>
      </w:r>
    </w:p>
    <w:p>
      <w:r>
        <w:rPr>
          <w:b/>
          <w:u w:val="single"/>
        </w:rPr>
        <w:t xml:space="preserve">746529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746530</w:t>
      </w:r>
    </w:p>
    <w:p>
      <w:r>
        <w:t xml:space="preserve">@CeditorRobi Jep, se on totta... jokainen #betamo, joka naiivisti uskoo, että meikkifasadin takana on vielä viehättävä nainen.</w:t>
      </w:r>
    </w:p>
    <w:p>
      <w:r>
        <w:rPr>
          <w:b/>
          <w:u w:val="single"/>
        </w:rPr>
        <w:t xml:space="preserve">746531</w:t>
      </w:r>
    </w:p>
    <w:p>
      <w:r>
        <w:t xml:space="preserve">@Max970 @RevijaReporter @RevijaReporterista on tullut kommunistien äänitorvi, joten en enää edes lue sitä netistä.</w:t>
      </w:r>
    </w:p>
    <w:p>
      <w:r>
        <w:rPr>
          <w:b/>
          <w:u w:val="single"/>
        </w:rPr>
        <w:t xml:space="preserve">746532</w:t>
      </w:r>
    </w:p>
    <w:p>
      <w:r>
        <w:t xml:space="preserve">@urssa_m Automaattikorjaus on aktivoitu, ja kirjoitan puhelimellani niin paljon siansaksaa, että joskus on sääli korjata sitä. 🤪</w:t>
      </w:r>
    </w:p>
    <w:p>
      <w:r>
        <w:rPr>
          <w:b/>
          <w:u w:val="single"/>
        </w:rPr>
        <w:t xml:space="preserve">746533</w:t>
      </w:r>
    </w:p>
    <w:p>
      <w:r>
        <w:t xml:space="preserve">@stanka_d Hienoa, kaikki känniset sosiaalitukien varassa olevat retardit yhdessä paikassa, siitä tulee vielä iloisempaa, ehh, kolesteroli on todella pahasta "maahanmuuttaja" possulle😋😎</w:t>
      </w:r>
    </w:p>
    <w:p>
      <w:r>
        <w:rPr>
          <w:b/>
          <w:u w:val="single"/>
        </w:rPr>
        <w:t xml:space="preserve">746534</w:t>
      </w:r>
    </w:p>
    <w:p>
      <w:r>
        <w:t xml:space="preserve">Heille pitäisi myös antaa sosiaalinen asunto, tukea ja Humanity Medal -mitali. IS:n taistelijat vihaavat länsimaisia arvoja. Hyvin. https://t.co/wFcuRjDJtU</w:t>
      </w:r>
    </w:p>
    <w:p>
      <w:r>
        <w:rPr>
          <w:b/>
          <w:u w:val="single"/>
        </w:rPr>
        <w:t xml:space="preserve">746535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746536</w:t>
      </w:r>
    </w:p>
    <w:p>
      <w:r>
        <w:t xml:space="preserve">Veneiden johtajat, salakuljettajat, kansalaisjärjestöt ja muut, jotka tienaavat miljoonia laittomilla ihmisillä, olisi tuomittava. #StopUllegals https://t.co/r0Rx6fdHHc</w:t>
      </w:r>
    </w:p>
    <w:p>
      <w:r>
        <w:rPr>
          <w:b/>
          <w:u w:val="single"/>
        </w:rPr>
        <w:t xml:space="preserve">746537</w:t>
      </w:r>
    </w:p>
    <w:p>
      <w:r>
        <w:t xml:space="preserve">@davidcrmelj @polonaBerta @jure_mastnak @MartaTrobec Kimalaiset - kaksi tyypillistä cavcarus luftus -suvun edustajaa.</w:t>
      </w:r>
    </w:p>
    <w:p>
      <w:r>
        <w:rPr>
          <w:b/>
          <w:u w:val="single"/>
        </w:rPr>
        <w:t xml:space="preserve">746538</w:t>
      </w:r>
    </w:p>
    <w:p>
      <w:r>
        <w:t xml:space="preserve">@mrevlje Koska ei ole koskaan ollut kenenkään edun mukaista päästää vakuutusyhtiöitä mukaan.</w:t>
      </w:r>
    </w:p>
    <w:p>
      <w:r>
        <w:rPr>
          <w:b/>
          <w:u w:val="single"/>
        </w:rPr>
        <w:t xml:space="preserve">746539</w:t>
      </w:r>
    </w:p>
    <w:p>
      <w:r>
        <w:t xml:space="preserve">@tretjeoko Minäkin mietin sitä, jossain täytyy olla vielä sitä ihanaa energiaa, ellei enemmänkin. Se ei voi vain hiipua.</w:t>
      </w:r>
    </w:p>
    <w:p>
      <w:r>
        <w:rPr>
          <w:b/>
          <w:u w:val="single"/>
        </w:rPr>
        <w:t xml:space="preserve">746540</w:t>
      </w:r>
    </w:p>
    <w:p>
      <w:r>
        <w:t xml:space="preserve">Tällaisista akuista voisi olla apua erityisesti syrjäseuduilla, joilla ei useinkaan ole sähköä.</w:t>
        <w:br/>
        <w:t xml:space="preserve">https://t.co/Kbfor3MIZT</w:t>
      </w:r>
    </w:p>
    <w:p>
      <w:r>
        <w:rPr>
          <w:b/>
          <w:u w:val="single"/>
        </w:rPr>
        <w:t xml:space="preserve">746541</w:t>
      </w:r>
    </w:p>
    <w:p>
      <w:r>
        <w:t xml:space="preserve">@Dnevnik_si Ottaen huomioon kaikki asiat, joita hän hoitaa, ei ole ihme, että hän ei välitä jonoista!!!Ehkä hän myy teetä!!!!</w:t>
      </w:r>
    </w:p>
    <w:p>
      <w:r>
        <w:rPr>
          <w:b/>
          <w:u w:val="single"/>
        </w:rPr>
        <w:t xml:space="preserve">746542</w:t>
      </w:r>
    </w:p>
    <w:p>
      <w:r>
        <w:t xml:space="preserve">Kahden kahvin jälkeen onnistuin vielä ravistelemaan sokeria tuhkakuppiin kolmannen kahvin sijaan. 😤</w:t>
      </w:r>
    </w:p>
    <w:p>
      <w:r>
        <w:rPr>
          <w:b/>
          <w:u w:val="single"/>
        </w:rPr>
        <w:t xml:space="preserve">746543</w:t>
      </w:r>
    </w:p>
    <w:p>
      <w:r>
        <w:t xml:space="preserve">@MihaOresnik @stanka_d @Svet_KanalA DeSUS on taas asialla, kahl näyttää miten äänestetään, hänen kaunansa on joka päivä näkyvillä #bedaki</w:t>
      </w:r>
    </w:p>
    <w:p>
      <w:r>
        <w:rPr>
          <w:b/>
          <w:u w:val="single"/>
        </w:rPr>
        <w:t xml:space="preserve">746544</w:t>
      </w:r>
    </w:p>
    <w:p>
      <w:r>
        <w:t xml:space="preserve">@Kombinatke Vittu kaikki naapurustossa nyökyttelevät heille, katso video Alabamasta. Se on hullua, et voi uskoa sitä.</w:t>
      </w:r>
    </w:p>
    <w:p>
      <w:r>
        <w:rPr>
          <w:b/>
          <w:u w:val="single"/>
        </w:rPr>
        <w:t xml:space="preserve">746545</w:t>
      </w:r>
    </w:p>
    <w:p>
      <w:r>
        <w:t xml:space="preserve">Monitehtäväinen. Työskentelen samanaikaisesti 3 asiaa, miniän juustokakkuresepti ja vähän tw💪🏻pa suklaajumalaa🙄.</w:t>
      </w:r>
    </w:p>
    <w:p>
      <w:r>
        <w:rPr>
          <w:b/>
          <w:u w:val="single"/>
        </w:rPr>
        <w:t xml:space="preserve">746546</w:t>
      </w:r>
    </w:p>
    <w:p>
      <w:r>
        <w:t xml:space="preserve">@TamaraKrosl Lämpö on pahaksi sinulle. Herra Janša rakastaa lukea siansaksaanne. Mutta missä nämä twiitit ovat?</w:t>
      </w:r>
    </w:p>
    <w:p>
      <w:r>
        <w:rPr>
          <w:b/>
          <w:u w:val="single"/>
        </w:rPr>
        <w:t xml:space="preserve">746547</w:t>
      </w:r>
    </w:p>
    <w:p>
      <w:r>
        <w:t xml:space="preserve">Paremmasta taikinasta valmistetun rituaalisen poprtnik- eli pappilanleivän valmistus on osa Slovenian aineetonta perintöä.</w:t>
        <w:br/>
        <w:t xml:space="preserve">https://t.co/a945gyMpmv</w:t>
      </w:r>
    </w:p>
    <w:p>
      <w:r>
        <w:rPr>
          <w:b/>
          <w:u w:val="single"/>
        </w:rPr>
        <w:t xml:space="preserve">746548</w:t>
      </w:r>
    </w:p>
    <w:p>
      <w:r>
        <w:t xml:space="preserve">Silloin @NationalGeograp #junior ylistää vaeltavan tamalilaisen panosta - tervehdys fotr ilolla ja ylpeydellä palvelemaan merta! https://t.co/M0X1JMhZey</w:t>
      </w:r>
    </w:p>
    <w:p>
      <w:r>
        <w:rPr>
          <w:b/>
          <w:u w:val="single"/>
        </w:rPr>
        <w:t xml:space="preserve">746549</w:t>
      </w:r>
    </w:p>
    <w:p>
      <w:r>
        <w:t xml:space="preserve">Kahvi spita,</w:t>
        <w:br/>
        <w:t xml:space="preserve">Kirjakaupassa pöytä on varattu,</w:t>
        <w:br/>
        <w:t xml:space="preserve">Nyt vain aivot käyttöön, niin olemme voittaneet</w:t>
      </w:r>
    </w:p>
    <w:p>
      <w:r>
        <w:rPr>
          <w:b/>
          <w:u w:val="single"/>
        </w:rPr>
        <w:t xml:space="preserve">746550</w:t>
      </w:r>
    </w:p>
    <w:p>
      <w:r>
        <w:t xml:space="preserve">RTV varmaan luulee, että ulkoparlamentaaristen puolueiden puheenjohtajat ovat ilmoittautuneet eduskunnan ylläpitäjiksi?</w:t>
      </w:r>
    </w:p>
    <w:p>
      <w:r>
        <w:rPr>
          <w:b/>
          <w:u w:val="single"/>
        </w:rPr>
        <w:t xml:space="preserve">746551</w:t>
      </w:r>
    </w:p>
    <w:p>
      <w:r>
        <w:t xml:space="preserve">#Keskiviikko Sunnuntai</w:t>
        <w:br/>
        <w:t xml:space="preserve">1100 1300 1500 1700 Happy Monster Family</w:t>
        <w:br/>
        <w:t xml:space="preserve">1900 Awakenings</w:t>
        <w:br/>
        <w:t xml:space="preserve">2030 Thor: Ragnarok</w:t>
      </w:r>
    </w:p>
    <w:p>
      <w:r>
        <w:rPr>
          <w:b/>
          <w:u w:val="single"/>
        </w:rPr>
        <w:t xml:space="preserve">746552</w:t>
      </w:r>
    </w:p>
    <w:p>
      <w:r>
        <w:t xml:space="preserve">@powersmoothie Sinulla on ihmisiä kuplassa pahasti sekaisin. Välttelen sitä melkein yhtä onnistuneesti kuin Janša välttää virkaa.</w:t>
      </w:r>
    </w:p>
    <w:p>
      <w:r>
        <w:rPr>
          <w:b/>
          <w:u w:val="single"/>
        </w:rPr>
        <w:t xml:space="preserve">746553</w:t>
      </w:r>
    </w:p>
    <w:p>
      <w:r>
        <w:t xml:space="preserve">@TheFarRightSage @vladokrstevski Tarkoitatko siis, että kaksi mielenterveyspotilasta, JJ ja BP, laitettaisiin johtoon? Olisimme todellakin pian Unkarissa.</w:t>
      </w:r>
    </w:p>
    <w:p>
      <w:r>
        <w:rPr>
          <w:b/>
          <w:u w:val="single"/>
        </w:rPr>
        <w:t xml:space="preserve">746554</w:t>
      </w:r>
    </w:p>
    <w:p>
      <w:r>
        <w:t xml:space="preserve">@xxx24241454 No, myönnetään, että he tarttuivat aseisiin, menivät metsään ja taistelivat saksalaisia vastaan. Ja yksi muista oli pettämässä ja auttamassa saksalaisia.</w:t>
      </w:r>
    </w:p>
    <w:p>
      <w:r>
        <w:rPr>
          <w:b/>
          <w:u w:val="single"/>
        </w:rPr>
        <w:t xml:space="preserve">746555</w:t>
      </w:r>
    </w:p>
    <w:p>
      <w:r>
        <w:t xml:space="preserve">@ciro_ciril ... asettaa ystäviä ja sukulaisia politiikkaan ja ammattiliittoihin.</w:t>
      </w:r>
    </w:p>
    <w:p>
      <w:r>
        <w:rPr>
          <w:b/>
          <w:u w:val="single"/>
        </w:rPr>
        <w:t xml:space="preserve">746556</w:t>
      </w:r>
    </w:p>
    <w:p>
      <w:r>
        <w:t xml:space="preserve">Slovenia melkein myös MM-kisoissa - paljon Hisensen mainostauluja!!!</w:t>
      </w:r>
    </w:p>
    <w:p>
      <w:r>
        <w:rPr>
          <w:b/>
          <w:u w:val="single"/>
        </w:rPr>
        <w:t xml:space="preserve">746557</w:t>
      </w:r>
    </w:p>
    <w:p>
      <w:r>
        <w:t xml:space="preserve">@steinbucto</w:t>
        <w:br/>
        <w:br/>
        <w:t xml:space="preserve">vaakuna on aina sama, bademeister on ja tulee olemaan, mutta jos se on bademeister eikä pelle, ei ole mitään erityistä muutosta..</w:t>
      </w:r>
    </w:p>
    <w:p>
      <w:r>
        <w:rPr>
          <w:b/>
          <w:u w:val="single"/>
        </w:rPr>
        <w:t xml:space="preserve">746558</w:t>
      </w:r>
    </w:p>
    <w:p>
      <w:r>
        <w:t xml:space="preserve">Ole kiltti! Lopettakaa vauvojen tekeminen! 20 vuotta sitten tehdyt ovat epätoivoisia!</w:t>
      </w:r>
    </w:p>
    <w:p>
      <w:r>
        <w:rPr>
          <w:b/>
          <w:u w:val="single"/>
        </w:rPr>
        <w:t xml:space="preserve">746559</w:t>
      </w:r>
    </w:p>
    <w:p>
      <w:r>
        <w:t xml:space="preserve">@streetof Ymmärrän. Minun on vietettävä aikani siellä öisin, vaikka minua vainoaisi komea, pitkä, musta mies.</w:t>
      </w:r>
    </w:p>
    <w:p>
      <w:r>
        <w:rPr>
          <w:b/>
          <w:u w:val="single"/>
        </w:rPr>
        <w:t xml:space="preserve">746560</w:t>
      </w:r>
    </w:p>
    <w:p>
      <w:r>
        <w:t xml:space="preserve">@AKrascek @slovenskipanter Lähes 200 tuhopolttajaa pidätetty. Islamistit heidän joukossaan.</w:t>
      </w:r>
    </w:p>
    <w:p>
      <w:r>
        <w:rPr>
          <w:b/>
          <w:u w:val="single"/>
        </w:rPr>
        <w:t xml:space="preserve">746561</w:t>
      </w:r>
    </w:p>
    <w:p>
      <w:r>
        <w:t xml:space="preserve">@StrankaAB @ABratusek @MiroCerar Joukko korruptoituneita ihmisiä, kenelle annat, 56,63% missä on rahaa 100% eläkkeeseen, puhdas varkaus, anna takaisin, mitä varastat</w:t>
      </w:r>
    </w:p>
    <w:p>
      <w:r>
        <w:rPr>
          <w:b/>
          <w:u w:val="single"/>
        </w:rPr>
        <w:t xml:space="preserve">746562</w:t>
      </w:r>
    </w:p>
    <w:p>
      <w:r>
        <w:t xml:space="preserve">@strankalevica Sloveniassa pääoman haltijat ovat kommunismin jälkeisiä vasemmistolaisia. Nouveau riche!</w:t>
      </w:r>
    </w:p>
    <w:p>
      <w:r>
        <w:rPr>
          <w:b/>
          <w:u w:val="single"/>
        </w:rPr>
        <w:t xml:space="preserve">746563</w:t>
      </w:r>
    </w:p>
    <w:p>
      <w:r>
        <w:t xml:space="preserve">@silhuet @MarkoFratnik @Alex4Aleksandra Huolimatta siitä, että rimaa on laskettu merkittävästi 50:een, Bandelli olisi silti ulkona 😉 ...</w:t>
      </w:r>
    </w:p>
    <w:p>
      <w:r>
        <w:rPr>
          <w:b/>
          <w:u w:val="single"/>
        </w:rPr>
        <w:t xml:space="preserve">746564</w:t>
      </w:r>
    </w:p>
    <w:p>
      <w:r>
        <w:t xml:space="preserve">@Onkraj_ 1970: 8300 onnettomuutta, 620 kuollutta ja 11 000 loukkaantunutta.</w:t>
        <w:br/>
        <w:t xml:space="preserve">1985: 5400 onnettomuutta, 464 ja 7500.</w:t>
        <w:br/>
        <w:t xml:space="preserve">2015: 17600 onnettomuutta, 120 ja 8500.</w:t>
      </w:r>
    </w:p>
    <w:p>
      <w:r>
        <w:rPr>
          <w:b/>
          <w:u w:val="single"/>
        </w:rPr>
        <w:t xml:space="preserve">746565</w:t>
      </w:r>
    </w:p>
    <w:p>
      <w:r>
        <w:t xml:space="preserve">@Baldrick_57 @TVOdmevi Hän sanoi myös, että kaikki lentokoneella matkustavat ovat nyt mustalaisia, koska Adrije on poissa.</w:t>
      </w:r>
    </w:p>
    <w:p>
      <w:r>
        <w:rPr>
          <w:b/>
          <w:u w:val="single"/>
        </w:rPr>
        <w:t xml:space="preserve">746566</w:t>
      </w:r>
    </w:p>
    <w:p>
      <w:r>
        <w:t xml:space="preserve">@SVesel @MarijaSoba Ha ha ha ha ha... he ovat päässeet pälkähästä....</w:t>
        <w:br/>
        <w:t xml:space="preserve"> Maata johtavat vain muutamat ahneet ihmiset.........</w:t>
      </w:r>
    </w:p>
    <w:p>
      <w:r>
        <w:rPr>
          <w:b/>
          <w:u w:val="single"/>
        </w:rPr>
        <w:t xml:space="preserve">746567</w:t>
      </w:r>
    </w:p>
    <w:p>
      <w:r>
        <w:t xml:space="preserve">Oletko hullu vai mitä? Mutta sehän on vitsi, te hallitseva porukka. https://t.co/Ayat6Ge9V4.</w:t>
      </w:r>
    </w:p>
    <w:p>
      <w:r>
        <w:rPr>
          <w:b/>
          <w:u w:val="single"/>
        </w:rPr>
        <w:t xml:space="preserve">746568</w:t>
      </w:r>
    </w:p>
    <w:p>
      <w:r>
        <w:t xml:space="preserve">@tamara80s Hän syö hyvin pullosta, mutta hänellä on kuumetta ja niveliä särkee 😓.</w:t>
      </w:r>
    </w:p>
    <w:p>
      <w:r>
        <w:rPr>
          <w:b/>
          <w:u w:val="single"/>
        </w:rPr>
        <w:t xml:space="preserve">746569</w:t>
      </w:r>
    </w:p>
    <w:p>
      <w:r>
        <w:t xml:space="preserve">@cungaalungaa @lukavalas Ennaltaehkäisy on parempi kuin hoito (vanha intialainen sananlasku).</w:t>
      </w:r>
    </w:p>
    <w:p>
      <w:r>
        <w:rPr>
          <w:b/>
          <w:u w:val="single"/>
        </w:rPr>
        <w:t xml:space="preserve">746570</w:t>
      </w:r>
    </w:p>
    <w:p>
      <w:r>
        <w:t xml:space="preserve">Me sosialistit ja kommunistit emme malta odottaa, että saamme verottaa teitä enemmän. #Butale https://t.co/CWu6SIiSxT</w:t>
      </w:r>
    </w:p>
    <w:p>
      <w:r>
        <w:rPr>
          <w:b/>
          <w:u w:val="single"/>
        </w:rPr>
        <w:t xml:space="preserve">746571</w:t>
      </w:r>
    </w:p>
    <w:p>
      <w:r>
        <w:t xml:space="preserve">@petrasovdat @RobertSifrer Sitten Idrijaan Kosille žlikrofea ja muuta ....</w:t>
      </w:r>
    </w:p>
    <w:p>
      <w:r>
        <w:rPr>
          <w:b/>
          <w:u w:val="single"/>
        </w:rPr>
        <w:t xml:space="preserve">746572</w:t>
      </w:r>
    </w:p>
    <w:p>
      <w:r>
        <w:t xml:space="preserve">@ZmagoPlemeniti Baraba, on...o te Tito rikollinen ja Murgel rikollinen! Ettekö te häpeä? #bumbar</w:t>
      </w:r>
    </w:p>
    <w:p>
      <w:r>
        <w:rPr>
          <w:b/>
          <w:u w:val="single"/>
        </w:rPr>
        <w:t xml:space="preserve">746573</w:t>
      </w:r>
    </w:p>
    <w:p>
      <w:r>
        <w:t xml:space="preserve">Olen peruna... autoni kolmas akku on mennyt, jälleen tasan kuukausi takuun päättymisestä :/</w:t>
      </w:r>
    </w:p>
    <w:p>
      <w:r>
        <w:rPr>
          <w:b/>
          <w:u w:val="single"/>
        </w:rPr>
        <w:t xml:space="preserve">746574</w:t>
      </w:r>
    </w:p>
    <w:p>
      <w:r>
        <w:t xml:space="preserve">@Matej_Klaric BTW, en ole koskaan sanonut, että valtio ei ole koskaan pääomittanut yksityisiä yrityksiä. Se on harhautus.</w:t>
      </w:r>
    </w:p>
    <w:p>
      <w:r>
        <w:rPr>
          <w:b/>
          <w:u w:val="single"/>
        </w:rPr>
        <w:t xml:space="preserve">746575</w:t>
      </w:r>
    </w:p>
    <w:p>
      <w:r>
        <w:t xml:space="preserve">@Skandal_24 toinen mediapuhdistus, he erottavat niin monta vastahakoista toimittajaa kuin näissä kahdessa epäonnistuneessa uutistoimistossa on jäljellä😛.</w:t>
      </w:r>
    </w:p>
    <w:p>
      <w:r>
        <w:rPr>
          <w:b/>
          <w:u w:val="single"/>
        </w:rPr>
        <w:t xml:space="preserve">746576</w:t>
      </w:r>
    </w:p>
    <w:p>
      <w:r>
        <w:t xml:space="preserve">@Maxova68 Koska olen rahaton leivon kakun dons. Kauppa ei ollut eilen suunnitelmissa...🙄🙄🙄 https://t.co/u7BemduHnO</w:t>
      </w:r>
    </w:p>
    <w:p>
      <w:r>
        <w:rPr>
          <w:b/>
          <w:u w:val="single"/>
        </w:rPr>
        <w:t xml:space="preserve">746577</w:t>
      </w:r>
    </w:p>
    <w:p>
      <w:r>
        <w:t xml:space="preserve">Taidamme jatkaa korkkien keräämistä... Sydänkirurgit lähtevät UKC:stä, vaikeita leikkauksia on vähemmän https://t.co/rEwFmyk6Ou</w:t>
      </w:r>
    </w:p>
    <w:p>
      <w:r>
        <w:rPr>
          <w:b/>
          <w:u w:val="single"/>
        </w:rPr>
        <w:t xml:space="preserve">746578</w:t>
      </w:r>
    </w:p>
    <w:p>
      <w:r>
        <w:t xml:space="preserve">@lucijausaj @JoAnnaOfArT Kuolleet vartijat. Hienoa. Toivottavasti joku muu muistaa, mitä tämä termi tarkoittaa.</w:t>
      </w:r>
    </w:p>
    <w:p>
      <w:r>
        <w:rPr>
          <w:b/>
          <w:u w:val="single"/>
        </w:rPr>
        <w:t xml:space="preserve">746579</w:t>
      </w:r>
    </w:p>
    <w:p>
      <w:r>
        <w:t xml:space="preserve">kollegani hyräili tätä aina EPIC-kappaletta ja yllätti minut iloisesti.</w:t>
        <w:br/>
        <w:br/>
        <w:t xml:space="preserve">https://t.co/rbac8susT6</w:t>
      </w:r>
    </w:p>
    <w:p>
      <w:r>
        <w:rPr>
          <w:b/>
          <w:u w:val="single"/>
        </w:rPr>
        <w:t xml:space="preserve">746580</w:t>
      </w:r>
    </w:p>
    <w:p>
      <w:r>
        <w:t xml:space="preserve">@vinkovasle1 @vladaRS @MiroCerar Koska aviomies ei ole vielä valinnut kaikkia uusia varusteita.</w:t>
      </w:r>
    </w:p>
    <w:p>
      <w:r>
        <w:rPr>
          <w:b/>
          <w:u w:val="single"/>
        </w:rPr>
        <w:t xml:space="preserve">746581</w:t>
      </w:r>
    </w:p>
    <w:p>
      <w:r>
        <w:t xml:space="preserve">@ZanMahnic @surfon @vladaRS Suden tappaminen, jonka kotia ollaan kaatamassa, on yhtä kuin murha... ja aina on oikeistopäällikköpoikia...🤷♂️</w:t>
      </w:r>
    </w:p>
    <w:p>
      <w:r>
        <w:rPr>
          <w:b/>
          <w:u w:val="single"/>
        </w:rPr>
        <w:t xml:space="preserve">746582</w:t>
      </w:r>
    </w:p>
    <w:p>
      <w:r>
        <w:t xml:space="preserve">Tämä on myös lääkäreiden vaatimus:</w:t>
        <w:br/>
        <w:t xml:space="preserve">"Potilaalla on oikeus valita vapaasti vakuutusyhtiö, josta hän ottaa vakuutuksen" https://t.co/PB4ICcFou7 https://t.co/PB4ICcFou7</w:t>
      </w:r>
    </w:p>
    <w:p>
      <w:r>
        <w:rPr>
          <w:b/>
          <w:u w:val="single"/>
        </w:rPr>
        <w:t xml:space="preserve">746583</w:t>
      </w:r>
    </w:p>
    <w:p>
      <w:r>
        <w:t xml:space="preserve">@Tjasek7 Hänellä ei ole hanskoja. Tilasin ne eilen. Muuten haalarit näkyivät vielä tänäänkin portaikossa.</w:t>
      </w:r>
    </w:p>
    <w:p>
      <w:r>
        <w:rPr>
          <w:b/>
          <w:u w:val="single"/>
        </w:rPr>
        <w:t xml:space="preserve">746584</w:t>
      </w:r>
    </w:p>
    <w:p>
      <w:r>
        <w:t xml:space="preserve">@Baldrick_57 Šarec, kukaan ei ole koskaan sammuttanut tulipaloa bensiinillä, mutta sinä sammutat??????.</w:t>
      </w:r>
    </w:p>
    <w:p>
      <w:r>
        <w:rPr>
          <w:b/>
          <w:u w:val="single"/>
        </w:rPr>
        <w:t xml:space="preserve">746585</w:t>
      </w:r>
    </w:p>
    <w:p>
      <w:r>
        <w:t xml:space="preserve">@DanielKalan Ei, en voi syödä sitä puoliksi, koska se on liian makeaa ja polttaa kieltäni.</w:t>
      </w:r>
    </w:p>
    <w:p>
      <w:r>
        <w:rPr>
          <w:b/>
          <w:u w:val="single"/>
        </w:rPr>
        <w:t xml:space="preserve">746586</w:t>
      </w:r>
    </w:p>
    <w:p>
      <w:r>
        <w:t xml:space="preserve">Minäpä kerron teille. Suuri annos positivismia ja pieni naiivius ovat aina käteviä politiikassa. #politikasi</w:t>
      </w:r>
    </w:p>
    <w:p>
      <w:r>
        <w:rPr>
          <w:b/>
          <w:u w:val="single"/>
        </w:rPr>
        <w:t xml:space="preserve">746587</w:t>
      </w:r>
    </w:p>
    <w:p>
      <w:r>
        <w:t xml:space="preserve">Italiassa jokainen, joka jättää koiran kadulle, maksaa valtavan sakon ja joutuu vankilaan - Megasvet https://t.co/qiKXsyVOKr</w:t>
      </w:r>
    </w:p>
    <w:p>
      <w:r>
        <w:rPr>
          <w:b/>
          <w:u w:val="single"/>
        </w:rPr>
        <w:t xml:space="preserve">746588</w:t>
      </w:r>
    </w:p>
    <w:p>
      <w:r>
        <w:t xml:space="preserve">Nyt @AdriaAirways voi kääntää sen takaisin päälle ja antaa puolalaisille kyydin #Reflection #EuroVolleyM @TeamSlovenia Bravo!!!!</w:t>
      </w:r>
    </w:p>
    <w:p>
      <w:r>
        <w:rPr>
          <w:b/>
          <w:u w:val="single"/>
        </w:rPr>
        <w:t xml:space="preserve">746589</w:t>
      </w:r>
    </w:p>
    <w:p>
      <w:r>
        <w:t xml:space="preserve">@SimonKotnik1 @hrastelj Mitä tekemistä kommunisteilla on pankkien pääomapohjan vahvistamisen kanssa? Oletko taas kaatanut hillittömästi alkoholia päällesi?</w:t>
      </w:r>
    </w:p>
    <w:p>
      <w:r>
        <w:rPr>
          <w:b/>
          <w:u w:val="single"/>
        </w:rPr>
        <w:t xml:space="preserve">746590</w:t>
      </w:r>
    </w:p>
    <w:p>
      <w:r>
        <w:t xml:space="preserve">@iamAnej hyvää päivänjatkoa! Jos voit tehdä pihvin ilman perunoita, se on siistiä ...jos leipä ja ranskalaiset ovat sinulle liikaa.</w:t>
      </w:r>
    </w:p>
    <w:p>
      <w:r>
        <w:rPr>
          <w:b/>
          <w:u w:val="single"/>
        </w:rPr>
        <w:t xml:space="preserve">746591</w:t>
      </w:r>
    </w:p>
    <w:p>
      <w:r>
        <w:t xml:space="preserve">@LottaS10 @LisaMinaUsa Ainakaan he eivät siis häirinneet naapurustoa melulla. Hullut ruotsalaiset saattavat nyt kieltää machetsien myynnin. Ja huomenna veitset.</w:t>
      </w:r>
    </w:p>
    <w:p>
      <w:r>
        <w:rPr>
          <w:b/>
          <w:u w:val="single"/>
        </w:rPr>
        <w:t xml:space="preserve">746592</w:t>
      </w:r>
    </w:p>
    <w:p>
      <w:r>
        <w:t xml:space="preserve">Vielä on talvi ja on talvi... segedin gulassia! :)</w:t>
        <w:br/>
        <w:br/>
        <w:t xml:space="preserve"> #gustpikasi https://t.co/ELJNwWnNlu</w:t>
      </w:r>
    </w:p>
    <w:p>
      <w:r>
        <w:rPr>
          <w:b/>
          <w:u w:val="single"/>
        </w:rPr>
        <w:t xml:space="preserve">746593</w:t>
      </w:r>
    </w:p>
    <w:p>
      <w:r>
        <w:t xml:space="preserve">punaista t-paitaa, jonka on tehnyt pieni tyttö. tilauksesta. paperitavarat. yhteisen hyvän puolesta https://t.co/VPGeBy7epf</w:t>
      </w:r>
    </w:p>
    <w:p>
      <w:r>
        <w:rPr>
          <w:b/>
          <w:u w:val="single"/>
        </w:rPr>
        <w:t xml:space="preserve">746594</w:t>
      </w:r>
    </w:p>
    <w:p>
      <w:r>
        <w:t xml:space="preserve">Fakta... että Vinko Lozićin rumpukapula estää minua... minun täytyy olla heille tärkeä!</w:t>
      </w:r>
    </w:p>
    <w:p>
      <w:r>
        <w:rPr>
          <w:b/>
          <w:u w:val="single"/>
        </w:rPr>
        <w:t xml:space="preserve">746595</w:t>
      </w:r>
    </w:p>
    <w:p>
      <w:r>
        <w:t xml:space="preserve">@Matej_Z_W haista vittu mitä varastetaan vasta nyt .... olet surullinen Slovenia .....</w:t>
      </w:r>
    </w:p>
    <w:p>
      <w:r>
        <w:rPr>
          <w:b/>
          <w:u w:val="single"/>
        </w:rPr>
        <w:t xml:space="preserve">746596</w:t>
      </w:r>
    </w:p>
    <w:p>
      <w:r>
        <w:t xml:space="preserve">@NovicaMihajlo Minulla ei ole aavistustakaan, mutta jos he luulevat, että aion istua kierrätetyn olutkaivon takana, he ovat kusessa.</w:t>
      </w:r>
    </w:p>
    <w:p>
      <w:r>
        <w:rPr>
          <w:b/>
          <w:u w:val="single"/>
        </w:rPr>
        <w:t xml:space="preserve">746597</w:t>
      </w:r>
    </w:p>
    <w:p>
      <w:r>
        <w:t xml:space="preserve">@novax81 @t_celestina @KatarinaDbr @UrskaSoncek Häpykarvakasa ei määrittele sukupuolta.</w:t>
        <w:br/>
        <w:t xml:space="preserve">Pussy.</w:t>
        <w:br/>
        <w:t xml:space="preserve">:P</w:t>
      </w:r>
    </w:p>
    <w:p>
      <w:r>
        <w:rPr>
          <w:b/>
          <w:u w:val="single"/>
        </w:rPr>
        <w:t xml:space="preserve">746598</w:t>
      </w:r>
    </w:p>
    <w:p>
      <w:r>
        <w:t xml:space="preserve">@LicenRobert @janponiz @AndrazHafner @borisvoncina Lihasta ja leivästä ei ole koskaan ollut pulaa niin kauan kuin muistan. Mutta jotain muuta</w:t>
      </w:r>
    </w:p>
    <w:p>
      <w:r>
        <w:rPr>
          <w:b/>
          <w:u w:val="single"/>
        </w:rPr>
        <w:t xml:space="preserve">746599</w:t>
      </w:r>
    </w:p>
    <w:p>
      <w:r>
        <w:t xml:space="preserve">@PetraCernetic @AllBriefs Wienissä on jo noin 6000 näistä skoottereista ja keskimäärin kaksi onnettomuutta päivässä.</w:t>
      </w:r>
    </w:p>
    <w:p>
      <w:r>
        <w:rPr>
          <w:b/>
          <w:u w:val="single"/>
        </w:rPr>
        <w:t xml:space="preserve">746600</w:t>
      </w:r>
    </w:p>
    <w:p>
      <w:r>
        <w:t xml:space="preserve">@borutjanc Puhun media@stampede. Loput me tiedämme kuka. Lainvalvonta ja oikeuslaitos.</w:t>
      </w:r>
    </w:p>
    <w:p>
      <w:r>
        <w:rPr>
          <w:b/>
          <w:u w:val="single"/>
        </w:rPr>
        <w:t xml:space="preserve">746601</w:t>
      </w:r>
    </w:p>
    <w:p>
      <w:r>
        <w:t xml:space="preserve">Ljubljanan apteekit avataan uudelleen, lääkkeitä annetaan fyysisillä resepteillä, reseptivapaita lääkkeitä ei voi ostaa. https://t.co/WmDtHOs4tJ</w:t>
      </w:r>
    </w:p>
    <w:p>
      <w:r>
        <w:rPr>
          <w:b/>
          <w:u w:val="single"/>
        </w:rPr>
        <w:t xml:space="preserve">746602</w:t>
      </w:r>
    </w:p>
    <w:p>
      <w:r>
        <w:t xml:space="preserve">Konnat julistavat aina rehellisyyttään kovaan ääneen, koska yleensä kaikki tietävät, millaisia konnia he ovat. https://t.co/1pL7C2kddO</w:t>
      </w:r>
    </w:p>
    <w:p>
      <w:r>
        <w:rPr>
          <w:b/>
          <w:u w:val="single"/>
        </w:rPr>
        <w:t xml:space="preserve">746603</w:t>
      </w:r>
    </w:p>
    <w:p>
      <w:r>
        <w:t xml:space="preserve">@marjankovac2 @JozeMozina @petra_jansa Mielestäni käännös on päinvastainen: demos dissolved, nation divided.</w:t>
      </w:r>
    </w:p>
    <w:p>
      <w:r>
        <w:rPr>
          <w:b/>
          <w:u w:val="single"/>
        </w:rPr>
        <w:t xml:space="preserve">746604</w:t>
      </w:r>
    </w:p>
    <w:p>
      <w:r>
        <w:t xml:space="preserve">@jezerska @termie1 Jos se kukkii, se on hyvä. Mutta kukkien pölyttämiseen tarvitaan kimalaisia.</w:t>
      </w:r>
    </w:p>
    <w:p>
      <w:r>
        <w:rPr>
          <w:b/>
          <w:u w:val="single"/>
        </w:rPr>
        <w:t xml:space="preserve">746605</w:t>
      </w:r>
    </w:p>
    <w:p>
      <w:r>
        <w:t xml:space="preserve">Heräätkö yöllä kello 3 ja 5 välillä? Kehosi kertoo sinulle ... https://t.co/6H2DklK147 https://t.co/aITDgKcqOO</w:t>
      </w:r>
    </w:p>
    <w:p>
      <w:r>
        <w:rPr>
          <w:b/>
          <w:u w:val="single"/>
        </w:rPr>
        <w:t xml:space="preserve">746606</w:t>
      </w:r>
    </w:p>
    <w:p>
      <w:r>
        <w:t xml:space="preserve">@petrasovdat @DC43 @pengovsky @shyam2001 @IrenaSirena @IEBergant Kommunismissa kaikki kuuntelevat :)</w:t>
      </w:r>
    </w:p>
    <w:p>
      <w:r>
        <w:rPr>
          <w:b/>
          <w:u w:val="single"/>
        </w:rPr>
        <w:t xml:space="preserve">746607</w:t>
      </w:r>
    </w:p>
    <w:p>
      <w:r>
        <w:t xml:space="preserve">Janez Suuri määrää, ja poliittiset pelimerkit jatkavat pyörimistään.</w:t>
        <w:br/>
        <w:br/>
        <w:t xml:space="preserve"> Katu kutsuu !!! https://t.co/Nz4d0SU1Il</w:t>
      </w:r>
    </w:p>
    <w:p>
      <w:r>
        <w:rPr>
          <w:b/>
          <w:u w:val="single"/>
        </w:rPr>
        <w:t xml:space="preserve">746608</w:t>
      </w:r>
    </w:p>
    <w:p>
      <w:r>
        <w:t xml:space="preserve">@kizidor @Matino667 Ei jalkakäytävä, vaan yhteinen liikennepinta, jossa jalankulkijat olisivat tietoisia pyöräilijöistä ja pyöräilijät jalankulkijoista.</w:t>
      </w:r>
    </w:p>
    <w:p>
      <w:r>
        <w:rPr>
          <w:b/>
          <w:u w:val="single"/>
        </w:rPr>
        <w:t xml:space="preserve">746609</w:t>
      </w:r>
    </w:p>
    <w:p>
      <w:r>
        <w:t xml:space="preserve">@andrejLac Kansakunta, joka tuli ulos kansanäänestyksestä itse tekee saman kaikille muille. Muuten se on rappeutunut ja tuhoon tuomittu.</w:t>
      </w:r>
    </w:p>
    <w:p>
      <w:r>
        <w:rPr>
          <w:b/>
          <w:u w:val="single"/>
        </w:rPr>
        <w:t xml:space="preserve">746610</w:t>
      </w:r>
    </w:p>
    <w:p>
      <w:r>
        <w:t xml:space="preserve">@RomanJakic Nykyinen hallitus ja Slovenian vasemmistolaiset = Superhik!</w:t>
        <w:br/>
        <w:t xml:space="preserve"> He varastavat köyhiltä ja antavat rikkaille.</w:t>
      </w:r>
    </w:p>
    <w:p>
      <w:r>
        <w:rPr>
          <w:b/>
          <w:u w:val="single"/>
        </w:rPr>
        <w:t xml:space="preserve">746611</w:t>
      </w:r>
    </w:p>
    <w:p>
      <w:r>
        <w:t xml:space="preserve">@lucijausaj Karhut pakenevat edelleen hajua, jonka laittomat rajanylittäjät jättävät metsiin!👿</w:t>
      </w:r>
    </w:p>
    <w:p>
      <w:r>
        <w:rPr>
          <w:b/>
          <w:u w:val="single"/>
        </w:rPr>
        <w:t xml:space="preserve">746612</w:t>
      </w:r>
    </w:p>
    <w:p>
      <w:r>
        <w:t xml:space="preserve">@stanka_d Se on tyypillistä oikeistolaista mentaliteettia. Ainoa argumenttiverkko, jonka se tuntee, on ad hominem.</w:t>
      </w:r>
    </w:p>
    <w:p>
      <w:r>
        <w:rPr>
          <w:b/>
          <w:u w:val="single"/>
        </w:rPr>
        <w:t xml:space="preserve">746613</w:t>
      </w:r>
    </w:p>
    <w:p>
      <w:r>
        <w:t xml:space="preserve">Itävalta-Unkarin junan raiteilla, Itävalta-Unkarin juna... ja me myymme sitä "maailman ihmeenä" -</w:t>
      </w:r>
    </w:p>
    <w:p>
      <w:r>
        <w:rPr>
          <w:b/>
          <w:u w:val="single"/>
        </w:rPr>
        <w:t xml:space="preserve">746614</w:t>
      </w:r>
    </w:p>
    <w:p>
      <w:r>
        <w:t xml:space="preserve">@ciro_ciril @peterjancic Mitä huumeita käytät... vakavasti kysyn, oletko todella niin vaikuttunut, koska...??</w:t>
      </w:r>
    </w:p>
    <w:p>
      <w:r>
        <w:rPr>
          <w:b/>
          <w:u w:val="single"/>
        </w:rPr>
        <w:t xml:space="preserve">746615</w:t>
      </w:r>
    </w:p>
    <w:p>
      <w:r>
        <w:t xml:space="preserve">@Skandal_24 @MStrovs Tov. Eugenia ei vielä tajua, että hän auttoi kryptobolshevikkidiktatuurin perustamisessa!</w:t>
      </w:r>
    </w:p>
    <w:p>
      <w:r>
        <w:rPr>
          <w:b/>
          <w:u w:val="single"/>
        </w:rPr>
        <w:t xml:space="preserve">746616</w:t>
      </w:r>
    </w:p>
    <w:p>
      <w:r>
        <w:t xml:space="preserve">Yhdysvallat käyttää Syyriaan kohdistuvassa hyökkäyksessään kaikkien pommien uusinta pommia: Miley Cyrusta.</w:t>
      </w:r>
    </w:p>
    <w:p>
      <w:r>
        <w:rPr>
          <w:b/>
          <w:u w:val="single"/>
        </w:rPr>
        <w:t xml:space="preserve">746617</w:t>
      </w:r>
    </w:p>
    <w:p>
      <w:r>
        <w:t xml:space="preserve">@gasperkrzmanc Kuinka olinkaan unohtanut: + epätoivo koiran takia! Muuten, jos jollakin on sellainen, lahjoittaisin yhden pennuistani vanhainkotiin.</w:t>
      </w:r>
    </w:p>
    <w:p>
      <w:r>
        <w:rPr>
          <w:b/>
          <w:u w:val="single"/>
        </w:rPr>
        <w:t xml:space="preserve">746618</w:t>
      </w:r>
    </w:p>
    <w:p>
      <w:r>
        <w:t xml:space="preserve">@SamoGlavan Ehkä pieni oikotie: "Olen onnettomin, kun näen hölmöt onnellisina! "</w:t>
      </w:r>
    </w:p>
    <w:p>
      <w:r>
        <w:rPr>
          <w:b/>
          <w:u w:val="single"/>
        </w:rPr>
        <w:t xml:space="preserve">746619</w:t>
      </w:r>
    </w:p>
    <w:p>
      <w:r>
        <w:t xml:space="preserve">@Val202 Rakastan kuunnella sinua, mutta anna minun kuunnella jälkikäteen #no button, se ei toimi, mutta haluaisin.#FirstWorldProblems</w:t>
      </w:r>
    </w:p>
    <w:p>
      <w:r>
        <w:rPr>
          <w:b/>
          <w:u w:val="single"/>
        </w:rPr>
        <w:t xml:space="preserve">746620</w:t>
      </w:r>
    </w:p>
    <w:p>
      <w:r>
        <w:t xml:space="preserve">@MitjaIrsic Kaikki ne uuden maan asukkaat, jotka eivät puolen vuoden kuluessa saapuneet Euroopan unioniin selvittämään kansalaisuuttaan, palkitaan jälleen!</w:t>
      </w:r>
    </w:p>
    <w:p>
      <w:r>
        <w:rPr>
          <w:b/>
          <w:u w:val="single"/>
        </w:rPr>
        <w:t xml:space="preserve">746621</w:t>
      </w:r>
    </w:p>
    <w:p>
      <w:r>
        <w:t xml:space="preserve">@SpletnaMladina @juretrampus Aaah, on sääli väittää, journalistit palvelevat kapitalismissa ennen kaikkea pääomaa.</w:t>
        <w:br/>
        <w:t xml:space="preserve"> Mikä on totta, on totta</w:t>
      </w:r>
    </w:p>
    <w:p>
      <w:r>
        <w:rPr>
          <w:b/>
          <w:u w:val="single"/>
        </w:rPr>
        <w:t xml:space="preserve">746622</w:t>
      </w:r>
    </w:p>
    <w:p>
      <w:r>
        <w:t xml:space="preserve">@Istrianer ...mutta heillä ei todellakaan ole toista bauštele, kun nuo paskiaiset Bahrain.... sanovat heille, että sinulla ei ole aikaa...😜</w:t>
      </w:r>
    </w:p>
    <w:p>
      <w:r>
        <w:rPr>
          <w:b/>
          <w:u w:val="single"/>
        </w:rPr>
        <w:t xml:space="preserve">746623</w:t>
      </w:r>
    </w:p>
    <w:p>
      <w:r>
        <w:t xml:space="preserve">@zasledovalec70 @NovakBozidar @zasledovalec70 oletko yhtään parempi? Taikajuomia, teetä ja vitamiineja, ai niin, ja kanakeittoa voimaksi 💪.</w:t>
      </w:r>
    </w:p>
    <w:p>
      <w:r>
        <w:rPr>
          <w:b/>
          <w:u w:val="single"/>
        </w:rPr>
        <w:t xml:space="preserve">746624</w:t>
      </w:r>
    </w:p>
    <w:p>
      <w:r>
        <w:t xml:space="preserve">@zasledovalec70 @RevijaReporter ...rogue ja loishallinto gobezdalo...</w:t>
      </w:r>
    </w:p>
    <w:p>
      <w:r>
        <w:rPr>
          <w:b/>
          <w:u w:val="single"/>
        </w:rPr>
        <w:t xml:space="preserve">746625</w:t>
      </w:r>
    </w:p>
    <w:p>
      <w:r>
        <w:t xml:space="preserve">Kyse ei ole politiikasta tai kirkastamisesta. Slovenialaisilla televisiotaloilla ei vain ole muistia ... #Tito #fourth_may</w:t>
      </w:r>
    </w:p>
    <w:p>
      <w:r>
        <w:rPr>
          <w:b/>
          <w:u w:val="single"/>
        </w:rPr>
        <w:t xml:space="preserve">746626</w:t>
      </w:r>
    </w:p>
    <w:p>
      <w:r>
        <w:t xml:space="preserve">Khm...mutta jatkaako Požar edelleen katsomattoman spakedraaman piereskelyä VV Faktorissa? Sitä on vaikea ymmärtää! https://t.co/VDcMaslMRV</w:t>
      </w:r>
    </w:p>
    <w:p>
      <w:r>
        <w:rPr>
          <w:b/>
          <w:u w:val="single"/>
        </w:rPr>
        <w:t xml:space="preserve">746627</w:t>
      </w:r>
    </w:p>
    <w:p>
      <w:r>
        <w:t xml:space="preserve">Tein viime vuonna joululahjaksi vasikkaruusuja ja ne olivat todella hyviä, ja ne paloivat hyvin 🤪 ainakin meillä 😁 https://t.co/0FjTM3OD0U.</w:t>
      </w:r>
    </w:p>
    <w:p>
      <w:r>
        <w:rPr>
          <w:b/>
          <w:u w:val="single"/>
        </w:rPr>
        <w:t xml:space="preserve">746628</w:t>
      </w:r>
    </w:p>
    <w:p>
      <w:r>
        <w:t xml:space="preserve">Yksi hullu naapuri ja toinen hullu naapurissa. Ja kaksi polkupyörää ja Etelä-Amerikka. He ovat hulluja!</w:t>
        <w:t xml:space="preserve">@SmarjepriJelsah</w:t>
        <w:br/>
        <w:t xml:space="preserve">https://t.co/2gxDTJFkei</w:t>
      </w:r>
    </w:p>
    <w:p>
      <w:r>
        <w:rPr>
          <w:b/>
          <w:u w:val="single"/>
        </w:rPr>
        <w:t xml:space="preserve">746629</w:t>
      </w:r>
    </w:p>
    <w:p>
      <w:r>
        <w:t xml:space="preserve">Tietääkö kukaan, mitä parlamentissa tai sen edustalla tapahtuu!?</w:t>
        <w:br/>
        <w:t xml:space="preserve"> Onko se NNP:n harjoitus?!?!?</w:t>
        <w:br/>
        <w:t xml:space="preserve"> Poliiseja on yhtä paljon kuin venäläisiä, 6-7 poliisiautoa ja 2 paloautoa!</w:t>
      </w:r>
    </w:p>
    <w:p>
      <w:r>
        <w:rPr>
          <w:b/>
          <w:u w:val="single"/>
        </w:rPr>
        <w:t xml:space="preserve">746630</w:t>
      </w:r>
    </w:p>
    <w:p>
      <w:r>
        <w:t xml:space="preserve">Aivoissamme tapahtuu joka sekunti noin 100 000 kemiallista reaktiota. Poikkeuksena on aika, jonka käytämme tentteihin. https://t.co/UOedFqUxVj.</w:t>
      </w:r>
    </w:p>
    <w:p>
      <w:r>
        <w:rPr>
          <w:b/>
          <w:u w:val="single"/>
        </w:rPr>
        <w:t xml:space="preserve">746631</w:t>
      </w:r>
    </w:p>
    <w:p>
      <w:r>
        <w:t xml:space="preserve">@majsanom Sain myös yhden lahjaksi, mutta siinä on enemmän allasominaisuuksia. Niihin tottuu nopeasti - en edes huomaa niitä enää.</w:t>
      </w:r>
    </w:p>
    <w:p>
      <w:r>
        <w:rPr>
          <w:b/>
          <w:u w:val="single"/>
        </w:rPr>
        <w:t xml:space="preserve">746632</w:t>
      </w:r>
    </w:p>
    <w:p>
      <w:r>
        <w:t xml:space="preserve">@dusankocevar1 En edes kommentoinut yhtä niistä, mutta olen lohkossa! LIST! Estetty listalla!</w:t>
      </w:r>
    </w:p>
    <w:p>
      <w:r>
        <w:rPr>
          <w:b/>
          <w:u w:val="single"/>
        </w:rPr>
        <w:t xml:space="preserve">746633</w:t>
      </w:r>
    </w:p>
    <w:p>
      <w:r>
        <w:t xml:space="preserve">Nuket tuomitsevat meidät. En minä, ottaisin mieluummin iskun päähän. https://t.co/BhTsDl55tP.</w:t>
      </w:r>
    </w:p>
    <w:p>
      <w:r>
        <w:rPr>
          <w:b/>
          <w:u w:val="single"/>
        </w:rPr>
        <w:t xml:space="preserve">746634</w:t>
      </w:r>
    </w:p>
    <w:p>
      <w:r>
        <w:t xml:space="preserve">Tämä vitsipistooli irrottaa kuorma-auton renkaiden pultit. 😍 Mutta se myös ruuvaa sydämeni kyllyydestä💜 https://t.co/lEroq3OA0o</w:t>
      </w:r>
    </w:p>
    <w:p>
      <w:r>
        <w:rPr>
          <w:b/>
          <w:u w:val="single"/>
        </w:rPr>
        <w:t xml:space="preserve">746635</w:t>
      </w:r>
    </w:p>
    <w:p>
      <w:r>
        <w:t xml:space="preserve">@IgorPribac Mene hostelliin ja asetu MEDO hama hama hama hama ja ensimmäinen uutinen on BEDAK</w:t>
      </w:r>
    </w:p>
    <w:p>
      <w:r>
        <w:rPr>
          <w:b/>
          <w:u w:val="single"/>
        </w:rPr>
        <w:t xml:space="preserve">746636</w:t>
      </w:r>
    </w:p>
    <w:p>
      <w:r>
        <w:t xml:space="preserve">@sustar_anze Punainen tähti on totalitaarinen symboli, joka pitäisi kieltää.</w:t>
      </w:r>
    </w:p>
    <w:p>
      <w:r>
        <w:rPr>
          <w:b/>
          <w:u w:val="single"/>
        </w:rPr>
        <w:t xml:space="preserve">746637</w:t>
      </w:r>
    </w:p>
    <w:p>
      <w:r>
        <w:t xml:space="preserve">@SpletnaMladina @SZgonik ...ergo sinun mukaasi, ei hedelmöityksiä mutta ei vastasyntyneiden kuolemia. Butchin ja Butch 2:n arvoinen logiikka.</w:t>
      </w:r>
    </w:p>
    <w:p>
      <w:r>
        <w:rPr>
          <w:b/>
          <w:u w:val="single"/>
        </w:rPr>
        <w:t xml:space="preserve">746638</w:t>
      </w:r>
    </w:p>
    <w:p>
      <w:r>
        <w:t xml:space="preserve">Spuhlja: Avoimet ojat korvataan kunnossapitämättömillä kanavilla https://t.co/zZ5EmzxJd9 https://t.co/zZ5EmzxJd9</w:t>
      </w:r>
    </w:p>
    <w:p>
      <w:r>
        <w:rPr>
          <w:b/>
          <w:u w:val="single"/>
        </w:rPr>
        <w:t xml:space="preserve">746639</w:t>
      </w:r>
    </w:p>
    <w:p>
      <w:r>
        <w:t xml:space="preserve">Nyt kun AfD on voittanut, pari sataa tuhatta neekeriä ja vuohensyöjää lentää ulos. Junat lähtevät liikkeelle 27.5.2019 https://t.co/mHAHgdVyXG</w:t>
      </w:r>
    </w:p>
    <w:p>
      <w:r>
        <w:rPr>
          <w:b/>
          <w:u w:val="single"/>
        </w:rPr>
        <w:t xml:space="preserve">746640</w:t>
      </w:r>
    </w:p>
    <w:p>
      <w:r>
        <w:t xml:space="preserve">@dreychee @AlanOrlic + Batagelj kertomaan, miten palkat ovat yliverotettuja ja siksi perheet eivät voi maksaa 100eur vierailusta Postojnan luolassa.</w:t>
      </w:r>
    </w:p>
    <w:p>
      <w:r>
        <w:rPr>
          <w:b/>
          <w:u w:val="single"/>
        </w:rPr>
        <w:t xml:space="preserve">746641</w:t>
      </w:r>
    </w:p>
    <w:p>
      <w:r>
        <w:t xml:space="preserve">@vinkovasle1 Kolme primitiiviä, jotka olisivat pysyneet nimettöminä, jos he eivät olisi nimenneet itseään uudelleen JJ:ksi.</w:t>
      </w:r>
    </w:p>
    <w:p>
      <w:r>
        <w:rPr>
          <w:b/>
          <w:u w:val="single"/>
        </w:rPr>
        <w:t xml:space="preserve">746642</w:t>
      </w:r>
    </w:p>
    <w:p>
      <w:r>
        <w:t xml:space="preserve">#Kinotrip sneak peek ovat Consequences! Eksklusiivinen näytös elokuvan kuvausryhmän kanssa juuri osana #kinodvor10 https://t.co/oiNBQQqHTc</w:t>
      </w:r>
    </w:p>
    <w:p>
      <w:r>
        <w:rPr>
          <w:b/>
          <w:u w:val="single"/>
        </w:rPr>
        <w:t xml:space="preserve">746643</w:t>
      </w:r>
    </w:p>
    <w:p>
      <w:r>
        <w:t xml:space="preserve">Ammattiliitot ovat loismaisia, tarpeettomia instituutioita!</w:t>
        <w:br/>
        <w:t xml:space="preserve"> Ammattiliitto ja hallitus joutuvat tekemään yhteistyötä!</w:t>
        <w:br/>
        <w:br/>
        <w:t xml:space="preserve"> Yksi tärkeimmistä... https://t.co/nAHPBEXsEX...</w:t>
      </w:r>
    </w:p>
    <w:p>
      <w:r>
        <w:rPr>
          <w:b/>
          <w:u w:val="single"/>
        </w:rPr>
        <w:t xml:space="preserve">746644</w:t>
      </w:r>
    </w:p>
    <w:p>
      <w:r>
        <w:t xml:space="preserve">Breaks - 5:1 Federerille</w:t>
        <w:br/>
        <w:t xml:space="preserve">Strings - 2:2</w:t>
        <w:br/>
        <w:t xml:space="preserve">Tennis ei ole vain fyysinen peli... se on myös henkinen peli.</w:t>
        <w:br/>
        <w:t xml:space="preserve"> #wimbledon</w:t>
      </w:r>
    </w:p>
    <w:p>
      <w:r>
        <w:rPr>
          <w:b/>
          <w:u w:val="single"/>
        </w:rPr>
        <w:t xml:space="preserve">746645</w:t>
      </w:r>
    </w:p>
    <w:p>
      <w:r>
        <w:t xml:space="preserve">#U21EURO-alaviite.</w:t>
        <w:t xml:space="preserve">Slovenia @nzs_si isännöi seuraavaa.</w:t>
        <w:br/>
        <w:t xml:space="preserve">https://t.co/sEQ9K0x8L5</w:t>
      </w:r>
    </w:p>
    <w:p>
      <w:r>
        <w:rPr>
          <w:b/>
          <w:u w:val="single"/>
        </w:rPr>
        <w:t xml:space="preserve">746646</w:t>
      </w:r>
    </w:p>
    <w:p>
      <w:r>
        <w:t xml:space="preserve">Isänmaan vapauttaminen natseista ja kotimaisista pettureista. https://t.co/hNK5PHbf6Z.</w:t>
      </w:r>
    </w:p>
    <w:p>
      <w:r>
        <w:rPr>
          <w:b/>
          <w:u w:val="single"/>
        </w:rPr>
        <w:t xml:space="preserve">746647</w:t>
      </w:r>
    </w:p>
    <w:p>
      <w:r>
        <w:t xml:space="preserve">luin juuri flyerista: weihnachtssportmassagegeschenkgutscheinangebot - 46 kirjainta, yksi sana😀. Saksan kieli on kuin Lego-palikoita.</w:t>
      </w:r>
    </w:p>
    <w:p>
      <w:r>
        <w:rPr>
          <w:b/>
          <w:u w:val="single"/>
        </w:rPr>
        <w:t xml:space="preserve">746648</w:t>
      </w:r>
    </w:p>
    <w:p>
      <w:r>
        <w:t xml:space="preserve">Pavličin ammattiyhdistysaktiivit todellisten rautatieläisten puolesta vai - Pavlič?</w:t>
        <w:br/>
        <w:t xml:space="preserve"> Tämänpäiväisestä @slozeleznice lakosta @Dnevnik_si https://t.co/2jWTgvMz3x kautta https://t.co/2jWTgvMz3x</w:t>
      </w:r>
    </w:p>
    <w:p>
      <w:r>
        <w:rPr>
          <w:b/>
          <w:u w:val="single"/>
        </w:rPr>
        <w:t xml:space="preserve">746649</w:t>
      </w:r>
    </w:p>
    <w:p>
      <w:r>
        <w:t xml:space="preserve">@FrenkMate @MatjaNemec Franček lepää vähän, jos lapset sanovat, että olet seniili, se on totta.</w:t>
      </w:r>
    </w:p>
    <w:p>
      <w:r>
        <w:rPr>
          <w:b/>
          <w:u w:val="single"/>
        </w:rPr>
        <w:t xml:space="preserve">746650</w:t>
      </w:r>
    </w:p>
    <w:p>
      <w:r>
        <w:t xml:space="preserve">Gorišnican palomiehet juhlivat vuosipäivää uudella paloautolla https://t.co/dvBGwGFj8C kautta @Nova24TV</w:t>
      </w:r>
    </w:p>
    <w:p>
      <w:r>
        <w:rPr>
          <w:b/>
          <w:u w:val="single"/>
        </w:rPr>
        <w:t xml:space="preserve">746651</w:t>
      </w:r>
    </w:p>
    <w:p>
      <w:r>
        <w:t xml:space="preserve">Minua ei huvita mennä kuluttajafestivaaleille! Vitun kapitalistit #huomenna #tomorrow #nebulosity https://t.co/TBTHMlFUbb</w:t>
      </w:r>
    </w:p>
    <w:p>
      <w:r>
        <w:rPr>
          <w:b/>
          <w:u w:val="single"/>
        </w:rPr>
        <w:t xml:space="preserve">746652</w:t>
      </w:r>
    </w:p>
    <w:p>
      <w:r>
        <w:t xml:space="preserve">@Matino667 @Centrifuzija @ProfAljosa @TurizemLJ Kyllä, he nukkuvat vielä täällä, joten pidä kiirettä.</w:t>
      </w:r>
    </w:p>
    <w:p>
      <w:r>
        <w:rPr>
          <w:b/>
          <w:u w:val="single"/>
        </w:rPr>
        <w:t xml:space="preserve">746653</w:t>
      </w:r>
    </w:p>
    <w:p>
      <w:r>
        <w:t xml:space="preserve">Garjav LUMP</w:t>
        <w:br/>
        <w:t xml:space="preserve">Tit Turnsek.</w:t>
        <w:br/>
        <w:t xml:space="preserve"> ÄLÄ pelästytä rtv:tä!</w:t>
        <w:br/>
        <w:t xml:space="preserve"> Sananvapaus on kirjoitettu perustuslakiin. !!!!</w:t>
      </w:r>
    </w:p>
    <w:p>
      <w:r>
        <w:rPr>
          <w:b/>
          <w:u w:val="single"/>
        </w:rPr>
        <w:t xml:space="preserve">746654</w:t>
      </w:r>
    </w:p>
    <w:p>
      <w:r>
        <w:t xml:space="preserve">@dratpirsna Toivottavasti hän saa pian brikettejä, jotka pelastavat hänet varmalta nälkäkuolemalta. Miesparka. Sankari. ❤️</w:t>
      </w:r>
    </w:p>
    <w:p>
      <w:r>
        <w:rPr>
          <w:b/>
          <w:u w:val="single"/>
        </w:rPr>
        <w:t xml:space="preserve">746655</w:t>
      </w:r>
    </w:p>
    <w:p>
      <w:r>
        <w:t xml:space="preserve">@AntonPeinkiher millainen hölmö voi kirjoittaa jotain tuollaista...palaa takaisin vuoteen 1945 ja pysy siellä....</w:t>
      </w:r>
    </w:p>
    <w:p>
      <w:r>
        <w:rPr>
          <w:b/>
          <w:u w:val="single"/>
        </w:rPr>
        <w:t xml:space="preserve">746656</w:t>
      </w:r>
    </w:p>
    <w:p>
      <w:r>
        <w:t xml:space="preserve">#TodayTänä päivänä vuonna 1933 Dachaun keskitysleirin rakentaminen saatiin päätökseen natsi-Saksassa.</w:t>
      </w:r>
    </w:p>
    <w:p>
      <w:r>
        <w:rPr>
          <w:b/>
          <w:u w:val="single"/>
        </w:rPr>
        <w:t xml:space="preserve">746657</w:t>
      </w:r>
    </w:p>
    <w:p>
      <w:r>
        <w:t xml:space="preserve">Pisun vasemmistolainen poliittinen ääriliike @crnkovic on jälleen kerran vuodattanut vasemmistolaista tulta. Lue lisää: https://t.co/6heIXlNUlH</w:t>
      </w:r>
    </w:p>
    <w:p>
      <w:r>
        <w:rPr>
          <w:b/>
          <w:u w:val="single"/>
        </w:rPr>
        <w:t xml:space="preserve">746658</w:t>
      </w:r>
    </w:p>
    <w:p>
      <w:r>
        <w:t xml:space="preserve">Lumipallo alkoi vieriä mäkeä alas! Mennään! https://t.co/BjH2hyEAK6</w:t>
      </w:r>
    </w:p>
    <w:p>
      <w:r>
        <w:rPr>
          <w:b/>
          <w:u w:val="single"/>
        </w:rPr>
        <w:t xml:space="preserve">746659</w:t>
      </w:r>
    </w:p>
    <w:p>
      <w:r>
        <w:t xml:space="preserve">Ihmettelen, ottaisiko kukaan poliitikko koskaan kuvaa alastonta persettään ja kirjoittaisi sen päälle "Tämä perse".</w:t>
      </w:r>
    </w:p>
    <w:p>
      <w:r>
        <w:rPr>
          <w:b/>
          <w:u w:val="single"/>
        </w:rPr>
        <w:t xml:space="preserve">746660</w:t>
      </w:r>
    </w:p>
    <w:p>
      <w:r>
        <w:t xml:space="preserve">@SpletnaMladina @danesjenovdan Kerro meille, kuka sinua rahoittaa, ennen kuin alat räiskiä kansallisella painoksella. Olemme saaneet tarpeeksemme kukkoilusta.</w:t>
      </w:r>
    </w:p>
    <w:p>
      <w:r>
        <w:rPr>
          <w:b/>
          <w:u w:val="single"/>
        </w:rPr>
        <w:t xml:space="preserve">746661</w:t>
      </w:r>
    </w:p>
    <w:p>
      <w:r>
        <w:t xml:space="preserve">@MatjazFu Budala... Tiedät, että olen maolainen ja että neuvostokommunismi ei ole todellista kommunismia✊😀😀</w:t>
      </w:r>
    </w:p>
    <w:p>
      <w:r>
        <w:rPr>
          <w:b/>
          <w:u w:val="single"/>
        </w:rPr>
        <w:t xml:space="preserve">746662</w:t>
      </w:r>
    </w:p>
    <w:p>
      <w:r>
        <w:t xml:space="preserve">@Pertinacal @supermravlja @sarecmarjan Hän sai sijaisen taas liian myöhään. Häntä ei voi jättää yksin!</w:t>
      </w:r>
    </w:p>
    <w:p>
      <w:r>
        <w:rPr>
          <w:b/>
          <w:u w:val="single"/>
        </w:rPr>
        <w:t xml:space="preserve">746663</w:t>
      </w:r>
    </w:p>
    <w:p>
      <w:r>
        <w:t xml:space="preserve">@MaticBitenc Hänen r-kirjaimensa kuulostavat edelleen hyvältä saksaksi. On sääli, ettei hän ollut Pulassa, vaikka hän on nyt melko heikko.</w:t>
      </w:r>
    </w:p>
    <w:p>
      <w:r>
        <w:rPr>
          <w:b/>
          <w:u w:val="single"/>
        </w:rPr>
        <w:t xml:space="preserve">746664</w:t>
      </w:r>
    </w:p>
    <w:p>
      <w:r>
        <w:t xml:space="preserve">Mistä tiedämme, että on vaalien aika?</w:t>
        <w:br/>
        <w:t xml:space="preserve"> Sedät ovat kellarissa mittailemassa perunoita.</w:t>
        <w:br/>
        <w:t xml:space="preserve"> Viime kerralla Cerarin perheessä oli todella suuri.</w:t>
      </w:r>
    </w:p>
    <w:p>
      <w:r>
        <w:rPr>
          <w:b/>
          <w:u w:val="single"/>
        </w:rPr>
        <w:t xml:space="preserve">746665</w:t>
      </w:r>
    </w:p>
    <w:p>
      <w:r>
        <w:t xml:space="preserve">kun isäsi tuo sinulle 1 kalan ja päädyt siihen, ettet saa kaikkia paloja laitettua arkkuun. hänellä on toinen kala palasina koko rungon leveydeltä.</w:t>
      </w:r>
    </w:p>
    <w:p>
      <w:r>
        <w:rPr>
          <w:b/>
          <w:u w:val="single"/>
        </w:rPr>
        <w:t xml:space="preserve">746666</w:t>
      </w:r>
    </w:p>
    <w:p>
      <w:r>
        <w:t xml:space="preserve">@SvitBrinovsek @BineTraven @janponiz @bilgladen Voi, anteeksi. Kuinka moni niistä on ryntäillyt edessänne?</w:t>
      </w:r>
    </w:p>
    <w:p>
      <w:r>
        <w:rPr>
          <w:b/>
          <w:u w:val="single"/>
        </w:rPr>
        <w:t xml:space="preserve">746667</w:t>
      </w:r>
    </w:p>
    <w:p>
      <w:r>
        <w:t xml:space="preserve">Maribor joutuu maksamaan 5500 euron sakon fanien käytöksestä derbyssä. #plts #mb #maribor</w:t>
      </w:r>
    </w:p>
    <w:p>
      <w:r>
        <w:rPr>
          <w:b/>
          <w:u w:val="single"/>
        </w:rPr>
        <w:t xml:space="preserve">746668</w:t>
      </w:r>
    </w:p>
    <w:p>
      <w:r>
        <w:t xml:space="preserve">En malta odottaa! Siitä tulee hyvin mielenkiintoista! Yli 25 minuuttia. RT @SuzanaLovec.</w:t>
      </w:r>
    </w:p>
    <w:p>
      <w:r>
        <w:rPr>
          <w:b/>
          <w:u w:val="single"/>
        </w:rPr>
        <w:t xml:space="preserve">746669</w:t>
      </w:r>
    </w:p>
    <w:p>
      <w:r>
        <w:t xml:space="preserve">@SamoGlavan Ja tämä käärmeellinen mies on voittanut jansat poliittisissa neuvotteluissa. Äiti nämä ovat syviä kipuja😂😂😂😂</w:t>
      </w:r>
    </w:p>
    <w:p>
      <w:r>
        <w:rPr>
          <w:b/>
          <w:u w:val="single"/>
        </w:rPr>
        <w:t xml:space="preserve">746670</w:t>
      </w:r>
    </w:p>
    <w:p>
      <w:r>
        <w:t xml:space="preserve">@stanka_d Ne ovat helvetin puhtaita.</w:t>
        <w:br/>
        <w:t xml:space="preserve">https://t.co/63Qtut0GV1 https://t.co/XLXvjKzEum https://t.co/XLXvjKzEum</w:t>
      </w:r>
    </w:p>
    <w:p>
      <w:r>
        <w:rPr>
          <w:b/>
          <w:u w:val="single"/>
        </w:rPr>
        <w:t xml:space="preserve">746671</w:t>
      </w:r>
    </w:p>
    <w:p>
      <w:r>
        <w:t xml:space="preserve">Ammattilaisvinkki: suihkuttakaa naapurustoonne jengigraffiteja, ehkäpä tehkää ohiajo, ja boom! alhaisemmat vuokrat!</w:t>
      </w:r>
    </w:p>
    <w:p>
      <w:r>
        <w:rPr>
          <w:b/>
          <w:u w:val="single"/>
        </w:rPr>
        <w:t xml:space="preserve">746672</w:t>
      </w:r>
    </w:p>
    <w:p>
      <w:r>
        <w:t xml:space="preserve">Rakas joulupukki, tuokaa kaikille kuljettajille ja naisille handsfree-puhelinsarja, vilkut ja painike sumuvalojen sammuttamiseksi.</w:t>
        <w:br/>
        <w:t xml:space="preserve">Kiitos.</w:t>
      </w:r>
    </w:p>
    <w:p>
      <w:r>
        <w:rPr>
          <w:b/>
          <w:u w:val="single"/>
        </w:rPr>
        <w:t xml:space="preserve">746673</w:t>
      </w:r>
    </w:p>
    <w:p>
      <w:r>
        <w:t xml:space="preserve">Nato pitää jatkuvasti harjoituksia Venäjän naapurustossa. Jotta emme olisi yllättyneitä, kun tämä paska osuu tuulettimeen.</w:t>
      </w:r>
    </w:p>
    <w:p>
      <w:r>
        <w:rPr>
          <w:b/>
          <w:u w:val="single"/>
        </w:rPr>
        <w:t xml:space="preserve">746674</w:t>
      </w:r>
    </w:p>
    <w:p>
      <w:r>
        <w:t xml:space="preserve">@DeFlasker @RevijaReporter Kuten sanoin, olet ilmeisesti kova pääkoppa ja olet tarjonnut ties mitä paskapapereita ympäriinsä.</w:t>
      </w:r>
    </w:p>
    <w:p>
      <w:r>
        <w:rPr>
          <w:b/>
          <w:u w:val="single"/>
        </w:rPr>
        <w:t xml:space="preserve">746675</w:t>
      </w:r>
    </w:p>
    <w:p>
      <w:r>
        <w:t xml:space="preserve">@NovaSlovenija @MatejTonin Uusliberalistiset uskomuksesi ovat jo saaneet sinusta yliotteen, liian myöhäistä itkeä.</w:t>
      </w:r>
    </w:p>
    <w:p>
      <w:r>
        <w:rPr>
          <w:b/>
          <w:u w:val="single"/>
        </w:rPr>
        <w:t xml:space="preserve">746676</w:t>
      </w:r>
    </w:p>
    <w:p>
      <w:r>
        <w:t xml:space="preserve">@monster189 Ja missä nämä kaksi lajia edes kohtaavat? He joutuvat omaan helvettiinsä.</w:t>
      </w:r>
    </w:p>
    <w:p>
      <w:r>
        <w:rPr>
          <w:b/>
          <w:u w:val="single"/>
        </w:rPr>
        <w:t xml:space="preserve">746677</w:t>
      </w:r>
    </w:p>
    <w:p>
      <w:r>
        <w:t xml:space="preserve">Se, kun pussailet uuden bimbon kanssa ja näet hänen exänsä takanasi. https://t.co/xG42MXinBu</w:t>
      </w:r>
    </w:p>
    <w:p>
      <w:r>
        <w:rPr>
          <w:b/>
          <w:u w:val="single"/>
        </w:rPr>
        <w:t xml:space="preserve">746678</w:t>
      </w:r>
    </w:p>
    <w:p>
      <w:r>
        <w:t xml:space="preserve">@leaathenatabako On mielenkiintoinen kirjailijalta ja siinä naiset ovat huoria. Jos lukee kirjoittajaa, heillä on pyhä kuva.</w:t>
      </w:r>
    </w:p>
    <w:p>
      <w:r>
        <w:rPr>
          <w:b/>
          <w:u w:val="single"/>
        </w:rPr>
        <w:t xml:space="preserve">746679</w:t>
      </w:r>
    </w:p>
    <w:p>
      <w:r>
        <w:t xml:space="preserve">@pvz_pivka @Slovenskavojska @MO_RS hieno puutarhakoriste...minä tekisin Clarksonin tyyliin</w:t>
        <w:br/>
        <w:t xml:space="preserve">https://t.co/gDYUi90RN6 https://t.co/gDYUi90RN6</w:t>
      </w:r>
    </w:p>
    <w:p>
      <w:r>
        <w:rPr>
          <w:b/>
          <w:u w:val="single"/>
        </w:rPr>
        <w:t xml:space="preserve">746680</w:t>
      </w:r>
    </w:p>
    <w:p>
      <w:r>
        <w:t xml:space="preserve">@Jan_Skoberne Hetkinen, sanoimme grilli, emme pyörä! Ps: 1000 pystysuoraa tänään.</w:t>
      </w:r>
    </w:p>
    <w:p>
      <w:r>
        <w:rPr>
          <w:b/>
          <w:u w:val="single"/>
        </w:rPr>
        <w:t xml:space="preserve">746681</w:t>
      </w:r>
    </w:p>
    <w:p>
      <w:r>
        <w:t xml:space="preserve">@SSN_pr @Jodo95958854 Heidän pitäisi vain poistaa se, et voi ottaa siideriä oluen sijasta.</w:t>
      </w:r>
    </w:p>
    <w:p>
      <w:r>
        <w:rPr>
          <w:b/>
          <w:u w:val="single"/>
        </w:rPr>
        <w:t xml:space="preserve">746682</w:t>
      </w:r>
    </w:p>
    <w:p>
      <w:r>
        <w:t xml:space="preserve">Kuvagalleria: Pakolaisia hylätyssä varastossa Belgradissa.</w:t>
        <w:br/>
        <w:t xml:space="preserve">https://t.co/ONr5TnTK2R</w:t>
      </w:r>
    </w:p>
    <w:p>
      <w:r>
        <w:rPr>
          <w:b/>
          <w:u w:val="single"/>
        </w:rPr>
        <w:t xml:space="preserve">746683</w:t>
      </w:r>
    </w:p>
    <w:p>
      <w:r>
        <w:t xml:space="preserve">Ja tietenkin jälkiruoka lounaan jälkeen! :)</w:t>
        <w:br/>
        <w:br/>
        <w:t xml:space="preserve"> #gustpikasi https://t.co/RQMTMQZ42t</w:t>
      </w:r>
    </w:p>
    <w:p>
      <w:r>
        <w:rPr>
          <w:b/>
          <w:u w:val="single"/>
        </w:rPr>
        <w:t xml:space="preserve">746684</w:t>
      </w:r>
    </w:p>
    <w:p>
      <w:r>
        <w:t xml:space="preserve">@ToneMartinjak @IndijancTecumse @Tevilevi @NovakBozidar Parempi kukko kuin Murgelin lakki</w:t>
      </w:r>
    </w:p>
    <w:p>
      <w:r>
        <w:rPr>
          <w:b/>
          <w:u w:val="single"/>
        </w:rPr>
        <w:t xml:space="preserve">746685</w:t>
      </w:r>
    </w:p>
    <w:p>
      <w:r>
        <w:t xml:space="preserve">partisaanit tekevät läpimurron ampumalla petturivauvat</w:t>
        <w:br/>
        <w:t xml:space="preserve">https://t.co/vj8FU09uUs https://t.co/vj8FU09uUs</w:t>
      </w:r>
    </w:p>
    <w:p>
      <w:r>
        <w:rPr>
          <w:b/>
          <w:u w:val="single"/>
        </w:rPr>
        <w:t xml:space="preserve">746686</w:t>
      </w:r>
    </w:p>
    <w:p>
      <w:r>
        <w:t xml:space="preserve">@Gen_ID_SLO @IgorZavrsnik Rogossa ne ommellaan käsin jurtassa vanhoilla Pony-pyöräkoneilla.</w:t>
      </w:r>
    </w:p>
    <w:p>
      <w:r>
        <w:rPr>
          <w:b/>
          <w:u w:val="single"/>
        </w:rPr>
        <w:t xml:space="preserve">746687</w:t>
      </w:r>
    </w:p>
    <w:p>
      <w:r>
        <w:t xml:space="preserve">Jotain on tekeillä, mutta mitä tarkalleen ottaen, se jää toistaiseksi mysteeriksi.</w:t>
        <w:br/>
        <w:t xml:space="preserve"> Kiitos Pečin teehuoneelle tilasta.</w:t>
        <w:br/>
        <w:t xml:space="preserve"> Kuva:... https://t.co/eEWs1UXh7R</w:t>
      </w:r>
    </w:p>
    <w:p>
      <w:r>
        <w:rPr>
          <w:b/>
          <w:u w:val="single"/>
        </w:rPr>
        <w:t xml:space="preserve">746688</w:t>
      </w:r>
    </w:p>
    <w:p>
      <w:r>
        <w:t xml:space="preserve">Hullu byrokraattinen sotku jarruttaa aurinkosähkön laajentumista https://t.co/tDhCFoI5Ki</w:t>
      </w:r>
    </w:p>
    <w:p>
      <w:r>
        <w:rPr>
          <w:b/>
          <w:u w:val="single"/>
        </w:rPr>
        <w:t xml:space="preserve">746689</w:t>
      </w:r>
    </w:p>
    <w:p>
      <w:r>
        <w:t xml:space="preserve">@tomltoml @24ur_com Tuo ei ole totta, Tardecsit ovat olleet myös hyvin aktiivisia, repivät melko paljon rataa ja tuhoavat linjoja.</w:t>
      </w:r>
    </w:p>
    <w:p>
      <w:r>
        <w:rPr>
          <w:b/>
          <w:u w:val="single"/>
        </w:rPr>
        <w:t xml:space="preserve">746690</w:t>
      </w:r>
    </w:p>
    <w:p>
      <w:r>
        <w:t xml:space="preserve">Poliisin mukaan äärioikeistolaisuus on nopeimmin kasvava terroriuhka Britanniassa. https://t.co/41AbWk9tK7</w:t>
      </w:r>
    </w:p>
    <w:p>
      <w:r>
        <w:rPr>
          <w:b/>
          <w:u w:val="single"/>
        </w:rPr>
        <w:t xml:space="preserve">746691</w:t>
      </w:r>
    </w:p>
    <w:p>
      <w:r>
        <w:t xml:space="preserve">@PrinasalkaZlata Mitä jos hänen vaimonsa pääsi karkuun eikä hänellä ollut enää yhtään paitaa jäljellä?</w:t>
      </w:r>
    </w:p>
    <w:p>
      <w:r>
        <w:rPr>
          <w:b/>
          <w:u w:val="single"/>
        </w:rPr>
        <w:t xml:space="preserve">746692</w:t>
      </w:r>
    </w:p>
    <w:p>
      <w:r>
        <w:t xml:space="preserve">Adrianmeren rannikon jäätelönvalmistajat itkevät ja kiipeävät puuhun... 😁😁😁😁 https://t.co/XnFOMcmeSC</w:t>
      </w:r>
    </w:p>
    <w:p>
      <w:r>
        <w:rPr>
          <w:b/>
          <w:u w:val="single"/>
        </w:rPr>
        <w:t xml:space="preserve">746693</w:t>
      </w:r>
    </w:p>
    <w:p>
      <w:r>
        <w:t xml:space="preserve">@protoreakcionar Olen kotona Sloveniassa :) Olet sivistymätön lurjus, joka käyttää udb-menetelmiä...</w:t>
      </w:r>
    </w:p>
    <w:p>
      <w:r>
        <w:rPr>
          <w:b/>
          <w:u w:val="single"/>
        </w:rPr>
        <w:t xml:space="preserve">746694</w:t>
      </w:r>
    </w:p>
    <w:p>
      <w:r>
        <w:t xml:space="preserve">Ystävänpäivänä Strukelj huijasi 30 000 prfoksia. Hän on vielä suurempi kusipää kuin Janković.</w:t>
      </w:r>
    </w:p>
    <w:p>
      <w:r>
        <w:rPr>
          <w:b/>
          <w:u w:val="single"/>
        </w:rPr>
        <w:t xml:space="preserve">746695</w:t>
      </w:r>
    </w:p>
    <w:p>
      <w:r>
        <w:t xml:space="preserve">@tyschew En uskalla kuvitellakaan, mitä tuollaisen ihmisen päässä liikkuu, että laittaa tuollaisen artikkelin nukkumaan. 🤦♂️</w:t>
      </w:r>
    </w:p>
    <w:p>
      <w:r>
        <w:rPr>
          <w:b/>
          <w:u w:val="single"/>
        </w:rPr>
        <w:t xml:space="preserve">746696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746697</w:t>
      </w:r>
    </w:p>
    <w:p>
      <w:r>
        <w:t xml:space="preserve">@intelenktualka Ja minusta tällainen tunne on typerä. Jotkut ihmiset eivät selvästikään välitä siitä, miten he pääsevät lehdistöön. Ja he ovat kiitollisia muutoksesta</w:t>
      </w:r>
    </w:p>
    <w:p>
      <w:r>
        <w:rPr>
          <w:b/>
          <w:u w:val="single"/>
        </w:rPr>
        <w:t xml:space="preserve">746698</w:t>
      </w:r>
    </w:p>
    <w:p>
      <w:r>
        <w:t xml:space="preserve">@veljkoradovic @pongiSLO Jossain täytyy tietää 8 vuotta uskonnonopetusta + nuorisorippikunta ja jokin sakramentti sen kanssa...</w:t>
      </w:r>
    </w:p>
    <w:p>
      <w:r>
        <w:rPr>
          <w:b/>
          <w:u w:val="single"/>
        </w:rPr>
        <w:t xml:space="preserve">746699</w:t>
      </w:r>
    </w:p>
    <w:p>
      <w:r>
        <w:t xml:space="preserve">Kolmen viimeisen hallituksen laittomat ja perustuslain vastaiset toimet ovat punaisen hulluuden punainen lanka. https://t.co/8WvXc57nyR.</w:t>
      </w:r>
    </w:p>
    <w:p>
      <w:r>
        <w:rPr>
          <w:b/>
          <w:u w:val="single"/>
        </w:rPr>
        <w:t xml:space="preserve">746700</w:t>
      </w:r>
    </w:p>
    <w:p>
      <w:r>
        <w:t xml:space="preserve">Ja he huutavat Tajanille. Bratuškova on ajanut varoja pois Telekomilta, noin 131 miljoonan euron vaje.</w:t>
      </w:r>
    </w:p>
    <w:p>
      <w:r>
        <w:rPr>
          <w:b/>
          <w:u w:val="single"/>
        </w:rPr>
        <w:t xml:space="preserve">746701</w:t>
      </w:r>
    </w:p>
    <w:p>
      <w:r>
        <w:t xml:space="preserve">Abanka parantaa puolivuotistulosta neljänneksellä viime vuoden vastaavaan ajanjaksoon verrattuna. https://t.co/tQwXsiHI5k</w:t>
      </w:r>
    </w:p>
    <w:p>
      <w:r>
        <w:rPr>
          <w:b/>
          <w:u w:val="single"/>
        </w:rPr>
        <w:t xml:space="preserve">746702</w:t>
      </w:r>
    </w:p>
    <w:p>
      <w:r>
        <w:t xml:space="preserve">@majchi8 Hyvin harvinaista, koska meillä on loistava lastenhoitaja, joka on ollut hänen kanssaan lähes syntymästä lähtien. Tällä kertaa hänellä on tenttejä ja vauva on sairas. :(</w:t>
      </w:r>
    </w:p>
    <w:p>
      <w:r>
        <w:rPr>
          <w:b/>
          <w:u w:val="single"/>
        </w:rPr>
        <w:t xml:space="preserve">746703</w:t>
      </w:r>
    </w:p>
    <w:p>
      <w:r>
        <w:t xml:space="preserve">Yleensä varusteiden kuvauksissa karanneet nuoret ylpeilevät Niken, Adidaksen... https://t.co/UUq6d89ru5...</w:t>
      </w:r>
    </w:p>
    <w:p>
      <w:r>
        <w:rPr>
          <w:b/>
          <w:u w:val="single"/>
        </w:rPr>
        <w:t xml:space="preserve">746704</w:t>
      </w:r>
    </w:p>
    <w:p>
      <w:r>
        <w:t xml:space="preserve">@YanchMb @STA_news he myyvät tätä uutisena. Käännetty teksti yhdestä AFD PR:stä 😏</w:t>
      </w:r>
    </w:p>
    <w:p>
      <w:r>
        <w:rPr>
          <w:b/>
          <w:u w:val="single"/>
        </w:rPr>
        <w:t xml:space="preserve">746705</w:t>
      </w:r>
    </w:p>
    <w:p>
      <w:r>
        <w:t xml:space="preserve">#men: Mutta tiesitkö, että Putin kutsui Trumpin paraatiin?</w:t>
        <w:br/>
        <w:t xml:space="preserve"> Minä ajattelematta: Mutta pride-kulkueeseen?</w:t>
        <w:br/>
        <w:t xml:space="preserve">#naiset https://t.co/06K6dQCVUp</w:t>
      </w:r>
    </w:p>
    <w:p>
      <w:r>
        <w:rPr>
          <w:b/>
          <w:u w:val="single"/>
        </w:rPr>
        <w:t xml:space="preserve">746706</w:t>
      </w:r>
    </w:p>
    <w:p>
      <w:r>
        <w:t xml:space="preserve">ENSIMMÄINEN POST-FASKISTINEN MANDATE</w:t>
        <w:br/>
        <w:t xml:space="preserve">https://t.co/hOS5bILkHw</w:t>
        <w:br/>
        <w:t xml:space="preserve">" Universaalit arvot ovat kuolleet. Politiikka on kuollut..."</w:t>
        <w:br/>
        <w:t xml:space="preserve"> via @ntokomc</w:t>
      </w:r>
    </w:p>
    <w:p>
      <w:r>
        <w:rPr>
          <w:b/>
          <w:u w:val="single"/>
        </w:rPr>
        <w:t xml:space="preserve">746707</w:t>
      </w:r>
    </w:p>
    <w:p>
      <w:r>
        <w:t xml:space="preserve">@blazselih PV on meille kaikille, jälleen kerran siksi olen myös drmirocerarissa tästä lähtien.</w:t>
      </w:r>
    </w:p>
    <w:p>
      <w:r>
        <w:rPr>
          <w:b/>
          <w:u w:val="single"/>
        </w:rPr>
        <w:t xml:space="preserve">746708</w:t>
      </w:r>
    </w:p>
    <w:p>
      <w:r>
        <w:t xml:space="preserve">Dokumenttielokuvan Täällä on paratiisi! Rosvita Pesek (TVS 1, tiistai 26.12.). https://t.co/gUC18riXUF.</w:t>
      </w:r>
    </w:p>
    <w:p>
      <w:r>
        <w:rPr>
          <w:b/>
          <w:u w:val="single"/>
        </w:rPr>
        <w:t xml:space="preserve">746709</w:t>
      </w:r>
    </w:p>
    <w:p>
      <w:r>
        <w:t xml:space="preserve">@powersmoothie En tarkoittanut myöntää, että olin polkeminen ratsastaa. Olin järkyttynyt siitä "tasaisuudesta", jonka näin autosta. 😂</w:t>
      </w:r>
    </w:p>
    <w:p>
      <w:r>
        <w:rPr>
          <w:b/>
          <w:u w:val="single"/>
        </w:rPr>
        <w:t xml:space="preserve">746710</w:t>
      </w:r>
    </w:p>
    <w:p>
      <w:r>
        <w:t xml:space="preserve">@R10Vojko @YKOBAZ Miksi se on tyhmää? Voit ostaa Eviania pullossa, jos haluat mieluummin monikansallista futratia.</w:t>
      </w:r>
    </w:p>
    <w:p>
      <w:r>
        <w:rPr>
          <w:b/>
          <w:u w:val="single"/>
        </w:rPr>
        <w:t xml:space="preserve">746711</w:t>
      </w:r>
    </w:p>
    <w:p>
      <w:r>
        <w:t xml:space="preserve">Senkin ylimielinen kusipää. Joka ei yllä edes Brglezin jalkoväliin. https://t.co/c37Z6XyLYF</w:t>
      </w:r>
    </w:p>
    <w:p>
      <w:r>
        <w:rPr>
          <w:b/>
          <w:u w:val="single"/>
        </w:rPr>
        <w:t xml:space="preserve">746712</w:t>
      </w:r>
    </w:p>
    <w:p>
      <w:r>
        <w:t xml:space="preserve">@rokschuster @iztokgartner Jumala varjelkoon... Kaikkea, mikä ryömii ja menee, ei voi huijata 😀😀😀</w:t>
      </w:r>
    </w:p>
    <w:p>
      <w:r>
        <w:rPr>
          <w:b/>
          <w:u w:val="single"/>
        </w:rPr>
        <w:t xml:space="preserve">746713</w:t>
      </w:r>
    </w:p>
    <w:p>
      <w:r>
        <w:t xml:space="preserve">@lucijausaj Ms Lucija On ymmärrettävää, että olet kasvanut https://t.co/2vIgYX9B6A kanssa ja ymmärrettävää, että puolustat journalistista "huoraa" E.C!</w:t>
      </w:r>
    </w:p>
    <w:p>
      <w:r>
        <w:rPr>
          <w:b/>
          <w:u w:val="single"/>
        </w:rPr>
        <w:t xml:space="preserve">746714</w:t>
      </w:r>
    </w:p>
    <w:p>
      <w:r>
        <w:t xml:space="preserve">@sivanosoroginja Häntä pitää potkia perseeseen, kusipää... sitten hänessä on potentiaalia😀.</w:t>
      </w:r>
    </w:p>
    <w:p>
      <w:r>
        <w:rPr>
          <w:b/>
          <w:u w:val="single"/>
        </w:rPr>
        <w:t xml:space="preserve">746715</w:t>
      </w:r>
    </w:p>
    <w:p>
      <w:r>
        <w:t xml:space="preserve">Tarkoitan, että lapset, jotka yhä tanssivat Fortnite-tansseja NBA-peleissä, pitäisi ottaa pois sosiaaliturvasta. #sampovem</w:t>
      </w:r>
    </w:p>
    <w:p>
      <w:r>
        <w:rPr>
          <w:b/>
          <w:u w:val="single"/>
        </w:rPr>
        <w:t xml:space="preserve">746716</w:t>
      </w:r>
    </w:p>
    <w:p>
      <w:r>
        <w:t xml:space="preserve">@peterjancic @pikapoka_jelen No, on totta, että ajamme tulevaisuudessa uusilla BMW:llä. Tietenkin valittujen edustajien kautta....</w:t>
      </w:r>
    </w:p>
    <w:p>
      <w:r>
        <w:rPr>
          <w:b/>
          <w:u w:val="single"/>
        </w:rPr>
        <w:t xml:space="preserve">746717</w:t>
      </w:r>
    </w:p>
    <w:p>
      <w:r>
        <w:t xml:space="preserve">@KatarinaJenko @magrateja Kyllä, kuulokkeet päähän, tuuli on tuulesta kiinni.</w:t>
      </w:r>
    </w:p>
    <w:p>
      <w:r>
        <w:rPr>
          <w:b/>
          <w:u w:val="single"/>
        </w:rPr>
        <w:t xml:space="preserve">746718</w:t>
      </w:r>
    </w:p>
    <w:p>
      <w:r>
        <w:t xml:space="preserve">@andrejkaroli Ja Romantikassa on aika ajoin Punajuurta. Tut hieno maku. #juurikas</w:t>
      </w:r>
    </w:p>
    <w:p>
      <w:r>
        <w:rPr>
          <w:b/>
          <w:u w:val="single"/>
        </w:rPr>
        <w:t xml:space="preserve">746719</w:t>
      </w:r>
    </w:p>
    <w:p>
      <w:r>
        <w:t xml:space="preserve">Tällaisia elokuvia ei enää tehdä! Chabrolin loistava elokuva tulisi nähdä sekä abortin vastustajien että abortin kannattajien. https://t.co/n6XTqkxWvv</w:t>
      </w:r>
    </w:p>
    <w:p>
      <w:r>
        <w:rPr>
          <w:b/>
          <w:u w:val="single"/>
        </w:rPr>
        <w:t xml:space="preserve">746720</w:t>
      </w:r>
    </w:p>
    <w:p>
      <w:r>
        <w:t xml:space="preserve">Pelkkää bisnestä.</w:t>
        <w:br/>
        <w:t xml:space="preserve"> #ARSO #naterenu #sampling #ZAokolje #petkinaterenu @ Knezak https://t.co/XfAl6boMMB</w:t>
      </w:r>
    </w:p>
    <w:p>
      <w:r>
        <w:rPr>
          <w:b/>
          <w:u w:val="single"/>
        </w:rPr>
        <w:t xml:space="preserve">746721</w:t>
      </w:r>
    </w:p>
    <w:p>
      <w:r>
        <w:t xml:space="preserve">Rok Tarman testaa ensimmäisenä Gorišekin veljesten lentopaikkaa ensi keskiviikkona klo 10.30 #planica2019 @OCPlanica @OCPlanica</w:t>
      </w:r>
    </w:p>
    <w:p>
      <w:r>
        <w:rPr>
          <w:b/>
          <w:u w:val="single"/>
        </w:rPr>
        <w:t xml:space="preserve">746722</w:t>
      </w:r>
    </w:p>
    <w:p>
      <w:r>
        <w:t xml:space="preserve">@Onkraj_ olet hyvä leikkaamaan itseäsi, kun 2/3 ihmisistä ympärilläsi ovat enemmän kuin selvästi kommareita.... #jazbitudi 😁</w:t>
      </w:r>
    </w:p>
    <w:p>
      <w:r>
        <w:rPr>
          <w:b/>
          <w:u w:val="single"/>
        </w:rPr>
        <w:t xml:space="preserve">746723</w:t>
      </w:r>
    </w:p>
    <w:p>
      <w:r>
        <w:t xml:space="preserve">@FranciKek Hyvin samanlainen kuin idioottimaiset piilokamerat, joita usein käytetään ihmisten murhaamiseen!</w:t>
      </w:r>
    </w:p>
    <w:p>
      <w:r>
        <w:rPr>
          <w:b/>
          <w:u w:val="single"/>
        </w:rPr>
        <w:t xml:space="preserve">746724</w:t>
      </w:r>
    </w:p>
    <w:p>
      <w:r>
        <w:t xml:space="preserve">@KleStrom @sarecmarjan On surullista, että Raj ei edes tiedä, mikä on parlamentti! Eikä sitä, mikä on hallitus ja mikä on oppositio!</w:t>
      </w:r>
    </w:p>
    <w:p>
      <w:r>
        <w:rPr>
          <w:b/>
          <w:u w:val="single"/>
        </w:rPr>
        <w:t xml:space="preserve">746725</w:t>
      </w:r>
    </w:p>
    <w:p>
      <w:r>
        <w:t xml:space="preserve">@Andrazus Aloitetaan koulutuksesta, sillä se yksinään saa aikaan valtavia edistysaskeleita viestinnässä.</w:t>
      </w:r>
    </w:p>
    <w:p>
      <w:r>
        <w:rPr>
          <w:b/>
          <w:u w:val="single"/>
        </w:rPr>
        <w:t xml:space="preserve">746726</w:t>
      </w:r>
    </w:p>
    <w:p>
      <w:r>
        <w:t xml:space="preserve">@PevcPeter @Sport_Klub_Slo Täyttä kretinismiä, koska olet kanavan paras promoottori! 👎</w:t>
      </w:r>
    </w:p>
    <w:p>
      <w:r>
        <w:rPr>
          <w:b/>
          <w:u w:val="single"/>
        </w:rPr>
        <w:t xml:space="preserve">746727</w:t>
      </w:r>
    </w:p>
    <w:p>
      <w:r>
        <w:t xml:space="preserve">Meille on sanottu lastentarhasta asti, että Kariuksen on lähdettävä, mutta Jürgen pitää hänestä kiinni kuin Kloppista</w:t>
      </w:r>
    </w:p>
    <w:p>
      <w:r>
        <w:rPr>
          <w:b/>
          <w:u w:val="single"/>
        </w:rPr>
        <w:t xml:space="preserve">746728</w:t>
      </w:r>
    </w:p>
    <w:p>
      <w:r>
        <w:t xml:space="preserve">Eksklusiivinen!</w:t>
        <w:t xml:space="preserve">Tuomari kaataa jalankulkijan ja pakenee</w:t>
        <w:br/>
        <w:t xml:space="preserve">https://t.co/Bsiwxaqcea https://t.co/nQs4ezwGum https://t.co/nQs4ezwGum</w:t>
      </w:r>
    </w:p>
    <w:p>
      <w:r>
        <w:rPr>
          <w:b/>
          <w:u w:val="single"/>
        </w:rPr>
        <w:t xml:space="preserve">746729</w:t>
      </w:r>
    </w:p>
    <w:p>
      <w:r>
        <w:t xml:space="preserve">@JureLeben Tämä on vaaleja edeltävää hiekkaa Boris Johnsonin, tunnetun valehtelijan, silmissä!</w:t>
      </w:r>
    </w:p>
    <w:p>
      <w:r>
        <w:rPr>
          <w:b/>
          <w:u w:val="single"/>
        </w:rPr>
        <w:t xml:space="preserve">746730</w:t>
      </w:r>
    </w:p>
    <w:p>
      <w:r>
        <w:t xml:space="preserve">@KorsikaB @Agathung @martinvalic Mielestäni bajadera ei ole OK (menen nyt piiloon ), paitsi hopeinen, jossa on mantelinpaloja sisällä.</w:t>
      </w:r>
    </w:p>
    <w:p>
      <w:r>
        <w:rPr>
          <w:b/>
          <w:u w:val="single"/>
        </w:rPr>
        <w:t xml:space="preserve">746731</w:t>
      </w:r>
    </w:p>
    <w:p>
      <w:r>
        <w:t xml:space="preserve">@JozeBiscak Muslimimerirosvot sieppasivat ennen työkykyisiä mustia ja myivät heidät englantilaisille, jotka myivät heidät edelleen.</w:t>
      </w:r>
    </w:p>
    <w:p>
      <w:r>
        <w:rPr>
          <w:b/>
          <w:u w:val="single"/>
        </w:rPr>
        <w:t xml:space="preserve">746732</w:t>
      </w:r>
    </w:p>
    <w:p>
      <w:r>
        <w:t xml:space="preserve">🧡 HEART (ainutlaatuinen riipus)</w:t>
        <w:br/>
        <w:t xml:space="preserve">Koko: 3 x 3 cm</w:t>
        <w:br/>
        <w:t xml:space="preserve">🧡 AT WILL</w:t>
        <w:br/>
        <w:t xml:space="preserve">made by AMBROUGH CREATIONS: https://t.co/7j1adDHQjh https://t.co/XC3gkAiukl</w:t>
      </w:r>
    </w:p>
    <w:p>
      <w:r>
        <w:rPr>
          <w:b/>
          <w:u w:val="single"/>
        </w:rPr>
        <w:t xml:space="preserve">746733</w:t>
      </w:r>
    </w:p>
    <w:p>
      <w:r>
        <w:t xml:space="preserve">@AnaColja mutta lasketko sinä askeleet kun viet vaunuja? puhelimeni perusteella tein tänään kävelylenkillä 12k askelta ja nauha teki 2k :(</w:t>
      </w:r>
    </w:p>
    <w:p>
      <w:r>
        <w:rPr>
          <w:b/>
          <w:u w:val="single"/>
        </w:rPr>
        <w:t xml:space="preserve">746734</w:t>
      </w:r>
    </w:p>
    <w:p>
      <w:r>
        <w:t xml:space="preserve">@KilgoreSH5 @mojcav1 @EPameten @Bulsit_detector anna hänen pyöriä vähän...anna hänen sitten elää kuplassaan...:-)))))</w:t>
      </w:r>
    </w:p>
    <w:p>
      <w:r>
        <w:rPr>
          <w:b/>
          <w:u w:val="single"/>
        </w:rPr>
        <w:t xml:space="preserve">746735</w:t>
      </w:r>
    </w:p>
    <w:p>
      <w:r>
        <w:t xml:space="preserve">...Greta vaihtaa Liikkuvuusviikon lihavuuden vuoteen....(huomaamaton CO2-molekyyli) press.....</w:t>
      </w:r>
    </w:p>
    <w:p>
      <w:r>
        <w:rPr>
          <w:b/>
          <w:u w:val="single"/>
        </w:rPr>
        <w:t xml:space="preserve">746736</w:t>
      </w:r>
    </w:p>
    <w:p>
      <w:r>
        <w:t xml:space="preserve">Pidän videosta @YouTube https://t.co/PmND1QHNvY Polykarbonaattipaneelien asennus "kävelykadulla".</w:t>
      </w:r>
    </w:p>
    <w:p>
      <w:r>
        <w:rPr>
          <w:b/>
          <w:u w:val="single"/>
        </w:rPr>
        <w:t xml:space="preserve">746737</w:t>
      </w:r>
    </w:p>
    <w:p>
      <w:r>
        <w:t xml:space="preserve">@borismeglic Me kaikki tiedämme tästä ongelmasta, mutta kukaan ei mene sairaaloiden johtajien luo ja nai heitä - epäpäteviä - päähän.</w:t>
      </w:r>
    </w:p>
    <w:p>
      <w:r>
        <w:rPr>
          <w:b/>
          <w:u w:val="single"/>
        </w:rPr>
        <w:t xml:space="preserve">746738</w:t>
      </w:r>
    </w:p>
    <w:p>
      <w:r>
        <w:t xml:space="preserve">@JelenaJal ajattele tarkkaan, sillä jos hirviö voittaa, voimme löytää itsemme niistä hyvin nopeasti.</w:t>
      </w:r>
    </w:p>
    <w:p>
      <w:r>
        <w:rPr>
          <w:b/>
          <w:u w:val="single"/>
        </w:rPr>
        <w:t xml:space="preserve">746739</w:t>
      </w:r>
    </w:p>
    <w:p>
      <w:r>
        <w:t xml:space="preserve">Se, joka ei hyppää, ei ole slovenialainen, hei hei hei hei hei! Jännitys Stozicen edessä oli mieletön 😀🇸 https://t.co/tnjoP839ZQ.</w:t>
      </w:r>
    </w:p>
    <w:p>
      <w:r>
        <w:rPr>
          <w:b/>
          <w:u w:val="single"/>
        </w:rPr>
        <w:t xml:space="preserve">746740</w:t>
      </w:r>
    </w:p>
    <w:p>
      <w:r>
        <w:t xml:space="preserve">Kun saavutat menestystä, kateelliset katoavat julkisuudesta...mutta valitettavasti he ovat yhä täällä... onnittelut #jakovfak</w:t>
      </w:r>
    </w:p>
    <w:p>
      <w:r>
        <w:rPr>
          <w:b/>
          <w:u w:val="single"/>
        </w:rPr>
        <w:t xml:space="preserve">746741</w:t>
      </w:r>
    </w:p>
    <w:p>
      <w:r>
        <w:t xml:space="preserve">@peterleandrej ...ma mikä provokaatio...ihmiset siellä palvovat vanhoja...puhuin heille....</w:t>
      </w:r>
    </w:p>
    <w:p>
      <w:r>
        <w:rPr>
          <w:b/>
          <w:u w:val="single"/>
        </w:rPr>
        <w:t xml:space="preserve">746742</w:t>
      </w:r>
    </w:p>
    <w:p>
      <w:r>
        <w:t xml:space="preserve">Pian koittaa aika, jolloin Židan muistetaan vain herra Radikaalina.</w:t>
      </w:r>
    </w:p>
    <w:p>
      <w:r>
        <w:rPr>
          <w:b/>
          <w:u w:val="single"/>
        </w:rPr>
        <w:t xml:space="preserve">746743</w:t>
      </w:r>
    </w:p>
    <w:p>
      <w:r>
        <w:t xml:space="preserve">@hrastelj En sanonut raspada, mutta muovikalvosta muodostuu myrkkyjä ja nilviäiset kulkevat läpi, jotka ovat hormonihäiritsijöitä.</w:t>
      </w:r>
    </w:p>
    <w:p>
      <w:r>
        <w:rPr>
          <w:b/>
          <w:u w:val="single"/>
        </w:rPr>
        <w:t xml:space="preserve">746744</w:t>
      </w:r>
    </w:p>
    <w:p>
      <w:r>
        <w:t xml:space="preserve">@rokjarc Sosialistit ovat onnistuneet tuhoamaan eläkerahaston, kuten he aina ovat tehneet.....</w:t>
      </w:r>
    </w:p>
    <w:p>
      <w:r>
        <w:rPr>
          <w:b/>
          <w:u w:val="single"/>
        </w:rPr>
        <w:t xml:space="preserve">746745</w:t>
      </w:r>
    </w:p>
    <w:p>
      <w:r>
        <w:t xml:space="preserve">@TZdenko He ovat liittoutuneet SPD Deutschlandin kanssa! Ei ainakaan CSU:n kanssa! He ovat nyt, kuten sanoisin, punaiset ja nsi yhdessä hallituksessa!</w:t>
      </w:r>
    </w:p>
    <w:p>
      <w:r>
        <w:rPr>
          <w:b/>
          <w:u w:val="single"/>
        </w:rPr>
        <w:t xml:space="preserve">746746</w:t>
      </w:r>
    </w:p>
    <w:p>
      <w:r>
        <w:t xml:space="preserve">Mahdollisuus! Vaarallista toimintaa Mariborin reserveiltä, Bajde terävällä laukauksella Tavaresille, mutta ohi. 0:0, '76 #plts.</w:t>
      </w:r>
    </w:p>
    <w:p>
      <w:r>
        <w:rPr>
          <w:b/>
          <w:u w:val="single"/>
        </w:rPr>
        <w:t xml:space="preserve">746747</w:t>
      </w:r>
    </w:p>
    <w:p>
      <w:r>
        <w:t xml:space="preserve">@BojanPozar @vladaRS Laukauksen päälle tiputetaan pari desilitraa kuumaa vettä kalkin lämmittämiseksi. #warmer.</w:t>
      </w:r>
    </w:p>
    <w:p>
      <w:r>
        <w:rPr>
          <w:b/>
          <w:u w:val="single"/>
        </w:rPr>
        <w:t xml:space="preserve">746748</w:t>
      </w:r>
    </w:p>
    <w:p>
      <w:r>
        <w:t xml:space="preserve">Se kiusallinen hetki, kun todella paha tyyppi skannaa sinut lentokentän turvatarkastuksessa. https://t.co/vulKHR3War</w:t>
      </w:r>
    </w:p>
    <w:p>
      <w:r>
        <w:rPr>
          <w:b/>
          <w:u w:val="single"/>
        </w:rPr>
        <w:t xml:space="preserve">746749</w:t>
      </w:r>
    </w:p>
    <w:p>
      <w:r>
        <w:t xml:space="preserve">@vinkovasle1 @TarcaRTVSLO @strankalevica .....we on pian Venezuela. Köyhä, köyhtynyt. Ja eliitti syö kakkua. Olen kyllästynyt siihen. 🤮🤮🤮🤮🤮🤮🤮🤮🤮🤮</w:t>
      </w:r>
    </w:p>
    <w:p>
      <w:r>
        <w:rPr>
          <w:b/>
          <w:u w:val="single"/>
        </w:rPr>
        <w:t xml:space="preserve">746750</w:t>
      </w:r>
    </w:p>
    <w:p>
      <w:r>
        <w:t xml:space="preserve">Prof. Dr. Lučka Kajfež Bogataj: 95 prosenttia resursseista heitetään pois ennen kuin tuotteet saapuvat kauppaan. #neverwaste https://t.co/Twz9ct9APQ</w:t>
      </w:r>
    </w:p>
    <w:p>
      <w:r>
        <w:rPr>
          <w:b/>
          <w:u w:val="single"/>
        </w:rPr>
        <w:t xml:space="preserve">746751</w:t>
      </w:r>
    </w:p>
    <w:p>
      <w:r>
        <w:t xml:space="preserve">@strankalevica Päärynöiden ja omenoiden lisäksi meillä on myös tomaatteja. Ainoa puuttuva asia on ilmastonmuutos.</w:t>
      </w:r>
    </w:p>
    <w:p>
      <w:r>
        <w:rPr>
          <w:b/>
          <w:u w:val="single"/>
        </w:rPr>
        <w:t xml:space="preserve">746752</w:t>
      </w:r>
    </w:p>
    <w:p>
      <w:r>
        <w:t xml:space="preserve">Desigoual käsilaukut voi opettaa meille käytännöllisyys tyyliä https://t.co/IMpTkmVeev https://t.co/4a7g9Mvg6w https://t.co/4a7g9Mvg6w</w:t>
      </w:r>
    </w:p>
    <w:p>
      <w:r>
        <w:rPr>
          <w:b/>
          <w:u w:val="single"/>
        </w:rPr>
        <w:t xml:space="preserve">746753</w:t>
      </w:r>
    </w:p>
    <w:p>
      <w:r>
        <w:t xml:space="preserve">#F1 #f1si Video: Vettel nostaa Strollin kypärävisiirin ja pyytää anteeksi - https://t.co/lGwv2kumC5</w:t>
      </w:r>
    </w:p>
    <w:p>
      <w:r>
        <w:rPr>
          <w:b/>
          <w:u w:val="single"/>
        </w:rPr>
        <w:t xml:space="preserve">746754</w:t>
      </w:r>
    </w:p>
    <w:p>
      <w:r>
        <w:t xml:space="preserve">Monodraaman GAJAŠ, ARESTANTTI 150. esityksen jälkeen Ptujin kaupunginteatterissa #ferilainscek #vladonovak https://t.co/fsaalndiaT</w:t>
      </w:r>
    </w:p>
    <w:p>
      <w:r>
        <w:rPr>
          <w:b/>
          <w:u w:val="single"/>
        </w:rPr>
        <w:t xml:space="preserve">746755</w:t>
      </w:r>
    </w:p>
    <w:p>
      <w:r>
        <w:t xml:space="preserve">@peterstrovs mulkku kuin tuo auto... Entä jos haluaisin ajaa anoppini päälle? Auton on oltava monipuolinen! #willnotbuy</w:t>
      </w:r>
    </w:p>
    <w:p>
      <w:r>
        <w:rPr>
          <w:b/>
          <w:u w:val="single"/>
        </w:rPr>
        <w:t xml:space="preserve">746756</w:t>
      </w:r>
    </w:p>
    <w:p>
      <w:r>
        <w:t xml:space="preserve">@polikarbonat @romunov @MadamSugarfree @toplovodar Pistons tilliviipaleelle, kotiäidit sokeriteurastuksen viipaleelle.</w:t>
      </w:r>
    </w:p>
    <w:p>
      <w:r>
        <w:rPr>
          <w:b/>
          <w:u w:val="single"/>
        </w:rPr>
        <w:t xml:space="preserve">746757</w:t>
      </w:r>
    </w:p>
    <w:p>
      <w:r>
        <w:t xml:space="preserve">Appiukkoni, joka usein muistuttaa minua siitä, että "kukaan ei ole koskaan syönyt salaattia", kysyi ravintolasta, kokkaavatko he vegaaniruokaa. Tämä on minulle kunnia.</w:t>
      </w:r>
    </w:p>
    <w:p>
      <w:r>
        <w:rPr>
          <w:b/>
          <w:u w:val="single"/>
        </w:rPr>
        <w:t xml:space="preserve">746758</w:t>
      </w:r>
    </w:p>
    <w:p>
      <w:r>
        <w:t xml:space="preserve">@gfajdi @davey007 @GobaFunk @bosstjanz vaimoni vastasi puhelimeen ja torui minua. 15 minuutin kuluttua hän soitti kysyäkseen, olivatko ilmaiset liput vielä voimassa...2/2</w:t>
      </w:r>
    </w:p>
    <w:p>
      <w:r>
        <w:rPr>
          <w:b/>
          <w:u w:val="single"/>
        </w:rPr>
        <w:t xml:space="preserve">746759</w:t>
      </w:r>
    </w:p>
    <w:p>
      <w:r>
        <w:t xml:space="preserve">Kiinan ICO-kielto voisi pysäyttää nopeasti kasvavat kryptovaluuttamarkkinat https://t.co/9k9JKhoAtD via @thenextweb</w:t>
      </w:r>
    </w:p>
    <w:p>
      <w:r>
        <w:rPr>
          <w:b/>
          <w:u w:val="single"/>
        </w:rPr>
        <w:t xml:space="preserve">746760</w:t>
      </w:r>
    </w:p>
    <w:p>
      <w:r>
        <w:t xml:space="preserve">Vielä kerran... 🤔 🤔 🤔 🤔 #Borutpahor #karelerjavec #mirocerar syyllinen koska tiedät etkä tee mitään https://t.co/jjM0j2RsZ1</w:t>
      </w:r>
    </w:p>
    <w:p>
      <w:r>
        <w:rPr>
          <w:b/>
          <w:u w:val="single"/>
        </w:rPr>
        <w:t xml:space="preserve">746761</w:t>
      </w:r>
    </w:p>
    <w:p>
      <w:r>
        <w:t xml:space="preserve">@lovos31 @strankalevica @LukaMesec He eivät haasta oikeuteen!</w:t>
        <w:br/>
        <w:br/>
        <w:t xml:space="preserve"> He kiusaavat! #left</w:t>
      </w:r>
    </w:p>
    <w:p>
      <w:r>
        <w:rPr>
          <w:b/>
          <w:u w:val="single"/>
        </w:rPr>
        <w:t xml:space="preserve">746762</w:t>
      </w:r>
    </w:p>
    <w:p>
      <w:r>
        <w:t xml:space="preserve">Myytkö kiinteistöä, jossa on laitteita? Furs tarkkailee, alentatko perusteettomasti veropohjaa https://t.co/aK6kWj2UDn #verotukset</w:t>
      </w:r>
    </w:p>
    <w:p>
      <w:r>
        <w:rPr>
          <w:b/>
          <w:u w:val="single"/>
        </w:rPr>
        <w:t xml:space="preserve">746763</w:t>
      </w:r>
    </w:p>
    <w:p>
      <w:r>
        <w:t xml:space="preserve">@Nova24TV Mitä toinen osa kasvoista, posket, näyttää? Paha, verinen kommunismi, nöyryytys, rikollisuus, varkaus, valheet, pesu?</w:t>
      </w:r>
    </w:p>
    <w:p>
      <w:r>
        <w:rPr>
          <w:b/>
          <w:u w:val="single"/>
        </w:rPr>
        <w:t xml:space="preserve">746764</w:t>
      </w:r>
    </w:p>
    <w:p>
      <w:r>
        <w:t xml:space="preserve">Minulla olisi ollut yhtä isot pallit kuin sillä kaverilla, joka kääntyi perse edellä päätielle edessäni sokeassa mutkassa.</w:t>
        <w:br/>
        <w:t xml:space="preserve"> #dumbass</w:t>
      </w:r>
    </w:p>
    <w:p>
      <w:r>
        <w:rPr>
          <w:b/>
          <w:u w:val="single"/>
        </w:rPr>
        <w:t xml:space="preserve">746765</w:t>
      </w:r>
    </w:p>
    <w:p>
      <w:r>
        <w:t xml:space="preserve">@opica Kysyn heiltä mielelläni neuvoja, en ole koskaan saanut mieltäni suolattua. En taida olla tarpeeksi mahtipontinen :).</w:t>
      </w:r>
    </w:p>
    <w:p>
      <w:r>
        <w:rPr>
          <w:b/>
          <w:u w:val="single"/>
        </w:rPr>
        <w:t xml:space="preserve">746766</w:t>
      </w:r>
    </w:p>
    <w:p>
      <w:r>
        <w:t xml:space="preserve">Pyhä Nikolaus on ilmeisesti huijannut minua, ja parkkeli pelkää minua, joten ei se mitään, menen ostamaan itselleni jotain.</w:t>
      </w:r>
    </w:p>
    <w:p>
      <w:r>
        <w:rPr>
          <w:b/>
          <w:u w:val="single"/>
        </w:rPr>
        <w:t xml:space="preserve">746767</w:t>
      </w:r>
    </w:p>
    <w:p>
      <w:r>
        <w:t xml:space="preserve">Kun otetaan huomioon ompelun yleisyys Yhdistyneessä kuningaskunnassa, ainoa asia, joka pian laillistetaan, on kertakäyttöisten muoviveitsien käyttö.</w:t>
      </w:r>
    </w:p>
    <w:p>
      <w:r>
        <w:rPr>
          <w:b/>
          <w:u w:val="single"/>
        </w:rPr>
        <w:t xml:space="preserve">746768</w:t>
      </w:r>
    </w:p>
    <w:p>
      <w:r>
        <w:t xml:space="preserve">Mieheni aamun välähdys: "Ensi vuonna Tania Ribičin äiti laulaa EMI:ssä.... Viime vuonna tytär, tänä vuonna äiti, ensi vuonna isoäiti...'. #EMA2018</w:t>
      </w:r>
    </w:p>
    <w:p>
      <w:r>
        <w:rPr>
          <w:b/>
          <w:u w:val="single"/>
        </w:rPr>
        <w:t xml:space="preserve">746769</w:t>
      </w:r>
    </w:p>
    <w:p>
      <w:r>
        <w:t xml:space="preserve">@ArkaBozek Jotta emme ryömisi takaisin kovaan kommunismiin, minun on vapautettava Alojz K.</w:t>
      </w:r>
    </w:p>
    <w:p>
      <w:r>
        <w:rPr>
          <w:b/>
          <w:u w:val="single"/>
        </w:rPr>
        <w:t xml:space="preserve">746770</w:t>
      </w:r>
    </w:p>
    <w:p>
      <w:r>
        <w:t xml:space="preserve">Sisäministeriön reaktio: Šentiliin ei pystytetty telttoja Saksasta karkotettujen maahanmuuttajien vastaanottamiseksi https://t.co/FOAqNrnS3w https://t.co/YS9YKDSy92</w:t>
      </w:r>
    </w:p>
    <w:p>
      <w:r>
        <w:rPr>
          <w:b/>
          <w:u w:val="single"/>
        </w:rPr>
        <w:t xml:space="preserve">746771</w:t>
      </w:r>
    </w:p>
    <w:p>
      <w:r>
        <w:t xml:space="preserve">@IsmeTsHorjuLa Minulla ei ole mitään ja normaalissa astiassa, käytetty satoja kertoja siinä. Ruoka oli kylmää, ja seinät olivat tulessa.</w:t>
      </w:r>
    </w:p>
    <w:p>
      <w:r>
        <w:rPr>
          <w:b/>
          <w:u w:val="single"/>
        </w:rPr>
        <w:t xml:space="preserve">746772</w:t>
      </w:r>
    </w:p>
    <w:p>
      <w:r>
        <w:t xml:space="preserve">@polikarbonat Ei oikeastaan, vain jos minulla olisi tuulimylly twiittejä varten, olisin siinä.</w:t>
      </w:r>
    </w:p>
    <w:p>
      <w:r>
        <w:rPr>
          <w:b/>
          <w:u w:val="single"/>
        </w:rPr>
        <w:t xml:space="preserve">746773</w:t>
      </w:r>
    </w:p>
    <w:p>
      <w:r>
        <w:t xml:space="preserve">@MatijaStepisnik @vecer Tästä voisi tulla superministeri, kun otetaan huomioon hänen kokemuksensa ja se, mitä hän osaa tehdä. #nidani</w:t>
      </w:r>
    </w:p>
    <w:p>
      <w:r>
        <w:rPr>
          <w:b/>
          <w:u w:val="single"/>
        </w:rPr>
        <w:t xml:space="preserve">746774</w:t>
      </w:r>
    </w:p>
    <w:p>
      <w:r>
        <w:t xml:space="preserve">OTTELUN ALKU: @BCIgokea vs @KK_Tajfun. ENSIMMÄINEN VIITOS: Bratož - Čebular - S. Sebič - Drobnjak - Bolčina. #gettogether #mododličnaekipa #Šentjur</w:t>
      </w:r>
    </w:p>
    <w:p>
      <w:r>
        <w:rPr>
          <w:b/>
          <w:u w:val="single"/>
        </w:rPr>
        <w:t xml:space="preserve">746775</w:t>
      </w:r>
    </w:p>
    <w:p>
      <w:r>
        <w:t xml:space="preserve">@SmiljanPurger Heillä on hänet...ja vasemmisto suojelee häntä kuin pikkutyttö appiukkoaan...</w:t>
      </w:r>
    </w:p>
    <w:p>
      <w:r>
        <w:rPr>
          <w:b/>
          <w:u w:val="single"/>
        </w:rPr>
        <w:t xml:space="preserve">746776</w:t>
      </w:r>
    </w:p>
    <w:p>
      <w:r>
        <w:t xml:space="preserve">@tekoce Sitä saa jokaisesta humaanista kaupasta. Koska tämä Berliini on luultavasti jopa pesemätön 🙄.</w:t>
      </w:r>
    </w:p>
    <w:p>
      <w:r>
        <w:rPr>
          <w:b/>
          <w:u w:val="single"/>
        </w:rPr>
        <w:t xml:space="preserve">746777</w:t>
      </w:r>
    </w:p>
    <w:p>
      <w:r>
        <w:t xml:space="preserve">Murhien määrä on noussut 14 prosenttia Englannissa. Maahanmuuttajat ovat uskomattomia. https://t.co/nHnHBFm6p0</w:t>
      </w:r>
    </w:p>
    <w:p>
      <w:r>
        <w:rPr>
          <w:b/>
          <w:u w:val="single"/>
        </w:rPr>
        <w:t xml:space="preserve">746778</w:t>
      </w:r>
    </w:p>
    <w:p>
      <w:r>
        <w:t xml:space="preserve">@ilkastuhec , syvä kumarrus ja onnittelut.Annoit vain kyynelten viedä mennessään.Mikä päivä television edessä! #maailmanmestari https://t.co/UkCXC1RnmB</w:t>
      </w:r>
    </w:p>
    <w:p>
      <w:r>
        <w:rPr>
          <w:b/>
          <w:u w:val="single"/>
        </w:rPr>
        <w:t xml:space="preserve">746779</w:t>
      </w:r>
    </w:p>
    <w:p>
      <w:r>
        <w:t xml:space="preserve">@hrastelj @AntoniovCaccia Mutta kartoffelsalaatti ja wienerschnitzel ei ole koskaan yhtä hyvää kotona.😋</w:t>
      </w:r>
    </w:p>
    <w:p>
      <w:r>
        <w:rPr>
          <w:b/>
          <w:u w:val="single"/>
        </w:rPr>
        <w:t xml:space="preserve">746780</w:t>
      </w:r>
    </w:p>
    <w:p>
      <w:r>
        <w:t xml:space="preserve">@strankalevica Korostetaan "hän, joka tekee työtä" ... vasemmiston politiikalla ei pian ole työtä.</w:t>
      </w:r>
    </w:p>
    <w:p>
      <w:r>
        <w:rPr>
          <w:b/>
          <w:u w:val="single"/>
        </w:rPr>
        <w:t xml:space="preserve">746781</w:t>
      </w:r>
    </w:p>
    <w:p>
      <w:r>
        <w:t xml:space="preserve">Ei ihme, että valitut yrittävät parhaansa mukaan palauttaa hallinnon entiselleen. https://t.co/lYPEbYNbvP.</w:t>
      </w:r>
    </w:p>
    <w:p>
      <w:r>
        <w:rPr>
          <w:b/>
          <w:u w:val="single"/>
        </w:rPr>
        <w:t xml:space="preserve">746782</w:t>
      </w:r>
    </w:p>
    <w:p>
      <w:r>
        <w:t xml:space="preserve">@BlazBabic Koska SD-puolue tiesi, että Lidija salakuljettaisi maahanmuuttajia vuonna 2019, se otti hänestä etäisyyttä jo vuonna 2004.</w:t>
      </w:r>
    </w:p>
    <w:p>
      <w:r>
        <w:rPr>
          <w:b/>
          <w:u w:val="single"/>
        </w:rPr>
        <w:t xml:space="preserve">746783</w:t>
      </w:r>
    </w:p>
    <w:p>
      <w:r>
        <w:t xml:space="preserve">Tule, poika, näytä ihmisille todelliset kasvosi ja se, keneen kuulut, mahdollisimman pian.</w:t>
        <w:br/>
        <w:t xml:space="preserve">https://t.co/EHrKophzxj</w:t>
      </w:r>
    </w:p>
    <w:p>
      <w:r>
        <w:rPr>
          <w:b/>
          <w:u w:val="single"/>
        </w:rPr>
        <w:t xml:space="preserve">746784</w:t>
      </w:r>
    </w:p>
    <w:p>
      <w:r>
        <w:t xml:space="preserve">@rtvslo Eu antoi periksi fasisteille pakolaisten vuoksi...kaikki kurdien ja Turkin armeijan partisaanit.</w:t>
      </w:r>
    </w:p>
    <w:p>
      <w:r>
        <w:rPr>
          <w:b/>
          <w:u w:val="single"/>
        </w:rPr>
        <w:t xml:space="preserve">746785</w:t>
      </w:r>
    </w:p>
    <w:p>
      <w:r>
        <w:t xml:space="preserve">Obstruktio: Möderndorferin "eettinen" lakiesitys epäonnistuu jälleen https://t.co/oJHmExVsTa https://t.co/INJCn6nRZm</w:t>
      </w:r>
    </w:p>
    <w:p>
      <w:r>
        <w:rPr>
          <w:b/>
          <w:u w:val="single"/>
        </w:rPr>
        <w:t xml:space="preserve">746786</w:t>
      </w:r>
    </w:p>
    <w:p>
      <w:r>
        <w:t xml:space="preserve">Se, jonka kanssa kuuntelet perjantai-iltana The Greatest Love of All -elokuvaa, ja molemmat nauravat nauruunsa.</w:t>
      </w:r>
    </w:p>
    <w:p>
      <w:r>
        <w:rPr>
          <w:b/>
          <w:u w:val="single"/>
        </w:rPr>
        <w:t xml:space="preserve">746787</w:t>
      </w:r>
    </w:p>
    <w:p>
      <w:r>
        <w:t xml:space="preserve">Rankan kuvauspäivän jälkeen pizza on hyvä tapa pysyä ... kiitos MOONN Restaurant &amp; Pizzeria erinomaisista pizzoista ja palvelusta https://t.co/rBYOfUGeVj</w:t>
      </w:r>
    </w:p>
    <w:p>
      <w:r>
        <w:rPr>
          <w:b/>
          <w:u w:val="single"/>
        </w:rPr>
        <w:t xml:space="preserve">746788</w:t>
      </w:r>
    </w:p>
    <w:p>
      <w:r>
        <w:t xml:space="preserve">@tfajon tätä pitäisi juhlia kuten silloin, joukkokokouksin, ei mitään hienoa.</w:t>
      </w:r>
    </w:p>
    <w:p>
      <w:r>
        <w:rPr>
          <w:b/>
          <w:u w:val="single"/>
        </w:rPr>
        <w:t xml:space="preserve">746789</w:t>
      </w:r>
    </w:p>
    <w:p>
      <w:r>
        <w:t xml:space="preserve">Pidennetty ilmoittautuminen Komendan karatekerhoon | MojaObčina.si https://t.co/Lv0J3D8VNQ</w:t>
      </w:r>
    </w:p>
    <w:p>
      <w:r>
        <w:rPr>
          <w:b/>
          <w:u w:val="single"/>
        </w:rPr>
        <w:t xml:space="preserve">746790</w:t>
      </w:r>
    </w:p>
    <w:p>
      <w:r>
        <w:t xml:space="preserve">Mies on kyllästynyt Rasicen donitseihin, hän juoksee sinne ja saa kuulla, että niitä on vain talvella. Cist unicena sunnuntai :)</w:t>
      </w:r>
    </w:p>
    <w:p>
      <w:r>
        <w:rPr>
          <w:b/>
          <w:u w:val="single"/>
        </w:rPr>
        <w:t xml:space="preserve">746791</w:t>
      </w:r>
    </w:p>
    <w:p>
      <w:r>
        <w:t xml:space="preserve">@AlesZalar Sinä vasemmistolainen paskiainen olet menettänyt täysin järkesi. Hämmästyttävää, mitä hölynpölyä joku, joka oli ennen kansanedustaja, voi keksiä. #drek</w:t>
      </w:r>
    </w:p>
    <w:p>
      <w:r>
        <w:rPr>
          <w:b/>
          <w:u w:val="single"/>
        </w:rPr>
        <w:t xml:space="preserve">746792</w:t>
      </w:r>
    </w:p>
    <w:p>
      <w:r>
        <w:t xml:space="preserve">Palkintokysymys 28 Mariborin älymystölle! https://t.co/Tvh5p6dWkV</w:t>
      </w:r>
    </w:p>
    <w:p>
      <w:r>
        <w:rPr>
          <w:b/>
          <w:u w:val="single"/>
        </w:rPr>
        <w:t xml:space="preserve">746793</w:t>
      </w:r>
    </w:p>
    <w:p>
      <w:r>
        <w:t xml:space="preserve">@GregorVirant1 @marinmedak @police_si Nykyään oikeussuojan pyytäminen ei ole halpaa, jos häviät.</w:t>
      </w:r>
    </w:p>
    <w:p>
      <w:r>
        <w:rPr>
          <w:b/>
          <w:u w:val="single"/>
        </w:rPr>
        <w:t xml:space="preserve">746794</w:t>
      </w:r>
    </w:p>
    <w:p>
      <w:r>
        <w:t xml:space="preserve">@ModernaKmetica mansikoita frosch! hienoa! vain glögi kuohuviiniä puuttuu ja se on siinä :-)</w:t>
      </w:r>
    </w:p>
    <w:p>
      <w:r>
        <w:rPr>
          <w:b/>
          <w:u w:val="single"/>
        </w:rPr>
        <w:t xml:space="preserve">746795</w:t>
      </w:r>
    </w:p>
    <w:p>
      <w:r>
        <w:t xml:space="preserve">Puoliksi....Makaronarji osoitti jälleen tietämyksensä...Visca! https://t.co/joyBo7KTGr</w:t>
      </w:r>
    </w:p>
    <w:p>
      <w:r>
        <w:rPr>
          <w:b/>
          <w:u w:val="single"/>
        </w:rPr>
        <w:t xml:space="preserve">746796</w:t>
      </w:r>
    </w:p>
    <w:p>
      <w:r>
        <w:t xml:space="preserve">Naapurin auton tappaminen merkkinä erimielisyydestä presidentin kanssa?! Tesla. https://t.co/w8Kgb38aun</w:t>
      </w:r>
    </w:p>
    <w:p>
      <w:r>
        <w:rPr>
          <w:b/>
          <w:u w:val="single"/>
        </w:rPr>
        <w:t xml:space="preserve">746797</w:t>
      </w:r>
    </w:p>
    <w:p>
      <w:r>
        <w:t xml:space="preserve">@TinaMaze Ugh, tällainen viesti ansaitsee aika ison mustan pisteen.... Kaikki alppihiihtäjätkään eivät pidä rinkelistä ja polentasta...</w:t>
      </w:r>
    </w:p>
    <w:p>
      <w:r>
        <w:rPr>
          <w:b/>
          <w:u w:val="single"/>
        </w:rPr>
        <w:t xml:space="preserve">746798</w:t>
      </w:r>
    </w:p>
    <w:p>
      <w:r>
        <w:t xml:space="preserve">Emme saa antaa hallituksen perustaa lentävää korruptiota eli uutta lentoyhtiötä. Me taistelemme vastaan kaikin tavoin. Näin se on.</w:t>
      </w:r>
    </w:p>
    <w:p>
      <w:r>
        <w:rPr>
          <w:b/>
          <w:u w:val="single"/>
        </w:rPr>
        <w:t xml:space="preserve">746799</w:t>
      </w:r>
    </w:p>
    <w:p>
      <w:r>
        <w:t xml:space="preserve">@iamTadej Lainsäädäntö ei voi koskaan olla niin hyvä kuin byrokraatti voi olla tumpster.</w:t>
      </w:r>
    </w:p>
    <w:p>
      <w:r>
        <w:rPr>
          <w:b/>
          <w:u w:val="single"/>
        </w:rPr>
        <w:t xml:space="preserve">746800</w:t>
      </w:r>
    </w:p>
    <w:p>
      <w:r>
        <w:t xml:space="preserve">@BojanPozar @strankalevica @SpletnaMladina @gregarepovz Etsi syntipukki. Loput jatkavat hölynpölyä.</w:t>
      </w:r>
    </w:p>
    <w:p>
      <w:r>
        <w:rPr>
          <w:b/>
          <w:u w:val="single"/>
        </w:rPr>
        <w:t xml:space="preserve">746801</w:t>
      </w:r>
    </w:p>
    <w:p>
      <w:r>
        <w:t xml:space="preserve">Siis aikana, jolloin Janša ei vielä myynyt aseita Iranin terroristeille. https://t.co/vzQ1Yf9jvh.</w:t>
      </w:r>
    </w:p>
    <w:p>
      <w:r>
        <w:rPr>
          <w:b/>
          <w:u w:val="single"/>
        </w:rPr>
        <w:t xml:space="preserve">746802</w:t>
      </w:r>
    </w:p>
    <w:p>
      <w:r>
        <w:t xml:space="preserve">@JozeBizjak @hrastelj Olet ilmeisesti jo pillerillä ja kuulut niihin, joiden mielestä siiderin ei pitäisi tuoksua rypäleiltä.</w:t>
      </w:r>
    </w:p>
    <w:p>
      <w:r>
        <w:rPr>
          <w:b/>
          <w:u w:val="single"/>
        </w:rPr>
        <w:t xml:space="preserve">746803</w:t>
      </w:r>
    </w:p>
    <w:p>
      <w:r>
        <w:t xml:space="preserve">Vain kaikkein naiiveimmat ja isänmaallisimmat uskovat, että Yhdysvallat on demokratia. https://t.co/INepiCwB85.</w:t>
      </w:r>
    </w:p>
    <w:p>
      <w:r>
        <w:rPr>
          <w:b/>
          <w:u w:val="single"/>
        </w:rPr>
        <w:t xml:space="preserve">746804</w:t>
      </w:r>
    </w:p>
    <w:p>
      <w:r>
        <w:t xml:space="preserve">@markobandelli @police_si Luulen, että ymmärrät twiitin väärin. siinä viitataan siihen, mitä Isis tekee esimerkiksi homoille. he heittävät heidät pois korttelin päältä.</w:t>
      </w:r>
    </w:p>
    <w:p>
      <w:r>
        <w:rPr>
          <w:b/>
          <w:u w:val="single"/>
        </w:rPr>
        <w:t xml:space="preserve">746805</w:t>
      </w:r>
    </w:p>
    <w:p>
      <w:r>
        <w:t xml:space="preserve">Uudet ajat. Tsipras solmi solmun solmittuaan velkasopimuksen velkojiensa kanssa. https://t.co/8V1tcFr6HK</w:t>
      </w:r>
    </w:p>
    <w:p>
      <w:r>
        <w:rPr>
          <w:b/>
          <w:u w:val="single"/>
        </w:rPr>
        <w:t xml:space="preserve">746806</w:t>
      </w:r>
    </w:p>
    <w:p>
      <w:r>
        <w:t xml:space="preserve">@matjazgregoric @metinalista Harmi, etteivät torakat toimi pareittain, toinen pitelisi ampiaista ja toinen potkaisi sitä.</w:t>
      </w:r>
    </w:p>
    <w:p>
      <w:r>
        <w:rPr>
          <w:b/>
          <w:u w:val="single"/>
        </w:rPr>
        <w:t xml:space="preserve">746807</w:t>
      </w:r>
    </w:p>
    <w:p>
      <w:r>
        <w:t xml:space="preserve">@lukavalas Vain tämä puuttuu vielä, kyllä, meidän on työnnettävä koneen nousuun... 😂😂</w:t>
      </w:r>
    </w:p>
    <w:p>
      <w:r>
        <w:rPr>
          <w:b/>
          <w:u w:val="single"/>
        </w:rPr>
        <w:t xml:space="preserve">746808</w:t>
      </w:r>
    </w:p>
    <w:p>
      <w:r>
        <w:t xml:space="preserve">@AltR_Paulin @JanezMeznarec @LottaS10 @Nova24TV Parempi heille. Vanha, hullu vuohi.</w:t>
      </w:r>
    </w:p>
    <w:p>
      <w:r>
        <w:rPr>
          <w:b/>
          <w:u w:val="single"/>
        </w:rPr>
        <w:t xml:space="preserve">746809</w:t>
      </w:r>
    </w:p>
    <w:p>
      <w:r>
        <w:t xml:space="preserve">@zaslovenijo2 @dreychee Kuono ei määritelmän mukaan löydä munan karvoja. Korkeintaan kokonainen turkki.</w:t>
      </w:r>
    </w:p>
    <w:p>
      <w:r>
        <w:rPr>
          <w:b/>
          <w:u w:val="single"/>
        </w:rPr>
        <w:t xml:space="preserve">746810</w:t>
      </w:r>
    </w:p>
    <w:p>
      <w:r>
        <w:t xml:space="preserve">Juuri niin, he ostavat pankin kiertoteitse ja saavat EU:n kääntymään, kuten sanotaan. https://t.co/qmGHh38PrY.</w:t>
      </w:r>
    </w:p>
    <w:p>
      <w:r>
        <w:rPr>
          <w:b/>
          <w:u w:val="single"/>
        </w:rPr>
        <w:t xml:space="preserve">746811</w:t>
      </w:r>
    </w:p>
    <w:p>
      <w:r>
        <w:t xml:space="preserve">pahimpia ovat nihilistit, sanokaa mitä luette, fasismi on ainakin eetos https://t.co/UD1oFI6WTe</w:t>
      </w:r>
    </w:p>
    <w:p>
      <w:r>
        <w:rPr>
          <w:b/>
          <w:u w:val="single"/>
        </w:rPr>
        <w:t xml:space="preserve">746812</w:t>
      </w:r>
    </w:p>
    <w:p>
      <w:r>
        <w:t xml:space="preserve">Tule tänään klo 18 Cinemathequeen puhumaan tieteen ja scifin yhteenkietoutumisesta🔭, jäätelöstä🍦 ja elokuvasta Solaris📽! #radiostudent</w:t>
      </w:r>
    </w:p>
    <w:p>
      <w:r>
        <w:rPr>
          <w:b/>
          <w:u w:val="single"/>
        </w:rPr>
        <w:t xml:space="preserve">746813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746814</w:t>
      </w:r>
    </w:p>
    <w:p>
      <w:r>
        <w:t xml:space="preserve">@miss0MFGspot tällaiset ovat suurimmat smeksit ja tarkkaavaisimmat kaikille naisille... Ironiaa kyllä...</w:t>
      </w:r>
    </w:p>
    <w:p>
      <w:r>
        <w:rPr>
          <w:b/>
          <w:u w:val="single"/>
        </w:rPr>
        <w:t xml:space="preserve">746815</w:t>
      </w:r>
    </w:p>
    <w:p>
      <w:r>
        <w:t xml:space="preserve">@AnaZagozen @ZNovice @Euro_Justice Ilmeisesti kommunistit ottavat kaikki kannat.</w:t>
      </w:r>
    </w:p>
    <w:p>
      <w:r>
        <w:rPr>
          <w:b/>
          <w:u w:val="single"/>
        </w:rPr>
        <w:t xml:space="preserve">746816</w:t>
      </w:r>
    </w:p>
    <w:p>
      <w:r>
        <w:t xml:space="preserve">Pyöräilyfestivaali houkuttelee yli 300 pyöräilijää Komendaan #prvaetapa @prijavim_se https://t.co/TfNSmnSIIA</w:t>
      </w:r>
    </w:p>
    <w:p>
      <w:r>
        <w:rPr>
          <w:b/>
          <w:u w:val="single"/>
        </w:rPr>
        <w:t xml:space="preserve">746817</w:t>
      </w:r>
    </w:p>
    <w:p>
      <w:r>
        <w:t xml:space="preserve">@Fitzroy1985 SDS on jo kutsumassa häntä...</w:t>
        <w:br/>
        <w:t xml:space="preserve"> ...Hullun kuninkaan kuningas kaipaa tuoretta lihaa!</w:t>
      </w:r>
    </w:p>
    <w:p>
      <w:r>
        <w:rPr>
          <w:b/>
          <w:u w:val="single"/>
        </w:rPr>
        <w:t xml:space="preserve">746818</w:t>
      </w:r>
    </w:p>
    <w:p>
      <w:r>
        <w:t xml:space="preserve">Bemu rasvaa! Minun pitäisi kuivata hiukseni, mutta #pentu makaa sylissäni! *ei liiku* 😍</w:t>
      </w:r>
    </w:p>
    <w:p>
      <w:r>
        <w:rPr>
          <w:b/>
          <w:u w:val="single"/>
        </w:rPr>
        <w:t xml:space="preserve">746819</w:t>
      </w:r>
    </w:p>
    <w:p>
      <w:r>
        <w:t xml:space="preserve">On hämmästyttävää, miten salabayzermainen SP-lähetys CX:ssä on, jos sitä verrataan kaikkeen, mitä Telenet tekee.</w:t>
      </w:r>
    </w:p>
    <w:p>
      <w:r>
        <w:rPr>
          <w:b/>
          <w:u w:val="single"/>
        </w:rPr>
        <w:t xml:space="preserve">746820</w:t>
      </w:r>
    </w:p>
    <w:p>
      <w:r>
        <w:t xml:space="preserve">Kommunistit pitävät yhtä. Turkki on myynyt itsensä Kiinan kommunistiselle puolueelle. https://t.co/mglxUwSNtW</w:t>
      </w:r>
    </w:p>
    <w:p>
      <w:r>
        <w:rPr>
          <w:b/>
          <w:u w:val="single"/>
        </w:rPr>
        <w:t xml:space="preserve">746821</w:t>
      </w:r>
    </w:p>
    <w:p>
      <w:r>
        <w:t xml:space="preserve">@nejkom Sunnuntai-illallinen (ennen Mozinaa): 2x Linex Forte, eläinhiiltä, mustikkateetä, 1/2 banaania. Puolet ja sitten mennään...</w:t>
      </w:r>
    </w:p>
    <w:p>
      <w:r>
        <w:rPr>
          <w:b/>
          <w:u w:val="single"/>
        </w:rPr>
        <w:t xml:space="preserve">746822</w:t>
      </w:r>
    </w:p>
    <w:p>
      <w:r>
        <w:t xml:space="preserve">Trobimo: Molekyylisolmut: nopean spontaanin kierrevalmisteen keksiminen molekulaaristen nanorakenteiden valmistamiseksi https://t.co/s0dM879XBW https://t.co/e3sjLzupvi</w:t>
      </w:r>
    </w:p>
    <w:p>
      <w:r>
        <w:rPr>
          <w:b/>
          <w:u w:val="single"/>
        </w:rPr>
        <w:t xml:space="preserve">746823</w:t>
      </w:r>
    </w:p>
    <w:p>
      <w:r>
        <w:t xml:space="preserve">Halusin maksaa ravintolassa Trevison lentokentällä irlantilaisella opiskelijakortillani. 🤦🏻♀️</w:t>
      </w:r>
    </w:p>
    <w:p>
      <w:r>
        <w:rPr>
          <w:b/>
          <w:u w:val="single"/>
        </w:rPr>
        <w:t xml:space="preserve">746824</w:t>
      </w:r>
    </w:p>
    <w:p>
      <w:r>
        <w:t xml:space="preserve">Merkel: Saksa on vaarassa siirtyä muualle työvoimapulan</w:t>
        <w:br/>
        <w:t xml:space="preserve">https://t.co/knJTmOdzLn https://t.co/VnW0nBzoGJ https://t.co/VnW0nBzoGJ</w:t>
      </w:r>
    </w:p>
    <w:p>
      <w:r>
        <w:rPr>
          <w:b/>
          <w:u w:val="single"/>
        </w:rPr>
        <w:t xml:space="preserve">746825</w:t>
      </w:r>
    </w:p>
    <w:p>
      <w:r>
        <w:t xml:space="preserve">@petronius1776 @surfon @modroplavuti @mrevlje tämä on todellakin fasismia, klassista!</w:t>
      </w:r>
    </w:p>
    <w:p>
      <w:r>
        <w:rPr>
          <w:b/>
          <w:u w:val="single"/>
        </w:rPr>
        <w:t xml:space="preserve">746826</w:t>
      </w:r>
    </w:p>
    <w:p>
      <w:r>
        <w:t xml:space="preserve">@BernetichD @lucijausaj Se ei onnistuisi, näillä ihmisillä ei ole samaa mielikuvitusta kuin neandertalilaisilla.</w:t>
      </w:r>
    </w:p>
    <w:p>
      <w:r>
        <w:rPr>
          <w:b/>
          <w:u w:val="single"/>
        </w:rPr>
        <w:t xml:space="preserve">746827</w:t>
      </w:r>
    </w:p>
    <w:p>
      <w:r>
        <w:t xml:space="preserve">@_aney @wordpressdotcom Jos #singing2018 oli puoliksi yhtä haukotteleva, meh kuin tämä vitsikkyysyritys, hänen on täytynyt olla todellinen mulkku.</w:t>
      </w:r>
    </w:p>
    <w:p>
      <w:r>
        <w:rPr>
          <w:b/>
          <w:u w:val="single"/>
        </w:rPr>
        <w:t xml:space="preserve">746828</w:t>
      </w:r>
    </w:p>
    <w:p>
      <w:r>
        <w:t xml:space="preserve">Katso, tämä on Vodickan puhelin. Kaikki on suunniteltu täydellisesti. #nowhere https://t.co/eZJws2xjF1</w:t>
      </w:r>
    </w:p>
    <w:p>
      <w:r>
        <w:rPr>
          <w:b/>
          <w:u w:val="single"/>
        </w:rPr>
        <w:t xml:space="preserve">746829</w:t>
      </w:r>
    </w:p>
    <w:p>
      <w:r>
        <w:t xml:space="preserve">@majsanom @zaslovenijo2 Ja tämä yhdeltä opankar-naiselta, lainatakseni heidän sanastoaan.</w:t>
      </w:r>
    </w:p>
    <w:p>
      <w:r>
        <w:rPr>
          <w:b/>
          <w:u w:val="single"/>
        </w:rPr>
        <w:t xml:space="preserve">746830</w:t>
      </w:r>
    </w:p>
    <w:p>
      <w:r>
        <w:t xml:space="preserve">Suorat ad hominem -hyökkäykset ovat yleensä merkki todellisten argumenttien puutteesta ja primitiivisyydestä. https://t.co/fSghbFYylT</w:t>
      </w:r>
    </w:p>
    <w:p>
      <w:r>
        <w:rPr>
          <w:b/>
          <w:u w:val="single"/>
        </w:rPr>
        <w:t xml:space="preserve">746831</w:t>
      </w:r>
    </w:p>
    <w:p>
      <w:r>
        <w:t xml:space="preserve">@PetraSlanic @galar Muslimit katsovat naisia silmillään ja kulmakarvoillaan.Tämä ei tule muuttumaan.With msg on linkd herrasmies on nolannut itsensä tarpeeksi.Se riittää minulta:)</w:t>
      </w:r>
    </w:p>
    <w:p>
      <w:r>
        <w:rPr>
          <w:b/>
          <w:u w:val="single"/>
        </w:rPr>
        <w:t xml:space="preserve">746832</w:t>
      </w:r>
    </w:p>
    <w:p>
      <w:r>
        <w:t xml:space="preserve">@Daj_Manj @JoAnnaOfArT @lucijausaj @rokjarc @Nova24TV Vasemmistolaiset eivät korjaa sitä, se sopii heille.</w:t>
      </w:r>
    </w:p>
    <w:p>
      <w:r>
        <w:rPr>
          <w:b/>
          <w:u w:val="single"/>
        </w:rPr>
        <w:t xml:space="preserve">746833</w:t>
      </w:r>
    </w:p>
    <w:p>
      <w:r>
        <w:t xml:space="preserve">Saapuneet viestit eivät ole vain asiakkaita. Ne sallivat itsensä saastuttaa ovikelloni ja pihani läsnäolollaan.</w:t>
      </w:r>
    </w:p>
    <w:p>
      <w:r>
        <w:rPr>
          <w:b/>
          <w:u w:val="single"/>
        </w:rPr>
        <w:t xml:space="preserve">746834</w:t>
      </w:r>
    </w:p>
    <w:p>
      <w:r>
        <w:t xml:space="preserve">Myös RTS:n tiloihin on tulossa vahvistuksia, ei vain noin... Mitään ei jätetä sattuman varaan... #1of5million #Beograd https://t.co/wJEHbSzNSV</w:t>
      </w:r>
    </w:p>
    <w:p>
      <w:r>
        <w:rPr>
          <w:b/>
          <w:u w:val="single"/>
        </w:rPr>
        <w:t xml:space="preserve">746835</w:t>
      </w:r>
    </w:p>
    <w:p>
      <w:r>
        <w:t xml:space="preserve">@UrosStibilj @SBobovnik @CryptoSJ84 @jjt2net @Greg93845815 @boriscipot1 @ErikaPlaninsec @LahovnikMatej Hän puuskuttaa kuin sammakko...</w:t>
      </w:r>
    </w:p>
    <w:p>
      <w:r>
        <w:rPr>
          <w:b/>
          <w:u w:val="single"/>
        </w:rPr>
        <w:t xml:space="preserve">746836</w:t>
      </w:r>
    </w:p>
    <w:p>
      <w:r>
        <w:t xml:space="preserve">@SpelaRotar @vladaRS Kaikki on kulissien takaa tulevien setien suunnitelmassa: tehdään tästä maasta jälleen proletaarinen ja sosialistinen ja monikulttuurinen!</w:t>
      </w:r>
    </w:p>
    <w:p>
      <w:r>
        <w:rPr>
          <w:b/>
          <w:u w:val="single"/>
        </w:rPr>
        <w:t xml:space="preserve">746837</w:t>
      </w:r>
    </w:p>
    <w:p>
      <w:r>
        <w:t xml:space="preserve">kun seuraa nykyisten vasemmistolaisten työtä ja sitä, miten he tuhoavat oman kansansa ja maansa, tajuaa, ettei fasismi ollutkaan niin paha asia.</w:t>
      </w:r>
    </w:p>
    <w:p>
      <w:r>
        <w:rPr>
          <w:b/>
          <w:u w:val="single"/>
        </w:rPr>
        <w:t xml:space="preserve">746838</w:t>
      </w:r>
    </w:p>
    <w:p>
      <w:r>
        <w:t xml:space="preserve">Se on kauhua. Tämä paskiainen pitäisi vangita välittömästi. Degeneroitunut vasemmistolainen korruptoitunut. Paska https://t.co/ng7Wlr1ijR</w:t>
      </w:r>
    </w:p>
    <w:p>
      <w:r>
        <w:rPr>
          <w:b/>
          <w:u w:val="single"/>
        </w:rPr>
        <w:t xml:space="preserve">746839</w:t>
      </w:r>
    </w:p>
    <w:p>
      <w:r>
        <w:t xml:space="preserve">@AlexNotfake @BozidarBiscan @JJansaSDS @strankaSDS Polvistuimme hymnin aikana. Nyt olen saanut tarpeekseni näistä antikristuksista.</w:t>
      </w:r>
    </w:p>
    <w:p>
      <w:r>
        <w:rPr>
          <w:b/>
          <w:u w:val="single"/>
        </w:rPr>
        <w:t xml:space="preserve">746840</w:t>
      </w:r>
    </w:p>
    <w:p>
      <w:r>
        <w:t xml:space="preserve">@ModernaKmetica Te kaksi olitte nopeita tiskialtaan kanssa... eikö se kaivettu esiin muutama kuukausi sitten?</w:t>
      </w:r>
    </w:p>
    <w:p>
      <w:r>
        <w:rPr>
          <w:b/>
          <w:u w:val="single"/>
        </w:rPr>
        <w:t xml:space="preserve">746841</w:t>
      </w:r>
    </w:p>
    <w:p>
      <w:r>
        <w:t xml:space="preserve">@zaslovenijo2 @rokjarc @BojanSkec @dkosen @borisvasev kuka hyväksyy tällaisen murhanhimoisen hirviön?</w:t>
      </w:r>
    </w:p>
    <w:p>
      <w:r>
        <w:rPr>
          <w:b/>
          <w:u w:val="single"/>
        </w:rPr>
        <w:t xml:space="preserve">746842</w:t>
      </w:r>
    </w:p>
    <w:p>
      <w:r>
        <w:t xml:space="preserve">@PSlajnar sosialismi on pitkä ja piinaava tie kapitalismista takaisin kapitalismiin.</w:t>
      </w:r>
    </w:p>
    <w:p>
      <w:r>
        <w:rPr>
          <w:b/>
          <w:u w:val="single"/>
        </w:rPr>
        <w:t xml:space="preserve">746843</w:t>
      </w:r>
    </w:p>
    <w:p>
      <w:r>
        <w:t xml:space="preserve">Polkupyörän tappaja. Asiantuntijatodistaja - oikeudenkäynnissä "kuultu"! Vitut kuolleista - Elefantistanissa kuolleet ovat syyllisiä.</w:t>
        <w:t xml:space="preserve">#naturallaw</w:t>
        <w:br/>
        <w:t xml:space="preserve">https://t.co/4pliDxUOqW</w:t>
      </w:r>
    </w:p>
    <w:p>
      <w:r>
        <w:rPr>
          <w:b/>
          <w:u w:val="single"/>
        </w:rPr>
        <w:t xml:space="preserve">746844</w:t>
      </w:r>
    </w:p>
    <w:p>
      <w:r>
        <w:t xml:space="preserve">Kanavia selatessani törmäsin HBO 2:lla The Phantom Menace -elokuvaan. Katson sen nyt, jotta maanantaiaamu tuntuisi rauhallisemmalta valinnalta.</w:t>
      </w:r>
    </w:p>
    <w:p>
      <w:r>
        <w:rPr>
          <w:b/>
          <w:u w:val="single"/>
        </w:rPr>
        <w:t xml:space="preserve">746845</w:t>
      </w:r>
    </w:p>
    <w:p>
      <w:r>
        <w:t xml:space="preserve">@SVesel Sanoin, että poika pitää rasvata ja lähettää tehtaaseen tai kentälle.....</w:t>
      </w:r>
    </w:p>
    <w:p>
      <w:r>
        <w:rPr>
          <w:b/>
          <w:u w:val="single"/>
        </w:rPr>
        <w:t xml:space="preserve">746846</w:t>
      </w:r>
    </w:p>
    <w:p>
      <w:r>
        <w:t xml:space="preserve">Yhtä hyödytön ja tarpeeton merkki kuin sateenkaarikoalitio. https://t.co/2ge5C33Yvm</w:t>
      </w:r>
    </w:p>
    <w:p>
      <w:r>
        <w:rPr>
          <w:b/>
          <w:u w:val="single"/>
        </w:rPr>
        <w:t xml:space="preserve">746847</w:t>
      </w:r>
    </w:p>
    <w:p>
      <w:r>
        <w:t xml:space="preserve">@2pir_a @Casnik Ja todellakin, unohdin. No, talvi taitaa kestää. He saattavat silti saada uuden lähetyksen.</w:t>
      </w:r>
    </w:p>
    <w:p>
      <w:r>
        <w:rPr>
          <w:b/>
          <w:u w:val="single"/>
        </w:rPr>
        <w:t xml:space="preserve">746848</w:t>
      </w:r>
    </w:p>
    <w:p>
      <w:r>
        <w:t xml:space="preserve">Kaksipäinen lohikäärme, joka ahmii 10 lasta päivässä... Kusisin housuihini 🤣🤣🤣 https://t.co/Il9EI05QLX</w:t>
      </w:r>
    </w:p>
    <w:p>
      <w:r>
        <w:rPr>
          <w:b/>
          <w:u w:val="single"/>
        </w:rPr>
        <w:t xml:space="preserve">746849</w:t>
      </w:r>
    </w:p>
    <w:p>
      <w:r>
        <w:t xml:space="preserve">Ei varmaan kirjoita hyvin, jos poliisiauto törmää perseeseen 😬 #rondotomacevo</w:t>
      </w:r>
    </w:p>
    <w:p>
      <w:r>
        <w:rPr>
          <w:b/>
          <w:u w:val="single"/>
        </w:rPr>
        <w:t xml:space="preserve">746850</w:t>
      </w:r>
    </w:p>
    <w:p>
      <w:r>
        <w:t xml:space="preserve">Laitamme suuren hymyn kahden orastavan kaverin kasvoille, laatikot ovat täynnä. bozicekzaendan.si #BZ1D</w:t>
      </w:r>
    </w:p>
    <w:p>
      <w:r>
        <w:rPr>
          <w:b/>
          <w:u w:val="single"/>
        </w:rPr>
        <w:t xml:space="preserve">746851</w:t>
      </w:r>
    </w:p>
    <w:p>
      <w:r>
        <w:t xml:space="preserve">Tomaatti, paras sijoitus ylisavustetulle finanssisijoittajalle https://t.co/bKfPwz4iWD</w:t>
      </w:r>
    </w:p>
    <w:p>
      <w:r>
        <w:rPr>
          <w:b/>
          <w:u w:val="single"/>
        </w:rPr>
        <w:t xml:space="preserve">746852</w:t>
      </w:r>
    </w:p>
    <w:p>
      <w:r>
        <w:t xml:space="preserve">Slovenia tuotti viime vuonna 34,5 prosenttia sähköstä uusiutuvista energialähteistä; omavaraisen sähköntuotannon jyrkkä kasvu https://t.co/d7m96dSwZu.</w:t>
      </w:r>
    </w:p>
    <w:p>
      <w:r>
        <w:rPr>
          <w:b/>
          <w:u w:val="single"/>
        </w:rPr>
        <w:t xml:space="preserve">746853</w:t>
      </w:r>
    </w:p>
    <w:p>
      <w:r>
        <w:t xml:space="preserve">@SumAndreja @leaathenatabako Katson...Lea ei näytä maksaneen sähkölaskuaan...😂😂😂😂😘</w:t>
      </w:r>
    </w:p>
    <w:p>
      <w:r>
        <w:rPr>
          <w:b/>
          <w:u w:val="single"/>
        </w:rPr>
        <w:t xml:space="preserve">746854</w:t>
      </w:r>
    </w:p>
    <w:p>
      <w:r>
        <w:t xml:space="preserve">@JozeLeskovec @GorencIrena lukekaa vain brittiläiset ja amerikkalaiset, tulette hämmästymään.</w:t>
      </w:r>
    </w:p>
    <w:p>
      <w:r>
        <w:rPr>
          <w:b/>
          <w:u w:val="single"/>
        </w:rPr>
        <w:t xml:space="preserve">746855</w:t>
      </w:r>
    </w:p>
    <w:p>
      <w:r>
        <w:t xml:space="preserve">@CvetaStepanjan @PSlajnar Valitettavasti diabeetikoille se on "salamiviipaleiden# oireyhtymä, sydämesi pettää sinut lopulta.</w:t>
      </w:r>
    </w:p>
    <w:p>
      <w:r>
        <w:rPr>
          <w:b/>
          <w:u w:val="single"/>
        </w:rPr>
        <w:t xml:space="preserve">746856</w:t>
      </w:r>
    </w:p>
    <w:p>
      <w:r>
        <w:t xml:space="preserve">Älä anna lumen pilata nautintoasi lempipuuhastasi! 😎 Lue leipomisvinkkimme, jotka auttavat sinua... https://t.co/ohgSYdli9W...</w:t>
      </w:r>
    </w:p>
    <w:p>
      <w:r>
        <w:rPr>
          <w:b/>
          <w:u w:val="single"/>
        </w:rPr>
        <w:t xml:space="preserve">746857</w:t>
      </w:r>
    </w:p>
    <w:p>
      <w:r>
        <w:t xml:space="preserve">@apocalypsedone Umpimielisyys on vain seuraus, umpimielisyys on syy.</w:t>
        <w:t xml:space="preserve">Joten:</w:t>
        <w:br/>
        <w:t xml:space="preserve">Yhteiskunta, joka antaa nussimattomien naisten ... #fail</w:t>
      </w:r>
    </w:p>
    <w:p>
      <w:r>
        <w:rPr>
          <w:b/>
          <w:u w:val="single"/>
        </w:rPr>
        <w:t xml:space="preserve">746858</w:t>
      </w:r>
    </w:p>
    <w:p>
      <w:r>
        <w:t xml:space="preserve">Päivitetty Fifa Rankings, Slovenia sijalla 47. #jalkapallo #jalkapallo #ligaprvakov - http://t.co/Io6w7aGy</w:t>
      </w:r>
    </w:p>
    <w:p>
      <w:r>
        <w:rPr>
          <w:b/>
          <w:u w:val="single"/>
        </w:rPr>
        <w:t xml:space="preserve">746859</w:t>
      </w:r>
    </w:p>
    <w:p>
      <w:r>
        <w:t xml:space="preserve">@DrzavljanD @stanka_d @TelekomSlo Ehkä Nova24TV ei pidä tätä vihapuheena tai jotain. Se on ihan tavallinen uutinen.</w:t>
      </w:r>
    </w:p>
    <w:p>
      <w:r>
        <w:rPr>
          <w:b/>
          <w:u w:val="single"/>
        </w:rPr>
        <w:t xml:space="preserve">746860</w:t>
      </w:r>
    </w:p>
    <w:p>
      <w:r>
        <w:t xml:space="preserve">SAF:n lentohenkilökunta on lentänyt tammikuussa 19 pelastustehtävää Lue lisää: https://t.co/5WrsJYb3N1</w:t>
      </w:r>
    </w:p>
    <w:p>
      <w:r>
        <w:rPr>
          <w:b/>
          <w:u w:val="single"/>
        </w:rPr>
        <w:t xml:space="preserve">746861</w:t>
      </w:r>
    </w:p>
    <w:p>
      <w:r>
        <w:t xml:space="preserve">Epäilty lapsenmurhayritys: vastasyntynyt löytyi Vransko Safe Driving Centre https://t.co/w6AhxEvCRD https://t.co/ayYwydrp2b</w:t>
      </w:r>
    </w:p>
    <w:p>
      <w:r>
        <w:rPr>
          <w:b/>
          <w:u w:val="single"/>
        </w:rPr>
        <w:t xml:space="preserve">746862</w:t>
      </w:r>
    </w:p>
    <w:p>
      <w:r>
        <w:t xml:space="preserve">@ovtsa Lähetämme sinut lähetteellä jonnekin, jossa voit lumikenkäillä, hiihtää, kelkkailla ja tehdä jättimäisiä lumiukkoja! ❄️☃️❄️</w:t>
      </w:r>
    </w:p>
    <w:p>
      <w:r>
        <w:rPr>
          <w:b/>
          <w:u w:val="single"/>
        </w:rPr>
        <w:t xml:space="preserve">746863</w:t>
      </w:r>
    </w:p>
    <w:p>
      <w:r>
        <w:t xml:space="preserve">Nämä sähköskootterit ovat erittäin hauskoja. Kallista kuin sika, mutta hauskaa. https://t.co/iUKP3TwFpC</w:t>
      </w:r>
    </w:p>
    <w:p>
      <w:r>
        <w:rPr>
          <w:b/>
          <w:u w:val="single"/>
        </w:rPr>
        <w:t xml:space="preserve">746864</w:t>
      </w:r>
    </w:p>
    <w:p>
      <w:r>
        <w:t xml:space="preserve">@krasevec10 Todellakin "kukkovarkaita"... Ei se ole sen arvoista. Toisen kerran luotto enemmän, se on vähemmän kivulias.</w:t>
      </w:r>
    </w:p>
    <w:p>
      <w:r>
        <w:rPr>
          <w:b/>
          <w:u w:val="single"/>
        </w:rPr>
        <w:t xml:space="preserve">746865</w:t>
      </w:r>
    </w:p>
    <w:p>
      <w:r>
        <w:t xml:space="preserve">@Pikowaru @magrateja Siksi heillä on aikaa twiitata, jos teet jotain vakavasti, jammaat eri tavalla.</w:t>
      </w:r>
    </w:p>
    <w:p>
      <w:r>
        <w:rPr>
          <w:b/>
          <w:u w:val="single"/>
        </w:rPr>
        <w:t xml:space="preserve">746866</w:t>
      </w:r>
    </w:p>
    <w:p>
      <w:r>
        <w:t xml:space="preserve">Ilovecocktails.si-baarimestaritiimi toivottaa sinulle kaikkea hyvää vuodelle 2018. Kiitos jokaisesta klikkauksesta, tykkäämisestä,... https://t.co/4RGy7Kj4BV...</w:t>
      </w:r>
    </w:p>
    <w:p>
      <w:r>
        <w:rPr>
          <w:b/>
          <w:u w:val="single"/>
        </w:rPr>
        <w:t xml:space="preserve">746867</w:t>
      </w:r>
    </w:p>
    <w:p>
      <w:r>
        <w:t xml:space="preserve">Antakaa poliitikkojen tulla järkiinsä! Pakkausesimerkki https://t.co/VceaxP72Lk</w:t>
      </w:r>
    </w:p>
    <w:p>
      <w:r>
        <w:rPr>
          <w:b/>
          <w:u w:val="single"/>
        </w:rPr>
        <w:t xml:space="preserve">746868</w:t>
      </w:r>
    </w:p>
    <w:p>
      <w:r>
        <w:t xml:space="preserve">Nova Goricassa 75-vuotias naisautoilija pakotti 53-vuotiaan jalankulkijan väistämään etuajo-oikeuden https://t.co/TwpxUY7pph</w:t>
      </w:r>
    </w:p>
    <w:p>
      <w:r>
        <w:rPr>
          <w:b/>
          <w:u w:val="single"/>
        </w:rPr>
        <w:t xml:space="preserve">746869</w:t>
      </w:r>
    </w:p>
    <w:p>
      <w:r>
        <w:t xml:space="preserve">@Avto_Finance @finance_si @GM Älkää erehtykö: autoteollisuuden ykkösmiesten pitäisi tehdä päätöksiä tekoälyn ranking-laskelmien perusteella.</w:t>
      </w:r>
    </w:p>
    <w:p>
      <w:r>
        <w:rPr>
          <w:b/>
          <w:u w:val="single"/>
        </w:rPr>
        <w:t xml:space="preserve">746870</w:t>
      </w:r>
    </w:p>
    <w:p>
      <w:r>
        <w:t xml:space="preserve">#M. CRNKOVIC</w:t>
        <w:br/>
        <w:t xml:space="preserve">-Kapinalliselle "SS Huda Jama SD:ssä</w:t>
        <w:t xml:space="preserve">Suigurno 3SV:ssä.</w:t>
        <w:br/>
        <w:t xml:space="preserve">-Se on henkilökohtainen ajo LOGAR-perhettä vastaan, TAPAHTUVA UHKA.</w:t>
      </w:r>
    </w:p>
    <w:p>
      <w:r>
        <w:rPr>
          <w:b/>
          <w:u w:val="single"/>
        </w:rPr>
        <w:t xml:space="preserve">746871</w:t>
      </w:r>
    </w:p>
    <w:p>
      <w:r>
        <w:t xml:space="preserve">#EHFEuro2018 Kavtičnik on Guinnessin ennätystenkirjan voittaja, koska hänen kätensä ovat 6 metriä pitkät, jos kysytään tuomareilta</w:t>
        <w:br/>
        <w:t xml:space="preserve">Pič....mate.</w:t>
      </w:r>
    </w:p>
    <w:p>
      <w:r>
        <w:rPr>
          <w:b/>
          <w:u w:val="single"/>
        </w:rPr>
        <w:t xml:space="preserve">746872</w:t>
      </w:r>
    </w:p>
    <w:p>
      <w:r>
        <w:t xml:space="preserve">@Boiiian se oli partisaanit, jotka murhasivat, ei partisaanit...Polvijärveläiset, joiden nimissä he teurastivat ja ryöstivät kansakunnan...</w:t>
      </w:r>
    </w:p>
    <w:p>
      <w:r>
        <w:rPr>
          <w:b/>
          <w:u w:val="single"/>
        </w:rPr>
        <w:t xml:space="preserve">746873</w:t>
      </w:r>
    </w:p>
    <w:p>
      <w:r>
        <w:t xml:space="preserve">@cikibucka @Aleksan61182821 @Libertarec Mitä alemmas he menevät, sitä enemmän he saavat takaisin!</w:t>
      </w:r>
    </w:p>
    <w:p>
      <w:r>
        <w:rPr>
          <w:b/>
          <w:u w:val="single"/>
        </w:rPr>
        <w:t xml:space="preserve">746874</w:t>
      </w:r>
    </w:p>
    <w:p>
      <w:r>
        <w:t xml:space="preserve">@GregorVirant1 Mutta sinä ja @ZigaTurk kehutte sitä jatkuvasti..... #SadoMazochismBananaPeel</w:t>
      </w:r>
    </w:p>
    <w:p>
      <w:r>
        <w:rPr>
          <w:b/>
          <w:u w:val="single"/>
        </w:rPr>
        <w:t xml:space="preserve">746875</w:t>
      </w:r>
    </w:p>
    <w:p>
      <w:r>
        <w:t xml:space="preserve">Sinä olet ainoa, joka puuttuu! Osallistumismaksua ei peritä! 😉🐯 #dejmotigri #ABAliga2 https://t.co/cEl0zTeKFJ https://t.co/cEl0zTeKFJ</w:t>
      </w:r>
    </w:p>
    <w:p>
      <w:r>
        <w:rPr>
          <w:b/>
          <w:u w:val="single"/>
        </w:rPr>
        <w:t xml:space="preserve">746876</w:t>
      </w:r>
    </w:p>
    <w:p>
      <w:r>
        <w:t xml:space="preserve">SLO JA STABIILINEN GENIUS: Boris Dežulović: Tyhmä ja tyhmempi https://t.co/g0xIrKcsre via @Dnevnik_si</w:t>
      </w:r>
    </w:p>
    <w:p>
      <w:r>
        <w:rPr>
          <w:b/>
          <w:u w:val="single"/>
        </w:rPr>
        <w:t xml:space="preserve">746877</w:t>
      </w:r>
    </w:p>
    <w:p>
      <w:r>
        <w:t xml:space="preserve">@strankaSDS Ilmeisesti ehdotus tehtiin liian huolimattomasti! Virittäytykää muiden osapuolten kanssa!</w:t>
      </w:r>
    </w:p>
    <w:p>
      <w:r>
        <w:rPr>
          <w:b/>
          <w:u w:val="single"/>
        </w:rPr>
        <w:t xml:space="preserve">746878</w:t>
      </w:r>
    </w:p>
    <w:p>
      <w:r>
        <w:t xml:space="preserve">@BanicGregor Sinä et taistellut natseja vastaan vaan kommunismin puolesta. Mutta me tiedämme, kuka voitti - kapitalismi</w:t>
      </w:r>
    </w:p>
    <w:p>
      <w:r>
        <w:rPr>
          <w:b/>
          <w:u w:val="single"/>
        </w:rPr>
        <w:t xml:space="preserve">746879</w:t>
      </w:r>
    </w:p>
    <w:p>
      <w:r>
        <w:t xml:space="preserve">Viikon tuote - Slovenian Istrian, Čičarija, Brkini ja Karstin opaskirja: https://t.co/IAmqvMoqXD @PrimorskeNovice https://t.co/l6gGU0oQ6D</w:t>
      </w:r>
    </w:p>
    <w:p>
      <w:r>
        <w:rPr>
          <w:b/>
          <w:u w:val="single"/>
        </w:rPr>
        <w:t xml:space="preserve">746880</w:t>
      </w:r>
    </w:p>
    <w:p>
      <w:r>
        <w:t xml:space="preserve">@iCinober Vain muutama minuutti nostamaan kansiani, erityisesti hullu vanhan järjestelmän mantelipari, joka on edelleen häpeäksi sukunimelleni.</w:t>
      </w:r>
    </w:p>
    <w:p>
      <w:r>
        <w:rPr>
          <w:b/>
          <w:u w:val="single"/>
        </w:rPr>
        <w:t xml:space="preserve">746881</w:t>
      </w:r>
    </w:p>
    <w:p>
      <w:r>
        <w:t xml:space="preserve">@dogajanje @metkav1 @zaslovenijo2 @tfajon Kuka? Tämä paska, joka toimii? He vain lypsävät hyvinvointia meidän kustannuksellamme ja lisääntyvät kuin rotat.</w:t>
      </w:r>
    </w:p>
    <w:p>
      <w:r>
        <w:rPr>
          <w:b/>
          <w:u w:val="single"/>
        </w:rPr>
        <w:t xml:space="preserve">746882</w:t>
      </w:r>
    </w:p>
    <w:p>
      <w:r>
        <w:t xml:space="preserve">Lumi, sytytetty uuni, paisti, gwaž viiniä. Kwa haluat lisää. https://t.co/pcvY54SLr0</w:t>
      </w:r>
    </w:p>
    <w:p>
      <w:r>
        <w:rPr>
          <w:b/>
          <w:u w:val="single"/>
        </w:rPr>
        <w:t xml:space="preserve">746883</w:t>
      </w:r>
    </w:p>
    <w:p>
      <w:r>
        <w:t xml:space="preserve">@KatarinaDbr Sekoitan oudon salaatin - grillattua parsaa ja kovaksi keitettyä kananmunaa. Kurpitsansiemenöljyllä 😄</w:t>
      </w:r>
    </w:p>
    <w:p>
      <w:r>
        <w:rPr>
          <w:b/>
          <w:u w:val="single"/>
        </w:rPr>
        <w:t xml:space="preserve">746884</w:t>
      </w:r>
    </w:p>
    <w:p>
      <w:r>
        <w:t xml:space="preserve">Lukšič: Interpellation Turko vastaan jätetään tiistaihin mennessä. Muut kutsutaan, mittaamme DZ:n mahdollisen uuden enemmistön voimakkuutta.</w:t>
      </w:r>
    </w:p>
    <w:p>
      <w:r>
        <w:rPr>
          <w:b/>
          <w:u w:val="single"/>
        </w:rPr>
        <w:t xml:space="preserve">746885</w:t>
      </w:r>
    </w:p>
    <w:p>
      <w:r>
        <w:t xml:space="preserve">@andrej_kmetic Vasemmistolainen, paskapäinen provokaattori @Udba_med_nami ja hänen metodinsa ovat yhä elossa.</w:t>
      </w:r>
    </w:p>
    <w:p>
      <w:r>
        <w:rPr>
          <w:b/>
          <w:u w:val="single"/>
        </w:rPr>
        <w:t xml:space="preserve">746886</w:t>
      </w:r>
    </w:p>
    <w:p>
      <w:r>
        <w:t xml:space="preserve">sosialismi on pitkä ja tuskallinen tie kapitalismista takaisin kapitalismiin https://t.co/xrRs2xfe4j</w:t>
      </w:r>
    </w:p>
    <w:p>
      <w:r>
        <w:rPr>
          <w:b/>
          <w:u w:val="single"/>
        </w:rPr>
        <w:t xml:space="preserve">746887</w:t>
      </w:r>
    </w:p>
    <w:p>
      <w:r>
        <w:t xml:space="preserve">@strankaSLS @NG_SLS huolehdi ensin niistä harvoista slovenialaisista, jotka vielä asuvat Sloveniassa.</w:t>
      </w:r>
    </w:p>
    <w:p>
      <w:r>
        <w:rPr>
          <w:b/>
          <w:u w:val="single"/>
        </w:rPr>
        <w:t xml:space="preserve">746888</w:t>
      </w:r>
    </w:p>
    <w:p>
      <w:r>
        <w:t xml:space="preserve">@tretjeoko jep 500 2 tuollaista luistinta pakattuna yhteen ;) @petracj mitä pienempi sen parempi, mutta 2 kuitenkin</w:t>
      </w:r>
    </w:p>
    <w:p>
      <w:r>
        <w:rPr>
          <w:b/>
          <w:u w:val="single"/>
        </w:rPr>
        <w:t xml:space="preserve">746889</w:t>
      </w:r>
    </w:p>
    <w:p>
      <w:r>
        <w:t xml:space="preserve">Teknologiat eivät kulje neuvotteluhuoneen kansien mukaan. Kirjoituskoneita ja hevosvaunuja ei ole kielletty.</w:t>
      </w:r>
    </w:p>
    <w:p>
      <w:r>
        <w:rPr>
          <w:b/>
          <w:u w:val="single"/>
        </w:rPr>
        <w:t xml:space="preserve">746890</w:t>
      </w:r>
    </w:p>
    <w:p>
      <w:r>
        <w:t xml:space="preserve">Minua raivostuttaa, kun koalitiopaskiaiset vakuuttavat minulle, että olen idiootti, koska olen vakuuttunut siitä, että oikeus on k****. He eivät tule onnistumaan!!! Ajanjakso.</w:t>
      </w:r>
    </w:p>
    <w:p>
      <w:r>
        <w:rPr>
          <w:b/>
          <w:u w:val="single"/>
        </w:rPr>
        <w:t xml:space="preserve">746891</w:t>
      </w:r>
    </w:p>
    <w:p>
      <w:r>
        <w:t xml:space="preserve">Mutta vittuiletko sinä minulle? Jos olet vammainen, sinut työnnetään Sloveniassa junassa pyöräkaappiin? Ja ratsastaa siellä 3 tuntia? Olemmeko me normaaleja????</w:t>
      </w:r>
    </w:p>
    <w:p>
      <w:r>
        <w:rPr>
          <w:b/>
          <w:u w:val="single"/>
        </w:rPr>
        <w:t xml:space="preserve">746892</w:t>
      </w:r>
    </w:p>
    <w:p>
      <w:r>
        <w:t xml:space="preserve">Ilmoittauduin hiivaleivontakurssille. Jee! En malta odottaa, että saan piirtää yhden ison perseen ensimmäiseen leipääni.</w:t>
      </w:r>
    </w:p>
    <w:p>
      <w:r>
        <w:rPr>
          <w:b/>
          <w:u w:val="single"/>
        </w:rPr>
        <w:t xml:space="preserve">746893</w:t>
      </w:r>
    </w:p>
    <w:p>
      <w:r>
        <w:t xml:space="preserve">Odotan, että SVIZA: 4. painostaa opetusministeriötä suojelemaan opettajia vanhempien ja heidän asianajajiensa harjoittamalta mobbingilta.</w:t>
      </w:r>
    </w:p>
    <w:p>
      <w:r>
        <w:rPr>
          <w:b/>
          <w:u w:val="single"/>
        </w:rPr>
        <w:t xml:space="preserve">746894</w:t>
      </w:r>
    </w:p>
    <w:p>
      <w:r>
        <w:t xml:space="preserve">@SpelaRotar @bfarm_de Oikein! He antoivat meille abortin, he eivät anna meille eutanasiaa!</w:t>
      </w:r>
    </w:p>
    <w:p>
      <w:r>
        <w:rPr>
          <w:b/>
          <w:u w:val="single"/>
        </w:rPr>
        <w:t xml:space="preserve">746895</w:t>
      </w:r>
    </w:p>
    <w:p>
      <w:r>
        <w:t xml:space="preserve">@RobertKovacic4 @Libertarec Mitä yrität tehdä tw. Jatka vasemmiston äänestämistä ja jatka monaamista.</w:t>
      </w:r>
    </w:p>
    <w:p>
      <w:r>
        <w:rPr>
          <w:b/>
          <w:u w:val="single"/>
        </w:rPr>
        <w:t xml:space="preserve">746896</w:t>
      </w:r>
    </w:p>
    <w:p>
      <w:r>
        <w:t xml:space="preserve">Erjavec on jo aloittanut vaaleja edeltävät lupauksensa. Mutta viimeisten kolmen vuoden aikana hän on unohtanut eläkeläiset. Hän haluaa olla ulkopolitiikassa ja hallituksessa mieluummin tykkimies.</w:t>
      </w:r>
    </w:p>
    <w:p>
      <w:r>
        <w:rPr>
          <w:b/>
          <w:u w:val="single"/>
        </w:rPr>
        <w:t xml:space="preserve">746897</w:t>
      </w:r>
    </w:p>
    <w:p>
      <w:r>
        <w:t xml:space="preserve">@MetkaSmole Ma tuo ei ole edes hauskaa, hitto vieköön. firenzeläiset ennen renessanssia olivat sinua kehittyneempiä.</w:t>
      </w:r>
    </w:p>
    <w:p>
      <w:r>
        <w:rPr>
          <w:b/>
          <w:u w:val="single"/>
        </w:rPr>
        <w:t xml:space="preserve">746898</w:t>
      </w:r>
    </w:p>
    <w:p>
      <w:r>
        <w:t xml:space="preserve">Meillä on SD:n parlamentin jäsen nimeltä SONIBOJ. Mistä ihmeestä vanhemmat löysivät tuollaisen nimen yli 50 vuotta sitten?</w:t>
      </w:r>
    </w:p>
    <w:p>
      <w:r>
        <w:rPr>
          <w:b/>
          <w:u w:val="single"/>
        </w:rPr>
        <w:t xml:space="preserve">746899</w:t>
      </w:r>
    </w:p>
    <w:p>
      <w:r>
        <w:t xml:space="preserve">@Japreva Miten nämä "tuonnit" sujuvat? Chip, rokotukset? Emme voi esimerkiksi viedä koiraamme Serbiaan ja takaisin (varsinkaan takaisin) ilman tiitteritestiä.</w:t>
      </w:r>
    </w:p>
    <w:p>
      <w:r>
        <w:rPr>
          <w:b/>
          <w:u w:val="single"/>
        </w:rPr>
        <w:t xml:space="preserve">746900</w:t>
      </w:r>
    </w:p>
    <w:p>
      <w:r>
        <w:t xml:space="preserve">@kricac tyttöystäväni työskentelee rajan toisella puolella Itävallassa, joten tankkaamme sekä bensiiniä (10c halvempaa) että dieseliä (9c halvempaa) ... :-)</w:t>
      </w:r>
    </w:p>
    <w:p>
      <w:r>
        <w:rPr>
          <w:b/>
          <w:u w:val="single"/>
        </w:rPr>
        <w:t xml:space="preserve">746901</w:t>
      </w:r>
    </w:p>
    <w:p>
      <w:r>
        <w:t xml:space="preserve">@PrometejDD @cnfrmstA Joo, tietysti he olivat positiivisia, jos hän vain jakoi karkkia. Oletettavasti he eivät usko, että he antaisivat heille vielä 2,5 vuotta. 😉</w:t>
      </w:r>
    </w:p>
    <w:p>
      <w:r>
        <w:rPr>
          <w:b/>
          <w:u w:val="single"/>
        </w:rPr>
        <w:t xml:space="preserve">746902</w:t>
      </w:r>
    </w:p>
    <w:p>
      <w:r>
        <w:t xml:space="preserve">Jos luulet, että Debeli Rtič on kaukana talostasi, asunnostasi, viikonlopustasi, vaimostasi, aviomiehestäsi, tyttärestäsi, pojastasi, lapsenlapsestasi...., olet ylivoimainen!</w:t>
      </w:r>
    </w:p>
    <w:p>
      <w:r>
        <w:rPr>
          <w:b/>
          <w:u w:val="single"/>
        </w:rPr>
        <w:t xml:space="preserve">746903</w:t>
      </w:r>
    </w:p>
    <w:p>
      <w:r>
        <w:t xml:space="preserve">Uusi webkamera Planina nad Vrhnika - 733 m merenpinnan yläpuolella http://t.co/oyHIz3rnY3</w:t>
      </w:r>
    </w:p>
    <w:p>
      <w:r>
        <w:rPr>
          <w:b/>
          <w:u w:val="single"/>
        </w:rPr>
        <w:t xml:space="preserve">746904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746905</w:t>
      </w:r>
    </w:p>
    <w:p>
      <w:r>
        <w:t xml:space="preserve">@Nova24TV Esitykset. Probal punainen tähti leikattu,katsotaan reaktio....</w:t>
        <w:br/>
        <w:t xml:space="preserve"> #thisiswhatwearedoing</w:t>
      </w:r>
    </w:p>
    <w:p>
      <w:r>
        <w:rPr>
          <w:b/>
          <w:u w:val="single"/>
        </w:rPr>
        <w:t xml:space="preserve">746906</w:t>
      </w:r>
    </w:p>
    <w:p>
      <w:r>
        <w:t xml:space="preserve">@KilgoreSH5 On hyvä, että nämä janissit ovat niin tyhmiä, että uskovat vielä itseensä. Tai Gargamel toimittaa heille erittäin huonolaatuisia lääkkeitä.</w:t>
      </w:r>
    </w:p>
    <w:p>
      <w:r>
        <w:rPr>
          <w:b/>
          <w:u w:val="single"/>
        </w:rPr>
        <w:t xml:space="preserve">746907</w:t>
      </w:r>
    </w:p>
    <w:p>
      <w:r>
        <w:t xml:space="preserve">@fatou2002 @metinalista kiitos :). Olemme tuskin raapaisseet pintaa, olisin voinut jutella paljon enemmänkin. Ottakaa heimot huomioon!</w:t>
      </w:r>
    </w:p>
    <w:p>
      <w:r>
        <w:rPr>
          <w:b/>
          <w:u w:val="single"/>
        </w:rPr>
        <w:t xml:space="preserve">746908</w:t>
      </w:r>
    </w:p>
    <w:p>
      <w:r>
        <w:t xml:space="preserve">@pipermanaus @PrvaLigaSi @nzs_si @nkmaribor Mikä niistä? SCT:llä on 4, NK Bezigradilla 1. #PLTS</w:t>
      </w:r>
    </w:p>
    <w:p>
      <w:r>
        <w:rPr>
          <w:b/>
          <w:u w:val="single"/>
        </w:rPr>
        <w:t xml:space="preserve">746909</w:t>
      </w:r>
    </w:p>
    <w:p>
      <w:r>
        <w:t xml:space="preserve">Tekeekö sheriffi taas rahaa perheiden kustannuksella, vai ehkä pysäköinti on #gratis?</w:t>
        <w:br/>
        <w:t xml:space="preserve">näyttää siltä, että se tulee olemaan #malojutri https://t.co/T0q0qQIl6H</w:t>
      </w:r>
    </w:p>
    <w:p>
      <w:r>
        <w:rPr>
          <w:b/>
          <w:u w:val="single"/>
        </w:rPr>
        <w:t xml:space="preserve">746910</w:t>
      </w:r>
    </w:p>
    <w:p>
      <w:r>
        <w:t xml:space="preserve">...BRGLEZ.!!!!</w:t>
        <w:br/>
        <w:t xml:space="preserve">Shlikapac (vai oletko se sinä), koska olet petturi minulle ja</w:t>
        <w:br/>
        <w:t xml:space="preserve">Suuri huijari.</w:t>
      </w:r>
    </w:p>
    <w:p>
      <w:r>
        <w:rPr>
          <w:b/>
          <w:u w:val="single"/>
        </w:rPr>
        <w:t xml:space="preserve">746911</w:t>
      </w:r>
    </w:p>
    <w:p>
      <w:r>
        <w:t xml:space="preserve">@petrasovdat Jotkut ihmiset ajavat naapurin roskapussien kanssa naapurinsa roskikselle. #cheaper</w:t>
      </w:r>
    </w:p>
    <w:p>
      <w:r>
        <w:rPr>
          <w:b/>
          <w:u w:val="single"/>
        </w:rPr>
        <w:t xml:space="preserve">746912</w:t>
      </w:r>
    </w:p>
    <w:p>
      <w:r>
        <w:t xml:space="preserve">@LottaS10 Lapsenlapset ovat meidän kultaa...Ja kyllä, jatka, koska he kasvavat liian nopeasti...Tapaamme vielä joskus, jossain....</w:t>
      </w:r>
    </w:p>
    <w:p>
      <w:r>
        <w:rPr>
          <w:b/>
          <w:u w:val="single"/>
        </w:rPr>
        <w:t xml:space="preserve">746913</w:t>
      </w:r>
    </w:p>
    <w:p>
      <w:r>
        <w:t xml:space="preserve">Älypuhelimesta eroon joutumisen paniikkipelolle on nimi. https://t.co/vLovm3djx5.</w:t>
      </w:r>
    </w:p>
    <w:p>
      <w:r>
        <w:rPr>
          <w:b/>
          <w:u w:val="single"/>
        </w:rPr>
        <w:t xml:space="preserve">746914</w:t>
      </w:r>
    </w:p>
    <w:p>
      <w:r>
        <w:t xml:space="preserve">@ziggislo Huono puolustus, erityisesti huono sulkeutuminen hyppyyn. Hyökkäyspäässä enemmän tai vähemmän vain heittää kaukaa.</w:t>
      </w:r>
    </w:p>
    <w:p>
      <w:r>
        <w:rPr>
          <w:b/>
          <w:u w:val="single"/>
        </w:rPr>
        <w:t xml:space="preserve">746915</w:t>
      </w:r>
    </w:p>
    <w:p>
      <w:r>
        <w:t xml:space="preserve">@AljosaSore ...vasemmisto saa sen liiton hinnalla,siksi niin paljon vasemmistolaisia wingnutsia joka käänteessä....</w:t>
      </w:r>
    </w:p>
    <w:p>
      <w:r>
        <w:rPr>
          <w:b/>
          <w:u w:val="single"/>
        </w:rPr>
        <w:t xml:space="preserve">746916</w:t>
      </w:r>
    </w:p>
    <w:p>
      <w:r>
        <w:t xml:space="preserve">@toplovodar @maskartin @Val202 Ne ovat vielä hieman puristuksissa, mutta hän saa sen kuntoon :))))</w:t>
      </w:r>
    </w:p>
    <w:p>
      <w:r>
        <w:rPr>
          <w:b/>
          <w:u w:val="single"/>
        </w:rPr>
        <w:t xml:space="preserve">746917</w:t>
      </w:r>
    </w:p>
    <w:p>
      <w:r>
        <w:t xml:space="preserve">@DRprlek @duledoz minulle, oliko se rangaistustilanne? ja sitten hän nai ainoan, joka voi ottaa rangaistuksen...</w:t>
      </w:r>
    </w:p>
    <w:p>
      <w:r>
        <w:rPr>
          <w:b/>
          <w:u w:val="single"/>
        </w:rPr>
        <w:t xml:space="preserve">746918</w:t>
      </w:r>
    </w:p>
    <w:p>
      <w:r>
        <w:t xml:space="preserve">Käännymme risteyksessä vasemmalle, pysähdyn tien ylittävän jalankulkijan kohdalla, ja takanani oleva malli tööttää.</w:t>
        <w:br/>
        <w:t xml:space="preserve"> Olin törmäämässä häneen!!!! 😡🤬</w:t>
      </w:r>
    </w:p>
    <w:p>
      <w:r>
        <w:rPr>
          <w:b/>
          <w:u w:val="single"/>
        </w:rPr>
        <w:t xml:space="preserve">746919</w:t>
      </w:r>
    </w:p>
    <w:p>
      <w:r>
        <w:t xml:space="preserve">@dr_tupko Samanlainen tapaus on Ajdovščinan Filip Terčelj, jota fasismi vainosi ja kommunistit tappoivat.</w:t>
      </w:r>
    </w:p>
    <w:p>
      <w:r>
        <w:rPr>
          <w:b/>
          <w:u w:val="single"/>
        </w:rPr>
        <w:t xml:space="preserve">746920</w:t>
      </w:r>
    </w:p>
    <w:p>
      <w:r>
        <w:t xml:space="preserve">kuka olisi lapsena uskonut, että vanhemmat voivat olla niin tahdonvaltaisia, itsepäisiä ja tottelemattomia :)</w:t>
      </w:r>
    </w:p>
    <w:p>
      <w:r>
        <w:rPr>
          <w:b/>
          <w:u w:val="single"/>
        </w:rPr>
        <w:t xml:space="preserve">746921</w:t>
      </w:r>
    </w:p>
    <w:p>
      <w:r>
        <w:t xml:space="preserve">@Svarun_K Unohdit Kurčan.Add,https://t.co/JukwbdWL5h sopii yhteen kuin culo e camicia.</w:t>
      </w:r>
    </w:p>
    <w:p>
      <w:r>
        <w:rPr>
          <w:b/>
          <w:u w:val="single"/>
        </w:rPr>
        <w:t xml:space="preserve">746922</w:t>
      </w:r>
    </w:p>
    <w:p>
      <w:r>
        <w:t xml:space="preserve">Sana Domobran voi olla halventava vain, jos olet tyranni! https://t.co/Wbh22LOeXO</w:t>
      </w:r>
    </w:p>
    <w:p>
      <w:r>
        <w:rPr>
          <w:b/>
          <w:u w:val="single"/>
        </w:rPr>
        <w:t xml:space="preserve">746923</w:t>
      </w:r>
    </w:p>
    <w:p>
      <w:r>
        <w:t xml:space="preserve">Sähköautot ovat ekohuijaus. Kun sähköä todella tuotetaan ekologisella tavalla, uskon, että se on ekologista.</w:t>
        <w:br/>
        <w:t xml:space="preserve"> #amen</w:t>
      </w:r>
    </w:p>
    <w:p>
      <w:r>
        <w:rPr>
          <w:b/>
          <w:u w:val="single"/>
        </w:rPr>
        <w:t xml:space="preserve">746924</w:t>
      </w:r>
    </w:p>
    <w:p>
      <w:r>
        <w:t xml:space="preserve">Työskennellään sen eteen, että ambulansseissa olisi antibiootteja. #fischinger #sum19 #solaurgence</w:t>
      </w:r>
    </w:p>
    <w:p>
      <w:r>
        <w:rPr>
          <w:b/>
          <w:u w:val="single"/>
        </w:rPr>
        <w:t xml:space="preserve">746925</w:t>
      </w:r>
    </w:p>
    <w:p>
      <w:r>
        <w:t xml:space="preserve">@jankoslavm @blagovestGB Alkoholi ja tupakka, resepti pitkään elämään... Ja ei naurukaasua kiitos.</w:t>
        <w:br/>
        <w:t xml:space="preserve">milojkapress</w:t>
      </w:r>
    </w:p>
    <w:p>
      <w:r>
        <w:rPr>
          <w:b/>
          <w:u w:val="single"/>
        </w:rPr>
        <w:t xml:space="preserve">746926</w:t>
      </w:r>
    </w:p>
    <w:p>
      <w:r>
        <w:t xml:space="preserve">@ciro_ciril Todistat jälleen kerran tietämättömyytesi ja tyhmyytenne. Uudestaan ja uudestaan. Ja teillä menee hyvin. Onneksi et ole muki pisun.</w:t>
      </w:r>
    </w:p>
    <w:p>
      <w:r>
        <w:rPr>
          <w:b/>
          <w:u w:val="single"/>
        </w:rPr>
        <w:t xml:space="preserve">746927</w:t>
      </w:r>
    </w:p>
    <w:p>
      <w:r>
        <w:t xml:space="preserve">Viime hetken pakomatka perunan lomien aikana: meno-paluuliput Napoliin + 5 yötä vain... https://t.co/3NoAadyhLi https://t.co/3NoAadyhLi</w:t>
      </w:r>
    </w:p>
    <w:p>
      <w:r>
        <w:rPr>
          <w:b/>
          <w:u w:val="single"/>
        </w:rPr>
        <w:t xml:space="preserve">746928</w:t>
      </w:r>
    </w:p>
    <w:p>
      <w:r>
        <w:t xml:space="preserve">@MiroCerar Minusta Šarcin ja hänen kätyriensä epäpätevää nukkehallitusta ei voida hyväksyä.</w:t>
      </w:r>
    </w:p>
    <w:p>
      <w:r>
        <w:rPr>
          <w:b/>
          <w:u w:val="single"/>
        </w:rPr>
        <w:t xml:space="preserve">746929</w:t>
      </w:r>
    </w:p>
    <w:p>
      <w:r>
        <w:t xml:space="preserve">#HealthyFun tarjosi loistavan kick-offin opiskelijaliigalle koripallo-, lentopallo- ja futsal-turnauksilla. https://t.co/x1xgPOy41K</w:t>
      </w:r>
    </w:p>
    <w:p>
      <w:r>
        <w:rPr>
          <w:b/>
          <w:u w:val="single"/>
        </w:rPr>
        <w:t xml:space="preserve">746930</w:t>
      </w:r>
    </w:p>
    <w:p>
      <w:r>
        <w:t xml:space="preserve">@MajaBentura @JakaDolinar2 @Nova24TV Tappakaa heidät kuin hyttyset, vitut heidän uskontonsa äidistä.</w:t>
      </w:r>
    </w:p>
    <w:p>
      <w:r>
        <w:rPr>
          <w:b/>
          <w:u w:val="single"/>
        </w:rPr>
        <w:t xml:space="preserve">746931</w:t>
      </w:r>
    </w:p>
    <w:p>
      <w:r>
        <w:t xml:space="preserve">@MatijaStepisnik @vecer Mutta tarvitseeko Jankovič edes vaalikampanjaa, kun hänellä on tällaisia vastaehdokkaita? #amateurs</w:t>
      </w:r>
    </w:p>
    <w:p>
      <w:r>
        <w:rPr>
          <w:b/>
          <w:u w:val="single"/>
        </w:rPr>
        <w:t xml:space="preserve">746932</w:t>
      </w:r>
    </w:p>
    <w:p>
      <w:r>
        <w:t xml:space="preserve">@borisvasev Tsgani voi siis ampua aseilla esteettä? Sen vastustaminen on rasistista?</w:t>
      </w:r>
    </w:p>
    <w:p>
      <w:r>
        <w:rPr>
          <w:b/>
          <w:u w:val="single"/>
        </w:rPr>
        <w:t xml:space="preserve">746933</w:t>
      </w:r>
    </w:p>
    <w:p>
      <w:r>
        <w:t xml:space="preserve">Graafinen suunnittelija Porsche-brändille - opiskelijatyö. Ja hän järjestää mediatapahtumia. Mutta pomo tekee omat paitansa...</w:t>
      </w:r>
    </w:p>
    <w:p>
      <w:r>
        <w:rPr>
          <w:b/>
          <w:u w:val="single"/>
        </w:rPr>
        <w:t xml:space="preserve">746934</w:t>
      </w:r>
    </w:p>
    <w:p>
      <w:r>
        <w:t xml:space="preserve">@FranciKek Ima. Et vain tiedä. Ellei ole sekaisin, se ei ole instagram vaan tinder 😎</w:t>
      </w:r>
    </w:p>
    <w:p>
      <w:r>
        <w:rPr>
          <w:b/>
          <w:u w:val="single"/>
        </w:rPr>
        <w:t xml:space="preserve">746935</w:t>
      </w:r>
    </w:p>
    <w:p>
      <w:r>
        <w:t xml:space="preserve">@MStrovs @petra_jansa Šarec pitää pussia, Cerar täyttää sen... ja estää siten hallituksen muodostamisen.</w:t>
      </w:r>
    </w:p>
    <w:p>
      <w:r>
        <w:rPr>
          <w:b/>
          <w:u w:val="single"/>
        </w:rPr>
        <w:t xml:space="preserve">746936</w:t>
      </w:r>
    </w:p>
    <w:p>
      <w:r>
        <w:t xml:space="preserve">@Ursha1991 Mutta tarvitsetko siihen puhdistusainetta? Käytän aina vettä ja cajtngia...no, kunnes viime vuonna ostin tuon vehkeen ja säästyin kiillottamiselta cajtngilla ☺️.</w:t>
      </w:r>
    </w:p>
    <w:p>
      <w:r>
        <w:rPr>
          <w:b/>
          <w:u w:val="single"/>
        </w:rPr>
        <w:t xml:space="preserve">746937</w:t>
      </w:r>
    </w:p>
    <w:p>
      <w:r>
        <w:t xml:space="preserve">Kun kommunistit nimesivät Pyhäinpäivän uudelleen muistopäiväksi, viittasivatko he omaan porkkanaansa!!???</w:t>
        <w:br/>
        <w:t xml:space="preserve"> 😉</w:t>
      </w:r>
    </w:p>
    <w:p>
      <w:r>
        <w:rPr>
          <w:b/>
          <w:u w:val="single"/>
        </w:rPr>
        <w:t xml:space="preserve">746938</w:t>
      </w:r>
    </w:p>
    <w:p>
      <w:r>
        <w:t xml:space="preserve">Eksenan nukketeatteriryhmän lauantainen vierailu Kranjin Prešeren-teatterissa jää mieleen.</w:t>
        <w:br/>
        <w:t xml:space="preserve"> Lapset... https://t.co/PjENAYvufR</w:t>
      </w:r>
    </w:p>
    <w:p>
      <w:r>
        <w:rPr>
          <w:b/>
          <w:u w:val="single"/>
        </w:rPr>
        <w:t xml:space="preserve">746939</w:t>
      </w:r>
    </w:p>
    <w:p>
      <w:r>
        <w:t xml:space="preserve">VV Faktori-lähetys-Zmago on oikeassa,mutta hän pakottaa sanansa muille,lakimiehen pitäisi mennä keittiöön,Bojanin höpötys adieu https://t.co/tr90pAWWeC</w:t>
      </w:r>
    </w:p>
    <w:p>
      <w:r>
        <w:rPr>
          <w:b/>
          <w:u w:val="single"/>
        </w:rPr>
        <w:t xml:space="preserve">746940</w:t>
      </w:r>
    </w:p>
    <w:p>
      <w:r>
        <w:t xml:space="preserve">@motobrane Kuulin kolme laululintua,</w:t>
        <w:br/>
        <w:t xml:space="preserve">mukaan lukien yölaulu,</w:t>
        <w:br/>
        <w:t xml:space="preserve">Työnsin kolme sormea perseeseeni,</w:t>
        <w:br/>
        <w:t xml:space="preserve">mukaan lukien kääpiö.</w:t>
      </w:r>
    </w:p>
    <w:p>
      <w:r>
        <w:rPr>
          <w:b/>
          <w:u w:val="single"/>
        </w:rPr>
        <w:t xml:space="preserve">746941</w:t>
      </w:r>
    </w:p>
    <w:p>
      <w:r>
        <w:t xml:space="preserve">@tomltoml Tuo on röyhkeää ja vilpillistä. Se muuttaa ihon, mutta ei tapoja. Vasemmistolainen.....</w:t>
      </w:r>
    </w:p>
    <w:p>
      <w:r>
        <w:rPr>
          <w:b/>
          <w:u w:val="single"/>
        </w:rPr>
        <w:t xml:space="preserve">746942</w:t>
      </w:r>
    </w:p>
    <w:p>
      <w:r>
        <w:t xml:space="preserve">@loudandwicked Pahimpia ovat ne punkkarit, jotka puhuvat rauhasta asuntolassaan :D</w:t>
      </w:r>
    </w:p>
    <w:p>
      <w:r>
        <w:rPr>
          <w:b/>
          <w:u w:val="single"/>
        </w:rPr>
        <w:t xml:space="preserve">746943</w:t>
      </w:r>
    </w:p>
    <w:p>
      <w:r>
        <w:t xml:space="preserve">Janez Janša SDS:stä on ainoa, joka pystyy johtamaan Slovenian ulos kriisistä #arvostelu</w:t>
      </w:r>
    </w:p>
    <w:p>
      <w:r>
        <w:rPr>
          <w:b/>
          <w:u w:val="single"/>
        </w:rPr>
        <w:t xml:space="preserve">746944</w:t>
      </w:r>
    </w:p>
    <w:p>
      <w:r>
        <w:t xml:space="preserve">@Libertarec Sosialismi on mennyt pahasti pieleen 2000 vuoden aikana, erityisesti Alppien eteläpuolella.</w:t>
      </w:r>
    </w:p>
    <w:p>
      <w:r>
        <w:rPr>
          <w:b/>
          <w:u w:val="single"/>
        </w:rPr>
        <w:t xml:space="preserve">746945</w:t>
      </w:r>
    </w:p>
    <w:p>
      <w:r>
        <w:t xml:space="preserve">@zasledovalec70 @MadmSlo @JoAnnaOfArT Sähköautosta peritään todennäköisesti RTV-vero, kuten kaikilta sähkönkäyttäjiltä.</w:t>
      </w:r>
    </w:p>
    <w:p>
      <w:r>
        <w:rPr>
          <w:b/>
          <w:u w:val="single"/>
        </w:rPr>
        <w:t xml:space="preserve">746946</w:t>
      </w:r>
    </w:p>
    <w:p>
      <w:r>
        <w:t xml:space="preserve">Jos sinulla on vika, miksi nostat kättäsi tasapainoillen, kun pidät sitä edessäsi? Vaikka olisit van der Poel.</w:t>
      </w:r>
    </w:p>
    <w:p>
      <w:r>
        <w:rPr>
          <w:b/>
          <w:u w:val="single"/>
        </w:rPr>
        <w:t xml:space="preserve">746947</w:t>
      </w:r>
    </w:p>
    <w:p>
      <w:r>
        <w:t xml:space="preserve">@luksuz Onnistuneiden rakettien laukaisujen katsomista miellyttävämpää on vain epäonnistuneiden rakettien laukaisujen katsominen.</w:t>
      </w:r>
    </w:p>
    <w:p>
      <w:r>
        <w:rPr>
          <w:b/>
          <w:u w:val="single"/>
        </w:rPr>
        <w:t xml:space="preserve">746948</w:t>
      </w:r>
    </w:p>
    <w:p>
      <w:r>
        <w:t xml:space="preserve">Se hetki, jolloin päämiehen alamaiset tekevät kuperkeikan, jotta Jumalan TW-tiliä hallinnoi udba. https://t.co/HkbOW3jb9f</w:t>
      </w:r>
    </w:p>
    <w:p>
      <w:r>
        <w:rPr>
          <w:b/>
          <w:u w:val="single"/>
        </w:rPr>
        <w:t xml:space="preserve">746949</w:t>
      </w:r>
    </w:p>
    <w:p>
      <w:r>
        <w:t xml:space="preserve">@Skolobrinski Tämä on idioottien hyve, kuka voisi paremmin debiloida kuin he itse !</w:t>
      </w:r>
    </w:p>
    <w:p>
      <w:r>
        <w:rPr>
          <w:b/>
          <w:u w:val="single"/>
        </w:rPr>
        <w:t xml:space="preserve">746950</w:t>
      </w:r>
    </w:p>
    <w:p>
      <w:r>
        <w:t xml:space="preserve">NUK on jo nuuskinut yli 3,5 teratavua slovenialaisesta internetistä.</w:t>
        <w:br/>
        <w:t xml:space="preserve">https://t.co/cE1xWACaUE</w:t>
      </w:r>
    </w:p>
    <w:p>
      <w:r>
        <w:rPr>
          <w:b/>
          <w:u w:val="single"/>
        </w:rPr>
        <w:t xml:space="preserve">746951</w:t>
      </w:r>
    </w:p>
    <w:p>
      <w:r>
        <w:t xml:space="preserve">#collegium myös Stdudent Areenalla !!! Tervetuloa talousnäyttelyyn :) #studentarena http://t.co/dvKWWnM2Bi</w:t>
      </w:r>
    </w:p>
    <w:p>
      <w:r>
        <w:rPr>
          <w:b/>
          <w:u w:val="single"/>
        </w:rPr>
        <w:t xml:space="preserve">746952</w:t>
      </w:r>
    </w:p>
    <w:p>
      <w:r>
        <w:t xml:space="preserve">KEHOTTAA SD-PUOLUETTA PYYTÄMÄÄN POLIISIA PIDÄTTÄMÄÄN ENTISEN SD-JÄSENEN MAAHANMUUTTAJIEN SALAKULJETUKSESTA, JOS PUOLUEELLA ON MORAALIA.</w:t>
      </w:r>
    </w:p>
    <w:p>
      <w:r>
        <w:rPr>
          <w:b/>
          <w:u w:val="single"/>
        </w:rPr>
        <w:t xml:space="preserve">746953</w:t>
      </w:r>
    </w:p>
    <w:p>
      <w:r>
        <w:t xml:space="preserve">@Posvetu Minulle on myöhäistä, olen jo ostanut 😩😩😩😩 Mutta nyt minua on huijattu matkatavaroiden kanssa, minun on otettava se huomioon. Siihen tottuu 😊</w:t>
      </w:r>
    </w:p>
    <w:p>
      <w:r>
        <w:rPr>
          <w:b/>
          <w:u w:val="single"/>
        </w:rPr>
        <w:t xml:space="preserve">746954</w:t>
      </w:r>
    </w:p>
    <w:p>
      <w:r>
        <w:t xml:space="preserve">@Kwatebrigga @MiranOrnik @KorsikaB @liales1 @ArtGotar Vasemmankätinen - laita pää suoraksi, ettet höpise siansaksaa ! :P</w:t>
      </w:r>
    </w:p>
    <w:p>
      <w:r>
        <w:rPr>
          <w:b/>
          <w:u w:val="single"/>
        </w:rPr>
        <w:t xml:space="preserve">746955</w:t>
      </w:r>
    </w:p>
    <w:p>
      <w:r>
        <w:t xml:space="preserve">Studentaria. Kulutettuaan kaikki vaaleja edeltävät lupaukset tämänpäiväisillä Škisin markkinoilla https://t.co/J8xkzWmt89.</w:t>
      </w:r>
    </w:p>
    <w:p>
      <w:r>
        <w:rPr>
          <w:b/>
          <w:u w:val="single"/>
        </w:rPr>
        <w:t xml:space="preserve">746956</w:t>
      </w:r>
    </w:p>
    <w:p>
      <w:r>
        <w:t xml:space="preserve">Tällä viikolla ND:ssä: Papukaijat opettivat hänelle vieraita kieliä - Sinut on kutsuttu kahville: Bruno Čebulj on yksi maamme suurimmista kyyhkyn asiantuntijoista</w:t>
      </w:r>
    </w:p>
    <w:p>
      <w:r>
        <w:rPr>
          <w:b/>
          <w:u w:val="single"/>
        </w:rPr>
        <w:t xml:space="preserve">746957</w:t>
      </w:r>
    </w:p>
    <w:p>
      <w:r>
        <w:t xml:space="preserve">Talo ja tontti, Dolane, Cirkulane. Listahinta=27.162€: https://t.co/v2knyMOEAK https://t.co/dW52xZOzaj</w:t>
      </w:r>
    </w:p>
    <w:p>
      <w:r>
        <w:rPr>
          <w:b/>
          <w:u w:val="single"/>
        </w:rPr>
        <w:t xml:space="preserve">746958</w:t>
      </w:r>
    </w:p>
    <w:p>
      <w:r>
        <w:t xml:space="preserve">@MitjaIrsic Surullinen osa: tämän todellakin sanoi (anteeksi, kirjoitti) poliittinen komissaari tyrannian pahimpina vuosina.</w:t>
      </w:r>
    </w:p>
    <w:p>
      <w:r>
        <w:rPr>
          <w:b/>
          <w:u w:val="single"/>
        </w:rPr>
        <w:t xml:space="preserve">746959</w:t>
      </w:r>
    </w:p>
    <w:p>
      <w:r>
        <w:t xml:space="preserve">@MajaBentura @AlexNotfake tämä ei tule olemaan hyvä...........Punaiset nauravat taas kerran</w:t>
      </w:r>
    </w:p>
    <w:p>
      <w:r>
        <w:rPr>
          <w:b/>
          <w:u w:val="single"/>
        </w:rPr>
        <w:t xml:space="preserve">746960</w:t>
      </w:r>
    </w:p>
    <w:p>
      <w:r>
        <w:t xml:space="preserve">@24ur_com ihmiset ovat odottaneet viidestä lähtien desj:tä, ja sitten pelkurimainen juontaja kaataa vastaanoton. Epäammattimaista Turkissa, mutta tänään...</w:t>
      </w:r>
    </w:p>
    <w:p>
      <w:r>
        <w:rPr>
          <w:b/>
          <w:u w:val="single"/>
        </w:rPr>
        <w:t xml:space="preserve">746961</w:t>
      </w:r>
    </w:p>
    <w:p>
      <w:r>
        <w:t xml:space="preserve">@IgorZavrsnik @Demokracija1 Kerrotaanpa, kenellä oli täällä mainos ja otti sen pois! Ilman markkinoita se on vain aivotonta oikeistopaskaa.</w:t>
      </w:r>
    </w:p>
    <w:p>
      <w:r>
        <w:rPr>
          <w:b/>
          <w:u w:val="single"/>
        </w:rPr>
        <w:t xml:space="preserve">746962</w:t>
      </w:r>
    </w:p>
    <w:p>
      <w:r>
        <w:t xml:space="preserve">Kanada kieltää myös burkat ja niqabit julkisilla paikoilla</w:t>
        <w:br/>
        <w:t xml:space="preserve">https://t.co/fej7fP2yTF https://t.co/wdVqBQ5iwp https://t.co/wdVqBQ5iwp</w:t>
      </w:r>
    </w:p>
    <w:p>
      <w:r>
        <w:rPr>
          <w:b/>
          <w:u w:val="single"/>
        </w:rPr>
        <w:t xml:space="preserve">746963</w:t>
      </w:r>
    </w:p>
    <w:p>
      <w:r>
        <w:t xml:space="preserve">@RagnarBelial @davidkovic @loobadar @tyschew Antaisin sinulle anteeksi, Tito, kutsun häntä edelleen niin. :P</w:t>
      </w:r>
    </w:p>
    <w:p>
      <w:r>
        <w:rPr>
          <w:b/>
          <w:u w:val="single"/>
        </w:rPr>
        <w:t xml:space="preserve">746964</w:t>
      </w:r>
    </w:p>
    <w:p>
      <w:r>
        <w:t xml:space="preserve">On hyvä, että kaaos pysyy kotona, jotta se ei nolaa maailmaa. https://t.co/DXSMD23XGH</w:t>
      </w:r>
    </w:p>
    <w:p>
      <w:r>
        <w:rPr>
          <w:b/>
          <w:u w:val="single"/>
        </w:rPr>
        <w:t xml:space="preserve">746965</w:t>
      </w:r>
    </w:p>
    <w:p>
      <w:r>
        <w:t xml:space="preserve">@BlogSlovenija antakaa saksalaisten kärsiä, jos heidät kutsutaan. merkel lupaa jo: ei ylärajaa ...pakolaisille...</w:t>
      </w:r>
    </w:p>
    <w:p>
      <w:r>
        <w:rPr>
          <w:b/>
          <w:u w:val="single"/>
        </w:rPr>
        <w:t xml:space="preserve">746966</w:t>
      </w:r>
    </w:p>
    <w:p>
      <w:r>
        <w:t xml:space="preserve">Ptujin kampaaja ja hänen omaisuutensa takaisin oikeuteen https://t.co/FB0NiUoNV3</w:t>
      </w:r>
    </w:p>
    <w:p>
      <w:r>
        <w:rPr>
          <w:b/>
          <w:u w:val="single"/>
        </w:rPr>
        <w:t xml:space="preserve">746967</w:t>
      </w:r>
    </w:p>
    <w:p>
      <w:r>
        <w:t xml:space="preserve">@BozoPredalic @LDSparty mitä hän laskee, aina vasemmisto voittaa, outoa, todella outoa...#habakus</w:t>
      </w:r>
    </w:p>
    <w:p>
      <w:r>
        <w:rPr>
          <w:b/>
          <w:u w:val="single"/>
        </w:rPr>
        <w:t xml:space="preserve">746968</w:t>
      </w:r>
    </w:p>
    <w:p>
      <w:r>
        <w:t xml:space="preserve">Jos Telekom myydään tuohon hintaan, @StrankaSMC voi sanoa hyvästit parlamentille!  Mutta eivätkö he ota huomioon, että kaikki äänestäjät eivät ole "lojaaleja" kuten SDS:n väki?</w:t>
      </w:r>
    </w:p>
    <w:p>
      <w:r>
        <w:rPr>
          <w:b/>
          <w:u w:val="single"/>
        </w:rPr>
        <w:t xml:space="preserve">746969</w:t>
      </w:r>
    </w:p>
    <w:p>
      <w:r>
        <w:t xml:space="preserve">@polikarbonat Hahahaha Mulle on setäni kertonut, että traktoritkin kulkevat öljyllä 😈.</w:t>
      </w:r>
    </w:p>
    <w:p>
      <w:r>
        <w:rPr>
          <w:b/>
          <w:u w:val="single"/>
        </w:rPr>
        <w:t xml:space="preserve">746970</w:t>
      </w:r>
    </w:p>
    <w:p>
      <w:r>
        <w:t xml:space="preserve">Lopuksi yksi tapaus, jota käsitellään murhayrityksenä. Meillä on ollut viime aikoina vain murhayrityksiä. https://t.co/U9j8uWYWLM</w:t>
      </w:r>
    </w:p>
    <w:p>
      <w:r>
        <w:rPr>
          <w:b/>
          <w:u w:val="single"/>
        </w:rPr>
        <w:t xml:space="preserve">746971</w:t>
      </w:r>
    </w:p>
    <w:p>
      <w:r>
        <w:t xml:space="preserve">@had Tämä on se, mitä Sloveniasta puuttuu. Tänä iltana lisää pizzaa, jota ei voi syödä ja joka maksaa kuin kaksi lounasta. Haluan syödä pizzaa itse, enkä halua jakaa sitä.</w:t>
      </w:r>
    </w:p>
    <w:p>
      <w:r>
        <w:rPr>
          <w:b/>
          <w:u w:val="single"/>
        </w:rPr>
        <w:t xml:space="preserve">746972</w:t>
      </w:r>
    </w:p>
    <w:p>
      <w:r>
        <w:t xml:space="preserve">@KatarinaJenko Lomat ovat syynä tähän sekaannukseen. Etenkin eilinen aamiainen, jossa jogurtin sijaan oli viiniä 😅.</w:t>
      </w:r>
    </w:p>
    <w:p>
      <w:r>
        <w:rPr>
          <w:b/>
          <w:u w:val="single"/>
        </w:rPr>
        <w:t xml:space="preserve">746973</w:t>
      </w:r>
    </w:p>
    <w:p>
      <w:r>
        <w:t xml:space="preserve">ainoa hyvä asia tässä twiitissä on sen saamat 7 uudelleentwiittausta ja 17 tykkäystä.</w:t>
      </w:r>
    </w:p>
    <w:p>
      <w:r>
        <w:rPr>
          <w:b/>
          <w:u w:val="single"/>
        </w:rPr>
        <w:t xml:space="preserve">746974</w:t>
      </w:r>
    </w:p>
    <w:p>
      <w:r>
        <w:t xml:space="preserve">Ole kiltti @JansaSDS, älä mene koalitioon näiden idioottien kanssa!</w:t>
        <w:t xml:space="preserve">Odotetaan vuosi tai kaksi ja hankitaan 50plus.</w:t>
        <w:br/>
        <w:t xml:space="preserve">https://t.co/WsJWjwpq74 https://t.co/WsJWjwpq74</w:t>
      </w:r>
    </w:p>
    <w:p>
      <w:r>
        <w:rPr>
          <w:b/>
          <w:u w:val="single"/>
        </w:rPr>
        <w:t xml:space="preserve">746975</w:t>
      </w:r>
    </w:p>
    <w:p>
      <w:r>
        <w:t xml:space="preserve">@MatjazJazbar Heti kun se saavuttaa puolet koko rahan arvosta, sen kupla puhkeaa.</w:t>
      </w:r>
    </w:p>
    <w:p>
      <w:r>
        <w:rPr>
          <w:b/>
          <w:u w:val="single"/>
        </w:rPr>
        <w:t xml:space="preserve">746976</w:t>
      </w:r>
    </w:p>
    <w:p>
      <w:r>
        <w:t xml:space="preserve">Liiketilat Rijekassa, lähellä merta. Huutokauppahinta on 916.230,37 €, huutokauppa pidetään 16.1.2014 #huutokauppa #kiinteistöt #kiinteistöt</w:t>
      </w:r>
    </w:p>
    <w:p>
      <w:r>
        <w:rPr>
          <w:b/>
          <w:u w:val="single"/>
        </w:rPr>
        <w:t xml:space="preserve">746977</w:t>
      </w:r>
    </w:p>
    <w:p>
      <w:r>
        <w:t xml:space="preserve">@vinkovasle1 Antaa tämän mädän Ahmadin ottaa kämppä ja vittuilla hänelle etuoikeutetun taistelijan eläkkeellä.</w:t>
      </w:r>
    </w:p>
    <w:p>
      <w:r>
        <w:rPr>
          <w:b/>
          <w:u w:val="single"/>
        </w:rPr>
        <w:t xml:space="preserve">746978</w:t>
      </w:r>
    </w:p>
    <w:p>
      <w:r>
        <w:t xml:space="preserve">@rokschuster Minulle yksi kauneimmista kaupungeista - en voi oikein perustella miksi. Se on helppoa. Ja vielä yksi latte di mandorla minulle.</w:t>
      </w:r>
    </w:p>
    <w:p>
      <w:r>
        <w:rPr>
          <w:b/>
          <w:u w:val="single"/>
        </w:rPr>
        <w:t xml:space="preserve">746979</w:t>
      </w:r>
    </w:p>
    <w:p>
      <w:r>
        <w:t xml:space="preserve">@H2odrink3R jos olen missannut sen ehkä 3 kertaa sen jälkeen kun olen juonut kahvia..mutta tänään katsoin sitä ja tajusin ettei se mene kurkusta alas 🤔🤒😤</w:t>
      </w:r>
    </w:p>
    <w:p>
      <w:r>
        <w:rPr>
          <w:b/>
          <w:u w:val="single"/>
        </w:rPr>
        <w:t xml:space="preserve">746980</w:t>
      </w:r>
    </w:p>
    <w:p>
      <w:r>
        <w:t xml:space="preserve">@MitjaIrsic kun lasket yhteen kaksi plus kaksi on selvää, että oikeistolaiset ovat yhtä primitiivisiä kuin muslimit😂😂😂😂.</w:t>
      </w:r>
    </w:p>
    <w:p>
      <w:r>
        <w:rPr>
          <w:b/>
          <w:u w:val="single"/>
        </w:rPr>
        <w:t xml:space="preserve">746981</w:t>
      </w:r>
    </w:p>
    <w:p>
      <w:r>
        <w:t xml:space="preserve">@StendlerBostjan Mene rohkeasti eteenpäin. Eikö olekin? Miksi ei? Niin, koska me muut työskentelemme sinun hyvinvointisi eteen, senkin korruptoitunut perverssi.</w:t>
      </w:r>
    </w:p>
    <w:p>
      <w:r>
        <w:rPr>
          <w:b/>
          <w:u w:val="single"/>
        </w:rPr>
        <w:t xml:space="preserve">746982</w:t>
      </w:r>
    </w:p>
    <w:p>
      <w:r>
        <w:t xml:space="preserve">http://t.co/5sp35dQCr7 Eivätkö Balkanin sodat ole jo kauan sitten päättyneet? Pakolaisten tulisi saada kotimaassaan lupa palata kotimaahansa. #Work</w:t>
      </w:r>
    </w:p>
    <w:p>
      <w:r>
        <w:rPr>
          <w:b/>
          <w:u w:val="single"/>
        </w:rPr>
        <w:t xml:space="preserve">746983</w:t>
      </w:r>
    </w:p>
    <w:p>
      <w:r>
        <w:t xml:space="preserve">Pop TV häviää sujuvasti oikeusjutun RTV Sloveniaa vastaan. Katsojat ovat edelleen samat: https://t.co/AiRJzsiXt1 https://t.co/3kF0KVS11l</w:t>
      </w:r>
    </w:p>
    <w:p>
      <w:r>
        <w:rPr>
          <w:b/>
          <w:u w:val="single"/>
        </w:rPr>
        <w:t xml:space="preserve">746984</w:t>
      </w:r>
    </w:p>
    <w:p>
      <w:r>
        <w:t xml:space="preserve">Laskuvarjojääkäri ei selvästikään ole oikeistolainen. Hän on UDBE, jonka tarkoituksena on tuhota oikeisto. https://t.co/BA9NYDECyO.</w:t>
      </w:r>
    </w:p>
    <w:p>
      <w:r>
        <w:rPr>
          <w:b/>
          <w:u w:val="single"/>
        </w:rPr>
        <w:t xml:space="preserve">746985</w:t>
      </w:r>
    </w:p>
    <w:p>
      <w:r>
        <w:t xml:space="preserve">Naapurini raportoi, että LMŠ sanoo, että @sarecmarjanin pitäisi lähteä Espanjaan @strankaSDS:n kanssa #zajecnaražnju https://t.co/7OZ7QhkcgI</w:t>
      </w:r>
    </w:p>
    <w:p>
      <w:r>
        <w:rPr>
          <w:b/>
          <w:u w:val="single"/>
        </w:rPr>
        <w:t xml:space="preserve">746986</w:t>
      </w:r>
    </w:p>
    <w:p>
      <w:r>
        <w:t xml:space="preserve">@andrejcus Mutta kuplivatko kaunat edelleen? Mene tekemään jotain, missä olet hyvä, se ei selvästikään ole politiikkaa.</w:t>
      </w:r>
    </w:p>
    <w:p>
      <w:r>
        <w:rPr>
          <w:b/>
          <w:u w:val="single"/>
        </w:rPr>
        <w:t xml:space="preserve">746987</w:t>
      </w:r>
    </w:p>
    <w:p>
      <w:r>
        <w:t xml:space="preserve">Ei ole pahempaa kuin bussinkuljettajat autotallissa. Kotiin kiirehtiminen voi olla matkustajille tuskallista. 4G kaarteessa on vakio. #lpp</w:t>
      </w:r>
    </w:p>
    <w:p>
      <w:r>
        <w:rPr>
          <w:b/>
          <w:u w:val="single"/>
        </w:rPr>
        <w:t xml:space="preserve">746988</w:t>
      </w:r>
    </w:p>
    <w:p>
      <w:r>
        <w:t xml:space="preserve">Voisiko tässä olla Asuksen uusi lippulaivapuhelin? ➡ https://t.co/T1bV4UnhFw #Tehnik https://t.co/5AE3CTAFOW</w:t>
      </w:r>
    </w:p>
    <w:p>
      <w:r>
        <w:rPr>
          <w:b/>
          <w:u w:val="single"/>
        </w:rPr>
        <w:t xml:space="preserve">746989</w:t>
      </w:r>
    </w:p>
    <w:p>
      <w:r>
        <w:t xml:space="preserve">@_Inja_ Täysin epälooginen lause.</w:t>
        <w:br/>
        <w:t xml:space="preserve">burek anyway editoi ja lue uudestaan @Urskitka lause 💪🏼💪🏼💪🏼💪🏼💪🏼🏼🏼🏼</w:t>
      </w:r>
    </w:p>
    <w:p>
      <w:r>
        <w:rPr>
          <w:b/>
          <w:u w:val="single"/>
        </w:rPr>
        <w:t xml:space="preserve">746990</w:t>
      </w:r>
    </w:p>
    <w:p>
      <w:r>
        <w:t xml:space="preserve">@D_Jasmina Yksi psykoterapia on nyt kliinisissä tutkimuksissa Ranskassa. Jos se onnistuu Le Penin kohdalla, uudet puput eivät lopu kesken.</w:t>
      </w:r>
    </w:p>
    <w:p>
      <w:r>
        <w:rPr>
          <w:b/>
          <w:u w:val="single"/>
        </w:rPr>
        <w:t xml:space="preserve">746991</w:t>
      </w:r>
    </w:p>
    <w:p>
      <w:r>
        <w:t xml:space="preserve">Pieni liikunta ei tee hänelle pahaa. Nor Bavčar ja Kordež https://t.co/K8bYShIBse</w:t>
      </w:r>
    </w:p>
    <w:p>
      <w:r>
        <w:rPr>
          <w:b/>
          <w:u w:val="single"/>
        </w:rPr>
        <w:t xml:space="preserve">746992</w:t>
      </w:r>
    </w:p>
    <w:p>
      <w:r>
        <w:t xml:space="preserve">@alojztetickovi3 @MitjaIrsic Myös lisäsairausvakuutus kallistuu 1. maaliskuuta alkaen #TripleTree</w:t>
      </w:r>
    </w:p>
    <w:p>
      <w:r>
        <w:rPr>
          <w:b/>
          <w:u w:val="single"/>
        </w:rPr>
        <w:t xml:space="preserve">746993</w:t>
      </w:r>
    </w:p>
    <w:p>
      <w:r>
        <w:t xml:space="preserve">#Diskit - SSD-levyt #MEGABITE verkkokaupassa - tietokoneet ja tietokonetarvikkeet. Ilmainen ja nopea toimitus. https://t.co/juZPjL4kO3</w:t>
      </w:r>
    </w:p>
    <w:p>
      <w:r>
        <w:rPr>
          <w:b/>
          <w:u w:val="single"/>
        </w:rPr>
        <w:t xml:space="preserve">746994</w:t>
      </w:r>
    </w:p>
    <w:p>
      <w:r>
        <w:t xml:space="preserve">@FrancBreznikSDS @JJansaSDS Opposition on korkea aika nousta ylös nojatuolista. Eikä vasta Euroopan parlamentin vaalien jälkeen</w:t>
      </w:r>
    </w:p>
    <w:p>
      <w:r>
        <w:rPr>
          <w:b/>
          <w:u w:val="single"/>
        </w:rPr>
        <w:t xml:space="preserve">746995</w:t>
      </w:r>
    </w:p>
    <w:p>
      <w:r>
        <w:t xml:space="preserve">Onneksi menin mieluummin aerobiciin kuin katsomaan @Handballeu #farsa #crygermany #zabruhat #ifeelsLOVEniaa</w:t>
      </w:r>
    </w:p>
    <w:p>
      <w:r>
        <w:rPr>
          <w:b/>
          <w:u w:val="single"/>
        </w:rPr>
        <w:t xml:space="preserve">746996</w:t>
      </w:r>
    </w:p>
    <w:p>
      <w:r>
        <w:t xml:space="preserve">Tämä auttaa sinua selviytymään stressistä (riippuen horoskooppimerkistäsi) https://t.co/d4DIYQlUDz https://t.co/MINlUBy1jc</w:t>
      </w:r>
    </w:p>
    <w:p>
      <w:r>
        <w:rPr>
          <w:b/>
          <w:u w:val="single"/>
        </w:rPr>
        <w:t xml:space="preserve">746997</w:t>
      </w:r>
    </w:p>
    <w:p>
      <w:r>
        <w:t xml:space="preserve">@dusankocevar1 Sinä, vasemmiston huuhtoutunut pää, olet ikuisesti hukassa. Jatkakaa NOBin satujen uskomista !</w:t>
      </w:r>
    </w:p>
    <w:p>
      <w:r>
        <w:rPr>
          <w:b/>
          <w:u w:val="single"/>
        </w:rPr>
        <w:t xml:space="preserve">746998</w:t>
      </w:r>
    </w:p>
    <w:p>
      <w:r>
        <w:t xml:space="preserve">@DrzavljanD @MMtvit Domen purkaa meidän suurta kaunista totuuksien taloa!</w:t>
        <w:br/>
        <w:t xml:space="preserve"> Ja markkinatalous sen mukana!!!!</w:t>
        <w:br/>
        <w:t xml:space="preserve"> Epäoikeudenmukaisuus!!!!</w:t>
      </w:r>
    </w:p>
    <w:p>
      <w:r>
        <w:rPr>
          <w:b/>
          <w:u w:val="single"/>
        </w:rPr>
        <w:t xml:space="preserve">746999</w:t>
      </w:r>
    </w:p>
    <w:p>
      <w:r>
        <w:t xml:space="preserve">@Simobil Nopein ja useimmiten tavoittamattomissa! Kuinka siistiä olla nopea, jos et voi käyttää edes puolta siitä, koska signaalia ei ole!</w:t>
      </w:r>
    </w:p>
    <w:p>
      <w:r>
        <w:rPr>
          <w:b/>
          <w:u w:val="single"/>
        </w:rPr>
        <w:t xml:space="preserve">747000</w:t>
      </w:r>
    </w:p>
    <w:p>
      <w:r>
        <w:t xml:space="preserve">Syöttäjät eivät ole vielä istuneet, mitä voimme odottaa niiltä ? Tyhjät kaukalot ?! https://t.co/C3SZ0rSSnf</w:t>
      </w:r>
    </w:p>
    <w:p>
      <w:r>
        <w:rPr>
          <w:b/>
          <w:u w:val="single"/>
        </w:rPr>
        <w:t xml:space="preserve">747001</w:t>
      </w:r>
    </w:p>
    <w:p>
      <w:r>
        <w:t xml:space="preserve">TAPETRY AND DECORATIONS ANTON ŠUŠTAR S P: http://t.co/ANptXzR7sB via @YouTube</w:t>
      </w:r>
    </w:p>
    <w:p>
      <w:r>
        <w:rPr>
          <w:b/>
          <w:u w:val="single"/>
        </w:rPr>
        <w:t xml:space="preserve">747002</w:t>
      </w:r>
    </w:p>
    <w:p>
      <w:r>
        <w:t xml:space="preserve">Joten @petrol tietää jo, että he myyvät niukasti työvoimaa, vai miten?! #republikabanana</w:t>
      </w:r>
    </w:p>
    <w:p>
      <w:r>
        <w:rPr>
          <w:b/>
          <w:u w:val="single"/>
        </w:rPr>
        <w:t xml:space="preserve">747003</w:t>
      </w:r>
    </w:p>
    <w:p>
      <w:r>
        <w:t xml:space="preserve">Jalkapallospektaakkeli #2SNL:ssä, jollaista emme näe edes @PrvaLigaSi https://t.co/MxXt2m64l4 ⚽️🇸🇮</w:t>
      </w:r>
    </w:p>
    <w:p>
      <w:r>
        <w:rPr>
          <w:b/>
          <w:u w:val="single"/>
        </w:rPr>
        <w:t xml:space="preserve">747004</w:t>
      </w:r>
    </w:p>
    <w:p>
      <w:r>
        <w:t xml:space="preserve">@russhie Olen kuullut, että sen on oltava tiukasti kudottu, se on kuulemma todella paras sidoksista. Siksi munat ylipäätään värjätään.</w:t>
      </w:r>
    </w:p>
    <w:p>
      <w:r>
        <w:rPr>
          <w:b/>
          <w:u w:val="single"/>
        </w:rPr>
        <w:t xml:space="preserve">747005</w:t>
      </w:r>
    </w:p>
    <w:p>
      <w:r>
        <w:t xml:space="preserve">@AljosaDragas @tfajon Tuollaisella kampauksella ja pukeutumisella et voi edes suolata muiden ihmisten ajatuksia, pikkupoika. https://t.co/TH7JDU1GDh.</w:t>
      </w:r>
    </w:p>
    <w:p>
      <w:r>
        <w:rPr>
          <w:b/>
          <w:u w:val="single"/>
        </w:rPr>
        <w:t xml:space="preserve">747006</w:t>
      </w:r>
    </w:p>
    <w:p>
      <w:r>
        <w:t xml:space="preserve">@AlHarlamov Kun lottovoitto osuu, ostan sinulle viisi fútbol-pelaajaa rojsndanille, katsotaanpa.</w:t>
      </w:r>
    </w:p>
    <w:p>
      <w:r>
        <w:rPr>
          <w:b/>
          <w:u w:val="single"/>
        </w:rPr>
        <w:t xml:space="preserve">747007</w:t>
      </w:r>
    </w:p>
    <w:p>
      <w:r>
        <w:t xml:space="preserve">@kricac @JureBrankovic @gfajdi @PrometejDD Sama koskee kerran laadukkaita Travel Ch:tä, Nat.Geographicia ja Viasat Historya - ne vain pyörittävät jatkuvasti paskaa.</w:t>
      </w:r>
    </w:p>
    <w:p>
      <w:r>
        <w:rPr>
          <w:b/>
          <w:u w:val="single"/>
        </w:rPr>
        <w:t xml:space="preserve">747008</w:t>
      </w:r>
    </w:p>
    <w:p>
      <w:r>
        <w:t xml:space="preserve">@DavidNovak17 @nimivseeno @vinkovasle1 @cvetko66 On parempi kutsua Bergant nyt. Teran ei putoa niin nopeasti.</w:t>
      </w:r>
    </w:p>
    <w:p>
      <w:r>
        <w:rPr>
          <w:b/>
          <w:u w:val="single"/>
        </w:rPr>
        <w:t xml:space="preserve">747009</w:t>
      </w:r>
    </w:p>
    <w:p>
      <w:r>
        <w:t xml:space="preserve">@Agathung Udbomafia myös Karibialla... #Murgl #bandakomunajzerska #samoenbog #jjj #protisplavunasavi https://t.co/YOEZZZoAQ1</w:t>
      </w:r>
    </w:p>
    <w:p>
      <w:r>
        <w:rPr>
          <w:b/>
          <w:u w:val="single"/>
        </w:rPr>
        <w:t xml:space="preserve">747010</w:t>
      </w:r>
    </w:p>
    <w:p>
      <w:r>
        <w:t xml:space="preserve">@l4ndm1ne Nuoriso ja oppi. Se ei anna realistista kuvaa maailmasta, ihmisistä ja tapahtumista. Ei voi käyttää vain vasenta kättä, vaan molempia.</w:t>
      </w:r>
    </w:p>
    <w:p>
      <w:r>
        <w:rPr>
          <w:b/>
          <w:u w:val="single"/>
        </w:rPr>
        <w:t xml:space="preserve">747011</w:t>
      </w:r>
    </w:p>
    <w:p>
      <w:r>
        <w:t xml:space="preserve">Aivan kuten Kuu ei ole Maa, paska ei ole kakkua ja poreallas ei ole W.C.C.-koulu, yksikään sosialisti ei ole demokraattinen, yksikään sosialismi ei ole demokraattista!!!</w:t>
        <w:br/>
        <w:t xml:space="preserve"> Esimerkiksi SD.!</w:t>
      </w:r>
    </w:p>
    <w:p>
      <w:r>
        <w:rPr>
          <w:b/>
          <w:u w:val="single"/>
        </w:rPr>
        <w:t xml:space="preserve">747012</w:t>
      </w:r>
    </w:p>
    <w:p>
      <w:r>
        <w:t xml:space="preserve">@maceklj On hyvä, että vain Djrmanit taistelevat, ja että heitä komentavat naamioituneet vasemmistolaiset välissä.</w:t>
      </w:r>
    </w:p>
    <w:p>
      <w:r>
        <w:rPr>
          <w:b/>
          <w:u w:val="single"/>
        </w:rPr>
        <w:t xml:space="preserve">747013</w:t>
      </w:r>
    </w:p>
    <w:p>
      <w:r>
        <w:t xml:space="preserve">Yksinkertaista ja herkullista - munakokkelia kurkumalla ja yrteillä.</w:t>
        <w:t xml:space="preserve">Resepti osoitteessa https://t.co/GvCYziP0tS</w:t>
        <w:br/>
        <w:t xml:space="preserve">#ruoka#ruoka#reseptit#ruokareseptit#resepti#ruokaa#ruokaa</w:t>
      </w:r>
    </w:p>
    <w:p>
      <w:r>
        <w:rPr>
          <w:b/>
          <w:u w:val="single"/>
        </w:rPr>
        <w:t xml:space="preserve">747014</w:t>
      </w:r>
    </w:p>
    <w:p>
      <w:r>
        <w:t xml:space="preserve">Keskityimme vakaaseen asentoon ja oikeanlaiseen lauluhengitykseen. Säilyttäen rennon laulamisen... https://t.co/AsUO1X3pDb...</w:t>
      </w:r>
    </w:p>
    <w:p>
      <w:r>
        <w:rPr>
          <w:b/>
          <w:u w:val="single"/>
        </w:rPr>
        <w:t xml:space="preserve">747015</w:t>
      </w:r>
    </w:p>
    <w:p>
      <w:r>
        <w:t xml:space="preserve">NLB:hen voi vielä osua! Osallistu arvontaan lähettämällä Janko Medjan kuvakooste Better than Meditation. #MedjaShop</w:t>
      </w:r>
    </w:p>
    <w:p>
      <w:r>
        <w:rPr>
          <w:b/>
          <w:u w:val="single"/>
        </w:rPr>
        <w:t xml:space="preserve">747016</w:t>
      </w:r>
    </w:p>
    <w:p>
      <w:r>
        <w:t xml:space="preserve">@madpixel Ensimmäiseen kysymykseen: bio ei voi. Loput voit kysyä heiltä Twitterissä tai soittaa puhelinkeskukseen.</w:t>
      </w:r>
    </w:p>
    <w:p>
      <w:r>
        <w:rPr>
          <w:b/>
          <w:u w:val="single"/>
        </w:rPr>
        <w:t xml:space="preserve">747017</w:t>
      </w:r>
    </w:p>
    <w:p>
      <w:r>
        <w:t xml:space="preserve">@petra_cj Tarkoitan, että ihmiset juoksevat luvut jopa talojen ja tavujen hintoihin, enemmän kuin se on abstraktio</w:t>
      </w:r>
    </w:p>
    <w:p>
      <w:r>
        <w:rPr>
          <w:b/>
          <w:u w:val="single"/>
        </w:rPr>
        <w:t xml:space="preserve">747018</w:t>
      </w:r>
    </w:p>
    <w:p>
      <w:r>
        <w:t xml:space="preserve">Ovet avataan klo 20:00. Myöhemmin @melvinsdotcom #rotefabrik https://t.co/HLmQ0X7Sur</w:t>
      </w:r>
    </w:p>
    <w:p>
      <w:r>
        <w:rPr>
          <w:b/>
          <w:u w:val="single"/>
        </w:rPr>
        <w:t xml:space="preserve">747019</w:t>
      </w:r>
    </w:p>
    <w:p>
      <w:r>
        <w:t xml:space="preserve">MePZ Obala Koper ja sen uusi taiteellinen johtaja Andrej Makor kutsuvat uusia laulajia, erityisesti bassoja ja tenoreita, koelauluihin!</w:t>
      </w:r>
    </w:p>
    <w:p>
      <w:r>
        <w:rPr>
          <w:b/>
          <w:u w:val="single"/>
        </w:rPr>
        <w:t xml:space="preserve">747020</w:t>
      </w:r>
    </w:p>
    <w:p>
      <w:r>
        <w:t xml:space="preserve">Ylivoimaiset tuotteet halkeilevien kantapäiden ja karheiden jalkojen hoitoon. Ravitsee jalkoja hellävaraisesti mutta erittäin tehokkaasti Skintruth... https://t.co/vm6F13PzqV...</w:t>
      </w:r>
    </w:p>
    <w:p>
      <w:r>
        <w:rPr>
          <w:b/>
          <w:u w:val="single"/>
        </w:rPr>
        <w:t xml:space="preserve">747021</w:t>
      </w:r>
    </w:p>
    <w:p>
      <w:r>
        <w:t xml:space="preserve">Miesparalla on varmaan vaikeuksia kävellä, koska hän oli eilen liian hyvässä kunnossa https://t.co/Z38g1RZYPz</w:t>
      </w:r>
    </w:p>
    <w:p>
      <w:r>
        <w:rPr>
          <w:b/>
          <w:u w:val="single"/>
        </w:rPr>
        <w:t xml:space="preserve">747022</w:t>
      </w:r>
    </w:p>
    <w:p>
      <w:r>
        <w:t xml:space="preserve">@tretjeoko Kuljettajien vastuuttomuus on rajatonta. Onnettomuudet johtuvat pääasiassa tiellä liikkuvista ääliöistä.</w:t>
      </w:r>
    </w:p>
    <w:p>
      <w:r>
        <w:rPr>
          <w:b/>
          <w:u w:val="single"/>
        </w:rPr>
        <w:t xml:space="preserve">747023</w:t>
      </w:r>
    </w:p>
    <w:p>
      <w:r>
        <w:t xml:space="preserve">@Fitzroy1985 @matjazk31 @Stolnica bogdan no seri :) näyttää siltä, että tarvitset kaksi desimaalia ;) tai kirkkoherran :D ;)</w:t>
      </w:r>
    </w:p>
    <w:p>
      <w:r>
        <w:rPr>
          <w:b/>
          <w:u w:val="single"/>
        </w:rPr>
        <w:t xml:space="preserve">747024</w:t>
      </w:r>
    </w:p>
    <w:p>
      <w:r>
        <w:t xml:space="preserve">Berninpaimenkoirat. Lyhyt- ja pitkäkarvaiset. 4 narttua ja 2 urosta. Antaa pois. 051388465</w:t>
      </w:r>
    </w:p>
    <w:p>
      <w:r>
        <w:rPr>
          <w:b/>
          <w:u w:val="single"/>
        </w:rPr>
        <w:t xml:space="preserve">747025</w:t>
      </w:r>
    </w:p>
    <w:p>
      <w:r>
        <w:t xml:space="preserve">@joe16014249 @ZanMahnic @JanezLenarcic Joo, kun on niin tyhjä pate ja pesty päälle.</w:t>
      </w:r>
    </w:p>
    <w:p>
      <w:r>
        <w:rPr>
          <w:b/>
          <w:u w:val="single"/>
        </w:rPr>
        <w:t xml:space="preserve">747026</w:t>
      </w:r>
    </w:p>
    <w:p>
      <w:r>
        <w:t xml:space="preserve">Se nostaa esiin tärkeän kysymyksen, mutta vain ylimielisen pilkan koekenttänä.</w:t>
        <w:br/>
        <w:t xml:space="preserve"> #privilege https://t.co/FoNlLma5HY</w:t>
      </w:r>
    </w:p>
    <w:p>
      <w:r>
        <w:rPr>
          <w:b/>
          <w:u w:val="single"/>
        </w:rPr>
        <w:t xml:space="preserve">747027</w:t>
      </w:r>
    </w:p>
    <w:p>
      <w:r>
        <w:t xml:space="preserve">Perhonen, pikku perhonen,</w:t>
        <w:br/>
        <w:t xml:space="preserve">sinä pikku perhonen,</w:t>
        <w:br/>
        <w:t xml:space="preserve">missä olet ollut?</w:t>
        <w:br/>
        <w:br/>
        <w:t xml:space="preserve">Tarjoilija Cvetkan luona,</w:t>
        <w:br/>
        <w:t xml:space="preserve">naapurini Metkan luona,</w:t>
        <w:br/>
        <w:t xml:space="preserve">hunaja olin</w:t>
      </w:r>
    </w:p>
    <w:p>
      <w:r>
        <w:rPr>
          <w:b/>
          <w:u w:val="single"/>
        </w:rPr>
        <w:t xml:space="preserve">747028</w:t>
      </w:r>
    </w:p>
    <w:p>
      <w:r>
        <w:t xml:space="preserve">Cersakin kansanlaulajat tear!!!!!! https://t.co/Ulofq2VoQ3 https://t.co/5oGQnUhlX1 https://t.co/5oGQnUhlX1</w:t>
      </w:r>
    </w:p>
    <w:p>
      <w:r>
        <w:rPr>
          <w:b/>
          <w:u w:val="single"/>
        </w:rPr>
        <w:t xml:space="preserve">747029</w:t>
      </w:r>
    </w:p>
    <w:p>
      <w:r>
        <w:t xml:space="preserve">Nyt tiedän, miksi meidät pölytetään. Helpottaa lasersäteen läpipääsyä. Ja se on siksi, että he voivat polttaa meidät!!! https://t.co/dpOLYloTzQ https://t.co/dpOLYloTzQ</w:t>
      </w:r>
    </w:p>
    <w:p>
      <w:r>
        <w:rPr>
          <w:b/>
          <w:u w:val="single"/>
        </w:rPr>
        <w:t xml:space="preserve">747030</w:t>
      </w:r>
    </w:p>
    <w:p>
      <w:r>
        <w:t xml:space="preserve">@nejkom @p_tadeja Keitin sitä hieman aikaisemmin sekoittaakseni sen repinzlin makuun hehehe #FirstCookingOdkarSnSeFrderbal</w:t>
      </w:r>
    </w:p>
    <w:p>
      <w:r>
        <w:rPr>
          <w:b/>
          <w:u w:val="single"/>
        </w:rPr>
        <w:t xml:space="preserve">747031</w:t>
      </w:r>
    </w:p>
    <w:p>
      <w:r>
        <w:t xml:space="preserve">@FrenkKogi yhteenveto: - älä vaaranna, - älä vahingoita. Koulutetut psykiatrit ovat paikalla selvittämässä henkilökohtaisia tunteita ja tuntemuksia. @MarkoSket</w:t>
      </w:r>
    </w:p>
    <w:p>
      <w:r>
        <w:rPr>
          <w:b/>
          <w:u w:val="single"/>
        </w:rPr>
        <w:t xml:space="preserve">747032</w:t>
      </w:r>
    </w:p>
    <w:p>
      <w:r>
        <w:t xml:space="preserve">Doomsdayn jäsenet pitävät tänään kokouksen kaikissa lihakaupoissa. Kilo on nykyään herkkukaupan mitta.</w:t>
      </w:r>
    </w:p>
    <w:p>
      <w:r>
        <w:rPr>
          <w:b/>
          <w:u w:val="single"/>
        </w:rPr>
        <w:t xml:space="preserve">747033</w:t>
      </w:r>
    </w:p>
    <w:p>
      <w:r>
        <w:t xml:space="preserve">@jezandr4 Palaan kohta takaisin leffaan...Aion nauraa...Mutta jos koomikot on turhia, niin vieköön byrokraatti ne 😄😜😂.</w:t>
      </w:r>
    </w:p>
    <w:p>
      <w:r>
        <w:rPr>
          <w:b/>
          <w:u w:val="single"/>
        </w:rPr>
        <w:t xml:space="preserve">747034</w:t>
      </w:r>
    </w:p>
    <w:p>
      <w:r>
        <w:t xml:space="preserve">@vinkovasle1 @LapSaso Älä sano minulle. Lampaat ovat leikkausta varten. Pahiten leikataan SDS-puolueen fanaattiset kannattajat.</w:t>
      </w:r>
    </w:p>
    <w:p>
      <w:r>
        <w:rPr>
          <w:b/>
          <w:u w:val="single"/>
        </w:rPr>
        <w:t xml:space="preserve">747035</w:t>
      </w:r>
    </w:p>
    <w:p>
      <w:r>
        <w:t xml:space="preserve">@Plavalka Koska hän on ennustettavissa ja helposti "hendla" @RosvitaP. Hänen olisi pitänyt varautua merirosvoihin...</w:t>
      </w:r>
    </w:p>
    <w:p>
      <w:r>
        <w:rPr>
          <w:b/>
          <w:u w:val="single"/>
        </w:rPr>
        <w:t xml:space="preserve">747036</w:t>
      </w:r>
    </w:p>
    <w:p>
      <w:r>
        <w:t xml:space="preserve">@krentip @Andrazus Tomaatit, paprikat, omenat, tattari, parmesaani, gnocchi ja polenta.</w:t>
      </w:r>
    </w:p>
    <w:p>
      <w:r>
        <w:rPr>
          <w:b/>
          <w:u w:val="single"/>
        </w:rPr>
        <w:t xml:space="preserve">747037</w:t>
      </w:r>
    </w:p>
    <w:p>
      <w:r>
        <w:t xml:space="preserve">@iztokmajhenic @dreychee ...onnekkaat eläkeläiset, joilla on 300 euroa, Karl on kaikki mitä heillä on jäljellä...</w:t>
      </w:r>
    </w:p>
    <w:p>
      <w:r>
        <w:rPr>
          <w:b/>
          <w:u w:val="single"/>
        </w:rPr>
        <w:t xml:space="preserve">747038</w:t>
      </w:r>
    </w:p>
    <w:p>
      <w:r>
        <w:t xml:space="preserve">@clarity99 Saatavilla HBO:n videokirjastossa huomisesta alkaen. Mutta näytön vasemmassa yläkulmassa oleva osa teki meihin vaikutuksen. 😔🤭 #hot</w:t>
      </w:r>
    </w:p>
    <w:p>
      <w:r>
        <w:rPr>
          <w:b/>
          <w:u w:val="single"/>
        </w:rPr>
        <w:t xml:space="preserve">747039</w:t>
      </w:r>
    </w:p>
    <w:p>
      <w:r>
        <w:t xml:space="preserve">On hyvä tietää, että vapaana kasvatetun ja galax-kanan ravintoarvoissa ei ole juuri mitään eroa. 🐓</w:t>
      </w:r>
    </w:p>
    <w:p>
      <w:r>
        <w:rPr>
          <w:b/>
          <w:u w:val="single"/>
        </w:rPr>
        <w:t xml:space="preserve">747040</w:t>
      </w:r>
    </w:p>
    <w:p>
      <w:r>
        <w:t xml:space="preserve">Lyhyesti sanottuna: kaikki ajoneuvot Slovenian ja Šubičkan risteyksessä pysähtyvät ja pitävät vähän hauskaa.... https://t.co/guhYxmxEMz</w:t>
      </w:r>
    </w:p>
    <w:p>
      <w:r>
        <w:rPr>
          <w:b/>
          <w:u w:val="single"/>
        </w:rPr>
        <w:t xml:space="preserve">747041</w:t>
      </w:r>
    </w:p>
    <w:p>
      <w:r>
        <w:t xml:space="preserve">@NightSirCadogan @ales_primc Olen valmis seisomaan kaikkien näiden kärsivien äitien edessä ja suojelemaan heitä sinulta ja kaltaisiltasi.</w:t>
      </w:r>
    </w:p>
    <w:p>
      <w:r>
        <w:rPr>
          <w:b/>
          <w:u w:val="single"/>
        </w:rPr>
        <w:t xml:space="preserve">747042</w:t>
      </w:r>
    </w:p>
    <w:p>
      <w:r>
        <w:t xml:space="preserve">@ErikaPlaninsec @GPreac Jokainen, joka ei tunne ja kunnioita slovenialaisten 5000 vuotta vanhaa meripihkatietä, ei vain ymmärrä nykypäivän Eurooppaa.</w:t>
      </w:r>
    </w:p>
    <w:p>
      <w:r>
        <w:rPr>
          <w:b/>
          <w:u w:val="single"/>
        </w:rPr>
        <w:t xml:space="preserve">747043</w:t>
      </w:r>
    </w:p>
    <w:p>
      <w:r>
        <w:t xml:space="preserve">@petrasovdat Koska kaaosta syntyy, kun ihmiset ovat jumissa keskellä kriisiä.  BTW ZDVičistä Zelena jame 1,5h.  Hulluille. Kaikki seisoo paikallaan.  2/2</w:t>
      </w:r>
    </w:p>
    <w:p>
      <w:r>
        <w:rPr>
          <w:b/>
          <w:u w:val="single"/>
        </w:rPr>
        <w:t xml:space="preserve">747044</w:t>
      </w:r>
    </w:p>
    <w:p>
      <w:r>
        <w:t xml:space="preserve">Italialainen laulaja Francesco Gabbani avaa tämän vuoden #Barcolana49-tapahtuman Triestessä tänään @RegataBarcolana @PrimorskeNovice</w:t>
        <w:br/>
        <w:t xml:space="preserve">https://t.co/gZAJ4H35Cz</w:t>
      </w:r>
    </w:p>
    <w:p>
      <w:r>
        <w:rPr>
          <w:b/>
          <w:u w:val="single"/>
        </w:rPr>
        <w:t xml:space="preserve">747045</w:t>
      </w:r>
    </w:p>
    <w:p>
      <w:r>
        <w:t xml:space="preserve">5. luokan oppilaat oppivat, miten tärkeää on auttaa naapuria. On oikein, että tämä opetetaan jo varhaisessa iässä. #pohvalanadan https://t.co/OYISJRZGIz</w:t>
      </w:r>
    </w:p>
    <w:p>
      <w:r>
        <w:rPr>
          <w:b/>
          <w:u w:val="single"/>
        </w:rPr>
        <w:t xml:space="preserve">747046</w:t>
      </w:r>
    </w:p>
    <w:p>
      <w:r>
        <w:t xml:space="preserve">@protislovje Jos juot, toistat ja vaihdat profiilia kuin teini-ikäinen. Mene nukkumaan.</w:t>
      </w:r>
    </w:p>
    <w:p>
      <w:r>
        <w:rPr>
          <w:b/>
          <w:u w:val="single"/>
        </w:rPr>
        <w:t xml:space="preserve">747047</w:t>
      </w:r>
    </w:p>
    <w:p>
      <w:r>
        <w:t xml:space="preserve">@peterjancic @FranciKek @JozeJerovsek @dragnslyr_ds Puhumattakaan kommunisteista, jotka ovat juurtuneet äärioikeistolaiseen SDS-puolueeseen.... 😱</w:t>
      </w:r>
    </w:p>
    <w:p>
      <w:r>
        <w:rPr>
          <w:b/>
          <w:u w:val="single"/>
        </w:rPr>
        <w:t xml:space="preserve">747048</w:t>
      </w:r>
    </w:p>
    <w:p>
      <w:r>
        <w:t xml:space="preserve">@Nova24TV Isoäitini tapasi sanoa, että maanviljelijä on maanviljelijä riippumatta siitä, pukeutuuko hän "gidan guant" -asuun. Hän oli älykäs nainen, *1898 - +1992</w:t>
      </w:r>
    </w:p>
    <w:p>
      <w:r>
        <w:rPr>
          <w:b/>
          <w:u w:val="single"/>
        </w:rPr>
        <w:t xml:space="preserve">747049</w:t>
      </w:r>
    </w:p>
    <w:p>
      <w:r>
        <w:t xml:space="preserve">@tretjeoko En estä sitä. Olen aina ollut kiinnostunut ihmisen tyhmyyden rajoista. Hän painostaa heitä aina. Olen hyvin kiinnostunut siitä, kuinka kauan vielä?</w:t>
      </w:r>
    </w:p>
    <w:p>
      <w:r>
        <w:rPr>
          <w:b/>
          <w:u w:val="single"/>
        </w:rPr>
        <w:t xml:space="preserve">747050</w:t>
      </w:r>
    </w:p>
    <w:p>
      <w:r>
        <w:t xml:space="preserve">@petracj Ja joskus viikonloppuna ei ole junaa, koska ... joten bussi tulee. Ja sitten tulee vaikea osa. Selitä se lapselle.</w:t>
      </w:r>
    </w:p>
    <w:p>
      <w:r>
        <w:rPr>
          <w:b/>
          <w:u w:val="single"/>
        </w:rPr>
        <w:t xml:space="preserve">747051</w:t>
      </w:r>
    </w:p>
    <w:p>
      <w:r>
        <w:t xml:space="preserve">Hei, @AntonPeinkiher vie tämä töihin . . .</w:t>
        <w:br/>
        <w:t xml:space="preserve"> Se tekee hyvää sienilääkkeille... https://t.co/evlpPjKMAx ...</w:t>
      </w:r>
    </w:p>
    <w:p>
      <w:r>
        <w:rPr>
          <w:b/>
          <w:u w:val="single"/>
        </w:rPr>
        <w:t xml:space="preserve">747052</w:t>
      </w:r>
    </w:p>
    <w:p>
      <w:r>
        <w:t xml:space="preserve">@petrasovdat Ei ole. Minulla on melko hyvä käsitys veropalvelumme laajuudesta, joten jos he saavat tämän kasaan, olen ensimmäinen, joka maksaa tämän.</w:t>
      </w:r>
    </w:p>
    <w:p>
      <w:r>
        <w:rPr>
          <w:b/>
          <w:u w:val="single"/>
        </w:rPr>
        <w:t xml:space="preserve">747053</w:t>
      </w:r>
    </w:p>
    <w:p>
      <w:r>
        <w:t xml:space="preserve">Miister @RomanJakic on puhunut PO:n synnytyssairaalan johtajan kanssa 1 tehokkaamman generaattorin toimittamisesta. http://t.co/1cmK59vpF6.</w:t>
      </w:r>
    </w:p>
    <w:p>
      <w:r>
        <w:rPr>
          <w:b/>
          <w:u w:val="single"/>
        </w:rPr>
        <w:t xml:space="preserve">747054</w:t>
      </w:r>
    </w:p>
    <w:p>
      <w:r>
        <w:t xml:space="preserve">@TeamSlovenia Siistiä, haluaisin kerrankin mennä ampumaan oikeisiin biathlon-maaleihin.</w:t>
      </w:r>
    </w:p>
    <w:p>
      <w:r>
        <w:rPr>
          <w:b/>
          <w:u w:val="single"/>
        </w:rPr>
        <w:t xml:space="preserve">747055</w:t>
      </w:r>
    </w:p>
    <w:p>
      <w:r>
        <w:t xml:space="preserve">@Jaka__Dolinar @bla_blaz Rahaa on tulossa, mutta et tarvitse sitä.</w:t>
      </w:r>
    </w:p>
    <w:p>
      <w:r>
        <w:rPr>
          <w:b/>
          <w:u w:val="single"/>
        </w:rPr>
        <w:t xml:space="preserve">747056</w:t>
      </w:r>
    </w:p>
    <w:p>
      <w:r>
        <w:t xml:space="preserve">Anteeksianto vapauttaa sinut ja tekee sinusta vahvemman! Voitko sinäkin antaa anteeksi? https://t.co/GpMW8YTA4S</w:t>
      </w:r>
    </w:p>
    <w:p>
      <w:r>
        <w:rPr>
          <w:b/>
          <w:u w:val="single"/>
        </w:rPr>
        <w:t xml:space="preserve">747057</w:t>
      </w:r>
    </w:p>
    <w:p>
      <w:r>
        <w:t xml:space="preserve">Eikä siinä vielä kaikki! Kaldera on kun koko kartion keskiosa räjähtää! 😂 #geointellectuals</w:t>
      </w:r>
    </w:p>
    <w:p>
      <w:r>
        <w:rPr>
          <w:b/>
          <w:u w:val="single"/>
        </w:rPr>
        <w:t xml:space="preserve">747058</w:t>
      </w:r>
    </w:p>
    <w:p>
      <w:r>
        <w:t xml:space="preserve">@VaneGosnik Magna maksoi ne 28 miljoonan euron tuella veronmaksajien taskusta!</w:t>
        <w:br/>
        <w:br/>
        <w:t xml:space="preserve"> 😣😡😤 https://t.co/uh7TOkCbff</w:t>
      </w:r>
    </w:p>
    <w:p>
      <w:r>
        <w:rPr>
          <w:b/>
          <w:u w:val="single"/>
        </w:rPr>
        <w:t xml:space="preserve">747059</w:t>
      </w:r>
    </w:p>
    <w:p>
      <w:r>
        <w:t xml:space="preserve">@GPreac Kerro minulle yhdestä pienestä saattueesta, niin paljastamme sen yhdessä. Räkänokka 🤣, ei fasisti.</w:t>
      </w:r>
    </w:p>
    <w:p>
      <w:r>
        <w:rPr>
          <w:b/>
          <w:u w:val="single"/>
        </w:rPr>
        <w:t xml:space="preserve">747060</w:t>
      </w:r>
    </w:p>
    <w:p>
      <w:r>
        <w:t xml:space="preserve">Tällaisessa väkijoukossa seison bussissa, ja tällaisessa väkijoukossa seisomme bussissa nähdäkseni sähköpotkulaudat.</w:t>
      </w:r>
    </w:p>
    <w:p>
      <w:r>
        <w:rPr>
          <w:b/>
          <w:u w:val="single"/>
        </w:rPr>
        <w:t xml:space="preserve">747061</w:t>
      </w:r>
    </w:p>
    <w:p>
      <w:r>
        <w:t xml:space="preserve">Poliisi kehottaa kuljettajia ajamaan varovasti erityisesti alueilla, joilla lumi tarttuu tielle https://t.co/Av5MFEkrEa</w:t>
      </w:r>
    </w:p>
    <w:p>
      <w:r>
        <w:rPr>
          <w:b/>
          <w:u w:val="single"/>
        </w:rPr>
        <w:t xml:space="preserve">747062</w:t>
      </w:r>
    </w:p>
    <w:p>
      <w:r>
        <w:t xml:space="preserve">@AndrejKokot ... kun isäni tulee kotiin, pienet vammat muuttuvat kohtalaisiksi #mamaroller</w:t>
      </w:r>
    </w:p>
    <w:p>
      <w:r>
        <w:rPr>
          <w:b/>
          <w:u w:val="single"/>
        </w:rPr>
        <w:t xml:space="preserve">747063</w:t>
      </w:r>
    </w:p>
    <w:p>
      <w:r>
        <w:t xml:space="preserve">@DenisMkl Noooo nooooooooo! Ensin haasteen tiedoksianto, sitten pidätys, .... ja sitten pidätysmääräys!</w:t>
      </w:r>
    </w:p>
    <w:p>
      <w:r>
        <w:rPr>
          <w:b/>
          <w:u w:val="single"/>
        </w:rPr>
        <w:t xml:space="preserve">747064</w:t>
      </w:r>
    </w:p>
    <w:p>
      <w:r>
        <w:t xml:space="preserve">@YanchMb Ainoastaan hoidossa olevat potilaat saavat mennä ulos pyjamassa ja leikkaushousuissa, ja sairaaloiden lähellä asuvat teeskentelevät olevansa potilaita.</w:t>
      </w:r>
    </w:p>
    <w:p>
      <w:r>
        <w:rPr>
          <w:b/>
          <w:u w:val="single"/>
        </w:rPr>
        <w:t xml:space="preserve">747065</w:t>
      </w:r>
    </w:p>
    <w:p>
      <w:r>
        <w:t xml:space="preserve">Nyt tiedämme, miksi hän pitää päänsä alhaalla puhuessaan (pinnallinen mieli, mutta päätä pitää kallistaa) https://t.co/jo07sSqz6y</w:t>
      </w:r>
    </w:p>
    <w:p>
      <w:r>
        <w:rPr>
          <w:b/>
          <w:u w:val="single"/>
        </w:rPr>
        <w:t xml:space="preserve">747066</w:t>
      </w:r>
    </w:p>
    <w:p>
      <w:r>
        <w:t xml:space="preserve">@MarkoFratnik Kyllä, ihmiskauppiaat ansaitsevat sen. Eurooppa on muuriton linnoitus.</w:t>
      </w:r>
    </w:p>
    <w:p>
      <w:r>
        <w:rPr>
          <w:b/>
          <w:u w:val="single"/>
        </w:rPr>
        <w:t xml:space="preserve">747067</w:t>
      </w:r>
    </w:p>
    <w:p>
      <w:r>
        <w:t xml:space="preserve">pleonazem</w:t>
        <w:br/>
        <w:br/>
        <w:t xml:space="preserve">Ilmaista hevosta,</w:t>
        <w:br/>
        <w:t xml:space="preserve">jonka joku</w:t>
        <w:t xml:space="preserve">antaa sinulle</w:t>
        <w:t xml:space="preserve">ilmaiseksi</w:t>
        <w:br/>
        <w:t xml:space="preserve">ilmaisena lahjana,</w:t>
        <w:br/>
        <w:t xml:space="preserve">ei katsota hampaisiin.</w:t>
      </w:r>
    </w:p>
    <w:p>
      <w:r>
        <w:rPr>
          <w:b/>
          <w:u w:val="single"/>
        </w:rPr>
        <w:t xml:space="preserve">747068</w:t>
      </w:r>
    </w:p>
    <w:p>
      <w:r>
        <w:t xml:space="preserve">Mikä käänne. Saksalainen hyökkää italialaisen kimppuun. Hän saa kotivartijan niskasta kiinni. Ja selkeä. Ei apua puolueelliselta. Jatkakaa nyt...</w:t>
      </w:r>
    </w:p>
    <w:p>
      <w:r>
        <w:rPr>
          <w:b/>
          <w:u w:val="single"/>
        </w:rPr>
        <w:t xml:space="preserve">747069</w:t>
      </w:r>
    </w:p>
    <w:p>
      <w:r>
        <w:t xml:space="preserve">Sade haittaa Barcelonan otteluita, Klepache putoaa pois Marrakechissa:</w:t>
        <w:br/>
        <w:br/>
        <w:t xml:space="preserve">Kategoria:</w:t>
        <w:br/>
        <w:t xml:space="preserve">Tennis</w:t>
        <w:br/>
        <w:t xml:space="preserve">Thu, 25 Apr 2013 19:28... http://t.co/fsCsGgzXWs</w:t>
      </w:r>
    </w:p>
    <w:p>
      <w:r>
        <w:rPr>
          <w:b/>
          <w:u w:val="single"/>
        </w:rPr>
        <w:t xml:space="preserve">747070</w:t>
      </w:r>
    </w:p>
    <w:p>
      <w:r>
        <w:t xml:space="preserve"/>
        <w:br/>
        <w:t xml:space="preserve"/>
        <w:t xml:space="preserve">viedäänkö Klemenčič pidätyksestä kuulusteluun?</w:t>
        <w:br/>
        <w:t xml:space="preserve"> En tiedä tarkalleen, miten tämä etenee.</w:t>
      </w:r>
    </w:p>
    <w:p>
      <w:r>
        <w:rPr>
          <w:b/>
          <w:u w:val="single"/>
        </w:rPr>
        <w:t xml:space="preserve">747071</w:t>
      </w:r>
    </w:p>
    <w:p>
      <w:r>
        <w:t xml:space="preserve">Tämän hallituksen menestys on tähän mennessä ollut uskomatonta, he ovat onnistuneet rekisteröimään homot ja moottoripyörät. https://t.co/4rIhXTmd2m</w:t>
      </w:r>
    </w:p>
    <w:p>
      <w:r>
        <w:rPr>
          <w:b/>
          <w:u w:val="single"/>
        </w:rPr>
        <w:t xml:space="preserve">747072</w:t>
      </w:r>
    </w:p>
    <w:p>
      <w:r>
        <w:t xml:space="preserve">@SloRonin @BernardBrscic Ehkä et oikeastaan sinä, mutta sukulaistesi pitäisi olla aika peloissaan. Varsinkin jos aiot puolustaa niitä.</w:t>
      </w:r>
    </w:p>
    <w:p>
      <w:r>
        <w:rPr>
          <w:b/>
          <w:u w:val="single"/>
        </w:rPr>
        <w:t xml:space="preserve">747073</w:t>
      </w:r>
    </w:p>
    <w:p>
      <w:r>
        <w:t xml:space="preserve">@PBohinc @strankalevica @strankaSD @tfajon Rauhanomaiset Allahia rakastavat ihmiset, jotka integroituvat täydellisesti ja kunnioittavat alkuperäiskansojen kulttuuria ja tapoja.</w:t>
      </w:r>
    </w:p>
    <w:p>
      <w:r>
        <w:rPr>
          <w:b/>
          <w:u w:val="single"/>
        </w:rPr>
        <w:t xml:space="preserve">747074</w:t>
      </w:r>
    </w:p>
    <w:p>
      <w:r>
        <w:t xml:space="preserve">Olen loukannut sääreni, enkä voi istua, seistä tai maata. Ja nyt lähden lentokoneeseen. Voi luoja.</w:t>
      </w:r>
    </w:p>
    <w:p>
      <w:r>
        <w:rPr>
          <w:b/>
          <w:u w:val="single"/>
        </w:rPr>
        <w:t xml:space="preserve">747075</w:t>
      </w:r>
    </w:p>
    <w:p>
      <w:r>
        <w:t xml:space="preserve">Järjestäjät kehottavat ihmisiä olemaan suvaitsevaisia, kurinalaisia ja noudattamaan ohjeita #planica2016</w:t>
      </w:r>
    </w:p>
    <w:p>
      <w:r>
        <w:rPr>
          <w:b/>
          <w:u w:val="single"/>
        </w:rPr>
        <w:t xml:space="preserve">747076</w:t>
      </w:r>
    </w:p>
    <w:p>
      <w:r>
        <w:t xml:space="preserve">@Skolobrinski Tällainen juliste olisi saanut minut voimaan paremmin vessassa, mutta ei Zidan ja hänen kaltaisensa...</w:t>
      </w:r>
    </w:p>
    <w:p>
      <w:r>
        <w:rPr>
          <w:b/>
          <w:u w:val="single"/>
        </w:rPr>
        <w:t xml:space="preserve">747077</w:t>
      </w:r>
    </w:p>
    <w:p>
      <w:r>
        <w:t xml:space="preserve">@Margu501 @liales1 Hyvien naisten ja taitavien softaajien sydämissä on aina tilaa 3:lle tien päällä #scrambleri</w:t>
      </w:r>
    </w:p>
    <w:p>
      <w:r>
        <w:rPr>
          <w:b/>
          <w:u w:val="single"/>
        </w:rPr>
        <w:t xml:space="preserve">747078</w:t>
      </w:r>
    </w:p>
    <w:p>
      <w:r>
        <w:t xml:space="preserve">@JasaLorencic @AlHarlamov Hän hakkasi pois kaveri ...joka teki favl yli häntä ...un keltainen kirves suoraan rdecga</w:t>
      </w:r>
    </w:p>
    <w:p>
      <w:r>
        <w:rPr>
          <w:b/>
          <w:u w:val="single"/>
        </w:rPr>
        <w:t xml:space="preserve">747079</w:t>
      </w:r>
    </w:p>
    <w:p>
      <w:r>
        <w:t xml:space="preserve">@IrenaSirena @LidlSLO He poistavat "pakkaa jokainen schnitzel omaan m2 muoviinsa" -järjestelmän ja peukut pystyyn.</w:t>
      </w:r>
    </w:p>
    <w:p>
      <w:r>
        <w:rPr>
          <w:b/>
          <w:u w:val="single"/>
        </w:rPr>
        <w:t xml:space="preserve">747080</w:t>
      </w:r>
    </w:p>
    <w:p>
      <w:r>
        <w:t xml:space="preserve">@BogiSpanec Jos mullahini olisivat Twitterissä, käskisin heitä seuraamaan sinua. Teet hyvää työtä selittäessäsi kielioppiamme 🙂 .</w:t>
      </w:r>
    </w:p>
    <w:p>
      <w:r>
        <w:rPr>
          <w:b/>
          <w:u w:val="single"/>
        </w:rPr>
        <w:t xml:space="preserve">747081</w:t>
      </w:r>
    </w:p>
    <w:p>
      <w:r>
        <w:t xml:space="preserve">@_Superhik_ Kokeile "kokemuksen" yksikössä, niin tarjotut osumat eivät sekoita sinua 😉😆@mmiha2</w:t>
      </w:r>
    </w:p>
    <w:p>
      <w:r>
        <w:rPr>
          <w:b/>
          <w:u w:val="single"/>
        </w:rPr>
        <w:t xml:space="preserve">747082</w:t>
      </w:r>
    </w:p>
    <w:p>
      <w:r>
        <w:t xml:space="preserve">@evabelka Nyt olen vielä suuremman arvoituksen edessä - mitä hän peri minulta?! Jah ei mitään, aion joka tapauksessa tilata DNA-testin... :)</w:t>
      </w:r>
    </w:p>
    <w:p>
      <w:r>
        <w:rPr>
          <w:b/>
          <w:u w:val="single"/>
        </w:rPr>
        <w:t xml:space="preserve">747083</w:t>
      </w:r>
    </w:p>
    <w:p>
      <w:r>
        <w:t xml:space="preserve">He lähtevät rauhallisina, pää pystyssä, ilman syyllisyyden tai katumuksen häivääkään. https://t.co/m6pbHxxbsx.</w:t>
      </w:r>
    </w:p>
    <w:p>
      <w:r>
        <w:rPr>
          <w:b/>
          <w:u w:val="single"/>
        </w:rPr>
        <w:t xml:space="preserve">747084</w:t>
      </w:r>
    </w:p>
    <w:p>
      <w:r>
        <w:t xml:space="preserve">Jos Domžalen keskustaan laitettaisiin koirankakka-astia, sekään ei olisi maailmanloppu.</w:t>
      </w:r>
    </w:p>
    <w:p>
      <w:r>
        <w:rPr>
          <w:b/>
          <w:u w:val="single"/>
        </w:rPr>
        <w:t xml:space="preserve">747085</w:t>
      </w:r>
    </w:p>
    <w:p>
      <w:r>
        <w:t xml:space="preserve">Käännä äänenvoimakkuus niin kovalle kuin pystyt, et tule katumaan sitä! Olen jo tankannut adrenaliinia, mikä on erittäin tervetullutta tulevaa polkemista varten.🤠😎https://t.co/WfYtDFs0Wg</w:t>
      </w:r>
    </w:p>
    <w:p>
      <w:r>
        <w:rPr>
          <w:b/>
          <w:u w:val="single"/>
        </w:rPr>
        <w:t xml:space="preserve">747086</w:t>
      </w:r>
    </w:p>
    <w:p>
      <w:r>
        <w:t xml:space="preserve">@Metod_Berlec @JJansaSDS FANTS JA PUNCHES, HAND IN HAND. ÄLÄ anna itsesi tehdä sitä juuri ennen maalia.</w:t>
      </w:r>
    </w:p>
    <w:p>
      <w:r>
        <w:rPr>
          <w:b/>
          <w:u w:val="single"/>
        </w:rPr>
        <w:t xml:space="preserve">747087</w:t>
      </w:r>
    </w:p>
    <w:p>
      <w:r>
        <w:t xml:space="preserve">@anitandrensek Outoa 🤐 En ole koskaan tuntenut mitään... mutta se on sama ohut iho kämmenellä...</w:t>
      </w:r>
    </w:p>
    <w:p>
      <w:r>
        <w:rPr>
          <w:b/>
          <w:u w:val="single"/>
        </w:rPr>
        <w:t xml:space="preserve">747088</w:t>
      </w:r>
    </w:p>
    <w:p>
      <w:r>
        <w:t xml:space="preserve">@cnfrmstA En salakuljettanut mitään. He tulevat, he ottavat ... kuten kommunistit sodan jälkeen! ;)</w:t>
      </w:r>
    </w:p>
    <w:p>
      <w:r>
        <w:rPr>
          <w:b/>
          <w:u w:val="single"/>
        </w:rPr>
        <w:t xml:space="preserve">747089</w:t>
      </w:r>
    </w:p>
    <w:p>
      <w:r>
        <w:t xml:space="preserve">@petrasovdat @AlanOrlic @jure_ugovsek 39 senttiä sanoo, että hän ottaa riskinsä, röyhkeä. Hän toivottaa sinut tervetulleeksi takaisin! :*</w:t>
      </w:r>
    </w:p>
    <w:p>
      <w:r>
        <w:rPr>
          <w:b/>
          <w:u w:val="single"/>
        </w:rPr>
        <w:t xml:space="preserve">747090</w:t>
      </w:r>
    </w:p>
    <w:p>
      <w:r>
        <w:t xml:space="preserve">@GoranBracic Jos minulta kysytään, yhtä pitkä kuin tämä kerrossänky, jos tämä pyöreä Židan makaa päällä.</w:t>
      </w:r>
    </w:p>
    <w:p>
      <w:r>
        <w:rPr>
          <w:b/>
          <w:u w:val="single"/>
        </w:rPr>
        <w:t xml:space="preserve">747091</w:t>
      </w:r>
    </w:p>
    <w:p>
      <w:r>
        <w:t xml:space="preserve">@magrateja Olen elänyt siinä uskossa, että tämän hölynpölyn aalto on iskenyt kaikkiin kupliin. Pyydän anteeksi roskaamista.</w:t>
      </w:r>
    </w:p>
    <w:p>
      <w:r>
        <w:rPr>
          <w:b/>
          <w:u w:val="single"/>
        </w:rPr>
        <w:t xml:space="preserve">747092</w:t>
      </w:r>
    </w:p>
    <w:p>
      <w:r>
        <w:t xml:space="preserve">@anitandrensek Halusin kanaa. Pyysin lihakauppiaalta jalkaa.  Tietenkin työkaveri heti: minun aikanani pyysimme apua :)</w:t>
      </w:r>
    </w:p>
    <w:p>
      <w:r>
        <w:rPr>
          <w:b/>
          <w:u w:val="single"/>
        </w:rPr>
        <w:t xml:space="preserve">747093</w:t>
      </w:r>
    </w:p>
    <w:p>
      <w:r>
        <w:t xml:space="preserve">@Dr_Eclectic Rokotteita ei myöskään anneta suonensisäisesti, vaan ne pistetään lihakseen.</w:t>
      </w:r>
    </w:p>
    <w:p>
      <w:r>
        <w:rPr>
          <w:b/>
          <w:u w:val="single"/>
        </w:rPr>
        <w:t xml:space="preserve">747094</w:t>
      </w:r>
    </w:p>
    <w:p>
      <w:r>
        <w:t xml:space="preserve">@AdriaAirways Mitä jos vain suljet tämän yhtiön? Emme voi edes lähteä suunnitellusti Frankfurtista... Emme ole Bangladeshissa!</w:t>
      </w:r>
    </w:p>
    <w:p>
      <w:r>
        <w:rPr>
          <w:b/>
          <w:u w:val="single"/>
        </w:rPr>
        <w:t xml:space="preserve">747095</w:t>
      </w:r>
    </w:p>
    <w:p>
      <w:r>
        <w:t xml:space="preserve">@UrosPetohleb @rtvslo Terroristihyökkäys Krimillä jossain kaukana takana.  15 nuorta on kuollut. :(</w:t>
      </w:r>
    </w:p>
    <w:p>
      <w:r>
        <w:rPr>
          <w:b/>
          <w:u w:val="single"/>
        </w:rPr>
        <w:t xml:space="preserve">747096</w:t>
      </w:r>
    </w:p>
    <w:p>
      <w:r>
        <w:t xml:space="preserve">AKMrak on edelleen ministeri huolimatta Kärntenin poikien pysyvästä henkisestä vahingosta ja heidän vanhempiensa kärsimyksestä!</w:t>
      </w:r>
    </w:p>
    <w:p>
      <w:r>
        <w:rPr>
          <w:b/>
          <w:u w:val="single"/>
        </w:rPr>
        <w:t xml:space="preserve">747097</w:t>
      </w:r>
    </w:p>
    <w:p>
      <w:r>
        <w:t xml:space="preserve">Siluettikuvat eivät ole hauskoja, vaan ihmiset, jotka tekevät siitä tapahtuman.</w:t>
        <w:br/>
        <w:t xml:space="preserve"> Se ei ole tapahtuma, siitä heille maksetaan!!! https://t.co/FH9yok7fJq https://t.co/FH9yok7fJq</w:t>
      </w:r>
    </w:p>
    <w:p>
      <w:r>
        <w:rPr>
          <w:b/>
          <w:u w:val="single"/>
        </w:rPr>
        <w:t xml:space="preserve">747098</w:t>
      </w:r>
    </w:p>
    <w:p>
      <w:r>
        <w:t xml:space="preserve">Grims ei ole vielä tajunnut, että ilman kansalaisjärjestöjä valtio olisi "perseessä" koko ajan, kun työskentelemme valtiolle....</w:t>
      </w:r>
    </w:p>
    <w:p>
      <w:r>
        <w:rPr>
          <w:b/>
          <w:u w:val="single"/>
        </w:rPr>
        <w:t xml:space="preserve">747099</w:t>
      </w:r>
    </w:p>
    <w:p>
      <w:r>
        <w:t xml:space="preserve">Ensin kaverisi ja luokkatoverisi FdV:stä voisivat tehdä toisen tutkimuksen 75 miljoonalla https://t.co/JC12wb4bGN</w:t>
      </w:r>
    </w:p>
    <w:p>
      <w:r>
        <w:rPr>
          <w:b/>
          <w:u w:val="single"/>
        </w:rPr>
        <w:t xml:space="preserve">747100</w:t>
      </w:r>
    </w:p>
    <w:p>
      <w:r>
        <w:t xml:space="preserve">Presidentillä on Cicibanin ja Cicidon pokkaripainokset (: #almanah https://t.co/Qsvr3V33Q6 ).</w:t>
      </w:r>
    </w:p>
    <w:p>
      <w:r>
        <w:rPr>
          <w:b/>
          <w:u w:val="single"/>
        </w:rPr>
        <w:t xml:space="preserve">747101</w:t>
      </w:r>
    </w:p>
    <w:p>
      <w:r>
        <w:t xml:space="preserve">@StendlerBostjan Ota yhteyttä tulevaan mestariisi ja jätä muut vihdoin rauhaan. Olet selvästi todellinen psykopaatti.</w:t>
      </w:r>
    </w:p>
    <w:p>
      <w:r>
        <w:rPr>
          <w:b/>
          <w:u w:val="single"/>
        </w:rPr>
        <w:t xml:space="preserve">747102</w:t>
      </w:r>
    </w:p>
    <w:p>
      <w:r>
        <w:t xml:space="preserve">@sZlatko Aaaaa, vittu. Voin vieläkin peluuttaa Alabaa "Sadio Mane!" -huudahduksella. :D</w:t>
      </w:r>
    </w:p>
    <w:p>
      <w:r>
        <w:rPr>
          <w:b/>
          <w:u w:val="single"/>
        </w:rPr>
        <w:t xml:space="preserve">747103</w:t>
      </w:r>
    </w:p>
    <w:p>
      <w:r>
        <w:t xml:space="preserve">Odotusajat johtuvat siitä, että vakuutusyhtiöt eivät maksa riittävästi toimenpiteistä!</w:t>
        <w:t xml:space="preserve">Lääkärit katsovat usein syyskuusta kattoon!</w:t>
        <w:br/>
        <w:t xml:space="preserve">https://t.co/36U13fF4rq</w:t>
      </w:r>
    </w:p>
    <w:p>
      <w:r>
        <w:rPr>
          <w:b/>
          <w:u w:val="single"/>
        </w:rPr>
        <w:t xml:space="preserve">747104</w:t>
      </w:r>
    </w:p>
    <w:p>
      <w:r>
        <w:t xml:space="preserve">Uusi Agfa-lämpölevy: uusi Agfa Energy Xtra -tulostuslevy on positiivinen levy, jota ei tarvitse esilämmittää. http://t.co/R4y5pQ6v.</w:t>
      </w:r>
    </w:p>
    <w:p>
      <w:r>
        <w:rPr>
          <w:b/>
          <w:u w:val="single"/>
        </w:rPr>
        <w:t xml:space="preserve">747105</w:t>
      </w:r>
    </w:p>
    <w:p>
      <w:r>
        <w:t xml:space="preserve">Vasemmisto ja ZZB (ZZN)...hölmöläiset elävät yhä lyijyisiä aikoja https://t.co/7uKcnWv9dy</w:t>
      </w:r>
    </w:p>
    <w:p>
      <w:r>
        <w:rPr>
          <w:b/>
          <w:u w:val="single"/>
        </w:rPr>
        <w:t xml:space="preserve">747106</w:t>
      </w:r>
    </w:p>
    <w:p>
      <w:r>
        <w:t xml:space="preserve">@zasledovalec70 @C_Mirkic kun otat röyhelöt pois, siellä on yllätys odottamassa sinua alla😉</w:t>
      </w:r>
    </w:p>
    <w:p>
      <w:r>
        <w:rPr>
          <w:b/>
          <w:u w:val="single"/>
        </w:rPr>
        <w:t xml:space="preserve">747107</w:t>
      </w:r>
    </w:p>
    <w:p>
      <w:r>
        <w:t xml:space="preserve">Smrdelj: Uudessa strategiassa pitäisi kuulla enemmän teistä, valmistuneista.</w:t>
      </w:r>
    </w:p>
    <w:p>
      <w:r>
        <w:rPr>
          <w:b/>
          <w:u w:val="single"/>
        </w:rPr>
        <w:t xml:space="preserve">747108</w:t>
      </w:r>
    </w:p>
    <w:p>
      <w:r>
        <w:t xml:space="preserve">Miksei kukaan järkevistä syöjistä uskalla sanoa, että Ljubljanan paras sushi on Leclercin sushi?</w:t>
      </w:r>
    </w:p>
    <w:p>
      <w:r>
        <w:rPr>
          <w:b/>
          <w:u w:val="single"/>
        </w:rPr>
        <w:t xml:space="preserve">747109</w:t>
      </w:r>
    </w:p>
    <w:p>
      <w:r>
        <w:t xml:space="preserve">@utisajmo @Margu501 @JernejStromajer Se ei olisi vahingoittanut häntä, hän olisi pysäköity jonnekin muualle, parempaan palveluun, ei mitään huolta.</w:t>
      </w:r>
    </w:p>
    <w:p>
      <w:r>
        <w:rPr>
          <w:b/>
          <w:u w:val="single"/>
        </w:rPr>
        <w:t xml:space="preserve">747110</w:t>
      </w:r>
    </w:p>
    <w:p>
      <w:r>
        <w:t xml:space="preserve">@Libertarec Nyt slovenialaiset kommunistit pyytävät anteeksi neuvostokommunisteilta. Ovatko Slovenian Punaiset Tähdet tunnistaneet itsensä tässä kokonaisuudessa?</w:t>
      </w:r>
    </w:p>
    <w:p>
      <w:r>
        <w:rPr>
          <w:b/>
          <w:u w:val="single"/>
        </w:rPr>
        <w:t xml:space="preserve">747111</w:t>
      </w:r>
    </w:p>
    <w:p>
      <w:r>
        <w:t xml:space="preserve">@PrometejDD @lukavalas @drfilomena @JazbarMatjaz Itak. Hän on liian impulsiivinen. Hänen omatuntonsa polttaa häntä aina pahasti jälkeenpäin.</w:t>
      </w:r>
    </w:p>
    <w:p>
      <w:r>
        <w:rPr>
          <w:b/>
          <w:u w:val="single"/>
        </w:rPr>
        <w:t xml:space="preserve">747112</w:t>
      </w:r>
    </w:p>
    <w:p>
      <w:r>
        <w:t xml:space="preserve">Tiedätkö, mihin Janko ja Metka jättivät murut,</w:t>
        <w:br/>
        <w:t xml:space="preserve">No, minulla on säkkipillejä ympäri osastoa, jos joku ei löydä minua.</w:t>
      </w:r>
    </w:p>
    <w:p>
      <w:r>
        <w:rPr>
          <w:b/>
          <w:u w:val="single"/>
        </w:rPr>
        <w:t xml:space="preserve">747113</w:t>
      </w:r>
    </w:p>
    <w:p>
      <w:r>
        <w:t xml:space="preserve">@JanezPogorelec tällaiset lakimiehet ovat aivopestyjä nukkeja kaikkitietävän varjolla, jotka aina kuuliaisesti hyppäävät, kun syvä valtio sanoo hop....</w:t>
      </w:r>
    </w:p>
    <w:p>
      <w:r>
        <w:rPr>
          <w:b/>
          <w:u w:val="single"/>
        </w:rPr>
        <w:t xml:space="preserve">747114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747115</w:t>
      </w:r>
    </w:p>
    <w:p>
      <w:r>
        <w:t xml:space="preserve">Uutta lunta ja jopa 100 kilometrin tuntinopeudella puhaltavia tuulia</w:t>
        <w:br/>
        <w:t xml:space="preserve">https://t.co/PTmwzwoW05 https://t.co/vBSeuwLJ4a https://t.co/vBSeuwLJ4a</w:t>
      </w:r>
    </w:p>
    <w:p>
      <w:r>
        <w:rPr>
          <w:b/>
          <w:u w:val="single"/>
        </w:rPr>
        <w:t xml:space="preserve">747116</w:t>
      </w:r>
    </w:p>
    <w:p>
      <w:r>
        <w:t xml:space="preserve">Tuntieni yliopistossa kuluvat liian nopeasti #kolmasyliopisto, miten se sujuu teiltä, kokopäivä- ja osa-aikaisilta opiskelijoilta, valmistuneilta ja muilta tiedonhakijoilta?</w:t>
      </w:r>
    </w:p>
    <w:p>
      <w:r>
        <w:rPr>
          <w:b/>
          <w:u w:val="single"/>
        </w:rPr>
        <w:t xml:space="preserve">747117</w:t>
      </w:r>
    </w:p>
    <w:p>
      <w:r>
        <w:t xml:space="preserve">(SPORT) Katso suorana lähetyksenä Slovenj Gradecin urheilukeskustelu.</w:t>
        <w:br/>
        <w:t xml:space="preserve">https://t.co/C6bltPxMVA</w:t>
        <w:br/>
        <w:t xml:space="preserve">#mojakoroska</w:t>
      </w:r>
    </w:p>
    <w:p>
      <w:r>
        <w:rPr>
          <w:b/>
          <w:u w:val="single"/>
        </w:rPr>
        <w:t xml:space="preserve">747118</w:t>
      </w:r>
    </w:p>
    <w:p>
      <w:r>
        <w:t xml:space="preserve">@GregorTrebusak @Svarun_K Ei meidän eikä varsinkaan Esdeesin kanssa! #slovenskiKKK</w:t>
      </w:r>
    </w:p>
    <w:p>
      <w:r>
        <w:rPr>
          <w:b/>
          <w:u w:val="single"/>
        </w:rPr>
        <w:t xml:space="preserve">747119</w:t>
      </w:r>
    </w:p>
    <w:p>
      <w:r>
        <w:t xml:space="preserve">"Tunnen sinut sieluni pohjasta" ei, en minä, adieu, teeskentelen En malta odottaa, että pääset pois pesästäni</w:t>
      </w:r>
    </w:p>
    <w:p>
      <w:r>
        <w:rPr>
          <w:b/>
          <w:u w:val="single"/>
        </w:rPr>
        <w:t xml:space="preserve">747120</w:t>
      </w:r>
    </w:p>
    <w:p>
      <w:r>
        <w:t xml:space="preserve">@crico111 Jos he jatkavat paskanjauhantaa, totuus CI:stä tulee julki, joten asia on loppuun käsitelty.</w:t>
      </w:r>
    </w:p>
    <w:p>
      <w:r>
        <w:rPr>
          <w:b/>
          <w:u w:val="single"/>
        </w:rPr>
        <w:t xml:space="preserve">747121</w:t>
      </w:r>
    </w:p>
    <w:p>
      <w:r>
        <w:t xml:space="preserve">Ihannetapauksessa meidän pitäisi ottaa käyttöön järjestelmä, jossa naiset ovat jälleen vain kotiäitejä. @CathElliott @JanaSvenska @guardian</w:t>
      </w:r>
    </w:p>
    <w:p>
      <w:r>
        <w:rPr>
          <w:b/>
          <w:u w:val="single"/>
        </w:rPr>
        <w:t xml:space="preserve">747122</w:t>
      </w:r>
    </w:p>
    <w:p>
      <w:r>
        <w:t xml:space="preserve">@_Goldrake_ @RevijaReporter Mene auttamaan Lj.red stars pormestaria https://t.co/qn2e8PR6ZY on sinulle hyväksyttävämpi kuin miltä se näyttää.</w:t>
      </w:r>
    </w:p>
    <w:p>
      <w:r>
        <w:rPr>
          <w:b/>
          <w:u w:val="single"/>
        </w:rPr>
        <w:t xml:space="preserve">747123</w:t>
      </w:r>
    </w:p>
    <w:p>
      <w:r>
        <w:t xml:space="preserve">@SiolNEWS Classic in RS Suurin turvallisuusongelma on edelleen liikenne ja sen osallistujat😂😀😂.</w:t>
      </w:r>
    </w:p>
    <w:p>
      <w:r>
        <w:rPr>
          <w:b/>
          <w:u w:val="single"/>
        </w:rPr>
        <w:t xml:space="preserve">747124</w:t>
      </w:r>
    </w:p>
    <w:p>
      <w:r>
        <w:t xml:space="preserve">@ljkucic Avainsivut ovat tietenkin aina auki kiinnitetyissä välilehdissä.</w:t>
      </w:r>
    </w:p>
    <w:p>
      <w:r>
        <w:rPr>
          <w:b/>
          <w:u w:val="single"/>
        </w:rPr>
        <w:t xml:space="preserve">747125</w:t>
      </w:r>
    </w:p>
    <w:p>
      <w:r>
        <w:t xml:space="preserve">@vinkovasle1 @JJansaSDS @RevijaReporter Sitten olisin butnbutn rock enkä enää kirjoittaisi Reporteriin.</w:t>
      </w:r>
    </w:p>
    <w:p>
      <w:r>
        <w:rPr>
          <w:b/>
          <w:u w:val="single"/>
        </w:rPr>
        <w:t xml:space="preserve">747126</w:t>
      </w:r>
    </w:p>
    <w:p>
      <w:r>
        <w:t xml:space="preserve">Karkottakaa kaikki muslimipedot ja kaikki ne, jotka kannattavat muslimimaahanmuuttajien vastaanottamista. https://t.co/a4ieGJ1XBB.</w:t>
      </w:r>
    </w:p>
    <w:p>
      <w:r>
        <w:rPr>
          <w:b/>
          <w:u w:val="single"/>
        </w:rPr>
        <w:t xml:space="preserve">747127</w:t>
      </w:r>
    </w:p>
    <w:p>
      <w:r>
        <w:t xml:space="preserve">@GorencIrena @Margu501 Olette primitiivisiä, jotka kannattavat eläinten tappamista...</w:t>
      </w:r>
    </w:p>
    <w:p>
      <w:r>
        <w:rPr>
          <w:b/>
          <w:u w:val="single"/>
        </w:rPr>
        <w:t xml:space="preserve">747128</w:t>
      </w:r>
    </w:p>
    <w:p>
      <w:r>
        <w:t xml:space="preserve">@kizidor Kamil. Nimen etymologinen alkuperä: ne, joiden esi-isät viljelivät kamomillaa.</w:t>
      </w:r>
    </w:p>
    <w:p>
      <w:r>
        <w:rPr>
          <w:b/>
          <w:u w:val="single"/>
        </w:rPr>
        <w:t xml:space="preserve">747129</w:t>
      </w:r>
    </w:p>
    <w:p>
      <w:r>
        <w:t xml:space="preserve">@useaway taas?</w:t>
        <w:br/>
        <w:br/>
        <w:t xml:space="preserve"> Totta, ajattelen häntä pari kertaa vuodessa, ja hän toimi aina. Mutta tänä vuonna he saivat minulta pari + kuvaa, joten sen on parasta olla hyvä.</w:t>
      </w:r>
    </w:p>
    <w:p>
      <w:r>
        <w:rPr>
          <w:b/>
          <w:u w:val="single"/>
        </w:rPr>
        <w:t xml:space="preserve">747130</w:t>
      </w:r>
    </w:p>
    <w:p>
      <w:r>
        <w:t xml:space="preserve">Vielä yksi #tipfortrip; Tannerin polku laaksossa #kamniskabistrica https://t.co/BMdqCvwwiE https://t.co/BMdqCvwwiE</w:t>
      </w:r>
    </w:p>
    <w:p>
      <w:r>
        <w:rPr>
          <w:b/>
          <w:u w:val="single"/>
        </w:rPr>
        <w:t xml:space="preserve">747131</w:t>
      </w:r>
    </w:p>
    <w:p>
      <w:r>
        <w:t xml:space="preserve">@Bozic69 @FinancnaUPR Ymmärrän sen, mutta ihmiset eivät toimittaneet tilejään takaisin ja FU oli hiljaa kuin perse?</w:t>
      </w:r>
    </w:p>
    <w:p>
      <w:r>
        <w:rPr>
          <w:b/>
          <w:u w:val="single"/>
        </w:rPr>
        <w:t xml:space="preserve">747132</w:t>
      </w:r>
    </w:p>
    <w:p>
      <w:r>
        <w:t xml:space="preserve">@poticca @vladaRS @sarecmarjan @JernejPikalo Lue tyhmä twiittisi uudelleen ja hyökkää sitten kimppuuni.</w:t>
      </w:r>
    </w:p>
    <w:p>
      <w:r>
        <w:rPr>
          <w:b/>
          <w:u w:val="single"/>
        </w:rPr>
        <w:t xml:space="preserve">747133</w:t>
      </w:r>
    </w:p>
    <w:p>
      <w:r>
        <w:t xml:space="preserve">@73cesar @TinaKristan mutta oliko hän Echoesissa? Katselin jalkapalloa ... (sopii paremmin oluen kanssa)</w:t>
      </w:r>
    </w:p>
    <w:p>
      <w:r>
        <w:rPr>
          <w:b/>
          <w:u w:val="single"/>
        </w:rPr>
        <w:t xml:space="preserve">747134</w:t>
      </w:r>
    </w:p>
    <w:p>
      <w:r>
        <w:t xml:space="preserve">@motobrane @ATBeatris @PBohinc @jozikreuh @StrankaLMS kädet sidottu.. jos emme pidä siitä.... ulos... zgin</w:t>
      </w:r>
    </w:p>
    <w:p>
      <w:r>
        <w:rPr>
          <w:b/>
          <w:u w:val="single"/>
        </w:rPr>
        <w:t xml:space="preserve">747135</w:t>
      </w:r>
    </w:p>
    <w:p>
      <w:r>
        <w:t xml:space="preserve">Tämä on viidennen kolonnan eli Slovenian kansakunnan pettureiden julkinen kokoontuminen. https://t.co/GXu6svz0Zp.</w:t>
      </w:r>
    </w:p>
    <w:p>
      <w:r>
        <w:rPr>
          <w:b/>
          <w:u w:val="single"/>
        </w:rPr>
        <w:t xml:space="preserve">747136</w:t>
      </w:r>
    </w:p>
    <w:p>
      <w:r>
        <w:t xml:space="preserve">@DKosir7 Mutta "orbanisaation heiluttelua" on nyt hieman hillittävä!</w:t>
        <w:br/>
        <w:t xml:space="preserve"> Onko sinulla jo sopiva korvike?</w:t>
      </w:r>
    </w:p>
    <w:p>
      <w:r>
        <w:rPr>
          <w:b/>
          <w:u w:val="single"/>
        </w:rPr>
        <w:t xml:space="preserve">747137</w:t>
      </w:r>
    </w:p>
    <w:p>
      <w:r>
        <w:t xml:space="preserve">Mutta eikös Delissä ole vastahyökkäys, että Isolationin ampujalla todella oli ase "asekaupan" ajoilta?</w:t>
      </w:r>
    </w:p>
    <w:p>
      <w:r>
        <w:rPr>
          <w:b/>
          <w:u w:val="single"/>
        </w:rPr>
        <w:t xml:space="preserve">747138</w:t>
      </w:r>
    </w:p>
    <w:p>
      <w:r>
        <w:t xml:space="preserve">Mutta pommitutkijat ovat nyt vasta nimetty? Mutta eikö heitä kutsuta pommiteknikoiksi?</w:t>
        <w:t xml:space="preserve">Wtf pommiteknikot 🤣😂</w:t>
        <w:br/>
        <w:t xml:space="preserve">#pommiteknikot #pommiteknikot</w:t>
      </w:r>
    </w:p>
    <w:p>
      <w:r>
        <w:rPr>
          <w:b/>
          <w:u w:val="single"/>
        </w:rPr>
        <w:t xml:space="preserve">747139</w:t>
      </w:r>
    </w:p>
    <w:p>
      <w:r>
        <w:t xml:space="preserve">TW:n ja @ksadjadpourin ansiosta voin jättää huomenna väliin paikallisten tietäjien herätyssoitot. https://t.co/8BrTTGxX7m</w:t>
      </w:r>
    </w:p>
    <w:p>
      <w:r>
        <w:rPr>
          <w:b/>
          <w:u w:val="single"/>
        </w:rPr>
        <w:t xml:space="preserve">747140</w:t>
      </w:r>
    </w:p>
    <w:p>
      <w:r>
        <w:t xml:space="preserve">Näille fasisteille voi näyttää sata todistetta, eikä mikään auta. He jatkavat valheitaan. Erjavecin tapaus. https://t.co/AmnkRz49h1.</w:t>
      </w:r>
    </w:p>
    <w:p>
      <w:r>
        <w:rPr>
          <w:b/>
          <w:u w:val="single"/>
        </w:rPr>
        <w:t xml:space="preserve">747141</w:t>
      </w:r>
    </w:p>
    <w:p>
      <w:r>
        <w:t xml:space="preserve">@RevijaReporter He kunnostavat myös lentotukialuksia, he eivät vain ole kiinnostuneita slovenialaisista! 😂</w:t>
      </w:r>
    </w:p>
    <w:p>
      <w:r>
        <w:rPr>
          <w:b/>
          <w:u w:val="single"/>
        </w:rPr>
        <w:t xml:space="preserve">747142</w:t>
      </w:r>
    </w:p>
    <w:p>
      <w:r>
        <w:t xml:space="preserve">@Markodraxler @BlazBabic @Medeja_7 älä tee olettamuksia, olet varmaan uinut ympyrässä merellä kun isäsi opetti sinua nelosessa?</w:t>
      </w:r>
    </w:p>
    <w:p>
      <w:r>
        <w:rPr>
          <w:b/>
          <w:u w:val="single"/>
        </w:rPr>
        <w:t xml:space="preserve">747143</w:t>
      </w:r>
    </w:p>
    <w:p>
      <w:r>
        <w:t xml:space="preserve">@nad_bogom @julesmit1 @strankalevica Ja punaisen maton paraatiin ennakkotapaamiseen.</w:t>
      </w:r>
    </w:p>
    <w:p>
      <w:r>
        <w:rPr>
          <w:b/>
          <w:u w:val="single"/>
        </w:rPr>
        <w:t xml:space="preserve">747144</w:t>
      </w:r>
    </w:p>
    <w:p>
      <w:r>
        <w:t xml:space="preserve">@nejkom E fuck it...jotenkin heijastelee maailman arkea...reich vs. nicht so reich</w:t>
      </w:r>
    </w:p>
    <w:p>
      <w:r>
        <w:rPr>
          <w:b/>
          <w:u w:val="single"/>
        </w:rPr>
        <w:t xml:space="preserve">747145</w:t>
      </w:r>
    </w:p>
    <w:p>
      <w:r>
        <w:t xml:space="preserve">@pengovsky @FinancnaUPR Nc panicart. Compensentaa käytetään myös muilla sivustoilla.</w:t>
      </w:r>
    </w:p>
    <w:p>
      <w:r>
        <w:rPr>
          <w:b/>
          <w:u w:val="single"/>
        </w:rPr>
        <w:t xml:space="preserve">747146</w:t>
      </w:r>
    </w:p>
    <w:p>
      <w:r>
        <w:t xml:space="preserve">Muistomerkkejä vastaan hyökkäävät poliitikot ja vandaalit: muistin varastaminen, suvaitsemattomuus, ikoninloukkaus https://t.co/GhgLbVtoGj @urosesih in @vecer</w:t>
      </w:r>
    </w:p>
    <w:p>
      <w:r>
        <w:rPr>
          <w:b/>
          <w:u w:val="single"/>
        </w:rPr>
        <w:t xml:space="preserve">747147</w:t>
      </w:r>
    </w:p>
    <w:p>
      <w:r>
        <w:t xml:space="preserve">Hallituksen kuuden myötä meilläkin on edessämme pahimpiin luonnonkatastrofeihin verrattavissa oleva kuivuus. https://t.co/4oqEOVu78U</w:t>
      </w:r>
    </w:p>
    <w:p>
      <w:r>
        <w:rPr>
          <w:b/>
          <w:u w:val="single"/>
        </w:rPr>
        <w:t xml:space="preserve">747148</w:t>
      </w:r>
    </w:p>
    <w:p>
      <w:r>
        <w:t xml:space="preserve">@lucijausaj @rokjarc @strankaSDS mutta keksivätkö he sen uudelleen vai pitävätkö he kaiken hiljaisena?</w:t>
      </w:r>
    </w:p>
    <w:p>
      <w:r>
        <w:rPr>
          <w:b/>
          <w:u w:val="single"/>
        </w:rPr>
        <w:t xml:space="preserve">747149</w:t>
      </w:r>
    </w:p>
    <w:p>
      <w:r>
        <w:t xml:space="preserve">@Onkraj_ Ja lopulta ostaa ne kalliimmalla kuin jos 1 normaali ostaja olisi hoitanut asian.</w:t>
        <w:br/>
        <w:br/>
        <w:t xml:space="preserve"> Mutta juuri siitä on kyse.</w:t>
      </w:r>
    </w:p>
    <w:p>
      <w:r>
        <w:rPr>
          <w:b/>
          <w:u w:val="single"/>
        </w:rPr>
        <w:t xml:space="preserve">747150</w:t>
      </w:r>
    </w:p>
    <w:p>
      <w:r>
        <w:t xml:space="preserve">Ympäristöaktivistien pitäisi lakata vittuilemasta Magna Steyrille. Mariborissa tarvitaan kipeästi työpaikkoja. Älä etsi hiuksia munasta.</w:t>
      </w:r>
    </w:p>
    <w:p>
      <w:r>
        <w:rPr>
          <w:b/>
          <w:u w:val="single"/>
        </w:rPr>
        <w:t xml:space="preserve">747151</w:t>
      </w:r>
    </w:p>
    <w:p>
      <w:r>
        <w:t xml:space="preserve">Jokerit nauravat ja toistavat latteuksia, hän toimii ... https://t.co/hIoCzTep5g #blog #Slovenia https://t.co/ICcGvEarTM</w:t>
      </w:r>
    </w:p>
    <w:p>
      <w:r>
        <w:rPr>
          <w:b/>
          <w:u w:val="single"/>
        </w:rPr>
        <w:t xml:space="preserve">747152</w:t>
      </w:r>
    </w:p>
    <w:p>
      <w:r>
        <w:t xml:space="preserve">@anzet @juregodler se on totta. mutta sinä viet kaiken uudelle tasolle. jos voit vaivautua sen kanssa tietysti.</w:t>
      </w:r>
    </w:p>
    <w:p>
      <w:r>
        <w:rPr>
          <w:b/>
          <w:u w:val="single"/>
        </w:rPr>
        <w:t xml:space="preserve">747153</w:t>
      </w:r>
    </w:p>
    <w:p>
      <w:r>
        <w:t xml:space="preserve">Käyttäkää CO2-ilmaisimia tai kynttilöitä työskennellessänne viinikellarissa, jossa siideri kiehuu. Kaksi kuollutta taas :(</w:t>
        <w:br/>
        <w:t xml:space="preserve">https://t.co/Zg4cbQWGSH</w:t>
      </w:r>
    </w:p>
    <w:p>
      <w:r>
        <w:rPr>
          <w:b/>
          <w:u w:val="single"/>
        </w:rPr>
        <w:t xml:space="preserve">747154</w:t>
      </w:r>
    </w:p>
    <w:p>
      <w:r>
        <w:t xml:space="preserve">Ekipa24.si - Jos Omić ja Randolph ovat samanlaisia, kaiken pitäisi mennä ... https://t.co/qhx0QeueIj ... https://t.co/qhx0QeueIj</w:t>
      </w:r>
    </w:p>
    <w:p>
      <w:r>
        <w:rPr>
          <w:b/>
          <w:u w:val="single"/>
        </w:rPr>
        <w:t xml:space="preserve">747155</w:t>
      </w:r>
    </w:p>
    <w:p>
      <w:r>
        <w:t xml:space="preserve">Mitä haluaisit. Kertoa, mihin häntä ammuttiin... päähän, palleihin, rintakehään. Sinulla ei todellakaan ole mitään muuta osaa https://t.co/YjhxuRPQ1U</w:t>
      </w:r>
    </w:p>
    <w:p>
      <w:r>
        <w:rPr>
          <w:b/>
          <w:u w:val="single"/>
        </w:rPr>
        <w:t xml:space="preserve">747156</w:t>
      </w:r>
    </w:p>
    <w:p>
      <w:r>
        <w:t xml:space="preserve">@JozeBiscak Eikö hän olekin kaunis? Kaunis......... En koskisi häneen sormellakaan, senkin kommunistiset ämmät!!!!</w:t>
      </w:r>
    </w:p>
    <w:p>
      <w:r>
        <w:rPr>
          <w:b/>
          <w:u w:val="single"/>
        </w:rPr>
        <w:t xml:space="preserve">747157</w:t>
      </w:r>
    </w:p>
    <w:p>
      <w:r>
        <w:t xml:space="preserve">Päivälliseksi koiranpentuni söi huomisen lounaan keiton 😁 No, pikemminkin joi sen 😂.</w:t>
      </w:r>
    </w:p>
    <w:p>
      <w:r>
        <w:rPr>
          <w:b/>
          <w:u w:val="single"/>
        </w:rPr>
        <w:t xml:space="preserve">747158</w:t>
      </w:r>
    </w:p>
    <w:p>
      <w:r>
        <w:t xml:space="preserve">SDS maksaa takaisin nostetun lainaosuuden ja irtisanoo sopimuksen. Bravo! 571, pystytkö vielä pysäyttämään vauhdin, vai heitätkö omat hölynpölysi seinään?</w:t>
      </w:r>
    </w:p>
    <w:p>
      <w:r>
        <w:rPr>
          <w:b/>
          <w:u w:val="single"/>
        </w:rPr>
        <w:t xml:space="preserve">747159</w:t>
      </w:r>
    </w:p>
    <w:p>
      <w:r>
        <w:t xml:space="preserve">Ljubljanalaiset!!Mr.........Anže Logar.</w:t>
        <w:br/>
        <w:t xml:space="preserve"> Mene äänestämään!!! Äänestäkää häntä!</w:t>
        <w:br/>
        <w:t xml:space="preserve"> MUTTA PÄÄLLE! Onnea!!! https://t.co/LMpMWGlxDX</w:t>
      </w:r>
    </w:p>
    <w:p>
      <w:r>
        <w:rPr>
          <w:b/>
          <w:u w:val="single"/>
        </w:rPr>
        <w:t xml:space="preserve">747160</w:t>
      </w:r>
    </w:p>
    <w:p>
      <w:r>
        <w:t xml:space="preserve">Tarkoitat siis, että Celarc&amp;amp;Cerar-yhtiö on vakuutusyhtiöiden ja erityisesti ZZZS:n agentuuri. https://t.co/Hfcd9IuUBJ.</w:t>
      </w:r>
    </w:p>
    <w:p>
      <w:r>
        <w:rPr>
          <w:b/>
          <w:u w:val="single"/>
        </w:rPr>
        <w:t xml:space="preserve">747161</w:t>
      </w:r>
    </w:p>
    <w:p>
      <w:r>
        <w:t xml:space="preserve">@Medeja_7 @Pertinacal @BojanPozar Ja monet muut kommunistiset tiedotusvälineet. Mutta vasemmisto oli valmistellut tämän huonosti</w:t>
      </w:r>
    </w:p>
    <w:p>
      <w:r>
        <w:rPr>
          <w:b/>
          <w:u w:val="single"/>
        </w:rPr>
        <w:t xml:space="preserve">747162</w:t>
      </w:r>
    </w:p>
    <w:p>
      <w:r>
        <w:t xml:space="preserve">@Yarimatahari Kuka ei ole kiinnitetty valtion kolhoosiin, jossa yksi sukulaisista tai puolueen jäsenistä on yksi pomoista...</w:t>
      </w:r>
    </w:p>
    <w:p>
      <w:r>
        <w:rPr>
          <w:b/>
          <w:u w:val="single"/>
        </w:rPr>
        <w:t xml:space="preserve">747163</w:t>
      </w:r>
    </w:p>
    <w:p>
      <w:r>
        <w:t xml:space="preserve">@Stanisl15592752 @crico111 Ehkä hamsteri 🐹 on heräämässä pienestä päästään pintaan.</w:t>
      </w:r>
    </w:p>
    <w:p>
      <w:r>
        <w:rPr>
          <w:b/>
          <w:u w:val="single"/>
        </w:rPr>
        <w:t xml:space="preserve">747164</w:t>
      </w:r>
    </w:p>
    <w:p>
      <w:r>
        <w:t xml:space="preserve">@pengovsky Ja nyt nämä porsaat joutuvat kuolemaan, vaikka ei ole lainkaan selvää, kuka on syyllinen maanviljelijän kuolemaan. https://t.co/fSlPTvoZe9.</w:t>
      </w:r>
    </w:p>
    <w:p>
      <w:r>
        <w:rPr>
          <w:b/>
          <w:u w:val="single"/>
        </w:rPr>
        <w:t xml:space="preserve">747165</w:t>
      </w:r>
    </w:p>
    <w:p>
      <w:r>
        <w:t xml:space="preserve">@lukc007 Eh, aina on tilaa herkuttelulle, mutta näkee vain pussin heiluvan jalkojen ympärillä, joten se on vahvistettu tyhmä juttu! :D</w:t>
      </w:r>
    </w:p>
    <w:p>
      <w:r>
        <w:rPr>
          <w:b/>
          <w:u w:val="single"/>
        </w:rPr>
        <w:t xml:space="preserve">747166</w:t>
      </w:r>
    </w:p>
    <w:p>
      <w:r>
        <w:t xml:space="preserve">Menen hetkeksi uskottavimmalle totuudenmukaiselle uutissivustolle. He alkavat kyllästyä Punaiseen tähteen.</w:t>
      </w:r>
    </w:p>
    <w:p>
      <w:r>
        <w:rPr>
          <w:b/>
          <w:u w:val="single"/>
        </w:rPr>
        <w:t xml:space="preserve">747167</w:t>
      </w:r>
    </w:p>
    <w:p>
      <w:r>
        <w:t xml:space="preserve">Merkelin pitäisi nousta veneeseen ja viedä heidät Gibraltarin kautta Saksaan. https://t.co/C5s40nQzGL.</w:t>
      </w:r>
    </w:p>
    <w:p>
      <w:r>
        <w:rPr>
          <w:b/>
          <w:u w:val="single"/>
        </w:rPr>
        <w:t xml:space="preserve">747168</w:t>
      </w:r>
    </w:p>
    <w:p>
      <w:r>
        <w:t xml:space="preserve">@protislovje ... tällaisen juonen typeryys on ainakin kääntäen verrannollinen sen luojan empatian asteeseen ...</w:t>
        <w:br/>
        <w:br/>
        <w:t xml:space="preserve"> #somethingspine</w:t>
      </w:r>
    </w:p>
    <w:p>
      <w:r>
        <w:rPr>
          <w:b/>
          <w:u w:val="single"/>
        </w:rPr>
        <w:t xml:space="preserve">747169</w:t>
      </w:r>
    </w:p>
    <w:p>
      <w:r>
        <w:t xml:space="preserve">Silmät kintereillä ....Meidän on saatava kiinni tämä idiootti, joka provosoi eläimiä!!!!! Niille, jotka ovat huolissaan tästä... https://t.co/HJiR64dayx</w:t>
      </w:r>
    </w:p>
    <w:p>
      <w:r>
        <w:rPr>
          <w:b/>
          <w:u w:val="single"/>
        </w:rPr>
        <w:t xml:space="preserve">747170</w:t>
      </w:r>
    </w:p>
    <w:p>
      <w:r>
        <w:t xml:space="preserve">Kommunistiset puolueet on kielletty monissa demokraattisissa maissa. Koska todellinen demokratia tietää, että kommunistit ovat terroristeja !</w:t>
      </w:r>
    </w:p>
    <w:p>
      <w:r>
        <w:rPr>
          <w:b/>
          <w:u w:val="single"/>
        </w:rPr>
        <w:t xml:space="preserve">747171</w:t>
      </w:r>
    </w:p>
    <w:p>
      <w:r>
        <w:t xml:space="preserve">Tämä idyllisen maiseman keskellä sijaitseva talo voi olla sinun. Ota selvää miten. https://t.co/Jz4I0SYThs via @SiolNEWS</w:t>
      </w:r>
    </w:p>
    <w:p>
      <w:r>
        <w:rPr>
          <w:b/>
          <w:u w:val="single"/>
        </w:rPr>
        <w:t xml:space="preserve">747172</w:t>
      </w:r>
    </w:p>
    <w:p>
      <w:r>
        <w:t xml:space="preserve">@Boiiian @vinkovasle1 Ei lainkaan. Hän tuskin löytää lattialta rikkinäistä villapaitaa. Katso, miten likainen ja haiseva hän kävelee.</w:t>
      </w:r>
    </w:p>
    <w:p>
      <w:r>
        <w:rPr>
          <w:b/>
          <w:u w:val="single"/>
        </w:rPr>
        <w:t xml:space="preserve">747173</w:t>
      </w:r>
    </w:p>
    <w:p>
      <w:r>
        <w:t xml:space="preserve">@MiroCerar Voimakas lausunto, jolla on suuri symbolinen arvo, pv on herättävä ensin.</w:t>
      </w:r>
    </w:p>
    <w:p>
      <w:r>
        <w:rPr>
          <w:b/>
          <w:u w:val="single"/>
        </w:rPr>
        <w:t xml:space="preserve">747174</w:t>
      </w:r>
    </w:p>
    <w:p>
      <w:r>
        <w:t xml:space="preserve">En häpeäkseni myönnä, että minulla tuli hieman kyyneleet silmiin, kun kuulin virren. Mikä ilta!</w:t>
      </w:r>
    </w:p>
    <w:p>
      <w:r>
        <w:rPr>
          <w:b/>
          <w:u w:val="single"/>
        </w:rPr>
        <w:t xml:space="preserve">747175</w:t>
      </w:r>
    </w:p>
    <w:p>
      <w:r>
        <w:t xml:space="preserve">Alueiden Eurooppa, kansakuntien Eurooppa! Näin Brysselin byro(auto)kratit ovat huijanneet meitä!!! https://t.co/is7XCo5DsD ...</w:t>
      </w:r>
    </w:p>
    <w:p>
      <w:r>
        <w:rPr>
          <w:b/>
          <w:u w:val="single"/>
        </w:rPr>
        <w:t xml:space="preserve">747176</w:t>
      </w:r>
    </w:p>
    <w:p>
      <w:r>
        <w:t xml:space="preserve">@borisvoncina @MitjaIrsic Ymmärtävätkö myös slovenialaiset, että Soleimani oli terroristi?</w:t>
      </w:r>
    </w:p>
    <w:p>
      <w:r>
        <w:rPr>
          <w:b/>
          <w:u w:val="single"/>
        </w:rPr>
        <w:t xml:space="preserve">747177</w:t>
      </w:r>
    </w:p>
    <w:p>
      <w:r>
        <w:t xml:space="preserve">@stanko0000 @SamoGlavan @JoAnnaOfArT Chefur on suvaittavampi kuin monet slovenian murteet.</w:t>
      </w:r>
    </w:p>
    <w:p>
      <w:r>
        <w:rPr>
          <w:b/>
          <w:u w:val="single"/>
        </w:rPr>
        <w:t xml:space="preserve">747178</w:t>
      </w:r>
    </w:p>
    <w:p>
      <w:r>
        <w:t xml:space="preserve">Prinssi Charles koralliriuttojen katastrofista ympäri maailmaa https://t.co/8twpbHs9Um https://t.co/8UdKD5E02H</w:t>
      </w:r>
    </w:p>
    <w:p>
      <w:r>
        <w:rPr>
          <w:b/>
          <w:u w:val="single"/>
        </w:rPr>
        <w:t xml:space="preserve">747179</w:t>
      </w:r>
    </w:p>
    <w:p>
      <w:r>
        <w:br/>
        <w:t xml:space="preserve">Diners Erste Card ei näytä tietävän tätä, sillä se veloittaa bensiiniä ostettaessa 55 senttiä "käsittelykuluista</w:t>
      </w:r>
    </w:p>
    <w:p>
      <w:r>
        <w:rPr>
          <w:b/>
          <w:u w:val="single"/>
        </w:rPr>
        <w:t xml:space="preserve">747180</w:t>
      </w:r>
    </w:p>
    <w:p>
      <w:r>
        <w:t xml:space="preserve">Yksi HP:n uusista mustesuihkutulostimista, Ink Advantage 4625. #hptprinter http://t.co/rHyPP9Zp.</w:t>
      </w:r>
    </w:p>
    <w:p>
      <w:r>
        <w:rPr>
          <w:b/>
          <w:u w:val="single"/>
        </w:rPr>
        <w:t xml:space="preserve">747181</w:t>
      </w:r>
    </w:p>
    <w:p>
      <w:r>
        <w:t xml:space="preserve">Ihmisiä kuolee, koska heillä ei ole kattoa päänsä päällä tässä kylmässä, tai se romahtaa heidän päälleen... Ja monet ihmiset syövät pakanallisia keksejä... #Where?!!!?</w:t>
      </w:r>
    </w:p>
    <w:p>
      <w:r>
        <w:rPr>
          <w:b/>
          <w:u w:val="single"/>
        </w:rPr>
        <w:t xml:space="preserve">747182</w:t>
      </w:r>
    </w:p>
    <w:p>
      <w:r>
        <w:t xml:space="preserve">@ZigaTurk Tärkeintä on, että oman kansansa pettureita ei koskaan kuntouteta.</w:t>
      </w:r>
    </w:p>
    <w:p>
      <w:r>
        <w:rPr>
          <w:b/>
          <w:u w:val="single"/>
        </w:rPr>
        <w:t xml:space="preserve">747183</w:t>
      </w:r>
    </w:p>
    <w:p>
      <w:r>
        <w:t xml:space="preserve">@OranjeSwaeltjie @Jamnik1994 @strankaSD Kuka oli kotimaanpetturien asema slovenialaiselle, joka ei käyttänyt tai palvonut punaista tähteä.</w:t>
      </w:r>
    </w:p>
    <w:p>
      <w:r>
        <w:rPr>
          <w:b/>
          <w:u w:val="single"/>
        </w:rPr>
        <w:t xml:space="preserve">747184</w:t>
      </w:r>
    </w:p>
    <w:p>
      <w:r>
        <w:t xml:space="preserve">Sobotkan poliisi käsittelee kiristystä, Ljutomerin poliisi uhkausta - https://t.co/H7JwaUC0rV https://t.co/EDegYRZBrP https://t.co/EDegYRZBrP</w:t>
      </w:r>
    </w:p>
    <w:p>
      <w:r>
        <w:rPr>
          <w:b/>
          <w:u w:val="single"/>
        </w:rPr>
        <w:t xml:space="preserve">747185</w:t>
      </w:r>
    </w:p>
    <w:p>
      <w:r>
        <w:t xml:space="preserve">Kroatialaiset ovat jälleen kerran osoittaneet olevansa fiksumpia. #sovereignistit pääsivät #Euroopanparlamenttiin, ja #kommunistit pääsivät #Euroopanparlamenttiin. #EUelections19</w:t>
      </w:r>
    </w:p>
    <w:p>
      <w:r>
        <w:rPr>
          <w:b/>
          <w:u w:val="single"/>
        </w:rPr>
        <w:t xml:space="preserve">747186</w:t>
      </w:r>
    </w:p>
    <w:p>
      <w:r>
        <w:t xml:space="preserve">Vakuuttanut, tai oikeammin lahjonnut, palveluksilla ja vastapalveluksilla (menneisyydessä, nykyisyydessä ja tulevaisuudessa). https://t.co/ZaPyKqvkE7.</w:t>
      </w:r>
    </w:p>
    <w:p>
      <w:r>
        <w:rPr>
          <w:b/>
          <w:u w:val="single"/>
        </w:rPr>
        <w:t xml:space="preserve">747187</w:t>
      </w:r>
    </w:p>
    <w:p>
      <w:r>
        <w:t xml:space="preserve">@A1Slovenia Milloin korjaatte tämän MobiaTV-paskan. Katson jotain time lapsea, kosketan vahingossa näyttöä ja se vaihtaa televisiokanavaa😬</w:t>
      </w:r>
    </w:p>
    <w:p>
      <w:r>
        <w:rPr>
          <w:b/>
          <w:u w:val="single"/>
        </w:rPr>
        <w:t xml:space="preserve">747188</w:t>
      </w:r>
    </w:p>
    <w:p>
      <w:r>
        <w:t xml:space="preserve">@ta_muh Hyvä luoja, entä varoitus siitä, että mukana on havainnollistavia ruokintaääniä? Olen hieman kauhuissani :/</w:t>
      </w:r>
    </w:p>
    <w:p>
      <w:r>
        <w:rPr>
          <w:b/>
          <w:u w:val="single"/>
        </w:rPr>
        <w:t xml:space="preserve">747189</w:t>
      </w:r>
    </w:p>
    <w:p>
      <w:r>
        <w:t xml:space="preserve">Ymmärrän kyllä BMW-parkaa, mutta muissa autoissa on puristimet, joten käyttäkää niitä! :) #liikenne #turvallisuus https://t.co/vTeQdMRAD3</w:t>
      </w:r>
    </w:p>
    <w:p>
      <w:r>
        <w:rPr>
          <w:b/>
          <w:u w:val="single"/>
        </w:rPr>
        <w:t xml:space="preserve">747190</w:t>
      </w:r>
    </w:p>
    <w:p>
      <w:r>
        <w:t xml:space="preserve">Bryssel tarjoaa 10 miljoonaa euroa edullisen avaruuslaukaisun kehittämiseen</w:t>
        <w:br/>
        <w:t xml:space="preserve">https://t.co/5f7O6YU9YQ https://t.co/Kv9eNVkThO https://t.co/Kv9eNVkThO</w:t>
      </w:r>
    </w:p>
    <w:p>
      <w:r>
        <w:rPr>
          <w:b/>
          <w:u w:val="single"/>
        </w:rPr>
        <w:t xml:space="preserve">747191</w:t>
      </w:r>
    </w:p>
    <w:p>
      <w:r>
        <w:t xml:space="preserve">Vanhemmat, jotka käyttävät lastenrattaita aseina julkisissa liikennevälineissä. https://t.co/YjJXm7mYWD</w:t>
      </w:r>
    </w:p>
    <w:p>
      <w:r>
        <w:rPr>
          <w:b/>
          <w:u w:val="single"/>
        </w:rPr>
        <w:t xml:space="preserve">747192</w:t>
      </w:r>
    </w:p>
    <w:p>
      <w:r>
        <w:t xml:space="preserve">@iCinober @BarbBleu Ei ole yllättävää, jos tietää, että udb-naiset eivät käyttäneet mustia Gestapon takkeja, vaan heidät rekrytoitiin (myös) "täyskasvoisten" joukosta.</w:t>
      </w:r>
    </w:p>
    <w:p>
      <w:r>
        <w:rPr>
          <w:b/>
          <w:u w:val="single"/>
        </w:rPr>
        <w:t xml:space="preserve">747193</w:t>
      </w:r>
    </w:p>
    <w:p>
      <w:r>
        <w:t xml:space="preserve">Mitä on tämän lauantain #Buchke-ohjelmassa? Tervetuloa TVSLO1:n tv-ruuduille klo 21:15. https://t.co/VwQev5vRj0.</w:t>
      </w:r>
    </w:p>
    <w:p>
      <w:r>
        <w:rPr>
          <w:b/>
          <w:u w:val="single"/>
        </w:rPr>
        <w:t xml:space="preserve">747194</w:t>
      </w:r>
    </w:p>
    <w:p>
      <w:r>
        <w:t xml:space="preserve">Olin yksi ensimmäisistä, jotka äänestivät tänään. Tietenkin kučanovin mafian varastamista vastaan ja kahden raiteen sekä halvemman ja nopeamman radan rakentamisen puolesta.</w:t>
      </w:r>
    </w:p>
    <w:p>
      <w:r>
        <w:rPr>
          <w:b/>
          <w:u w:val="single"/>
        </w:rPr>
        <w:t xml:space="preserve">747195</w:t>
      </w:r>
    </w:p>
    <w:p>
      <w:r>
        <w:t xml:space="preserve">@MarkoKorosecNet @meteoSI Koska elämme alueella, jossa meillä on desimaalipisteet, ei pisteitä.</w:t>
      </w:r>
    </w:p>
    <w:p>
      <w:r>
        <w:rPr>
          <w:b/>
          <w:u w:val="single"/>
        </w:rPr>
        <w:t xml:space="preserve">747196</w:t>
      </w:r>
    </w:p>
    <w:p>
      <w:r>
        <w:t xml:space="preserve">@RevijaMonitor En tiedä. Ostin videokasetteja, laserlevyjä, DVD-levyjä, ja riitti, että ostin saman sisällön uudelleen parin vuoden välein.</w:t>
      </w:r>
    </w:p>
    <w:p>
      <w:r>
        <w:rPr>
          <w:b/>
          <w:u w:val="single"/>
        </w:rPr>
        <w:t xml:space="preserve">747197</w:t>
      </w:r>
    </w:p>
    <w:p>
      <w:r>
        <w:t xml:space="preserve">Hyvää uutta luettavaa: Vuohenpää, Kalvot, Mebranes ja Elävien juutalaisten yö! https://t.co/EtEByrYXwA https://t.co/5KOGzDFdah https://t.co/5KOGzDFdah</w:t>
      </w:r>
    </w:p>
    <w:p>
      <w:r>
        <w:rPr>
          <w:b/>
          <w:u w:val="single"/>
        </w:rPr>
        <w:t xml:space="preserve">747198</w:t>
      </w:r>
    </w:p>
    <w:p>
      <w:r>
        <w:t xml:space="preserve">@jure_mali @metkav1 Se kannattaa heille, he ovat sitä, mikä tuo heille rahaa, nyt he ovat vasemmisto, huomenna tarvittaessa he ovat oikealla.</w:t>
      </w:r>
    </w:p>
    <w:p>
      <w:r>
        <w:rPr>
          <w:b/>
          <w:u w:val="single"/>
        </w:rPr>
        <w:t xml:space="preserve">747199</w:t>
      </w:r>
    </w:p>
    <w:p>
      <w:r>
        <w:t xml:space="preserve">@endgame984 @Libertarec Opetus on kallista, voimme tarttua lompakkoomme, mutta valitettavasti meillä ei ole tarpeeksi syviä taskuja.</w:t>
      </w:r>
    </w:p>
    <w:p>
      <w:r>
        <w:rPr>
          <w:b/>
          <w:u w:val="single"/>
        </w:rPr>
        <w:t xml:space="preserve">747200</w:t>
      </w:r>
    </w:p>
    <w:p>
      <w:r>
        <w:t xml:space="preserve">@UrosPetohleb Kyllä, päivitys vasaroihin, heittohaarukoihin ja muihin talonpoikaisvälineisiin, joilla keskiverto slovenialainen tappaja "taistelee".</w:t>
      </w:r>
    </w:p>
    <w:p>
      <w:r>
        <w:rPr>
          <w:b/>
          <w:u w:val="single"/>
        </w:rPr>
        <w:t xml:space="preserve">747201</w:t>
      </w:r>
    </w:p>
    <w:p>
      <w:r>
        <w:t xml:space="preserve">@DindicAlma @lukavalas @YanchMb Se on ihan tavallinen välipala. Ja kun näkee jonkun kävelevän sen kanssa, se näyttää oksennukselta :)</w:t>
      </w:r>
    </w:p>
    <w:p>
      <w:r>
        <w:rPr>
          <w:b/>
          <w:u w:val="single"/>
        </w:rPr>
        <w:t xml:space="preserve">747202</w:t>
      </w:r>
    </w:p>
    <w:p>
      <w:r>
        <w:t xml:space="preserve">@vladaRS tänään siirrettiin Schengen-raja etelästä takaisin pohjoiseen! ONNITTELUT!</w:t>
      </w:r>
    </w:p>
    <w:p>
      <w:r>
        <w:rPr>
          <w:b/>
          <w:u w:val="single"/>
        </w:rPr>
        <w:t xml:space="preserve">747203</w:t>
      </w:r>
    </w:p>
    <w:p>
      <w:r>
        <w:t xml:space="preserve">Tarrat muutaman päivän takaa. Heinäkuussa silvotut dongot ovat nyt toiminnassa https://t.co/GrgwJeGaSN.</w:t>
      </w:r>
    </w:p>
    <w:p>
      <w:r>
        <w:rPr>
          <w:b/>
          <w:u w:val="single"/>
        </w:rPr>
        <w:t xml:space="preserve">747204</w:t>
      </w:r>
    </w:p>
    <w:p>
      <w:r>
        <w:t xml:space="preserve">#SolaUrgence Vyöruusun hoidon subakuutissa vaiheessa TENS, Lidocan-laastari, on erittäin tehokas. Tramadoli, opioidit, amitript, gabapentiini.</w:t>
      </w:r>
    </w:p>
    <w:p>
      <w:r>
        <w:rPr>
          <w:b/>
          <w:u w:val="single"/>
        </w:rPr>
        <w:t xml:space="preserve">747205</w:t>
      </w:r>
    </w:p>
    <w:p>
      <w:r>
        <w:t xml:space="preserve">Tänään tajusin, että kevään vaatekaappiini tarvitsen vain tossut ja hännän... 😢😢😢😢 ...</w:t>
      </w:r>
    </w:p>
    <w:p>
      <w:r>
        <w:rPr>
          <w:b/>
          <w:u w:val="single"/>
        </w:rPr>
        <w:t xml:space="preserve">747206</w:t>
      </w:r>
    </w:p>
    <w:p>
      <w:r>
        <w:t xml:space="preserve">Demokratia isänmaallisella tavalla... jos et ole rikollisen Johnin puolella - ammu! https://t.co/KHQtYUuY3R</w:t>
      </w:r>
    </w:p>
    <w:p>
      <w:r>
        <w:rPr>
          <w:b/>
          <w:u w:val="single"/>
        </w:rPr>
        <w:t xml:space="preserve">747207</w:t>
      </w:r>
    </w:p>
    <w:p>
      <w:r>
        <w:t xml:space="preserve">@vitaminC_si ei. He yrittävät, mutta Tina huomaa, että Tarasilla on kolme munaa, eikä se sovi hänelle.</w:t>
      </w:r>
    </w:p>
    <w:p>
      <w:r>
        <w:rPr>
          <w:b/>
          <w:u w:val="single"/>
        </w:rPr>
        <w:t xml:space="preserve">747208</w:t>
      </w:r>
    </w:p>
    <w:p>
      <w:r>
        <w:t xml:space="preserve">@petrasovdat @NovicaMihajlo Works vs. Pitkäaikaisena pyöräilijänä vältän pyöräilyä siellä. Jalankulkijoiden välillä on turvallisempaa.</w:t>
      </w:r>
    </w:p>
    <w:p>
      <w:r>
        <w:rPr>
          <w:b/>
          <w:u w:val="single"/>
        </w:rPr>
        <w:t xml:space="preserve">747209</w:t>
      </w:r>
    </w:p>
    <w:p>
      <w:r>
        <w:t xml:space="preserve">10 prosentin vuotuinen vuokrankasvu LJ:ssä. Pöh, pishuka! Jumalat, oikeasti jumalat, ihmiset, joiden täytyy pilata tämä. INSANE, kaikesta valtionpolitiikasta huolimatta. Slovenia!👎</w:t>
      </w:r>
    </w:p>
    <w:p>
      <w:r>
        <w:rPr>
          <w:b/>
          <w:u w:val="single"/>
        </w:rPr>
        <w:t xml:space="preserve">747210</w:t>
      </w:r>
    </w:p>
    <w:p>
      <w:r>
        <w:t xml:space="preserve">Rok Andree: Haluamme viedä asioita eteenpäin tänään. Meidän on saatava rikollisiksi luokitellut henkilöt oikeuden eteen - tänään. https://t.co/9bJaRrIN58.</w:t>
      </w:r>
    </w:p>
    <w:p>
      <w:r>
        <w:rPr>
          <w:b/>
          <w:u w:val="single"/>
        </w:rPr>
        <w:t xml:space="preserve">747211</w:t>
      </w:r>
    </w:p>
    <w:p>
      <w:r>
        <w:t xml:space="preserve">Radgona Gorice on saanut maailman tiedotusvälineet sekoamaan pimeyden samppanjallaan, jota myydään 100 euron pullohintaan https://t.co/MKlUBI6yIw</w:t>
      </w:r>
    </w:p>
    <w:p>
      <w:r>
        <w:rPr>
          <w:b/>
          <w:u w:val="single"/>
        </w:rPr>
        <w:t xml:space="preserve">747212</w:t>
      </w:r>
    </w:p>
    <w:p>
      <w:r>
        <w:t xml:space="preserve">@NovicaMihajlo Kar savage =)</w:t>
        <w:br/>
        <w:br/>
        <w:t xml:space="preserve">Myös luottamuksen myötä pääsee arvosteluilla pidemmälle :) viljele, palkitse, kastele sitä ;)</w:t>
      </w:r>
    </w:p>
    <w:p>
      <w:r>
        <w:rPr>
          <w:b/>
          <w:u w:val="single"/>
        </w:rPr>
        <w:t xml:space="preserve">747213</w:t>
      </w:r>
    </w:p>
    <w:p>
      <w:r>
        <w:t xml:space="preserve">@JozeBiscak @Robert_Puh Olemme olleet Brysselissä 20 vuotta, vaikka se on yksi täydellisimmistä linjoista.</w:t>
      </w:r>
    </w:p>
    <w:p>
      <w:r>
        <w:rPr>
          <w:b/>
          <w:u w:val="single"/>
        </w:rPr>
        <w:t xml:space="preserve">747214</w:t>
      </w:r>
    </w:p>
    <w:p>
      <w:r>
        <w:t xml:space="preserve">@mrevlje Tämä on psykoottinen vaihe. Terapia tulee taloustieteilijöiltä.</w:t>
      </w:r>
    </w:p>
    <w:p>
      <w:r>
        <w:rPr>
          <w:b/>
          <w:u w:val="single"/>
        </w:rPr>
        <w:t xml:space="preserve">747215</w:t>
      </w:r>
    </w:p>
    <w:p>
      <w:r>
        <w:t xml:space="preserve">@vinkovasle1 @JozeBiscak Koska tämä ei ollut ensimmäinen kerta DNS:ltä, en ymmärrä, miksi et haasta tätä hölynpölyä kerran oikeudessa.</w:t>
      </w:r>
    </w:p>
    <w:p>
      <w:r>
        <w:rPr>
          <w:b/>
          <w:u w:val="single"/>
        </w:rPr>
        <w:t xml:space="preserve">747216</w:t>
      </w:r>
    </w:p>
    <w:p>
      <w:r>
        <w:t xml:space="preserve">Uusi vasemmisto on pettänyt työväenluokan ja ryhtynyt pedojen, muslimien ja miesten sateenkaaripataljoonien etujoukoksi. https://t.co/vJ5IQyu9bi</w:t>
      </w:r>
    </w:p>
    <w:p>
      <w:r>
        <w:rPr>
          <w:b/>
          <w:u w:val="single"/>
        </w:rPr>
        <w:t xml:space="preserve">747217</w:t>
      </w:r>
    </w:p>
    <w:p>
      <w:r>
        <w:t xml:space="preserve">@nmusar "Vinko" on monet meistä estetty ja hänen hienoja ajatuksiaan ovat siten saavuttamattomissa meille</w:t>
      </w:r>
    </w:p>
    <w:p>
      <w:r>
        <w:rPr>
          <w:b/>
          <w:u w:val="single"/>
        </w:rPr>
        <w:t xml:space="preserve">747218</w:t>
      </w:r>
    </w:p>
    <w:p>
      <w:r>
        <w:t xml:space="preserve">Kyynel eilen. Malja vuoden 2017 lopulle. Epämerkityksellisyydelle.</w:t>
        <w:br/>
        <w:t xml:space="preserve"> Kahdeksikko ei ole minusta mukava numero.</w:t>
        <w:br/>
        <w:t xml:space="preserve"> Mutta joka tapauksessa, nyt on taas uusi vuosi.</w:t>
      </w:r>
    </w:p>
    <w:p>
      <w:r>
        <w:rPr>
          <w:b/>
          <w:u w:val="single"/>
        </w:rPr>
        <w:t xml:space="preserve">747219</w:t>
      </w:r>
    </w:p>
    <w:p>
      <w:r>
        <w:t xml:space="preserve">@DrustvoHudajama @Nova24TV ... kommunistit eivät vieläkään sulata kristittyjä täällä.</w:t>
      </w:r>
    </w:p>
    <w:p>
      <w:r>
        <w:rPr>
          <w:b/>
          <w:u w:val="single"/>
        </w:rPr>
        <w:t xml:space="preserve">747220</w:t>
      </w:r>
    </w:p>
    <w:p>
      <w:r>
        <w:t xml:space="preserve">Hei, @andrazk . 2 vuotta sitten etsit ohjeita cronomax CM-95 -termostaatille. Onnistuitko? Koska etsin ... :)</w:t>
      </w:r>
    </w:p>
    <w:p>
      <w:r>
        <w:rPr>
          <w:b/>
          <w:u w:val="single"/>
        </w:rPr>
        <w:t xml:space="preserve">747221</w:t>
      </w:r>
    </w:p>
    <w:p>
      <w:r>
        <w:t xml:space="preserve">Naiset syövät aamiaista ja vihanneksia tietoisemmin, miehet kalaa tietoisemmin. https://t.co/fQJTV1LCOW.</w:t>
      </w:r>
    </w:p>
    <w:p>
      <w:r>
        <w:rPr>
          <w:b/>
          <w:u w:val="single"/>
        </w:rPr>
        <w:t xml:space="preserve">747222</w:t>
      </w:r>
    </w:p>
    <w:p>
      <w:r>
        <w:t xml:space="preserve">@Pika_So @MilaKuki27 Tuo ei ole totta, mutta hän osaa tappaa banaanin, mutta ei koripallossa!!!!</w:t>
      </w:r>
    </w:p>
    <w:p>
      <w:r>
        <w:rPr>
          <w:b/>
          <w:u w:val="single"/>
        </w:rPr>
        <w:t xml:space="preserve">747223</w:t>
      </w:r>
    </w:p>
    <w:p>
      <w:r>
        <w:t xml:space="preserve">#298 Se, että meduusat ovat selvinneet 650 miljoonaa vuotta ilman aivoja, antaa toivoa monille ihmisille😊 #enkuritus #enkuritus</w:t>
      </w:r>
    </w:p>
    <w:p>
      <w:r>
        <w:rPr>
          <w:b/>
          <w:u w:val="single"/>
        </w:rPr>
        <w:t xml:space="preserve">747224</w:t>
      </w:r>
    </w:p>
    <w:p>
      <w:r>
        <w:t xml:space="preserve">@surfon @ZigaTurk @risinja Mutta aiommeko ampua tölkkejä ilmatykillä ja juoda olutta?</w:t>
      </w:r>
    </w:p>
    <w:p>
      <w:r>
        <w:rPr>
          <w:b/>
          <w:u w:val="single"/>
        </w:rPr>
        <w:t xml:space="preserve">747225</w:t>
      </w:r>
    </w:p>
    <w:p>
      <w:r>
        <w:t xml:space="preserve">@BostjanJerko @Kaercher_PR Hei, ei ollenkaan huono! Ja näky, kun naapurit hierovat käsiään 🤭.</w:t>
      </w:r>
    </w:p>
    <w:p>
      <w:r>
        <w:rPr>
          <w:b/>
          <w:u w:val="single"/>
        </w:rPr>
        <w:t xml:space="preserve">747226</w:t>
      </w:r>
    </w:p>
    <w:p>
      <w:r>
        <w:t xml:space="preserve">Olen mieluummin neljäs henkilö moottoritien jonossa, joka ajaa 18 km/h jonkun sellaisen takana, joka ei uskalla ohittaa pyöräilijää.</w:t>
      </w:r>
    </w:p>
    <w:p>
      <w:r>
        <w:rPr>
          <w:b/>
          <w:u w:val="single"/>
        </w:rPr>
        <w:t xml:space="preserve">747227</w:t>
      </w:r>
    </w:p>
    <w:p>
      <w:r>
        <w:t xml:space="preserve">Kutsun kaikki ne, jotka vaativat sotaa ja aseita, läppäturnaukseen. Kaksi kehässä olevaa vastustajaa läimäyttää toisiaan vuorotellen (by... https://t.co/F3iQPsNcSi</w:t>
      </w:r>
    </w:p>
    <w:p>
      <w:r>
        <w:rPr>
          <w:b/>
          <w:u w:val="single"/>
        </w:rPr>
        <w:t xml:space="preserve">747228</w:t>
      </w:r>
    </w:p>
    <w:p>
      <w:r>
        <w:t xml:space="preserve">@dreychee @dragnslyr_ds Andrejček, sinut sulatetaan hapanmaitopullolla, koska kirjoitat tuollaista hölynpölyä.</w:t>
      </w:r>
    </w:p>
    <w:p>
      <w:r>
        <w:rPr>
          <w:b/>
          <w:u w:val="single"/>
        </w:rPr>
        <w:t xml:space="preserve">747229</w:t>
      </w:r>
    </w:p>
    <w:p>
      <w:r>
        <w:t xml:space="preserve">Jos et ole tyytyväinen itseesi</w:t>
        <w:br/>
        <w:t xml:space="preserve">mikään pilleri ei paranna sinua</w:t>
        <w:br/>
        <w:br/>
        <w:t xml:space="preserve">Hyvää illanjatkoa , ystäväni https://t.co/64r1gCVxao</w:t>
      </w:r>
    </w:p>
    <w:p>
      <w:r>
        <w:rPr>
          <w:b/>
          <w:u w:val="single"/>
        </w:rPr>
        <w:t xml:space="preserve">747230</w:t>
      </w:r>
    </w:p>
    <w:p>
      <w:r>
        <w:t xml:space="preserve">@BernardBrscic Mutta se ei toiminut ja kaikesta huolimatta parhaat vedenkuljettajat pääsivät pois tieltä ja jäivät sillalle !</w:t>
      </w:r>
    </w:p>
    <w:p>
      <w:r>
        <w:rPr>
          <w:b/>
          <w:u w:val="single"/>
        </w:rPr>
        <w:t xml:space="preserve">747231</w:t>
      </w:r>
    </w:p>
    <w:p>
      <w:r>
        <w:t xml:space="preserve">Jumalaa ei ole olemassa vain tyhjissä mielissä maa on varastettu meiltä</w:t>
        <w:br/>
        <w:t xml:space="preserve">kotimaamme tuhoutuu sippien toimesta ja miksi</w:t>
        <w:br/>
        <w:t xml:space="preserve">minun pitäisi enää edes taistella.</w:t>
      </w:r>
    </w:p>
    <w:p>
      <w:r>
        <w:rPr>
          <w:b/>
          <w:u w:val="single"/>
        </w:rPr>
        <w:t xml:space="preserve">747232</w:t>
      </w:r>
    </w:p>
    <w:p>
      <w:r>
        <w:t xml:space="preserve">Pakolaiset "veivät" myös jalkapallon derbyn. Luoja varjelkoon, ettei kukaan juo liikaa ja hajoaa viikonlopuksi - kansallinen turvallisuus on vaarassa. #bruka</w:t>
      </w:r>
    </w:p>
    <w:p>
      <w:r>
        <w:rPr>
          <w:b/>
          <w:u w:val="single"/>
        </w:rPr>
        <w:t xml:space="preserve">747233</w:t>
      </w:r>
    </w:p>
    <w:p>
      <w:r>
        <w:t xml:space="preserve">Hymynaamojen sijasta annan sakset pienen lapsen käteen ja katson, kuinka hän leikkaa kovempaa paperia.</w:t>
      </w:r>
    </w:p>
    <w:p>
      <w:r>
        <w:rPr>
          <w:b/>
          <w:u w:val="single"/>
        </w:rPr>
        <w:t xml:space="preserve">747234</w:t>
      </w:r>
    </w:p>
    <w:p>
      <w:r>
        <w:t xml:space="preserve">Moravška dolinan käsityöläiset ja vieraat elvyttävät Tuštanjin linnanpihaa 🙂🏰</w:t>
        <w:br/>
        <w:t xml:space="preserve">Käsityökeskus Moravče https://t.co/PTUqMoNKcy</w:t>
      </w:r>
    </w:p>
    <w:p>
      <w:r>
        <w:rPr>
          <w:b/>
          <w:u w:val="single"/>
        </w:rPr>
        <w:t xml:space="preserve">747235</w:t>
      </w:r>
    </w:p>
    <w:p>
      <w:r>
        <w:t xml:space="preserve">Juku, minua masentaa hieman kuulla, että meillä on täällä tarpeeksi nälkäisiä lapsia, emme voi vielä huolehtia ulkomaalaisista.Ovatkohan nämä ihmiset koskaan auttaneet omia kansalaisiaan?</w:t>
      </w:r>
    </w:p>
    <w:p>
      <w:r>
        <w:rPr>
          <w:b/>
          <w:u w:val="single"/>
        </w:rPr>
        <w:t xml:space="preserve">747236</w:t>
      </w:r>
    </w:p>
    <w:p>
      <w:r>
        <w:t xml:space="preserve">@tomltoml Jos henkilökohtainen tilinteko on pelissä, se on vain taifuuni vesilasissa! Onhan Jankolla hyvin vähän RT:tä!</w:t>
      </w:r>
    </w:p>
    <w:p>
      <w:r>
        <w:rPr>
          <w:b/>
          <w:u w:val="single"/>
        </w:rPr>
        <w:t xml:space="preserve">747237</w:t>
      </w:r>
    </w:p>
    <w:p>
      <w:r>
        <w:t xml:space="preserve">Bavconin "tuomioistuin" vetää rajan niiden välille, jotka heittävät ihmisiä kuiluun, ja niiden välille, jotka heitetään kuiluun. https://t.co/SB9NzoAQQs</w:t>
      </w:r>
    </w:p>
    <w:p>
      <w:r>
        <w:rPr>
          <w:b/>
          <w:u w:val="single"/>
        </w:rPr>
        <w:t xml:space="preserve">747238</w:t>
      </w:r>
    </w:p>
    <w:p>
      <w:r>
        <w:t xml:space="preserve">@Nachotop @lukavalas @Nika_Per Tarkoitus ei ole väärä, mutta miehen maito ja muut ääliöt ovat.</w:t>
      </w:r>
    </w:p>
    <w:p>
      <w:r>
        <w:rPr>
          <w:b/>
          <w:u w:val="single"/>
        </w:rPr>
        <w:t xml:space="preserve">747239</w:t>
      </w:r>
    </w:p>
    <w:p>
      <w:r>
        <w:t xml:space="preserve">PIKKISET GRILLINSIIVET JA PAISTETTU POLENTO</w:t>
        <w:br/>
        <w:br/>
        <w:t xml:space="preserve">Ainekset 1 kg siipiä varten:</w:t>
        <w:br/>
        <w:t xml:space="preserve">- 3 rkl öljyä</w:t>
        <w:br/>
        <w:t xml:space="preserve">- 3 valkosipulinkynttä</w:t>
        <w:br/>
        <w:t xml:space="preserve">- 3... https://t</w:t>
      </w:r>
    </w:p>
    <w:p>
      <w:r>
        <w:rPr>
          <w:b/>
          <w:u w:val="single"/>
        </w:rPr>
        <w:t xml:space="preserve">747240</w:t>
      </w:r>
    </w:p>
    <w:p>
      <w:r>
        <w:t xml:space="preserve">@Maxova68 @MMilena He eivät unohda ottaa valokuvia luonnon kauneudesta, mutta he unohtavat mukanaan tuoman sianlihan.</w:t>
      </w:r>
    </w:p>
    <w:p>
      <w:r>
        <w:rPr>
          <w:b/>
          <w:u w:val="single"/>
        </w:rPr>
        <w:t xml:space="preserve">747241</w:t>
      </w:r>
    </w:p>
    <w:p>
      <w:r>
        <w:t xml:space="preserve">@vmatijevec Korruptoitunut lurjus, hän voisi paskoa perseensä täyteen, päässyt pääomaan, koska hän oli puolivälissä linjaa, kaivaa roistosta</w:t>
      </w:r>
    </w:p>
    <w:p>
      <w:r>
        <w:rPr>
          <w:b/>
          <w:u w:val="single"/>
        </w:rPr>
        <w:t xml:space="preserve">747242</w:t>
      </w:r>
    </w:p>
    <w:p>
      <w:r>
        <w:t xml:space="preserve">@iztokX @leaathenatabako Ei tapiokaa. Ei kaljuoppia. Ei okapia. Äidillä on skleroosi. KAPIBARA on. Vihdoinkin.</w:t>
      </w:r>
    </w:p>
    <w:p>
      <w:r>
        <w:rPr>
          <w:b/>
          <w:u w:val="single"/>
        </w:rPr>
        <w:t xml:space="preserve">747243</w:t>
      </w:r>
    </w:p>
    <w:p>
      <w:r>
        <w:t xml:space="preserve">@vasko_dagama Kaikki ihmiset, jotka ovat kovaäänisimpiä tai haukkuvat kovimmin, eivät yleensä lahjoita 0 biatches</w:t>
      </w:r>
    </w:p>
    <w:p>
      <w:r>
        <w:rPr>
          <w:b/>
          <w:u w:val="single"/>
        </w:rPr>
        <w:t xml:space="preserve">747244</w:t>
      </w:r>
    </w:p>
    <w:p>
      <w:r>
        <w:t xml:space="preserve">gastroskooppi on myytti. olen maailman suurin taistelija ja se on paljon vähemmän kuin hammaslääkäri. lupaan. :)</w:t>
      </w:r>
    </w:p>
    <w:p>
      <w:r>
        <w:rPr>
          <w:b/>
          <w:u w:val="single"/>
        </w:rPr>
        <w:t xml:space="preserve">747245</w:t>
      </w:r>
    </w:p>
    <w:p>
      <w:r>
        <w:t xml:space="preserve">Kun kollegat palkitsevat #LjubicaSunaChehovin Kun LPP-kuljettajat muuttuvat ihmisystävällisiksi M.Alić on #Pahor ja #Bavčar</w:t>
        <w:br/>
        <w:t xml:space="preserve">https://t.co/GCMpFoo4eY</w:t>
      </w:r>
    </w:p>
    <w:p>
      <w:r>
        <w:rPr>
          <w:b/>
          <w:u w:val="single"/>
        </w:rPr>
        <w:t xml:space="preserve">747246</w:t>
      </w:r>
    </w:p>
    <w:p>
      <w:r>
        <w:t xml:space="preserve">@peterjancic Kansallismielisten ja sosialistien tukema hallitus on ..... hallitus.</w:t>
        <w:br/>
        <w:t xml:space="preserve"> Olemme päässeet pitkälle.</w:t>
      </w:r>
    </w:p>
    <w:p>
      <w:r>
        <w:rPr>
          <w:b/>
          <w:u w:val="single"/>
        </w:rPr>
        <w:t xml:space="preserve">747247</w:t>
      </w:r>
    </w:p>
    <w:p>
      <w:r>
        <w:t xml:space="preserve">@tasosedova Luulen, että se menee molempiin suuntiin. Myös selluliittiset ja bikineissä olevat naiset kommentoivat miehiä, joilla on isovartalot ja jotka ovat vesiputouksissa.</w:t>
      </w:r>
    </w:p>
    <w:p>
      <w:r>
        <w:rPr>
          <w:b/>
          <w:u w:val="single"/>
        </w:rPr>
        <w:t xml:space="preserve">747248</w:t>
      </w:r>
    </w:p>
    <w:p>
      <w:r>
        <w:t xml:space="preserve">@peter_pec Näyttää plehiltä. Heillä oli hauskaa, mutta nähdäkseni se ei ollut suora osuma. Ne ovat jo alkaneet laskeutua vuorotellen.</w:t>
      </w:r>
    </w:p>
    <w:p>
      <w:r>
        <w:rPr>
          <w:b/>
          <w:u w:val="single"/>
        </w:rPr>
        <w:t xml:space="preserve">747249</w:t>
      </w:r>
    </w:p>
    <w:p>
      <w:r>
        <w:t xml:space="preserve">@pikapoka_jelen Kučan , Zemljarič , Gorenc , Ribičič , Ertl , .... roistot tai slovenialaisen pahuuden isät.</w:t>
      </w:r>
    </w:p>
    <w:p>
      <w:r>
        <w:rPr>
          <w:b/>
          <w:u w:val="single"/>
        </w:rPr>
        <w:t xml:space="preserve">747250</w:t>
      </w:r>
    </w:p>
    <w:p>
      <w:r>
        <w:t xml:space="preserve">Voisin jälleen kerran käydä läpi Slovenian terveydenhuoltoa lihavoituna. Jos hän olisi ampunut silmillään, tänään olisi ollut loukkaantuneita. He yrittävät. Mutta liian harvoin.</w:t>
      </w:r>
    </w:p>
    <w:p>
      <w:r>
        <w:rPr>
          <w:b/>
          <w:u w:val="single"/>
        </w:rPr>
        <w:t xml:space="preserve">747251</w:t>
      </w:r>
    </w:p>
    <w:p>
      <w:r>
        <w:t xml:space="preserve">Minullakin on serbialaista verta, mutta minulle ei koskaan tulisi mieleenkään pettää Slovenian kansaa serbialaisille mustalaisille!!!!</w:t>
      </w:r>
    </w:p>
    <w:p>
      <w:r>
        <w:rPr>
          <w:b/>
          <w:u w:val="single"/>
        </w:rPr>
        <w:t xml:space="preserve">747252</w:t>
      </w:r>
    </w:p>
    <w:p>
      <w:r>
        <w:t xml:space="preserve">VIDEO: Kuvattiinko UFO Varažinin yllä? Lähteiden mukaan Jakicin Falcon jäätyi lennon aikana. "Saamme sen alas huomenna", he lisäävät.</w:t>
      </w:r>
    </w:p>
    <w:p>
      <w:r>
        <w:rPr>
          <w:b/>
          <w:u w:val="single"/>
        </w:rPr>
        <w:t xml:space="preserve">747253</w:t>
      </w:r>
    </w:p>
    <w:p>
      <w:r>
        <w:t xml:space="preserve">@JiriKocica Eikö riitä, että on puolueellisten "totuusrallien" naurunalaiseksi joutuminen?Tämä nainen on jo yksi niistä❗️.</w:t>
      </w:r>
    </w:p>
    <w:p>
      <w:r>
        <w:rPr>
          <w:b/>
          <w:u w:val="single"/>
        </w:rPr>
        <w:t xml:space="preserve">747254</w:t>
      </w:r>
    </w:p>
    <w:p>
      <w:r>
        <w:t xml:space="preserve">"hyödyttömät ihmiset on poistettava"</w:t>
        <w:br/>
        <w:t xml:space="preserve">ei, tässä ei ole kyse (vain) natsi-Saksasta, vaan 2000-luvun Euroopasta https://t.co/uzViWKhEyv</w:t>
      </w:r>
    </w:p>
    <w:p>
      <w:r>
        <w:rPr>
          <w:b/>
          <w:u w:val="single"/>
        </w:rPr>
        <w:t xml:space="preserve">747255</w:t>
      </w:r>
    </w:p>
    <w:p>
      <w:r>
        <w:t xml:space="preserve">@symru @had lampaat tarvitsevat paimenia (siksi ne on tehty ja kasvatettu), mutta se ei tarkoita, että se olisi sama kaikille muille eläimille ;)</w:t>
      </w:r>
    </w:p>
    <w:p>
      <w:r>
        <w:rPr>
          <w:b/>
          <w:u w:val="single"/>
        </w:rPr>
        <w:t xml:space="preserve">747256</w:t>
      </w:r>
    </w:p>
    <w:p>
      <w:r>
        <w:t xml:space="preserve">@spetra Olet edelleen "varapresidentti" biossasi, nopea korjaus ;) Onnittelut ja terveisiä!</w:t>
      </w:r>
    </w:p>
    <w:p>
      <w:r>
        <w:rPr>
          <w:b/>
          <w:u w:val="single"/>
        </w:rPr>
        <w:t xml:space="preserve">747257</w:t>
      </w:r>
    </w:p>
    <w:p>
      <w:r>
        <w:t xml:space="preserve">@Margu501 @potepuski @MitjaIrsic TNP ei ylläpidä mulatiereja ja jättää ne rappeutumaan. Osa niistä tuhoutui Posočjen maanjäristyksessä.</w:t>
      </w:r>
    </w:p>
    <w:p>
      <w:r>
        <w:rPr>
          <w:b/>
          <w:u w:val="single"/>
        </w:rPr>
        <w:t xml:space="preserve">747258</w:t>
      </w:r>
    </w:p>
    <w:p>
      <w:r>
        <w:t xml:space="preserve">@Lena4dva Juuri sunnuntaina leivoimme keksejä, ja koska olimme sillä tuulella, vaivasimme pizzataikinan ja paistoimme sen.</w:t>
      </w:r>
    </w:p>
    <w:p>
      <w:r>
        <w:rPr>
          <w:b/>
          <w:u w:val="single"/>
        </w:rPr>
        <w:t xml:space="preserve">747259</w:t>
      </w:r>
    </w:p>
    <w:p>
      <w:r>
        <w:t xml:space="preserve">Joku toinen sanoo, että kidutamme koiria olemalla ilkeitä. Hän kiduttaa minua, kun ei halua mennä sisälle lämmittelemään. Hän sekoaa lumessa. Eikä hän saa minua edes vapisemaan. ❄😫</w:t>
      </w:r>
    </w:p>
    <w:p>
      <w:r>
        <w:rPr>
          <w:b/>
          <w:u w:val="single"/>
        </w:rPr>
        <w:t xml:space="preserve">747260</w:t>
      </w:r>
    </w:p>
    <w:p>
      <w:r>
        <w:t xml:space="preserve">Eilen illalla tapasin bussilastillisen "köyhiä metallipoimijoita" KORONA-kasinolla! CSD taisi antaa heille virkistyskorvauksen..... :(( jengi</w:t>
      </w:r>
    </w:p>
    <w:p>
      <w:r>
        <w:rPr>
          <w:b/>
          <w:u w:val="single"/>
        </w:rPr>
        <w:t xml:space="preserve">747261</w:t>
      </w:r>
    </w:p>
    <w:p>
      <w:r>
        <w:t xml:space="preserve">Jos kuolen pian.</w:t>
        <w:br/>
        <w:t xml:space="preserve">voin kiittää Erdogania</w:t>
        <w:br/>
        <w:t xml:space="preserve">siitä, että hän ajatteli tappaa minut</w:t>
        <w:br/>
        <w:t xml:space="preserve">hmm</w:t>
      </w:r>
    </w:p>
    <w:p>
      <w:r>
        <w:rPr>
          <w:b/>
          <w:u w:val="single"/>
        </w:rPr>
        <w:t xml:space="preserve">747262</w:t>
      </w:r>
    </w:p>
    <w:p>
      <w:r>
        <w:t xml:space="preserve">maalaamo keskellä peltoa johtaa rautatien ja uuden jätevedenpuhdistamon rakentamiseen... ja sitten olet suomi, jos ihmettelet, MIKSI ?!</w:t>
      </w:r>
    </w:p>
    <w:p>
      <w:r>
        <w:rPr>
          <w:b/>
          <w:u w:val="single"/>
        </w:rPr>
        <w:t xml:space="preserve">747263</w:t>
      </w:r>
    </w:p>
    <w:p>
      <w:r>
        <w:t xml:space="preserve">@mojcav1 Poba, on lento Velka Planina u lmš, normaln, dasemuje, mal odpeljal joten hän lentää ympäri Polje ja etsii bussilla Kamnk😉.</w:t>
      </w:r>
    </w:p>
    <w:p>
      <w:r>
        <w:rPr>
          <w:b/>
          <w:u w:val="single"/>
        </w:rPr>
        <w:t xml:space="preserve">747264</w:t>
      </w:r>
    </w:p>
    <w:p>
      <w:r>
        <w:t xml:space="preserve">Puhumattakaan siitä, että paikallismedian tavoittavuus on rajallinen ja että pienet mediamarkkinat ovat ongelma. Mutta paskat, mennäänpä vähän värikkäämmäksi.</w:t>
      </w:r>
    </w:p>
    <w:p>
      <w:r>
        <w:rPr>
          <w:b/>
          <w:u w:val="single"/>
        </w:rPr>
        <w:t xml:space="preserve">747265</w:t>
      </w:r>
    </w:p>
    <w:p>
      <w:r>
        <w:t xml:space="preserve">Juuri kun luulet saavuttaneesi pohjan, löydät kaksi muuta kellaria. #lapsikirurgia #lapsettomuus #ympärileikkaus @MinHealth</w:t>
      </w:r>
    </w:p>
    <w:p>
      <w:r>
        <w:rPr>
          <w:b/>
          <w:u w:val="single"/>
        </w:rPr>
        <w:t xml:space="preserve">747266</w:t>
      </w:r>
    </w:p>
    <w:p>
      <w:r>
        <w:t xml:space="preserve">Ei se ole mitään, isipizi. Ennen lehmästä osattiin tehdä takki. https://t.co/lcLJQxfq2f.</w:t>
      </w:r>
    </w:p>
    <w:p>
      <w:r>
        <w:rPr>
          <w:b/>
          <w:u w:val="single"/>
        </w:rPr>
        <w:t xml:space="preserve">747267</w:t>
      </w:r>
    </w:p>
    <w:p>
      <w:r>
        <w:t xml:space="preserve">@stavenskovrhsk1 @MitjaRavnikar @D_Jasmina Neurologisen vajaatoiminnan edellytyksenä on, että hänellä on aivot, joten en usko, että hän täyttää vaatimukset.</w:t>
      </w:r>
    </w:p>
    <w:p>
      <w:r>
        <w:rPr>
          <w:b/>
          <w:u w:val="single"/>
        </w:rPr>
        <w:t xml:space="preserve">747268</w:t>
      </w:r>
    </w:p>
    <w:p>
      <w:r>
        <w:t xml:space="preserve">@Urskitka Hei kotitekoinen aprikoosihillo. Luumulle on toivoa, kunhan mummot eivät jäädy.</w:t>
      </w:r>
    </w:p>
    <w:p>
      <w:r>
        <w:rPr>
          <w:b/>
          <w:u w:val="single"/>
        </w:rPr>
        <w:t xml:space="preserve">747269</w:t>
      </w:r>
    </w:p>
    <w:p>
      <w:r>
        <w:t xml:space="preserve">Pelaan parhaillaan Biathlon Maniaa. Tule mukaan ja yritä voittaa minut! https://t.co/pVZjxanZdp</w:t>
      </w:r>
    </w:p>
    <w:p>
      <w:r>
        <w:rPr>
          <w:b/>
          <w:u w:val="single"/>
        </w:rPr>
        <w:t xml:space="preserve">747270</w:t>
      </w:r>
    </w:p>
    <w:p>
      <w:r>
        <w:t xml:space="preserve">@Jo_AnnaOfArt Anna Ljubljanan jengin saada se. He ovat jo tunnelmissa, he eivät tee hössötystä.</w:t>
      </w:r>
    </w:p>
    <w:p>
      <w:r>
        <w:rPr>
          <w:b/>
          <w:u w:val="single"/>
        </w:rPr>
        <w:t xml:space="preserve">747271</w:t>
      </w:r>
    </w:p>
    <w:p>
      <w:r>
        <w:t xml:space="preserve">@had @toplovodar Ei, et tehnyt, valehtelet. Koska he eivät anna sinun tehdä sitä. Ei edes kynsiviilaa ja ruuvimeisseliä. Koska se on potentiaalinen teurastusase .</w:t>
      </w:r>
    </w:p>
    <w:p>
      <w:r>
        <w:rPr>
          <w:b/>
          <w:u w:val="single"/>
        </w:rPr>
        <w:t xml:space="preserve">747272</w:t>
      </w:r>
    </w:p>
    <w:p>
      <w:r>
        <w:t xml:space="preserve">@barjanski Flunssaa ei ole. Tärkein oire puuttuu - kuume. 😁 joten yksi olut riittää!</w:t>
      </w:r>
    </w:p>
    <w:p>
      <w:r>
        <w:rPr>
          <w:b/>
          <w:u w:val="single"/>
        </w:rPr>
        <w:t xml:space="preserve">747273</w:t>
      </w:r>
    </w:p>
    <w:p>
      <w:r>
        <w:t xml:space="preserve">@novax81 Ptujissa saat niitä @OsemPtuj . Eurooppa-karttoja on myös saatavilla.</w:t>
      </w:r>
    </w:p>
    <w:p>
      <w:r>
        <w:rPr>
          <w:b/>
          <w:u w:val="single"/>
        </w:rPr>
        <w:t xml:space="preserve">747274</w:t>
      </w:r>
    </w:p>
    <w:p>
      <w:r>
        <w:t xml:space="preserve">Varoitus! Yhdysvaltain suurlähetystöt Euroopassa varoittavat joulun aikaisten terroriuhkien varalta! https://t.co/RRrj8rbUcO</w:t>
      </w:r>
    </w:p>
    <w:p>
      <w:r>
        <w:rPr>
          <w:b/>
          <w:u w:val="single"/>
        </w:rPr>
        <w:t xml:space="preserve">747275</w:t>
      </w:r>
    </w:p>
    <w:p>
      <w:r>
        <w:t xml:space="preserve">@AfneGunca16 sitten lounasti asuinpaikkamme kanssa...</w:t>
        <w:br/>
        <w:br/>
        <w:t xml:space="preserve">*peittyi häpeään ja otti kulauksen kylmää Nectar-olutta *</w:t>
      </w:r>
    </w:p>
    <w:p>
      <w:r>
        <w:rPr>
          <w:b/>
          <w:u w:val="single"/>
        </w:rPr>
        <w:t xml:space="preserve">747276</w:t>
      </w:r>
    </w:p>
    <w:p>
      <w:r>
        <w:t xml:space="preserve">@specificen Luulen, että minun on etsittävä sitä kädellisten häkin yläosasta. Pomon on vain oltava fiksuin, -</w:t>
      </w:r>
    </w:p>
    <w:p>
      <w:r>
        <w:rPr>
          <w:b/>
          <w:u w:val="single"/>
        </w:rPr>
        <w:t xml:space="preserve">747277</w:t>
      </w:r>
    </w:p>
    <w:p>
      <w:r>
        <w:t xml:space="preserve">@iwcaptain @SlovenijaVsrcu Tämä on tuomioistuimen myöntämä korvaus, ei vakuutus.</w:t>
      </w:r>
    </w:p>
    <w:p>
      <w:r>
        <w:rPr>
          <w:b/>
          <w:u w:val="single"/>
        </w:rPr>
        <w:t xml:space="preserve">747278</w:t>
      </w:r>
    </w:p>
    <w:p>
      <w:r>
        <w:t xml:space="preserve">vasemmisto kertoo meille, että maahanmuuttajat huolehtivat eläkkeistämme.</w:t>
        <w:br/>
        <w:t xml:space="preserve">https://t.co/O3AnqJoymu</w:t>
      </w:r>
    </w:p>
    <w:p>
      <w:r>
        <w:rPr>
          <w:b/>
          <w:u w:val="single"/>
        </w:rPr>
        <w:t xml:space="preserve">747279</w:t>
      </w:r>
    </w:p>
    <w:p>
      <w:r>
        <w:t xml:space="preserve">@FrenkMate @Bond00775328617 jos tukahdutat opposition, hallitset asemaa, joka puolestaan maksaa sinulle #simplisdbest</w:t>
      </w:r>
    </w:p>
    <w:p>
      <w:r>
        <w:rPr>
          <w:b/>
          <w:u w:val="single"/>
        </w:rPr>
        <w:t xml:space="preserve">747280</w:t>
      </w:r>
    </w:p>
    <w:p>
      <w:r>
        <w:t xml:space="preserve">Naapuri pysäköi Hyundainsa kannon päälle. Auto vinkui kuin torvisoittoinen terassiorkesteri.</w:t>
      </w:r>
    </w:p>
    <w:p>
      <w:r>
        <w:rPr>
          <w:b/>
          <w:u w:val="single"/>
        </w:rPr>
        <w:t xml:space="preserve">747281</w:t>
      </w:r>
    </w:p>
    <w:p>
      <w:r>
        <w:t xml:space="preserve">@Nebodigatreba2 @Baldrick_57 @MetkaSmole Mitä te teette säännöllisesti koirienne kanssa, kun tiedätte/valvotte veden pintaa niin hyvin, missä koirat uivat?</w:t>
      </w:r>
    </w:p>
    <w:p>
      <w:r>
        <w:rPr>
          <w:b/>
          <w:u w:val="single"/>
        </w:rPr>
        <w:t xml:space="preserve">747282</w:t>
      </w:r>
    </w:p>
    <w:p>
      <w:r>
        <w:t xml:space="preserve">@multikultivator @abejz_no @jkmcnk @jozevolf Ainakin näitä palkintoja voisi odottaa aamiaiselle :P</w:t>
      </w:r>
    </w:p>
    <w:p>
      <w:r>
        <w:rPr>
          <w:b/>
          <w:u w:val="single"/>
        </w:rPr>
        <w:t xml:space="preserve">747283</w:t>
      </w:r>
    </w:p>
    <w:p>
      <w:r>
        <w:t xml:space="preserve">Olemme yhä riippuvaisempia nykyaikaisesta teknologiasta, mutta se ei tarkoita, että meidän pitäisi olla siitä riippuvaisia. #syrikt</w:t>
      </w:r>
    </w:p>
    <w:p>
      <w:r>
        <w:rPr>
          <w:b/>
          <w:u w:val="single"/>
        </w:rPr>
        <w:t xml:space="preserve">747284</w:t>
      </w:r>
    </w:p>
    <w:p>
      <w:r>
        <w:t xml:space="preserve">Jotkut saavat 29 miljoonaa lahjaksi ZASTONJ toiset saavat tekopyhän hymyn Ljubljanan pormestarilta ZASTONJ https://t.co/9kEHVfjY7l https://t.co/9kEHVfjY7l</w:t>
      </w:r>
    </w:p>
    <w:p>
      <w:r>
        <w:rPr>
          <w:b/>
          <w:u w:val="single"/>
        </w:rPr>
        <w:t xml:space="preserve">747285</w:t>
      </w:r>
    </w:p>
    <w:p>
      <w:r>
        <w:t xml:space="preserve">@gregorbeslic Pankki ja valtio toimivat käsi kädessä. Koko rahajärjestelmä toimii velan periaatteella.</w:t>
      </w:r>
    </w:p>
    <w:p>
      <w:r>
        <w:rPr>
          <w:b/>
          <w:u w:val="single"/>
        </w:rPr>
        <w:t xml:space="preserve">747286</w:t>
      </w:r>
    </w:p>
    <w:p>
      <w:r>
        <w:t xml:space="preserve">Näillä hyvillä vinkeillä voit poistaa tuskan. Klikkaa ja kokeile! https://t.co/wT08d6I2JM</w:t>
      </w:r>
    </w:p>
    <w:p>
      <w:r>
        <w:rPr>
          <w:b/>
          <w:u w:val="single"/>
        </w:rPr>
        <w:t xml:space="preserve">747287</w:t>
      </w:r>
    </w:p>
    <w:p>
      <w:r>
        <w:t xml:space="preserve">@BojanPozar @Margu501 @had Oletan, että olet tuhonnut kaikki tittelit, jotka sinulla on Magnan esimerkissä.</w:t>
      </w:r>
    </w:p>
    <w:p>
      <w:r>
        <w:rPr>
          <w:b/>
          <w:u w:val="single"/>
        </w:rPr>
        <w:t xml:space="preserve">747288</w:t>
      </w:r>
    </w:p>
    <w:p>
      <w:r>
        <w:t xml:space="preserve">Valheita ja harhaanjohtamista Slovenian rokotevastaisessa raamatussa @SpletnaMladina #terveys https://t.co/x0tQ9hHdaP</w:t>
      </w:r>
    </w:p>
    <w:p>
      <w:r>
        <w:rPr>
          <w:b/>
          <w:u w:val="single"/>
        </w:rPr>
        <w:t xml:space="preserve">747289</w:t>
      </w:r>
    </w:p>
    <w:p>
      <w:r>
        <w:t xml:space="preserve">Virallinen: Saksan bruttokansantuote kasvaa 0,1 % kolmannella neljänneksellä ja maa välttää taantuman https://t.co/zDWaICzlXy</w:t>
      </w:r>
    </w:p>
    <w:p>
      <w:r>
        <w:rPr>
          <w:b/>
          <w:u w:val="single"/>
        </w:rPr>
        <w:t xml:space="preserve">747290</w:t>
      </w:r>
    </w:p>
    <w:p>
      <w:r>
        <w:t xml:space="preserve">2017 - vuosi, jolloin pyrotekniikasta kusemisesta tuli uuvuttavampaa kuin itse poppaamisesta.</w:t>
      </w:r>
    </w:p>
    <w:p>
      <w:r>
        <w:rPr>
          <w:b/>
          <w:u w:val="single"/>
        </w:rPr>
        <w:t xml:space="preserve">747291</w:t>
      </w:r>
    </w:p>
    <w:p>
      <w:r>
        <w:t xml:space="preserve">Itävallan poliisit päästävät viisi ihmistä kerrallaan rajan yli ja rekisteröivät heidät sitten. Ei kaaosta, kaikki on koordinoitua. @Zurnal_24</w:t>
      </w:r>
    </w:p>
    <w:p>
      <w:r>
        <w:rPr>
          <w:b/>
          <w:u w:val="single"/>
        </w:rPr>
        <w:t xml:space="preserve">747292</w:t>
      </w:r>
    </w:p>
    <w:p>
      <w:r>
        <w:t xml:space="preserve">uuuO madonna, Tonin N1 HR:ssä, kapeakatseisuudellaan ja kyvyttömyydellään poliittiseen toimintaan #arbitraasi</w:t>
      </w:r>
    </w:p>
    <w:p>
      <w:r>
        <w:rPr>
          <w:b/>
          <w:u w:val="single"/>
        </w:rPr>
        <w:t xml:space="preserve">747293</w:t>
      </w:r>
    </w:p>
    <w:p>
      <w:r>
        <w:t xml:space="preserve">@Jo_AnnaOfArt @follower70 Tarkoituksena on, että muslimit rakastavat homoja.</w:t>
      </w:r>
    </w:p>
    <w:p>
      <w:r>
        <w:rPr>
          <w:b/>
          <w:u w:val="single"/>
        </w:rPr>
        <w:t xml:space="preserve">747294</w:t>
      </w:r>
    </w:p>
    <w:p>
      <w:r>
        <w:t xml:space="preserve">@Orleanska1 @dragnslyr_ds @DKosir7 Mutta antaisitko sinä hänelle auton ajettavaksi? Saat vanhempasi mukaan bussiin, mikä ei ole oikein.</w:t>
      </w:r>
    </w:p>
    <w:p>
      <w:r>
        <w:rPr>
          <w:b/>
          <w:u w:val="single"/>
        </w:rPr>
        <w:t xml:space="preserve">747295</w:t>
      </w:r>
    </w:p>
    <w:p>
      <w:r>
        <w:t xml:space="preserve">@dvladar Jos hän lukisi kirjat ja olisi fiksu siitä, miten väärin kaikki on sarjassa, niin uskoisit häntä :)</w:t>
      </w:r>
    </w:p>
    <w:p>
      <w:r>
        <w:rPr>
          <w:b/>
          <w:u w:val="single"/>
        </w:rPr>
        <w:t xml:space="preserve">747296</w:t>
      </w:r>
    </w:p>
    <w:p>
      <w:r>
        <w:t xml:space="preserve">Koomikot, jotka valittavat, ettei nykyisessä "heränneessä" kulttuurissa voi enää olla hauska, eivät ehkä olekaan parhaita koomikkoja.</w:t>
      </w:r>
    </w:p>
    <w:p>
      <w:r>
        <w:rPr>
          <w:b/>
          <w:u w:val="single"/>
        </w:rPr>
        <w:t xml:space="preserve">747297</w:t>
      </w:r>
    </w:p>
    <w:p>
      <w:r>
        <w:t xml:space="preserve">@freefox52 Et vakuuttanut minua.Jansa on yksinkertaisesti PARAS. Olisi typerää korvata paras jollakulla, joka ei ole päämäärättömästi mukana.</w:t>
      </w:r>
    </w:p>
    <w:p>
      <w:r>
        <w:rPr>
          <w:b/>
          <w:u w:val="single"/>
        </w:rPr>
        <w:t xml:space="preserve">747298</w:t>
      </w:r>
    </w:p>
    <w:p>
      <w:r>
        <w:t xml:space="preserve">Olette loppuun palaneita pankkiireja. Tarvitset lepoa ja rauhaa. Ymmärrän. Sijainti.</w:t>
      </w:r>
    </w:p>
    <w:p>
      <w:r>
        <w:rPr>
          <w:b/>
          <w:u w:val="single"/>
        </w:rPr>
        <w:t xml:space="preserve">747299</w:t>
      </w:r>
    </w:p>
    <w:p>
      <w:r>
        <w:t xml:space="preserve">@BineTraven LGBT:stä on tulossa uusi RCC. Heidän lippunsa alla näemme yhä enemmän outoja perversioita.</w:t>
      </w:r>
    </w:p>
    <w:p>
      <w:r>
        <w:rPr>
          <w:b/>
          <w:u w:val="single"/>
        </w:rPr>
        <w:t xml:space="preserve">747300</w:t>
      </w:r>
    </w:p>
    <w:p>
      <w:r>
        <w:t xml:space="preserve">Kultamitalipalkinto - 17 000 euroa eli 1 500 euroa per pelaaja. Ministeri lisäsi vielä 50 000, mikä on yhtä paljon kuin Falconin näkeminen(smc).</w:t>
      </w:r>
    </w:p>
    <w:p>
      <w:r>
        <w:rPr>
          <w:b/>
          <w:u w:val="single"/>
        </w:rPr>
        <w:t xml:space="preserve">747301</w:t>
      </w:r>
    </w:p>
    <w:p>
      <w:r>
        <w:t xml:space="preserve">@BandelliMarko Ei vain kirkko, ei vain pedofiilit jne., ... entä bulmastiffit?!</w:t>
      </w:r>
    </w:p>
    <w:p>
      <w:r>
        <w:rPr>
          <w:b/>
          <w:u w:val="single"/>
        </w:rPr>
        <w:t xml:space="preserve">747302</w:t>
      </w:r>
    </w:p>
    <w:p>
      <w:r>
        <w:t xml:space="preserve">Kello on yhdeksän. Viereisen korttelin parvekkeella kaksi takkiin pukeutunutta mallia kääntää rostililiä. Kesä on tulossa.</w:t>
      </w:r>
    </w:p>
    <w:p>
      <w:r>
        <w:rPr>
          <w:b/>
          <w:u w:val="single"/>
        </w:rPr>
        <w:t xml:space="preserve">747303</w:t>
      </w:r>
    </w:p>
    <w:p>
      <w:r>
        <w:t xml:space="preserve">Jos haluat voittaa pelon, TOIMI nyt!</w:t>
        <w:br/>
        <w:t xml:space="preserve"> Odottelu, viivyttely ja lykkääminen vain lisäävät pelkoja.</w:t>
      </w:r>
    </w:p>
    <w:p>
      <w:r>
        <w:rPr>
          <w:b/>
          <w:u w:val="single"/>
        </w:rPr>
        <w:t xml:space="preserve">747304</w:t>
      </w:r>
    </w:p>
    <w:p>
      <w:r>
        <w:t xml:space="preserve">@PocivalsekZ @vladaRS @mddszRS Se on kollektiivista #SMC: lle, kun muut ovat hiljaa ja te vuoraatte taskujanne!</w:t>
      </w:r>
    </w:p>
    <w:p>
      <w:r>
        <w:rPr>
          <w:b/>
          <w:u w:val="single"/>
        </w:rPr>
        <w:t xml:space="preserve">747305</w:t>
      </w:r>
    </w:p>
    <w:p>
      <w:r>
        <w:t xml:space="preserve">Ammattiliitot kirjoittavat hallitukselle: Vielä on aikaa päästä sopimukseen https://t.co/1hcNLduO7S</w:t>
      </w:r>
    </w:p>
    <w:p>
      <w:r>
        <w:rPr>
          <w:b/>
          <w:u w:val="single"/>
        </w:rPr>
        <w:t xml:space="preserve">747306</w:t>
      </w:r>
    </w:p>
    <w:p>
      <w:r>
        <w:t xml:space="preserve">Olen huolissani siitä, että @BorutPahor ei huomaa kuvassa olevaa seksikästä alusvaatteisiin pukeutunutta mannekiinia #modrakapa #pahorjanscina #spenew #Elections2017</w:t>
      </w:r>
    </w:p>
    <w:p>
      <w:r>
        <w:rPr>
          <w:b/>
          <w:u w:val="single"/>
        </w:rPr>
        <w:t xml:space="preserve">747307</w:t>
      </w:r>
    </w:p>
    <w:p>
      <w:r>
        <w:t xml:space="preserve">Jos pommittajalla olisi ollut vakavia aikeita, yksi pommi olisi räjähtänyt, kun pommeja oli näin paljon! https://t.co/rT9Ziqp7Ce ...</w:t>
      </w:r>
    </w:p>
    <w:p>
      <w:r>
        <w:rPr>
          <w:b/>
          <w:u w:val="single"/>
        </w:rPr>
        <w:t xml:space="preserve">747308</w:t>
      </w:r>
    </w:p>
    <w:p>
      <w:r>
        <w:t xml:space="preserve">@peterjancic @2pir_a @CZCBZ Keitä nuo ovat Hudan luolassa? Petturit, suurin roskaväki.</w:t>
      </w:r>
    </w:p>
    <w:p>
      <w:r>
        <w:rPr>
          <w:b/>
          <w:u w:val="single"/>
        </w:rPr>
        <w:t xml:space="preserve">747309</w:t>
      </w:r>
    </w:p>
    <w:p>
      <w:r>
        <w:t xml:space="preserve">@bmz9453 Ja varotaan kanoja tuomioistuimissa. Pardon, sääntö vahvistaa poikkeukset ja poikkeukselliset tapaukset!</w:t>
      </w:r>
    </w:p>
    <w:p>
      <w:r>
        <w:rPr>
          <w:b/>
          <w:u w:val="single"/>
        </w:rPr>
        <w:t xml:space="preserve">747310</w:t>
      </w:r>
    </w:p>
    <w:p>
      <w:r>
        <w:t xml:space="preserve">@RLjubljana @KCokl Tuo pakkasvaari kuiskasi: "Mieluummin ottaisin äidin syliini".</w:t>
      </w:r>
    </w:p>
    <w:p>
      <w:r>
        <w:rPr>
          <w:b/>
          <w:u w:val="single"/>
        </w:rPr>
        <w:t xml:space="preserve">747311</w:t>
      </w:r>
    </w:p>
    <w:p>
      <w:r>
        <w:t xml:space="preserve">@RagnarBelial @KlemenRobnik @karmennovak Vahvistan, että kävelin laitumen läpi lampaiden ja lehmien välissä.</w:t>
      </w:r>
    </w:p>
    <w:p>
      <w:r>
        <w:rPr>
          <w:b/>
          <w:u w:val="single"/>
        </w:rPr>
        <w:t xml:space="preserve">747312</w:t>
      </w:r>
    </w:p>
    <w:p>
      <w:r>
        <w:t xml:space="preserve">@MitjaIrsic @strankaSD SD on kommunistisen puolueen suora seuraaja.</w:t>
      </w:r>
    </w:p>
    <w:p>
      <w:r>
        <w:rPr>
          <w:b/>
          <w:u w:val="single"/>
        </w:rPr>
        <w:t xml:space="preserve">747313</w:t>
      </w:r>
    </w:p>
    <w:p>
      <w:r>
        <w:t xml:space="preserve">PERJANTAI VUODEN ALKU: Sateet voimistuvat, lumipeite laskee https://t.co/c6m0eI0C5h</w:t>
      </w:r>
    </w:p>
    <w:p>
      <w:r>
        <w:rPr>
          <w:b/>
          <w:u w:val="single"/>
        </w:rPr>
        <w:t xml:space="preserve">747314</w:t>
      </w:r>
    </w:p>
    <w:p>
      <w:r>
        <w:t xml:space="preserve">@JozeBiscak @JJansaSDS Sillä välin muutama 100 alaviittia on mennyt heidän selkänsä taakse.kaikki hallinnassa.</w:t>
      </w:r>
    </w:p>
    <w:p>
      <w:r>
        <w:rPr>
          <w:b/>
          <w:u w:val="single"/>
        </w:rPr>
        <w:t xml:space="preserve">747315</w:t>
      </w:r>
    </w:p>
    <w:p>
      <w:r>
        <w:t xml:space="preserve">Haha</w:t>
        <w:br/>
        <w:t xml:space="preserve">AMERICAN JUNIQUE!</w:t>
        <w:br/>
        <w:t xml:space="preserve"> Belgialainen lammaskoira, joka auttoi ISIS-terroristijohtaja Abu Bakr al-Baghdadin kiinniottamisessa!" 🏹🏹🏹🏹 https://t.co/7PlafEB8tw</w:t>
      </w:r>
    </w:p>
    <w:p>
      <w:r>
        <w:rPr>
          <w:b/>
          <w:u w:val="single"/>
        </w:rPr>
        <w:t xml:space="preserve">747316</w:t>
      </w:r>
    </w:p>
    <w:p>
      <w:r>
        <w:t xml:space="preserve">Palvelua kuin lentokoneessa: entisen lentoemännän palvelema vuoristomökki #haastattelu https://t.co/OU9pgmKUVi https://t.co/CRMSVddv3o</w:t>
      </w:r>
    </w:p>
    <w:p>
      <w:r>
        <w:rPr>
          <w:b/>
          <w:u w:val="single"/>
        </w:rPr>
        <w:t xml:space="preserve">747317</w:t>
      </w:r>
    </w:p>
    <w:p>
      <w:r>
        <w:t xml:space="preserve">Toivon, että hyvin harvat slovenialaiset ovat niin tyhmiä, että äänestävät puolueita, jotka taistelevat kovasti muslimipakolaisten vastaanottamisen puolesta.</w:t>
      </w:r>
    </w:p>
    <w:p>
      <w:r>
        <w:rPr>
          <w:b/>
          <w:u w:val="single"/>
        </w:rPr>
        <w:t xml:space="preserve">747318</w:t>
      </w:r>
    </w:p>
    <w:p>
      <w:r>
        <w:t xml:space="preserve">@ciro_ciril Valtion on saatava jotain: lupia, lakeja, veroja. Hyperbyrokraattinen valtio tuhoaa kaikki markkinat sääntelyllä.</w:t>
      </w:r>
    </w:p>
    <w:p>
      <w:r>
        <w:rPr>
          <w:b/>
          <w:u w:val="single"/>
        </w:rPr>
        <w:t xml:space="preserve">747319</w:t>
      </w:r>
    </w:p>
    <w:p>
      <w:r>
        <w:t xml:space="preserve">Palestiinan tunnustaminen merkitsee itse julistautuneen terroristivaltion tunnustamista. Miksi Karel-Neuvring Erjavec ei ehdota myös islamilaisen valtion tunnustamista?</w:t>
      </w:r>
    </w:p>
    <w:p>
      <w:r>
        <w:rPr>
          <w:b/>
          <w:u w:val="single"/>
        </w:rPr>
        <w:t xml:space="preserve">747320</w:t>
      </w:r>
    </w:p>
    <w:p>
      <w:r>
        <w:t xml:space="preserve">Osallistavat veronkorotukset sosialistisen paratiisin rakentamiseksi...</w:t>
        <w:br/>
        <w:br/>
        <w:t xml:space="preserve"> #Butale https://t.co/JK0ux7BNMy</w:t>
      </w:r>
    </w:p>
    <w:p>
      <w:r>
        <w:rPr>
          <w:b/>
          <w:u w:val="single"/>
        </w:rPr>
        <w:t xml:space="preserve">747321</w:t>
      </w:r>
    </w:p>
    <w:p>
      <w:r>
        <w:t xml:space="preserve">Batagelj, joka ei ainoastaan kaivanut Postojnan luolaa omin käsin, on myös ihmiskalojen asiantuntija. Loogista.</w:t>
      </w:r>
    </w:p>
    <w:p>
      <w:r>
        <w:rPr>
          <w:b/>
          <w:u w:val="single"/>
        </w:rPr>
        <w:t xml:space="preserve">747322</w:t>
      </w:r>
    </w:p>
    <w:p>
      <w:r>
        <w:t xml:space="preserve">@Primoz_Kovacic @Plavalka @Agathung Myös 100W. Kaikkialla. Ne ovat hiipineet takaisin.</w:t>
      </w:r>
    </w:p>
    <w:p>
      <w:r>
        <w:rPr>
          <w:b/>
          <w:u w:val="single"/>
        </w:rPr>
        <w:t xml:space="preserve">747323</w:t>
      </w:r>
    </w:p>
    <w:p>
      <w:r>
        <w:t xml:space="preserve">Vasemmistolaiset ja sosialistit saavat maailmansa romahtamaan 15 minuutin totuuden perusteella Rtv Slo:lla.</w:t>
        <w:br/>
        <w:t xml:space="preserve">Pitäisikö meidän alkaa kerätä korkkeja heille?</w:t>
      </w:r>
    </w:p>
    <w:p>
      <w:r>
        <w:rPr>
          <w:b/>
          <w:u w:val="single"/>
        </w:rPr>
        <w:t xml:space="preserve">747324</w:t>
      </w:r>
    </w:p>
    <w:p>
      <w:r>
        <w:t xml:space="preserve">@mojchika1 Tänään #VVfactorissa @VaneGosnik havainnollisti vihreiden ja ympäristöalan kansalaisjärjestöjen kaksinkertaista peliä #alihankkijat</w:t>
      </w:r>
    </w:p>
    <w:p>
      <w:r>
        <w:rPr>
          <w:b/>
          <w:u w:val="single"/>
        </w:rPr>
        <w:t xml:space="preserve">747325</w:t>
      </w:r>
    </w:p>
    <w:p>
      <w:r>
        <w:t xml:space="preserve">Pidän @YouTube-videosta https://t.co/KAXwuf5Rfz Nämä kuvat eivät koskaan kasva - VLOG 79</w:t>
      </w:r>
    </w:p>
    <w:p>
      <w:r>
        <w:rPr>
          <w:b/>
          <w:u w:val="single"/>
        </w:rPr>
        <w:t xml:space="preserve">747326</w:t>
      </w:r>
    </w:p>
    <w:p>
      <w:r>
        <w:t xml:space="preserve">Ennen koneeseen nousua alkaa ranskalainen terrori. Lentokoneeseen ei nousta ennen kuin kaikki matkustajat ovat kulkeneet porttien läpi. Järjestystä on oltava!</w:t>
      </w:r>
    </w:p>
    <w:p>
      <w:r>
        <w:rPr>
          <w:b/>
          <w:u w:val="single"/>
        </w:rPr>
        <w:t xml:space="preserve">747327</w:t>
      </w:r>
    </w:p>
    <w:p>
      <w:r>
        <w:t xml:space="preserve">@surfon @WorldIs2Noisy Sanoisin, että on hyvä asia, että se puhkesi siellä. Valtiolla on siellä hirvittävä valta.</w:t>
      </w:r>
    </w:p>
    <w:p>
      <w:r>
        <w:rPr>
          <w:b/>
          <w:u w:val="single"/>
        </w:rPr>
        <w:t xml:space="preserve">747328</w:t>
      </w:r>
    </w:p>
    <w:p>
      <w:r>
        <w:t xml:space="preserve">@lukavolk1 @petrasovdat @sarecmarjan @BorutPahor Vallankaappaus? ❄️🍦</w:t>
      </w:r>
    </w:p>
    <w:p>
      <w:r>
        <w:rPr>
          <w:b/>
          <w:u w:val="single"/>
        </w:rPr>
        <w:t xml:space="preserve">747329</w:t>
      </w:r>
    </w:p>
    <w:p>
      <w:r>
        <w:t xml:space="preserve">@DrzavljanD Jotain ulkomaalaista, siis ulkomaalaista ympäristössämme. Tämä "media" vain pilkkaa sitä.</w:t>
      </w:r>
    </w:p>
    <w:p>
      <w:r>
        <w:rPr>
          <w:b/>
          <w:u w:val="single"/>
        </w:rPr>
        <w:t xml:space="preserve">747330</w:t>
      </w:r>
    </w:p>
    <w:p>
      <w:r>
        <w:t xml:space="preserve">jos joltakulta puuttuu empatia, yhteiskunta sylkee hänet joka tapauksessa ulos, mutta media voi onnistua siinä, ehkä totaalisella sabotaasilla, ja niin tapahtuu myös #toplplovod</w:t>
      </w:r>
    </w:p>
    <w:p>
      <w:r>
        <w:rPr>
          <w:b/>
          <w:u w:val="single"/>
        </w:rPr>
        <w:t xml:space="preserve">747331</w:t>
      </w:r>
    </w:p>
    <w:p>
      <w:r>
        <w:t xml:space="preserve">Afridia eivät valinneet natsit, vaan tavalliset ihmiset, jotka kokevat, että maahanmuuttajien aiheuttamat raiskaukset, rikollisuus ja islamisoituminen lisääntyvät.</w:t>
      </w:r>
    </w:p>
    <w:p>
      <w:r>
        <w:rPr>
          <w:b/>
          <w:u w:val="single"/>
        </w:rPr>
        <w:t xml:space="preserve">747332</w:t>
      </w:r>
    </w:p>
    <w:p>
      <w:r>
        <w:t xml:space="preserve">#F1 #f1si Kuva ja video: miltä 18-tuumaiset renkaat näyttävät F1-autossa - https://t.co/RQ6de517vg</w:t>
      </w:r>
    </w:p>
    <w:p>
      <w:r>
        <w:rPr>
          <w:b/>
          <w:u w:val="single"/>
        </w:rPr>
        <w:t xml:space="preserve">747333</w:t>
      </w:r>
    </w:p>
    <w:p>
      <w:r>
        <w:t xml:space="preserve">@russhie Kaikki kortilla. Tut, jos se on vain 1e. Minulla ei yksinkertaisesti ole koskaan käteistä. Pysäköinti lj:ssä maksan kolikoilla. En siis tarvitse käteistä</w:t>
      </w:r>
    </w:p>
    <w:p>
      <w:r>
        <w:rPr>
          <w:b/>
          <w:u w:val="single"/>
        </w:rPr>
        <w:t xml:space="preserve">747334</w:t>
      </w:r>
    </w:p>
    <w:p>
      <w:r>
        <w:t xml:space="preserve">Maahanmuuttajat ja taudit lisääntyvät, sotilaat ilman valtuuksia, hallitsijat pakenevat - Moje Podravje https://t.co/B05X8UoljQ https://t.co/B05X8UoljQ</w:t>
      </w:r>
    </w:p>
    <w:p>
      <w:r>
        <w:rPr>
          <w:b/>
          <w:u w:val="single"/>
        </w:rPr>
        <w:t xml:space="preserve">747335</w:t>
      </w:r>
    </w:p>
    <w:p>
      <w:r>
        <w:t xml:space="preserve">@MisaVugrinec @LPokret Idiootti. Jotta hänen kätensä kuivuisivat ja hänen korvansa kasvaisivat räpylöiksi, jotta hän voisi palata sinne, mistä hän tuli. Neandertalilainen.</w:t>
      </w:r>
    </w:p>
    <w:p>
      <w:r>
        <w:rPr>
          <w:b/>
          <w:u w:val="single"/>
        </w:rPr>
        <w:t xml:space="preserve">747336</w:t>
      </w:r>
    </w:p>
    <w:p>
      <w:r>
        <w:t xml:space="preserve">Sitä, että he tuhoavat toisiaan, pitäisi tukea ja rohkaista! https://t.co/c797tEHFwo ...</w:t>
      </w:r>
    </w:p>
    <w:p>
      <w:r>
        <w:rPr>
          <w:b/>
          <w:u w:val="single"/>
        </w:rPr>
        <w:t xml:space="preserve">747337</w:t>
      </w:r>
    </w:p>
    <w:p>
      <w:r>
        <w:t xml:space="preserve">@Libertarec Jos kirja kiellettäisiin sen kannen takia, se olisi vielä oudompaa. 😮</w:t>
      </w:r>
    </w:p>
    <w:p>
      <w:r>
        <w:rPr>
          <w:b/>
          <w:u w:val="single"/>
        </w:rPr>
        <w:t xml:space="preserve">747338</w:t>
      </w:r>
    </w:p>
    <w:p>
      <w:r>
        <w:t xml:space="preserve">@marusaSusi Hei, pieni magnesiumtabletti auttaa lähes välittömästi kramppeihin. Minulle käy niin koko ajan.</w:t>
      </w:r>
    </w:p>
    <w:p>
      <w:r>
        <w:rPr>
          <w:b/>
          <w:u w:val="single"/>
        </w:rPr>
        <w:t xml:space="preserve">747339</w:t>
      </w:r>
    </w:p>
    <w:p>
      <w:r>
        <w:t xml:space="preserve">@barjanski @ta_muh Puolet Šiška istuu lattialla uneksimassa ja puolet tanssii sirosti :)</w:t>
      </w:r>
    </w:p>
    <w:p>
      <w:r>
        <w:rPr>
          <w:b/>
          <w:u w:val="single"/>
        </w:rPr>
        <w:t xml:space="preserve">747340</w:t>
      </w:r>
    </w:p>
    <w:p>
      <w:r>
        <w:t xml:space="preserve">@lenci53 Mah, kukaan ei edes vaivaudu tämän kanssa! He vain elävät kuin unplugged-ihmiset! Simpl!</w:t>
      </w:r>
    </w:p>
    <w:p>
      <w:r>
        <w:rPr>
          <w:b/>
          <w:u w:val="single"/>
        </w:rPr>
        <w:t xml:space="preserve">747341</w:t>
      </w:r>
    </w:p>
    <w:p>
      <w:r>
        <w:t xml:space="preserve">@miro5ek @metkav1 @MiroCerar @PocivalsekZ @sarecmarjan NSi:n siirtyminen keskustaan on jo auttanut.Asiat paranevat nopeasti Bhutalassa!</w:t>
      </w:r>
    </w:p>
    <w:p>
      <w:r>
        <w:rPr>
          <w:b/>
          <w:u w:val="single"/>
        </w:rPr>
        <w:t xml:space="preserve">747342</w:t>
      </w:r>
    </w:p>
    <w:p>
      <w:r>
        <w:t xml:space="preserve">Tämänpäiväinen @TarcaRTVSLO on kuin katsoisi sitä peliä, jossa ihmiset syöttävät toisilleen pommia ja toivovat sen räjähtävän naapurin käsiin 🤣🤣🤣🤣</w:t>
      </w:r>
    </w:p>
    <w:p>
      <w:r>
        <w:rPr>
          <w:b/>
          <w:u w:val="single"/>
        </w:rPr>
        <w:t xml:space="preserve">747343</w:t>
      </w:r>
    </w:p>
    <w:p>
      <w:r>
        <w:t xml:space="preserve">Sydämeni jäi pölyyn vuonna 2006, kun unohdin ottaa pienen siunatun tyttöni mukaani.</w:t>
      </w:r>
    </w:p>
    <w:p>
      <w:r>
        <w:rPr>
          <w:b/>
          <w:u w:val="single"/>
        </w:rPr>
        <w:t xml:space="preserve">747344</w:t>
      </w:r>
    </w:p>
    <w:p>
      <w:r>
        <w:t xml:space="preserve">(Sosialististen) hölmöjen talo metsän reunalla https://t.co/VZpJndqnS3 via @Nova24TV</w:t>
      </w:r>
    </w:p>
    <w:p>
      <w:r>
        <w:rPr>
          <w:b/>
          <w:u w:val="single"/>
        </w:rPr>
        <w:t xml:space="preserve">747345</w:t>
      </w:r>
    </w:p>
    <w:p>
      <w:r>
        <w:t xml:space="preserve">@greenwi90277467 @dragica12 @TarcaRTVSLO @AnzeLog Luzers ovat jamit vasemmalla...kotona ja jamr.</w:t>
        <w:br/>
        <w:t xml:space="preserve"> Käyn kaikissa vaaleissa, eikä mikään muutu...</w:t>
      </w:r>
    </w:p>
    <w:p>
      <w:r>
        <w:rPr>
          <w:b/>
          <w:u w:val="single"/>
        </w:rPr>
        <w:t xml:space="preserve">747346</w:t>
      </w:r>
    </w:p>
    <w:p>
      <w:r>
        <w:t xml:space="preserve">Ana Jurc, jos et tunne maanviljelijä Gabalieria, mene Urbanin luokse, hän rakastaa häntä hulluna... millaiset härät taas pyörivät mmc:ssä...</w:t>
      </w:r>
    </w:p>
    <w:p>
      <w:r>
        <w:rPr>
          <w:b/>
          <w:u w:val="single"/>
        </w:rPr>
        <w:t xml:space="preserve">747347</w:t>
      </w:r>
    </w:p>
    <w:p>
      <w:r>
        <w:t xml:space="preserve">Libertarian Minute II - Why are you not free?</w:t>
        <w:br/>
        <w:t xml:space="preserve">: vaaralliset henkilöt Sloveniasta klo 0:46 ja 1:57 :</w:t>
        <w:br/>
        <w:t xml:space="preserve">https://t.co/FPph2R1MYt</w:t>
      </w:r>
    </w:p>
    <w:p>
      <w:r>
        <w:rPr>
          <w:b/>
          <w:u w:val="single"/>
        </w:rPr>
        <w:t xml:space="preserve">747348</w:t>
      </w:r>
    </w:p>
    <w:p>
      <w:r>
        <w:t xml:space="preserve">@MarjanaIus Anna heidän linkittää se sisältöön, ei tarvitse linkittää sitä jj:lle ja kanglerille, jos he eivät vastaa niihin.</w:t>
      </w:r>
    </w:p>
    <w:p>
      <w:r>
        <w:rPr>
          <w:b/>
          <w:u w:val="single"/>
        </w:rPr>
        <w:t xml:space="preserve">747349</w:t>
      </w:r>
    </w:p>
    <w:p>
      <w:r>
        <w:t xml:space="preserve">Mutta onko Marincekin äiti niin katkera, että hän jatkaa sen ympäristön tuhoamista, josta hänen äitinsä on kotoisin? https://t.co/gAJa45TK7y ...</w:t>
      </w:r>
    </w:p>
    <w:p>
      <w:r>
        <w:rPr>
          <w:b/>
          <w:u w:val="single"/>
        </w:rPr>
        <w:t xml:space="preserve">747350</w:t>
      </w:r>
    </w:p>
    <w:p>
      <w:r>
        <w:t xml:space="preserve">@DKopse @butalskipolicaj RCC:n ei tarvitse maksaa mitään siitä, että se pitää meteliä kellojen kanssa.</w:t>
      </w:r>
    </w:p>
    <w:p>
      <w:r>
        <w:rPr>
          <w:b/>
          <w:u w:val="single"/>
        </w:rPr>
        <w:t xml:space="preserve">747351</w:t>
      </w:r>
    </w:p>
    <w:p>
      <w:r>
        <w:t xml:space="preserve">Pidän saarista, joilla sinua tervehditään aamukymmeneltä ja tuodaan kahvia ja pähkinänsärkijä, kun tilaat paketin.</w:t>
      </w:r>
    </w:p>
    <w:p>
      <w:r>
        <w:rPr>
          <w:b/>
          <w:u w:val="single"/>
        </w:rPr>
        <w:t xml:space="preserve">747352</w:t>
      </w:r>
    </w:p>
    <w:p>
      <w:r>
        <w:t xml:space="preserve">For #SafePromotion #SuspendMobility, even when walking or cycling</w:t>
        <w:br/>
        <w:t xml:space="preserve">#pedestrians and #cyclists and #TrafficSafety https://t.co/jKumTZzBNS</w:t>
      </w:r>
    </w:p>
    <w:p>
      <w:r>
        <w:rPr>
          <w:b/>
          <w:u w:val="single"/>
        </w:rPr>
        <w:t xml:space="preserve">747353</w:t>
      </w:r>
    </w:p>
    <w:p>
      <w:r>
        <w:t xml:space="preserve">No, minun pöydässäni ei ole mitään sellaista hölynpölyä.  Lohko. https://t.co/mtavggsBpy</w:t>
      </w:r>
    </w:p>
    <w:p>
      <w:r>
        <w:rPr>
          <w:b/>
          <w:u w:val="single"/>
        </w:rPr>
        <w:t xml:space="preserve">747354</w:t>
      </w:r>
    </w:p>
    <w:p>
      <w:r>
        <w:t xml:space="preserve">@GPreac Poptv on ehdottomasti KELTAINEN MEDIA Lähetin heille videoita tulipalosta ja he kieltäytyivät julkaisemasta niitä vain savuamaan ja palamaan ja sitten he lähtivät pois.</w:t>
      </w:r>
    </w:p>
    <w:p>
      <w:r>
        <w:rPr>
          <w:b/>
          <w:u w:val="single"/>
        </w:rPr>
        <w:t xml:space="preserve">747355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747356</w:t>
      </w:r>
    </w:p>
    <w:p>
      <w:r>
        <w:t xml:space="preserve">@D_Jasmina Oliko minulla burgundinpunainen toppi hillan päällä ja ajelin leggingsit?</w:t>
        <w:t xml:space="preserve">Tai:</w:t>
        <w:br/>
        <w:t xml:space="preserve">https://t.co/a57SkdmlvT</w:t>
      </w:r>
    </w:p>
    <w:p>
      <w:r>
        <w:rPr>
          <w:b/>
          <w:u w:val="single"/>
        </w:rPr>
        <w:t xml:space="preserve">747357</w:t>
      </w:r>
    </w:p>
    <w:p>
      <w:r>
        <w:t xml:space="preserve">⚽ KUNTOSALI PÄIVÄKOTILAPSILLE - VARHAISKÄYNTI⚽</w:t>
        <w:br/>
        <w:br/>
        <w:t xml:space="preserve">Tulevat pikku voimistelijat,</w:t>
        <w:br/>
        <w:t xml:space="preserve">Uuden lukukauden alkuun on enää muutama minuutti. THE... https://t.co/rmA9SbnV4K</w:t>
      </w:r>
    </w:p>
    <w:p>
      <w:r>
        <w:rPr>
          <w:b/>
          <w:u w:val="single"/>
        </w:rPr>
        <w:t xml:space="preserve">747358</w:t>
      </w:r>
    </w:p>
    <w:p>
      <w:r>
        <w:t xml:space="preserve">@SpelaRotar @vladaRS Kotitalouksien tulot laskevat reaalisesti, joten voimme kyseenalaistaa edellä mainitut luvut.</w:t>
      </w:r>
    </w:p>
    <w:p>
      <w:r>
        <w:rPr>
          <w:b/>
          <w:u w:val="single"/>
        </w:rPr>
        <w:t xml:space="preserve">747359</w:t>
      </w:r>
    </w:p>
    <w:p>
      <w:r>
        <w:t xml:space="preserve">@peterjancic @vinkovasle1 Toinen, joka "osallistui".</w:t>
        <w:br/>
        <w:t xml:space="preserve"> Tud cmerko "osallistui" Slovenian ensimmäisen perustuslain laatimiseen.</w:t>
        <w:br/>
        <w:t xml:space="preserve"> Ei, hän ei tehnyt sitä!</w:t>
      </w:r>
    </w:p>
    <w:p>
      <w:r>
        <w:rPr>
          <w:b/>
          <w:u w:val="single"/>
        </w:rPr>
        <w:t xml:space="preserve">747360</w:t>
      </w:r>
    </w:p>
    <w:p>
      <w:r>
        <w:t xml:space="preserve">Astrodiskurssi ensimmäisten tähtien luonteesta - tohtori Gabriele Cescutti (INAF-Trigorian tähtitieteellinen observatorio). Tänään klo 12.... https://t.co/YFxfJ5WPrQ.</w:t>
      </w:r>
    </w:p>
    <w:p>
      <w:r>
        <w:rPr>
          <w:b/>
          <w:u w:val="single"/>
        </w:rPr>
        <w:t xml:space="preserve">747361</w:t>
      </w:r>
    </w:p>
    <w:p>
      <w:r>
        <w:t xml:space="preserve">@Spomincica14 @mrevlje @FrenkMate Odotan yhä niitä matkalaukkuja, joita he kantoivat hänelle.</w:t>
      </w:r>
    </w:p>
    <w:p>
      <w:r>
        <w:rPr>
          <w:b/>
          <w:u w:val="single"/>
        </w:rPr>
        <w:t xml:space="preserve">747362</w:t>
      </w:r>
    </w:p>
    <w:p>
      <w:r>
        <w:t xml:space="preserve">@tomltoml @miro5ek Ha ha... "kielestä" olet ottanut ajatuksen kieleltäni...</w:t>
        <w:br/>
        <w:t xml:space="preserve"> ..apinat ovat apinoita..😊😉😉😁</w:t>
      </w:r>
    </w:p>
    <w:p>
      <w:r>
        <w:rPr>
          <w:b/>
          <w:u w:val="single"/>
        </w:rPr>
        <w:t xml:space="preserve">747363</w:t>
      </w:r>
    </w:p>
    <w:p>
      <w:r>
        <w:t xml:space="preserve">kodin passiivisimmin aggressiivinen laite?</w:t>
        <w:br/>
        <w:br/>
        <w:t xml:space="preserve">automaattinen ilmanraikastin.</w:t>
        <w:br/>
        <w:br/>
        <w:t xml:space="preserve"> ISTUIN ALAS, OLIKO SEN TODELLA PAKKO PUHALTAA NYT???</w:t>
      </w:r>
    </w:p>
    <w:p>
      <w:r>
        <w:rPr>
          <w:b/>
          <w:u w:val="single"/>
        </w:rPr>
        <w:t xml:space="preserve">747364</w:t>
      </w:r>
    </w:p>
    <w:p>
      <w:r>
        <w:t xml:space="preserve">@miha_meho Toivottavasti se on pian...He voivat viedä Stannikin kävelylle...</w:t>
      </w:r>
    </w:p>
    <w:p>
      <w:r>
        <w:rPr>
          <w:b/>
          <w:u w:val="single"/>
        </w:rPr>
        <w:t xml:space="preserve">747365</w:t>
      </w:r>
    </w:p>
    <w:p>
      <w:r>
        <w:t xml:space="preserve">@Matej_Klaric @GregorVirant1 Sovelletaan tätä autovakuutukseen ja katsotaan.</w:t>
      </w:r>
    </w:p>
    <w:p>
      <w:r>
        <w:rPr>
          <w:b/>
          <w:u w:val="single"/>
        </w:rPr>
        <w:t xml:space="preserve">747366</w:t>
      </w:r>
    </w:p>
    <w:p>
      <w:r>
        <w:t xml:space="preserve">@RagnarBelial @KatarinaJenko @Grossbruder @_aney Parasta olla fiksu muiden puolesta ja kirjoittaa ohjeet heille. #braindisorder</w:t>
      </w:r>
    </w:p>
    <w:p>
      <w:r>
        <w:rPr>
          <w:b/>
          <w:u w:val="single"/>
        </w:rPr>
        <w:t xml:space="preserve">747367</w:t>
      </w:r>
    </w:p>
    <w:p>
      <w:r>
        <w:t xml:space="preserve">"Jos ei ole vastaan, katsotaan olevan puolesta"</w:t>
        <w:br/>
        <w:t xml:space="preserve">Vasemmistolainen johdannainen perussanasta:</w:t>
        <w:br/>
        <w:t xml:space="preserve">"Jos et ole puolestamme, olet meitä vastaan"</w:t>
      </w:r>
    </w:p>
    <w:p>
      <w:r>
        <w:rPr>
          <w:b/>
          <w:u w:val="single"/>
        </w:rPr>
        <w:t xml:space="preserve">747368</w:t>
      </w:r>
    </w:p>
    <w:p>
      <w:r>
        <w:t xml:space="preserve">kun voisi olla 20-vuotias ja olla yhtä fiksu kuin 30-vuotiaana #jebiga</w:t>
      </w:r>
    </w:p>
    <w:p>
      <w:r>
        <w:rPr>
          <w:b/>
          <w:u w:val="single"/>
        </w:rPr>
        <w:t xml:space="preserve">747369</w:t>
      </w:r>
    </w:p>
    <w:p>
      <w:r>
        <w:t xml:space="preserve">@janezgecc Eräs sinnikäs täti huusi jokin aika sitten: "Matoša ulos!" (Matozin ja Maslešan risteytys).</w:t>
      </w:r>
    </w:p>
    <w:p>
      <w:r>
        <w:rPr>
          <w:b/>
          <w:u w:val="single"/>
        </w:rPr>
        <w:t xml:space="preserve">747370</w:t>
      </w:r>
    </w:p>
    <w:p>
      <w:r>
        <w:t xml:space="preserve">Me kansalaiset emme ole tyhmiä...mikään paikka ei sovellu maahanmuuttajien ghetkoksi!#OblastAgainstLastCitizens https://t.co/eUIg468ykK https://t.co/eUIg468ykK</w:t>
      </w:r>
    </w:p>
    <w:p>
      <w:r>
        <w:rPr>
          <w:b/>
          <w:u w:val="single"/>
        </w:rPr>
        <w:t xml:space="preserve">747371</w:t>
      </w:r>
    </w:p>
    <w:p>
      <w:r>
        <w:t xml:space="preserve">Vauva on otettu päiväkotiin, 10min kävelymatka doma❤️❤️❤️❤️</w:t>
        <w:br/>
        <w:t xml:space="preserve">Nämä ovat pieniä iloja💁♀️</w:t>
      </w:r>
    </w:p>
    <w:p>
      <w:r>
        <w:rPr>
          <w:b/>
          <w:u w:val="single"/>
        </w:rPr>
        <w:t xml:space="preserve">747372</w:t>
      </w:r>
    </w:p>
    <w:p>
      <w:r>
        <w:t xml:space="preserve">@TarcaRTVSLO Unelma: Erjavec tuomitaan maanpetturina, Bratušková myöntää plagioinnin ja Mesec lähtee pioneerina Etelä-Koreaan.</w:t>
      </w:r>
    </w:p>
    <w:p>
      <w:r>
        <w:rPr>
          <w:b/>
          <w:u w:val="single"/>
        </w:rPr>
        <w:t xml:space="preserve">747373</w:t>
      </w:r>
    </w:p>
    <w:p>
      <w:r>
        <w:t xml:space="preserve">@Svarun_K Mutta kysyisitkö heiltä, miksi helvetissä he kaikki liittyivät samalle puolelle rikkaruohoja?! Kävivätkö he kylvyssä? 😂🙄</w:t>
      </w:r>
    </w:p>
    <w:p>
      <w:r>
        <w:rPr>
          <w:b/>
          <w:u w:val="single"/>
        </w:rPr>
        <w:t xml:space="preserve">747374</w:t>
      </w:r>
    </w:p>
    <w:p>
      <w:r>
        <w:t xml:space="preserve">Biljenci myrskyjen kaupungissa, Izola kaikki tai ei mitään - https://t.co/yUlUIY2gAr https://t.co/MuSiQcZgTd https://t.co/MuSiQcZgTd</w:t>
      </w:r>
    </w:p>
    <w:p>
      <w:r>
        <w:rPr>
          <w:b/>
          <w:u w:val="single"/>
        </w:rPr>
        <w:t xml:space="preserve">747375</w:t>
      </w:r>
    </w:p>
    <w:p>
      <w:r>
        <w:t xml:space="preserve">@Miha_Sch @zaslovenijo2 Kyllä, Maribor, Ptuj ja Ljubljana ovat todella varastettuja. Ei Radencissa.</w:t>
      </w:r>
    </w:p>
    <w:p>
      <w:r>
        <w:rPr>
          <w:b/>
          <w:u w:val="single"/>
        </w:rPr>
        <w:t xml:space="preserve">747376</w:t>
      </w:r>
    </w:p>
    <w:p>
      <w:r>
        <w:t xml:space="preserve">@novax81 Minulla on tuollainen luokkatoveri! Tosin omani antoi eräälle x-rouvalle puhelinnumeroni, ja hän saattaa ostaa pölynimurin sen ansiosta!</w:t>
      </w:r>
    </w:p>
    <w:p>
      <w:r>
        <w:rPr>
          <w:b/>
          <w:u w:val="single"/>
        </w:rPr>
        <w:t xml:space="preserve">747377</w:t>
      </w:r>
    </w:p>
    <w:p>
      <w:r>
        <w:t xml:space="preserve">@GalaAine Ei, ei mitään. C+HA-vitamiinin kanssa on hieman outoa viilata muutaman sekunnin ajan ensimmäisinä päivinä.</w:t>
      </w:r>
    </w:p>
    <w:p>
      <w:r>
        <w:rPr>
          <w:b/>
          <w:u w:val="single"/>
        </w:rPr>
        <w:t xml:space="preserve">747378</w:t>
      </w:r>
    </w:p>
    <w:p>
      <w:r>
        <w:t xml:space="preserve">Pakkaan tavaroitani merelle (kyllä, klo 6 aamulla), enkä tiedä, pitäisikö minun laittaa lisää pitkiä housuja, koska siellä puhutaan myrskystä.... #severnadalmacija</w:t>
      </w:r>
    </w:p>
    <w:p>
      <w:r>
        <w:rPr>
          <w:b/>
          <w:u w:val="single"/>
        </w:rPr>
        <w:t xml:space="preserve">747379</w:t>
      </w:r>
    </w:p>
    <w:p>
      <w:r>
        <w:t xml:space="preserve">Muslimit ovat tunkeutujia.</w:t>
        <w:br/>
        <w:t xml:space="preserve"> Ensin he teeskentelevät olevansa köyhiä, sitten he ottavat kaiken haltuunsa. https://t.co/178RMJlyCg.</w:t>
      </w:r>
    </w:p>
    <w:p>
      <w:r>
        <w:rPr>
          <w:b/>
          <w:u w:val="single"/>
        </w:rPr>
        <w:t xml:space="preserve">747380</w:t>
      </w:r>
    </w:p>
    <w:p>
      <w:r>
        <w:t xml:space="preserve">Arkitodellisuus, jonka multikulti-insinöörit haluavat istuttaa kaikkien mieliin. https://t.co/k0LyQgjhE9 via @ilGiornale</w:t>
      </w:r>
    </w:p>
    <w:p>
      <w:r>
        <w:rPr>
          <w:b/>
          <w:u w:val="single"/>
        </w:rPr>
        <w:t xml:space="preserve">747381</w:t>
      </w:r>
    </w:p>
    <w:p>
      <w:r>
        <w:t xml:space="preserve">Ja vielä enemmän: asetetaan johtoon ihmisiä, jotka luovat LUOTTAMUSTA terveydenhuoltohenkilöstön keskuudessa! Ei mulkku (lue: mulkku)</w:t>
      </w:r>
    </w:p>
    <w:p>
      <w:r>
        <w:rPr>
          <w:b/>
          <w:u w:val="single"/>
        </w:rPr>
        <w:t xml:space="preserve">747382</w:t>
      </w:r>
    </w:p>
    <w:p>
      <w:r>
        <w:t xml:space="preserve">@ajitamxy Minusta näytti siltä, että nämä kaverit laskevat hieman, ketä kannattaa pelata kahdeksannella kierroksella.</w:t>
      </w:r>
    </w:p>
    <w:p>
      <w:r>
        <w:rPr>
          <w:b/>
          <w:u w:val="single"/>
        </w:rPr>
        <w:t xml:space="preserve">747383</w:t>
      </w:r>
    </w:p>
    <w:p>
      <w:r>
        <w:t xml:space="preserve">@FrenkMate @mojcaskrinjar @strankaSDS krokotiilinkyyneleitä vuodattivat naiset, jotka olivat etuoikeutettuja... myyjät eivät todellakaan....</w:t>
      </w:r>
    </w:p>
    <w:p>
      <w:r>
        <w:rPr>
          <w:b/>
          <w:u w:val="single"/>
        </w:rPr>
        <w:t xml:space="preserve">747384</w:t>
      </w:r>
    </w:p>
    <w:p>
      <w:r>
        <w:t xml:space="preserve">Mutta nyt olen vakavasti harkinnut käsityön aloittamista. Koiran ulkoiluttaja. #markethouse</w:t>
      </w:r>
    </w:p>
    <w:p>
      <w:r>
        <w:rPr>
          <w:b/>
          <w:u w:val="single"/>
        </w:rPr>
        <w:t xml:space="preserve">747385</w:t>
      </w:r>
    </w:p>
    <w:p>
      <w:r>
        <w:t xml:space="preserve">@ciro_ciril @MORiS4ever Tyhmä vertailu. Mitä tekemistä tällä on edellä mainitun keskustelun kanssa?! Voitteko verrata viime vuoden lumisateeseen...</w:t>
      </w:r>
    </w:p>
    <w:p>
      <w:r>
        <w:rPr>
          <w:b/>
          <w:u w:val="single"/>
        </w:rPr>
        <w:t xml:space="preserve">747386</w:t>
      </w:r>
    </w:p>
    <w:p>
      <w:r>
        <w:t xml:space="preserve">Tässä ovat matematiikan, sloveenin ja englannin kotitehtävät sekä yhteiskunnan kertaustesti. Annoin itselleni vitosen!</w:t>
      </w:r>
    </w:p>
    <w:p>
      <w:r>
        <w:rPr>
          <w:b/>
          <w:u w:val="single"/>
        </w:rPr>
        <w:t xml:space="preserve">747387</w:t>
      </w:r>
    </w:p>
    <w:p>
      <w:r>
        <w:t xml:space="preserve">@Libertarec @police_si Kopion sanotaan olevan olemassa. Jos ei ennen, niin vuoden lopussa...</w:t>
      </w:r>
    </w:p>
    <w:p>
      <w:r>
        <w:rPr>
          <w:b/>
          <w:u w:val="single"/>
        </w:rPr>
        <w:t xml:space="preserve">747388</w:t>
      </w:r>
    </w:p>
    <w:p>
      <w:r>
        <w:t xml:space="preserve">Nova24TV-imperiumi saavuttaa ennätyslukijamäärän ja jättää valtavirran siirtymäviestimet kauas taakseen! https://t.co/r9Vju1aHM0 via @Nova24TV</w:t>
      </w:r>
    </w:p>
    <w:p>
      <w:r>
        <w:rPr>
          <w:b/>
          <w:u w:val="single"/>
        </w:rPr>
        <w:t xml:space="preserve">747389</w:t>
      </w:r>
    </w:p>
    <w:p>
      <w:r>
        <w:t xml:space="preserve">Kevätloma Edinburghissa! Meno-paluuliput Trevisosta + 5 yötä saatavilla alkaen vain 149 €/henkilö!</w:t>
        <w:br/>
        <w:t xml:space="preserve"> Lue lisää: https://t.co/Xu3ccCPFhp</w:t>
      </w:r>
    </w:p>
    <w:p>
      <w:r>
        <w:rPr>
          <w:b/>
          <w:u w:val="single"/>
        </w:rPr>
        <w:t xml:space="preserve">747390</w:t>
      </w:r>
    </w:p>
    <w:p>
      <w:r>
        <w:t xml:space="preserve">@UrosEsih Forfila "unohti" mainita tuhansia uhreja Venäjän ja Assadin pommituksissa sairaaloihin, kouluihin ja siviileihin juuri noin.</w:t>
      </w:r>
    </w:p>
    <w:p>
      <w:r>
        <w:rPr>
          <w:b/>
          <w:u w:val="single"/>
        </w:rPr>
        <w:t xml:space="preserve">747391</w:t>
      </w:r>
    </w:p>
    <w:p>
      <w:r>
        <w:t xml:space="preserve">jälleen yksi todiste lisää siitä, että te kommunistit olette säälittäviä hölmöjä, kun ammuskelette selkään ihmisiä, jotka halusivat mennä länteen! https://t.co/0Rp1cc9y5m</w:t>
      </w:r>
    </w:p>
    <w:p>
      <w:r>
        <w:rPr>
          <w:b/>
          <w:u w:val="single"/>
        </w:rPr>
        <w:t xml:space="preserve">747392</w:t>
      </w:r>
    </w:p>
    <w:p>
      <w:r>
        <w:t xml:space="preserve">Taivaassa he ovat tietenkin kusipäitä, mutta helvetissä he ovat joukko kusipäitä.</w:t>
        <w:br/>
        <w:t xml:space="preserve"> Vittu, en halua kuolla!</w:t>
      </w:r>
    </w:p>
    <w:p>
      <w:r>
        <w:rPr>
          <w:b/>
          <w:u w:val="single"/>
        </w:rPr>
        <w:t xml:space="preserve">747393</w:t>
      </w:r>
    </w:p>
    <w:p>
      <w:r>
        <w:t xml:space="preserve">@polikarbonat Jos et aio spurtata ja kiinnittää kuvaa seinälle, et ole passiivis-aggressiivinen. :D</w:t>
      </w:r>
    </w:p>
    <w:p>
      <w:r>
        <w:rPr>
          <w:b/>
          <w:u w:val="single"/>
        </w:rPr>
        <w:t xml:space="preserve">747394</w:t>
      </w:r>
    </w:p>
    <w:p>
      <w:r>
        <w:t xml:space="preserve">Japanilaiset voivat vihdoin huokaista helpotuksesta, sillä taifuuni Hagibis on vain heikentynyt https://t.co/oHOajyYoLa</w:t>
      </w:r>
    </w:p>
    <w:p>
      <w:r>
        <w:rPr>
          <w:b/>
          <w:u w:val="single"/>
        </w:rPr>
        <w:t xml:space="preserve">747395</w:t>
      </w:r>
    </w:p>
    <w:p>
      <w:r>
        <w:t xml:space="preserve">Tiedät sen, etkö tiedäkin? Puolentoista tunnin kuluttua veri virtaa: annamme sitä erityisessä kampanjassa http://t.co/yRqWQcj9 #TRS #BodiBloodDonor</w:t>
      </w:r>
    </w:p>
    <w:p>
      <w:r>
        <w:rPr>
          <w:b/>
          <w:u w:val="single"/>
        </w:rPr>
        <w:t xml:space="preserve">747396</w:t>
      </w:r>
    </w:p>
    <w:p>
      <w:r>
        <w:t xml:space="preserve">@rokomavh @meteoriterain @DrzavljanD @dreychee Karhu ja muut vielä horroksessa....</w:t>
      </w:r>
    </w:p>
    <w:p>
      <w:r>
        <w:rPr>
          <w:b/>
          <w:u w:val="single"/>
        </w:rPr>
        <w:t xml:space="preserve">747397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747398</w:t>
      </w:r>
    </w:p>
    <w:p>
      <w:r>
        <w:t xml:space="preserve">Istuta siemeniä, kastele kasveja ja voita upeita palkintoja! https://t.co/5q27Q2jEE9</w:t>
      </w:r>
    </w:p>
    <w:p>
      <w:r>
        <w:rPr>
          <w:b/>
          <w:u w:val="single"/>
        </w:rPr>
        <w:t xml:space="preserve">747399</w:t>
      </w:r>
    </w:p>
    <w:p>
      <w:r>
        <w:t xml:space="preserve">7 päivää - muutakin kuin kakkuja.</w:t>
        <w:br/>
        <w:t xml:space="preserve"> Kyllä, se on totta; kolminkertainen mainos.</w:t>
      </w:r>
    </w:p>
    <w:p>
      <w:r>
        <w:rPr>
          <w:b/>
          <w:u w:val="single"/>
        </w:rPr>
        <w:t xml:space="preserve">747400</w:t>
      </w:r>
    </w:p>
    <w:p>
      <w:r>
        <w:t xml:space="preserve">@mrevlje @MiroCerar Bratušek, Cerar, Šarec: tajuavatko he edes, että heidät on asetettu? Marionetteja? Mikä rajaton turhamaisuus!</w:t>
      </w:r>
    </w:p>
    <w:p>
      <w:r>
        <w:rPr>
          <w:b/>
          <w:u w:val="single"/>
        </w:rPr>
        <w:t xml:space="preserve">747401</w:t>
      </w:r>
    </w:p>
    <w:p>
      <w:r>
        <w:t xml:space="preserve">Haiku 84: väri värin päällä - valkoisella paperilla lahja pojanpojalta Tekijä: dimitrij https://t.co/6psrICG0b1</w:t>
      </w:r>
    </w:p>
    <w:p>
      <w:r>
        <w:rPr>
          <w:b/>
          <w:u w:val="single"/>
        </w:rPr>
        <w:t xml:space="preserve">747402</w:t>
      </w:r>
    </w:p>
    <w:p>
      <w:r>
        <w:t xml:space="preserve">@RobertSifrer @MitjaIrsic @NovaSlovenija SDS:llä on tyypillisiä SKP:n menetelmiä..mitä "demokraattisia" menetelmiä vasemmistolla sitten on..olet sekoittanut käsitteet hieman !??</w:t>
      </w:r>
    </w:p>
    <w:p>
      <w:r>
        <w:rPr>
          <w:b/>
          <w:u w:val="single"/>
        </w:rPr>
        <w:t xml:space="preserve">747403</w:t>
      </w:r>
    </w:p>
    <w:p>
      <w:r>
        <w:t xml:space="preserve">@leaathenatabako Se vaatii opiskelua, koska nämä pillerit ovat painajainen. ;) Haha, olemme vauhdissa...</w:t>
      </w:r>
    </w:p>
    <w:p>
      <w:r>
        <w:rPr>
          <w:b/>
          <w:u w:val="single"/>
        </w:rPr>
        <w:t xml:space="preserve">747404</w:t>
      </w:r>
    </w:p>
    <w:p>
      <w:r>
        <w:t xml:space="preserve">@vinkovasle1 @JJansaSDS @TaTrenutek Kyllä, ja kysy Golobičilta, koska hän oli ainoa, joka näki fentany-listan.</w:t>
      </w:r>
    </w:p>
    <w:p>
      <w:r>
        <w:rPr>
          <w:b/>
          <w:u w:val="single"/>
        </w:rPr>
        <w:t xml:space="preserve">747405</w:t>
      </w:r>
    </w:p>
    <w:p>
      <w:r>
        <w:t xml:space="preserve">@miss0MFGspot Tämä hyppää hermoilleni. Eikä se ole koskaan valmis. Joku laittoi 10 tunnin version yt:hen.</w:t>
      </w:r>
    </w:p>
    <w:p>
      <w:r>
        <w:rPr>
          <w:b/>
          <w:u w:val="single"/>
        </w:rPr>
        <w:t xml:space="preserve">747406</w:t>
      </w:r>
    </w:p>
    <w:p>
      <w:r>
        <w:t xml:space="preserve">@LeskovecNot @SamoGlavan @Leon48303573 Turhautuminen on vakava (mieli)sairaus.</w:t>
      </w:r>
    </w:p>
    <w:p>
      <w:r>
        <w:rPr>
          <w:b/>
          <w:u w:val="single"/>
        </w:rPr>
        <w:t xml:space="preserve">747407</w:t>
      </w:r>
    </w:p>
    <w:p>
      <w:r>
        <w:t xml:space="preserve">Kryptovaluuttamarkkinoiden romahdus jopa suurempi kuin yritysten pickup-auton kolari https://t.co/m04H7HuPmM #kryptovaluutta</w:t>
      </w:r>
    </w:p>
    <w:p>
      <w:r>
        <w:rPr>
          <w:b/>
          <w:u w:val="single"/>
        </w:rPr>
        <w:t xml:space="preserve">747408</w:t>
      </w:r>
    </w:p>
    <w:p>
      <w:r>
        <w:t xml:space="preserve">@vinkovasle1 Kirsikkapuut on jo poimittu?Ettei kukaan kiipeä tänään turhaan talipuuhun #trhliklini</w:t>
      </w:r>
    </w:p>
    <w:p>
      <w:r>
        <w:rPr>
          <w:b/>
          <w:u w:val="single"/>
        </w:rPr>
        <w:t xml:space="preserve">747409</w:t>
      </w:r>
    </w:p>
    <w:p>
      <w:r>
        <w:t xml:space="preserve">Syntymäpäiväjuhlat ja kuuluisa lahja, jota kaikki pelkäävät. Lisää videolla :) - http://t.co/hkaYYaVMhu #mojaslovenia</w:t>
      </w:r>
    </w:p>
    <w:p>
      <w:r>
        <w:rPr>
          <w:b/>
          <w:u w:val="single"/>
        </w:rPr>
        <w:t xml:space="preserve">747410</w:t>
      </w:r>
    </w:p>
    <w:p>
      <w:r>
        <w:t xml:space="preserve">PK:ta #Pres2017 pidetään yhtenä historian tylsimmistä #presidenttitaisteluista. #tuomiot ovat silkkaa mediamanipulaatiota. #vaalit2017</w:t>
      </w:r>
    </w:p>
    <w:p>
      <w:r>
        <w:rPr>
          <w:b/>
          <w:u w:val="single"/>
        </w:rPr>
        <w:t xml:space="preserve">747411</w:t>
      </w:r>
    </w:p>
    <w:p>
      <w:r>
        <w:t xml:space="preserve">Cirkulane: Kansalaiset muokkaavat kunnan talousarviota https://t.co/aatMyYRaY3</w:t>
      </w:r>
    </w:p>
    <w:p>
      <w:r>
        <w:rPr>
          <w:b/>
          <w:u w:val="single"/>
        </w:rPr>
        <w:t xml:space="preserve">747412</w:t>
      </w:r>
    </w:p>
    <w:p>
      <w:r>
        <w:t xml:space="preserve">Mutta haluan vain tietää jotain? Kuinka tehokkaita ovat vanhat kunnon raketit? Entä jos sitä vastaan taisteltaisiin lentokoneilla?</w:t>
      </w:r>
    </w:p>
    <w:p>
      <w:r>
        <w:rPr>
          <w:b/>
          <w:u w:val="single"/>
        </w:rPr>
        <w:t xml:space="preserve">747413</w:t>
      </w:r>
    </w:p>
    <w:p>
      <w:r>
        <w:t xml:space="preserve">Keramiikkauunit, avotulet ja liedet on heitettävä pois https://t.co/9iDlo2AaQW.</w:t>
      </w:r>
    </w:p>
    <w:p>
      <w:r>
        <w:rPr>
          <w:b/>
          <w:u w:val="single"/>
        </w:rPr>
        <w:t xml:space="preserve">747414</w:t>
      </w:r>
    </w:p>
    <w:p>
      <w:r>
        <w:t xml:space="preserve">POM JALKAPALLO: Prekmurje-Prlesk kaksintaistelu päättyi mustavalkoisten suureen voittoon, 3. SNL East ottelut... https://t.co/bd4ZlH4bp4</w:t>
      </w:r>
    </w:p>
    <w:p>
      <w:r>
        <w:rPr>
          <w:b/>
          <w:u w:val="single"/>
        </w:rPr>
        <w:t xml:space="preserve">747415</w:t>
      </w:r>
    </w:p>
    <w:p>
      <w:r>
        <w:t xml:space="preserve">Super thread. Voitto on voitto, vaikka se olisikin paitsio tai tuomareiden avustuksella. LP FloPe https://t.co/2Sh17ST8Dd</w:t>
      </w:r>
    </w:p>
    <w:p>
      <w:r>
        <w:rPr>
          <w:b/>
          <w:u w:val="single"/>
        </w:rPr>
        <w:t xml:space="preserve">747416</w:t>
      </w:r>
    </w:p>
    <w:p>
      <w:r>
        <w:t xml:space="preserve">@bo7ksar @tomltoml @RTV_Slovenija Siellä naispuoliset puheenjohtajat sanovat, että heitä ei pitäisi kutsua niin :)</w:t>
      </w:r>
    </w:p>
    <w:p>
      <w:r>
        <w:rPr>
          <w:b/>
          <w:u w:val="single"/>
        </w:rPr>
        <w:t xml:space="preserve">747417</w:t>
      </w:r>
    </w:p>
    <w:p>
      <w:r>
        <w:t xml:space="preserve">@MlRezek @ciro_ciril @GPreac @EPameten Mies oli kuningas ja tsaari. Toinen Tito eli!</w:t>
        <w:br/>
        <w:t xml:space="preserve"> Mulkku katsoo teitä kuoropoikia.</w:t>
      </w:r>
    </w:p>
    <w:p>
      <w:r>
        <w:rPr>
          <w:b/>
          <w:u w:val="single"/>
        </w:rPr>
        <w:t xml:space="preserve">747418</w:t>
      </w:r>
    </w:p>
    <w:p>
      <w:r>
        <w:t xml:space="preserve">Kävimme vähän katsomassa naapureita, ja vietin koko illan etsien trumpetisteja, mutta herran tähden en löytänyt niitä https://t.co/LtcecpUCrG</w:t>
      </w:r>
    </w:p>
    <w:p>
      <w:r>
        <w:rPr>
          <w:b/>
          <w:u w:val="single"/>
        </w:rPr>
        <w:t xml:space="preserve">747419</w:t>
      </w:r>
    </w:p>
    <w:p>
      <w:r>
        <w:t xml:space="preserve">@klemencic_vesna @PDrapetova Jasn. Jos pedo ei kykene pitämään lehmiä sähköistetyissä karsinoissa, - Mennään 😂😂😂😂</w:t>
      </w:r>
    </w:p>
    <w:p>
      <w:r>
        <w:rPr>
          <w:b/>
          <w:u w:val="single"/>
        </w:rPr>
        <w:t xml:space="preserve">747420</w:t>
      </w:r>
    </w:p>
    <w:p>
      <w:r>
        <w:t xml:space="preserve">Älä hermostu. Pommittajille pitäisi antaa mahdollisimman paljon tv-aikaa. Ainakin ihmiset saavat tietää, millaisia paskiaisia he ovat.</w:t>
      </w:r>
    </w:p>
    <w:p>
      <w:r>
        <w:rPr>
          <w:b/>
          <w:u w:val="single"/>
        </w:rPr>
        <w:t xml:space="preserve">747421</w:t>
      </w:r>
    </w:p>
    <w:p>
      <w:r>
        <w:t xml:space="preserve">@DusanMarkelj @ZigaTurk Tämä twiitti ei ollut meidän, sinun, se oli itsenäisesti totta.</w:t>
      </w:r>
    </w:p>
    <w:p>
      <w:r>
        <w:rPr>
          <w:b/>
          <w:u w:val="single"/>
        </w:rPr>
        <w:t xml:space="preserve">747422</w:t>
      </w:r>
    </w:p>
    <w:p>
      <w:r>
        <w:t xml:space="preserve">@stanka_d Seuraava terveydenhuollon kriisi on näköpiirissä. Kun kehitysvammaisten määrä lisääntyy, meiltä loppuu psykiatrisesti koulutettu henkilökunta.</w:t>
      </w:r>
    </w:p>
    <w:p>
      <w:r>
        <w:rPr>
          <w:b/>
          <w:u w:val="single"/>
        </w:rPr>
        <w:t xml:space="preserve">747423</w:t>
      </w:r>
    </w:p>
    <w:p>
      <w:r>
        <w:t xml:space="preserve">@BineTraven @WorldIs2Noisy Huono. 42 % hyötysuhde. Polttokennojen hyötysuhde on 60 prosenttia.</w:t>
      </w:r>
    </w:p>
    <w:p>
      <w:r>
        <w:rPr>
          <w:b/>
          <w:u w:val="single"/>
        </w:rPr>
        <w:t xml:space="preserve">747424</w:t>
      </w:r>
    </w:p>
    <w:p>
      <w:r>
        <w:t xml:space="preserve">@crnkovic @steinbuch Ne, jotka eivät saa keneltäkään nyökkäystä, ovat yleensä hylättyjä ja tuntevat itsensä viidenneksi pyöräksi!</w:t>
      </w:r>
    </w:p>
    <w:p>
      <w:r>
        <w:rPr>
          <w:b/>
          <w:u w:val="single"/>
        </w:rPr>
        <w:t xml:space="preserve">747425</w:t>
      </w:r>
    </w:p>
    <w:p>
      <w:r>
        <w:t xml:space="preserve">@drfilomena Asiat muuttuvat todella hauskoiksi, kun aikuistuu. 15-vuotias osti aiemmin kaupasta Nuoruuden.  😂😂</w:t>
      </w:r>
    </w:p>
    <w:p>
      <w:r>
        <w:rPr>
          <w:b/>
          <w:u w:val="single"/>
        </w:rPr>
        <w:t xml:space="preserve">747426</w:t>
      </w:r>
    </w:p>
    <w:p>
      <w:r>
        <w:t xml:space="preserve">Janša: Šarec vääristelee historiaa, slovenialaiset kommunistit tappoivat enemmän slovenialaisia kuin fasistit https://t.co/BQMZg4D2lx https://t.co/a97Wpihtnv</w:t>
      </w:r>
    </w:p>
    <w:p>
      <w:r>
        <w:rPr>
          <w:b/>
          <w:u w:val="single"/>
        </w:rPr>
        <w:t xml:space="preserve">747427</w:t>
      </w:r>
    </w:p>
    <w:p>
      <w:r>
        <w:t xml:space="preserve">Myös pääasiassa lemmikkipennut valmistautuvat talveen - plus 300 g 8,5 substraatilla. Kultaseni, me haemme dieettibriketit!😀 😀 😀</w:t>
      </w:r>
    </w:p>
    <w:p>
      <w:r>
        <w:rPr>
          <w:b/>
          <w:u w:val="single"/>
        </w:rPr>
        <w:t xml:space="preserve">747428</w:t>
      </w:r>
    </w:p>
    <w:p>
      <w:r>
        <w:t xml:space="preserve">Olen samaa mieltä siitä, mitä on ehdotettu, mutta ehkäpä olisi hyödyllistä lieventää asiaa vielä hieman ja ottaa käyttöön naiskiintiöt joukkojen keskuudessa. https://t.co/5Hlj2gSjKE</w:t>
      </w:r>
    </w:p>
    <w:p>
      <w:r>
        <w:rPr>
          <w:b/>
          <w:u w:val="single"/>
        </w:rPr>
        <w:t xml:space="preserve">747429</w:t>
      </w:r>
    </w:p>
    <w:p>
      <w:r>
        <w:t xml:space="preserve">@tejcos Guspa, sivistyneet ihmiset puhuvat taiteesta, eivät puheesta, kenede...</w:t>
      </w:r>
    </w:p>
    <w:p>
      <w:r>
        <w:rPr>
          <w:b/>
          <w:u w:val="single"/>
        </w:rPr>
        <w:t xml:space="preserve">747430</w:t>
      </w:r>
    </w:p>
    <w:p>
      <w:r>
        <w:t xml:space="preserve">Nämä valkoiset ihmiset pelkäsivät lasten ja avuttomien muiden puolesta, mutta he pakenivat, ja sinä</w:t>
        <w:t xml:space="preserve">ylistät</w:t>
        <w:t xml:space="preserve">tällaista roskaväkeä</w:t>
        <w:br/>
        <w:t xml:space="preserve">https://t.co/aEBmI6cFGc https://t.co/aEBmI6cFGc</w:t>
      </w:r>
    </w:p>
    <w:p>
      <w:r>
        <w:rPr>
          <w:b/>
          <w:u w:val="single"/>
        </w:rPr>
        <w:t xml:space="preserve">747431</w:t>
      </w:r>
    </w:p>
    <w:p>
      <w:r>
        <w:t xml:space="preserve">@SpelaNovak Mutta ovatko nämä valmistelut vaaleja varten? Jotta kaikki idiootit eivät ehdi ennen sinua (taas).</w:t>
      </w:r>
    </w:p>
    <w:p>
      <w:r>
        <w:rPr>
          <w:b/>
          <w:u w:val="single"/>
        </w:rPr>
        <w:t xml:space="preserve">747432</w:t>
      </w:r>
    </w:p>
    <w:p>
      <w:r>
        <w:t xml:space="preserve">@IgorGobec @potepuski Dieselin ongelma ei ole hiilidioksidi vaan hiukkaset pakokaasussa, tai niin he sanovat</w:t>
        <w:br/>
        <w:t xml:space="preserve">En kaipaa niitä 😉 .</w:t>
      </w:r>
    </w:p>
    <w:p>
      <w:r>
        <w:rPr>
          <w:b/>
          <w:u w:val="single"/>
        </w:rPr>
        <w:t xml:space="preserve">747433</w:t>
      </w:r>
    </w:p>
    <w:p>
      <w:r>
        <w:t xml:space="preserve">Jos Grimsillä olisi laser silmissään, olisimme kaikki kuolleita 🤣🤣🤣🤣 #vaalit2018 #oikeutus #kuolema #deathslo #tvslo</w:t>
      </w:r>
    </w:p>
    <w:p>
      <w:r>
        <w:rPr>
          <w:b/>
          <w:u w:val="single"/>
        </w:rPr>
        <w:t xml:space="preserve">747434</w:t>
      </w:r>
    </w:p>
    <w:p>
      <w:r>
        <w:t xml:space="preserve">Meidän maassamme kiristäjät tekevät notaarin asiakirjan!</w:t>
        <w:br/>
        <w:br/>
        <w:t xml:space="preserve"> Loppujen lopuksi emme vieläkään voi pidättää heitä!</w:t>
        <w:br/>
        <w:br/>
        <w:t xml:space="preserve">NO RO!</w:t>
        <w:br/>
        <w:br/>
        <w:t xml:space="preserve">https://t.co/1DsH1ff76L</w:t>
      </w:r>
    </w:p>
    <w:p>
      <w:r>
        <w:rPr>
          <w:b/>
          <w:u w:val="single"/>
        </w:rPr>
        <w:t xml:space="preserve">747435</w:t>
      </w:r>
    </w:p>
    <w:p>
      <w:r>
        <w:t xml:space="preserve">@Alex4Aleksandra @Janko35349864 @maceklj LPP-kävelkää takaportille.</w:t>
      </w:r>
    </w:p>
    <w:p>
      <w:r>
        <w:rPr>
          <w:b/>
          <w:u w:val="single"/>
        </w:rPr>
        <w:t xml:space="preserve">747436</w:t>
      </w:r>
    </w:p>
    <w:p>
      <w:r>
        <w:t xml:space="preserve">@BozidarBiscan @RomanLeljak @Nova24TV Te oikeistolaiset teette vain julkisuutta heille - primitiivisille. Ilman niitä sinua ei ole olemassa.</w:t>
      </w:r>
    </w:p>
    <w:p>
      <w:r>
        <w:rPr>
          <w:b/>
          <w:u w:val="single"/>
        </w:rPr>
        <w:t xml:space="preserve">747437</w:t>
      </w:r>
    </w:p>
    <w:p>
      <w:r>
        <w:t xml:space="preserve">Gorišnica: Tieyhtiö Ptuj rakentaa liike- ja asuinrakennuksia https://t.co/oeWZ2xG462</w:t>
      </w:r>
    </w:p>
    <w:p>
      <w:r>
        <w:rPr>
          <w:b/>
          <w:u w:val="single"/>
        </w:rPr>
        <w:t xml:space="preserve">747438</w:t>
      </w:r>
    </w:p>
    <w:p>
      <w:r>
        <w:t xml:space="preserve">hahaha...vitun #FakeNews ..mitä paskaa...maailman pohjasakkaa... https://t.co/nik71Tkp8S</w:t>
      </w:r>
    </w:p>
    <w:p>
      <w:r>
        <w:rPr>
          <w:b/>
          <w:u w:val="single"/>
        </w:rPr>
        <w:t xml:space="preserve">747439</w:t>
      </w:r>
    </w:p>
    <w:p>
      <w:r>
        <w:t xml:space="preserve">Jos idiootit olisivat tulessa, TES6 olisi niin kannattava, että emme voisi vähempää välittää Track 2:sta.</w:t>
      </w:r>
    </w:p>
    <w:p>
      <w:r>
        <w:rPr>
          <w:b/>
          <w:u w:val="single"/>
        </w:rPr>
        <w:t xml:space="preserve">747440</w:t>
      </w:r>
    </w:p>
    <w:p>
      <w:r>
        <w:t xml:space="preserve">Siksi futsal on käsipallon Mount Everest eikä se yllä edes Rogleen #sankarit #Käsipallo #häpeä #hävettää #mytim</w:t>
      </w:r>
    </w:p>
    <w:p>
      <w:r>
        <w:rPr>
          <w:b/>
          <w:u w:val="single"/>
        </w:rPr>
        <w:t xml:space="preserve">747441</w:t>
      </w:r>
    </w:p>
    <w:p>
      <w:r>
        <w:t xml:space="preserve">Ja miksei hän mene tähän kommunistiseen paratiisiin ja suolaa niiden ihmisten mieltä, joita kommunismi ei kiinnosta? https://t.co/h5uxUdFmRI</w:t>
      </w:r>
    </w:p>
    <w:p>
      <w:r>
        <w:rPr>
          <w:b/>
          <w:u w:val="single"/>
        </w:rPr>
        <w:t xml:space="preserve">747442</w:t>
      </w:r>
    </w:p>
    <w:p>
      <w:r>
        <w:t xml:space="preserve">Rauhaninstituutti, vasemmistolaiset ja muut luuserit, oletteko tuominneet ihmisoikeusloukkaukset #Kataloniassa ? olette kiinnostuneita vain pakolaisista !</w:t>
      </w:r>
    </w:p>
    <w:p>
      <w:r>
        <w:rPr>
          <w:b/>
          <w:u w:val="single"/>
        </w:rPr>
        <w:t xml:space="preserve">747443</w:t>
      </w:r>
    </w:p>
    <w:p>
      <w:r>
        <w:t xml:space="preserve">@uros_m @gasperinmateja Toimi viime yönä, ei tänä aamuna. Ei mitään muutettavaa, ei mitään rastitettavaa, vain taittui ja kytkeytyi taas päälle.</w:t>
      </w:r>
    </w:p>
    <w:p>
      <w:r>
        <w:rPr>
          <w:b/>
          <w:u w:val="single"/>
        </w:rPr>
        <w:t xml:space="preserve">747444</w:t>
      </w:r>
    </w:p>
    <w:p>
      <w:r>
        <w:t xml:space="preserve">Epätavallinen jääkohtaus "maan kuumimmasta matkakohteesta" #photo https://t.co/ZJkQBrQLOi via @SiolNEWS</w:t>
      </w:r>
    </w:p>
    <w:p>
      <w:r>
        <w:rPr>
          <w:b/>
          <w:u w:val="single"/>
        </w:rPr>
        <w:t xml:space="preserve">747445</w:t>
      </w:r>
    </w:p>
    <w:p>
      <w:r>
        <w:t xml:space="preserve">Näet, että flunssa rehottaa. Näin yhtenä päivänä korttelin takana yhden kaverin, joka oli rokotuttanut itsensä.</w:t>
      </w:r>
    </w:p>
    <w:p>
      <w:r>
        <w:rPr>
          <w:b/>
          <w:u w:val="single"/>
        </w:rPr>
        <w:t xml:space="preserve">747446</w:t>
      </w:r>
    </w:p>
    <w:p>
      <w:r>
        <w:t xml:space="preserve">@NEVAELEZNIK @MitjaIrsic @BineTraven Neva, löysit kaksi hauskinta lintua... toista pahoinpiteli pappi ja toista luultavasti valokuvaaja.....🤷♂️</w:t>
      </w:r>
    </w:p>
    <w:p>
      <w:r>
        <w:rPr>
          <w:b/>
          <w:u w:val="single"/>
        </w:rPr>
        <w:t xml:space="preserve">747447</w:t>
      </w:r>
    </w:p>
    <w:p>
      <w:r>
        <w:t xml:space="preserve">Mistä tiedät, että olet myöhässä töistä? Kuuntelet #Nebulosesia Krtinan ruuhkassa Tomačevon ruuhkan sijaan.</w:t>
      </w:r>
    </w:p>
    <w:p>
      <w:r>
        <w:rPr>
          <w:b/>
          <w:u w:val="single"/>
        </w:rPr>
        <w:t xml:space="preserve">747448</w:t>
      </w:r>
    </w:p>
    <w:p>
      <w:r>
        <w:t xml:space="preserve">@Democracy1 Äiti olet tyhmä. Suvaitsemattomat natsit. Ällöttävää. Samalla kun sutenöörit haukkuvat iloisesti poikia.</w:t>
      </w:r>
    </w:p>
    <w:p>
      <w:r>
        <w:rPr>
          <w:b/>
          <w:u w:val="single"/>
        </w:rPr>
        <w:t xml:space="preserve">747449</w:t>
      </w:r>
    </w:p>
    <w:p>
      <w:r>
        <w:t xml:space="preserve">Sveitsiläiset ovat pysäyttäneet @GorenjeVelenjen voitokkaan marssin @ehfcl. #rokomet https://t.co/rs0OhJciu9 https://t.co/4gBfzqJtWK</w:t>
      </w:r>
    </w:p>
    <w:p>
      <w:r>
        <w:rPr>
          <w:b/>
          <w:u w:val="single"/>
        </w:rPr>
        <w:t xml:space="preserve">747450</w:t>
      </w:r>
    </w:p>
    <w:p>
      <w:r>
        <w:t xml:space="preserve">Bruh bruh bruh bruh taas, mulkku POP TV:ssä, miksei q...evi Slak kysy häneltä jotain TEŠ6:sta?</w:t>
      </w:r>
    </w:p>
    <w:p>
      <w:r>
        <w:rPr>
          <w:b/>
          <w:u w:val="single"/>
        </w:rPr>
        <w:t xml:space="preserve">747451</w:t>
      </w:r>
    </w:p>
    <w:p>
      <w:r>
        <w:t xml:space="preserve">@thany77 @kurcevski Sekoitus metyleenisinistä, eosiinia ja jotain muuta...siitä tulee todella hieno, varsinkin jos pidät violetista niin paljon :D</w:t>
      </w:r>
    </w:p>
    <w:p>
      <w:r>
        <w:rPr>
          <w:b/>
          <w:u w:val="single"/>
        </w:rPr>
        <w:t xml:space="preserve">747452</w:t>
      </w:r>
    </w:p>
    <w:p>
      <w:r>
        <w:t xml:space="preserve">@yrennia1 @Saturninka1 @EnVaitapu @zasledovalec70 Jatkakaa vain, jatkakaa vain, luuserit ikuisessa vastakkainasettelussa.</w:t>
      </w:r>
    </w:p>
    <w:p>
      <w:r>
        <w:rPr>
          <w:b/>
          <w:u w:val="single"/>
        </w:rPr>
        <w:t xml:space="preserve">747453</w:t>
      </w:r>
    </w:p>
    <w:p>
      <w:r>
        <w:t xml:space="preserve">@Primoz_Kovacic He eivät edes lävistä hyttysverkkoja. Siksi ulkona on aivan uusi joukko niitä...</w:t>
      </w:r>
    </w:p>
    <w:p>
      <w:r>
        <w:rPr>
          <w:b/>
          <w:u w:val="single"/>
        </w:rPr>
        <w:t xml:space="preserve">747454</w:t>
      </w:r>
    </w:p>
    <w:p>
      <w:r>
        <w:t xml:space="preserve">@AfneGunca16 Painoin vahingossa seuraa 1X...nyt aion etsiä hyllystäni heti.Kiitos vinkistä.</w:t>
      </w:r>
    </w:p>
    <w:p>
      <w:r>
        <w:rPr>
          <w:b/>
          <w:u w:val="single"/>
        </w:rPr>
        <w:t xml:space="preserve">747455</w:t>
      </w:r>
    </w:p>
    <w:p>
      <w:r>
        <w:t xml:space="preserve">Vuorikiipeilijä kuollut, poliisi paljastaa: maasto, josta hänet löydettiin, on kivinen, erittäin vaikea ja jyrkkä https://t.co/sGpx98EkbH</w:t>
      </w:r>
    </w:p>
    <w:p>
      <w:r>
        <w:rPr>
          <w:b/>
          <w:u w:val="single"/>
        </w:rPr>
        <w:t xml:space="preserve">747456</w:t>
      </w:r>
    </w:p>
    <w:p>
      <w:r>
        <w:t xml:space="preserve">Kommunistiripuli @Matej_Klaric etsii edelleen saksalaisia metsistä.  Kerron hänelle, että sota päättyi vuonna 1945.</w:t>
      </w:r>
    </w:p>
    <w:p>
      <w:r>
        <w:rPr>
          <w:b/>
          <w:u w:val="single"/>
        </w:rPr>
        <w:t xml:space="preserve">747457</w:t>
      </w:r>
    </w:p>
    <w:p>
      <w:r>
        <w:t xml:space="preserve">... koska emme tiedä, miten suhtautua eläviin, kun he kuolevat, hyvitämme sen heille XXL-ikebanilla ja tonneittain kynttilöitä</w:t>
        <w:br/>
        <w:t xml:space="preserve">#bolanaživadružba https://t.co/iKe7wvrsSv</w:t>
      </w:r>
    </w:p>
    <w:p>
      <w:r>
        <w:rPr>
          <w:b/>
          <w:u w:val="single"/>
        </w:rPr>
        <w:t xml:space="preserve">747458</w:t>
      </w:r>
    </w:p>
    <w:p>
      <w:r>
        <w:t xml:space="preserve">Opiskelijoiden, jotka eivät osallistu koulunkäyntiin uutena lukuvuonna tai jotka ovat 26-vuotiaita, tulisi ottaa sairausvakuutus</w:t>
        <w:br/>
        <w:t xml:space="preserve">https://t.co/xl3as2Zgrv</w:t>
      </w:r>
    </w:p>
    <w:p>
      <w:r>
        <w:rPr>
          <w:b/>
          <w:u w:val="single"/>
        </w:rPr>
        <w:t xml:space="preserve">747459</w:t>
      </w:r>
    </w:p>
    <w:p>
      <w:r>
        <w:t xml:space="preserve">@donadaljnjega On myös aika paljon ortovasemmistolaisia, jotka ovat estäneet minut ja "oletetun keskustan" ilman huolta.......</w:t>
      </w:r>
    </w:p>
    <w:p>
      <w:r>
        <w:rPr>
          <w:b/>
          <w:u w:val="single"/>
        </w:rPr>
        <w:t xml:space="preserve">747460</w:t>
      </w:r>
    </w:p>
    <w:p>
      <w:r>
        <w:t xml:space="preserve">Menimme MC Bobin luo, ja äitini näpelöi silmälasejani. #carica https://t.co/Mc5SYXvddK</w:t>
      </w:r>
    </w:p>
    <w:p>
      <w:r>
        <w:rPr>
          <w:b/>
          <w:u w:val="single"/>
        </w:rPr>
        <w:t xml:space="preserve">747461</w:t>
      </w:r>
    </w:p>
    <w:p>
      <w:r>
        <w:t xml:space="preserve">Temppu: Näin pääset treenitossujen hajusta eroon hetkessä! https://t.co/rlIQTG93zk https://t.co/MU0RVLingw https://t.co/MU0RVLingw</w:t>
      </w:r>
    </w:p>
    <w:p>
      <w:r>
        <w:rPr>
          <w:b/>
          <w:u w:val="single"/>
        </w:rPr>
        <w:t xml:space="preserve">747462</w:t>
      </w:r>
    </w:p>
    <w:p>
      <w:r>
        <w:t xml:space="preserve">Vallankumous Saksassa: Bundesliiga kesällä?! #jalkapallo #jalkapallo #ligaprvakov - http://t.co/C24w1pbqxN</w:t>
      </w:r>
    </w:p>
    <w:p>
      <w:r>
        <w:rPr>
          <w:b/>
          <w:u w:val="single"/>
        </w:rPr>
        <w:t xml:space="preserve">747463</w:t>
      </w:r>
    </w:p>
    <w:p>
      <w:r>
        <w:t xml:space="preserve">@dragica12 Millaisia ahdasmielisiä ihmisiä nämä kirjoittajat ovat, kun he kirjoittavat, että motiivi on tuntematon, olen varma, että hänellä oli tylsää ja meni bahnhofiin katsomaan sitä.</w:t>
      </w:r>
    </w:p>
    <w:p>
      <w:r>
        <w:rPr>
          <w:b/>
          <w:u w:val="single"/>
        </w:rPr>
        <w:t xml:space="preserve">747464</w:t>
      </w:r>
    </w:p>
    <w:p>
      <w:r>
        <w:t xml:space="preserve">@JJansaSDS @vladaRS Ehkä ainakin ohjukset välttävät meitä lopullisesti????</w:t>
      </w:r>
    </w:p>
    <w:p>
      <w:r>
        <w:rPr>
          <w:b/>
          <w:u w:val="single"/>
        </w:rPr>
        <w:t xml:space="preserve">747465</w:t>
      </w:r>
    </w:p>
    <w:p>
      <w:r>
        <w:t xml:space="preserve">@ZigaTurk Voit myös kutsua koiran päätä ja kullia jalaksi, ja koiralla on silti vain neljä jalkaa.</w:t>
      </w:r>
    </w:p>
    <w:p>
      <w:r>
        <w:rPr>
          <w:b/>
          <w:u w:val="single"/>
        </w:rPr>
        <w:t xml:space="preserve">747466</w:t>
      </w:r>
    </w:p>
    <w:p>
      <w:r>
        <w:t xml:space="preserve">@tamara80s Odottaisin yli 14 päivää tuloksia UKC: ltä, joten annoit pois, että olit toimiluvanhaltijoilla.</w:t>
      </w:r>
    </w:p>
    <w:p>
      <w:r>
        <w:rPr>
          <w:b/>
          <w:u w:val="single"/>
        </w:rPr>
        <w:t xml:space="preserve">747467</w:t>
      </w:r>
    </w:p>
    <w:p>
      <w:r>
        <w:t xml:space="preserve">@JozeBiscak @strankaSDS @Nova24TV Urska Cepin on TOP-valinta. Ne, jotka eivät ole käyneet hieronnassa, eivät ymmärrä. #onjkonjk</w:t>
      </w:r>
    </w:p>
    <w:p>
      <w:r>
        <w:rPr>
          <w:b/>
          <w:u w:val="single"/>
        </w:rPr>
        <w:t xml:space="preserve">747468</w:t>
      </w:r>
    </w:p>
    <w:p>
      <w:r>
        <w:t xml:space="preserve">Pahat hermot opposition provokaatioihin Kroatian parlamentissa. https://t.co/TiINYkWm6V</w:t>
      </w:r>
    </w:p>
    <w:p>
      <w:r>
        <w:rPr>
          <w:b/>
          <w:u w:val="single"/>
        </w:rPr>
        <w:t xml:space="preserve">747469</w:t>
      </w:r>
    </w:p>
    <w:p>
      <w:r>
        <w:t xml:space="preserve">@Nova24TV Omistajat laittavat omansa. Hän sai tärkeää kokemusta NLB:ssä. Poika voi päihittää isänsä.</w:t>
      </w:r>
    </w:p>
    <w:p>
      <w:r>
        <w:rPr>
          <w:b/>
          <w:u w:val="single"/>
        </w:rPr>
        <w:t xml:space="preserve">747470</w:t>
      </w:r>
    </w:p>
    <w:p>
      <w:r>
        <w:t xml:space="preserve">@jkmcnk Ellei hänen kodistaan löydy laitonta asetta, häntä on vaikea käsitellä tämän artiklan nojalla.</w:t>
      </w:r>
    </w:p>
    <w:p>
      <w:r>
        <w:rPr>
          <w:b/>
          <w:u w:val="single"/>
        </w:rPr>
        <w:t xml:space="preserve">747471</w:t>
      </w:r>
    </w:p>
    <w:p>
      <w:r>
        <w:t xml:space="preserve">@Matej_Klaric Mielestäni rautateillä on liikaa rahaa, ja ne ovat käyttäneet laulajaa väärin negatiiviseen julkisuuteen. Jos olisin Werner, haastaisin heidät oikeuteen.</w:t>
      </w:r>
    </w:p>
    <w:p>
      <w:r>
        <w:rPr>
          <w:b/>
          <w:u w:val="single"/>
        </w:rPr>
        <w:t xml:space="preserve">747472</w:t>
      </w:r>
    </w:p>
    <w:p>
      <w:r>
        <w:t xml:space="preserve">@5RA_5RA_5RA_5RA @BRajgelj @hladnikp Huhujen mukaan Rajgelcen lähipiiri työskentelee ANTIFA:n kanssa Ljubljanassa. Radikaalit yhdistyvät.</w:t>
      </w:r>
    </w:p>
    <w:p>
      <w:r>
        <w:rPr>
          <w:b/>
          <w:u w:val="single"/>
        </w:rPr>
        <w:t xml:space="preserve">747473</w:t>
      </w:r>
    </w:p>
    <w:p>
      <w:r>
        <w:t xml:space="preserve">@JankoVeberTw En tiedä, miksi Slovenian politiikka ja oikeusala sietävät vammaista korruption vastaista lainsäädäntöä.</w:t>
      </w:r>
    </w:p>
    <w:p>
      <w:r>
        <w:rPr>
          <w:b/>
          <w:u w:val="single"/>
        </w:rPr>
        <w:t xml:space="preserve">747474</w:t>
      </w:r>
    </w:p>
    <w:p>
      <w:r>
        <w:t xml:space="preserve">ehkä heille pitäisi sanoa, että jos nettopalkkaa korotetaan 500 eurolla, heitä tulee kaikkialta ... meillä on markkinat :P https://t.co/o3bi4iSjod ....</w:t>
      </w:r>
    </w:p>
    <w:p>
      <w:r>
        <w:rPr>
          <w:b/>
          <w:u w:val="single"/>
        </w:rPr>
        <w:t xml:space="preserve">747475</w:t>
      </w:r>
    </w:p>
    <w:p>
      <w:r>
        <w:t xml:space="preserve">Puoliperävaunussa oleva nainen kumartuu Medvedje Brdon yli saadakseen shleparin. Sitten hän kaataa pyöräilijän - joka ajaa oikeaan suuntaan - suoralle tielle.</w:t>
      </w:r>
    </w:p>
    <w:p>
      <w:r>
        <w:rPr>
          <w:b/>
          <w:u w:val="single"/>
        </w:rPr>
        <w:t xml:space="preserve">747476</w:t>
      </w:r>
    </w:p>
    <w:p>
      <w:r>
        <w:t xml:space="preserve">"Mitä/miten he voivat tehdä meille, he voivat tehdä meille" #politiikka #politiikka #fake #diplomi #spricevalo</w:t>
      </w:r>
    </w:p>
    <w:p>
      <w:r>
        <w:rPr>
          <w:b/>
          <w:u w:val="single"/>
        </w:rPr>
        <w:t xml:space="preserve">747477</w:t>
      </w:r>
    </w:p>
    <w:p>
      <w:r>
        <w:t xml:space="preserve">Nyt ferkova 4:n pubeci, mb, tietää, kuka voiteli heidän polkupyöränsä voileipäasiassa, kun he olivat nuoria.</w:t>
      </w:r>
    </w:p>
    <w:p>
      <w:r>
        <w:rPr>
          <w:b/>
          <w:u w:val="single"/>
        </w:rPr>
        <w:t xml:space="preserve">747478</w:t>
      </w:r>
    </w:p>
    <w:p>
      <w:r>
        <w:t xml:space="preserve">@petra_jansa @roma9na Ei koskaan tai niin kauan kuin 5+1-koalition kommunistit hallitsevat SLO:ta.</w:t>
      </w:r>
    </w:p>
    <w:p>
      <w:r>
        <w:rPr>
          <w:b/>
          <w:u w:val="single"/>
        </w:rPr>
        <w:t xml:space="preserve">747479</w:t>
      </w:r>
    </w:p>
    <w:p>
      <w:r>
        <w:t xml:space="preserve">Balotelli jatkaa hulluutta, kaksi maalia debyytissään #jalkapallo #jalkapallo #ligaprvakov - http://t.co/Zxq08XN7</w:t>
      </w:r>
    </w:p>
    <w:p>
      <w:r>
        <w:rPr>
          <w:b/>
          <w:u w:val="single"/>
        </w:rPr>
        <w:t xml:space="preserve">747480</w:t>
      </w:r>
    </w:p>
    <w:p>
      <w:r>
        <w:t xml:space="preserve">Unkarilaisesta siasta valmistettua kinkkua voidaan kutsua myös Karstin kinkuksi https://t.co/le30BGFUu5</w:t>
      </w:r>
    </w:p>
    <w:p>
      <w:r>
        <w:rPr>
          <w:b/>
          <w:u w:val="single"/>
        </w:rPr>
        <w:t xml:space="preserve">747481</w:t>
      </w:r>
    </w:p>
    <w:p>
      <w:r>
        <w:t xml:space="preserve">Hämmästyttävää, mitä jotkut ihmiset ala @BojanPozar ovat valmiita tekemään vain 5 minuutin kuuluisuuden vuoksi.</w:t>
      </w:r>
    </w:p>
    <w:p>
      <w:r>
        <w:rPr>
          <w:b/>
          <w:u w:val="single"/>
        </w:rPr>
        <w:t xml:space="preserve">747482</w:t>
      </w:r>
    </w:p>
    <w:p>
      <w:r>
        <w:t xml:space="preserve">@JozeBizjak @tomltoml Vain täydellinen mediakyllästys hänen kanssaan voi murtaa tämän hulluuden.</w:t>
      </w:r>
    </w:p>
    <w:p>
      <w:r>
        <w:rPr>
          <w:b/>
          <w:u w:val="single"/>
        </w:rPr>
        <w:t xml:space="preserve">747483</w:t>
      </w:r>
    </w:p>
    <w:p>
      <w:r>
        <w:t xml:space="preserve">@bota112 Juhlat ovat aina olleet hyvin suunniteltuja. Samanlainen kuin pakolaiset. Kaksi syöttiä, pääosa pakenee.</w:t>
      </w:r>
    </w:p>
    <w:p>
      <w:r>
        <w:rPr>
          <w:b/>
          <w:u w:val="single"/>
        </w:rPr>
        <w:t xml:space="preserve">747484</w:t>
      </w:r>
    </w:p>
    <w:p>
      <w:r>
        <w:t xml:space="preserve">@Pacek @dusankocevar1 @Meli__SI @BrankoGrims1 Bosnialaiset naiset kulkevat @strankaSDS:n kautta sinne lainatakseen rahaa 😉.</w:t>
      </w:r>
    </w:p>
    <w:p>
      <w:r>
        <w:rPr>
          <w:b/>
          <w:u w:val="single"/>
        </w:rPr>
        <w:t xml:space="preserve">747485</w:t>
      </w:r>
    </w:p>
    <w:p>
      <w:r>
        <w:t xml:space="preserve">Pyrotekniikan kieltämisen puolesta, allekirjoittakaa ja jakakaa, kiitos! #BeA StarDon'tSmashPetard https://t.co/Q0vMZ2C8K2 https://t.co/Q0vMZ2C8K2</w:t>
      </w:r>
    </w:p>
    <w:p>
      <w:r>
        <w:rPr>
          <w:b/>
          <w:u w:val="single"/>
        </w:rPr>
        <w:t xml:space="preserve">747486</w:t>
      </w:r>
    </w:p>
    <w:p>
      <w:r>
        <w:t xml:space="preserve">Lahjoita tätä riipusta varten ja osallistu sterilointien ja kastrointien tukemiseen! https://t.co/yY2jJPpukd</w:t>
      </w:r>
    </w:p>
    <w:p>
      <w:r>
        <w:rPr>
          <w:b/>
          <w:u w:val="single"/>
        </w:rPr>
        <w:t xml:space="preserve">747487</w:t>
      </w:r>
    </w:p>
    <w:p>
      <w:r>
        <w:t xml:space="preserve">SD on jatkuvan pyörittelyn ja valheiden puolue. Myös partaveitsilangat ovat sinun perintösi. https://t.co/Fx3WGpds9r</w:t>
      </w:r>
    </w:p>
    <w:p>
      <w:r>
        <w:rPr>
          <w:b/>
          <w:u w:val="single"/>
        </w:rPr>
        <w:t xml:space="preserve">747488</w:t>
      </w:r>
    </w:p>
    <w:p>
      <w:r>
        <w:t xml:space="preserve">VIDEO: Dragons voitti vähämaalisen Ankaran ennen lähtöä Turkkiin https://t.co/WStnesMwYH #jalkapallo #ystävyysottelu #olimpija #ankaran</w:t>
      </w:r>
    </w:p>
    <w:p>
      <w:r>
        <w:rPr>
          <w:b/>
          <w:u w:val="single"/>
        </w:rPr>
        <w:t xml:space="preserve">747489</w:t>
      </w:r>
    </w:p>
    <w:p>
      <w:r>
        <w:t xml:space="preserve">Vitut siitä... meidän on muutettava Angolaan... vain siellä islam kielletään... hyvä että on olemassa Marrakechin julistus... niin voin muuttaa...</w:t>
      </w:r>
    </w:p>
    <w:p>
      <w:r>
        <w:rPr>
          <w:b/>
          <w:u w:val="single"/>
        </w:rPr>
        <w:t xml:space="preserve">747490</w:t>
      </w:r>
    </w:p>
    <w:p>
      <w:r>
        <w:t xml:space="preserve">Samaan aikaan... Olut, joka maksaa lähes 8 euroa litralta. Olen saanut tarpeekseni näistä hipsterihuijareista. https://t.co/VKrIWKM77A.</w:t>
      </w:r>
    </w:p>
    <w:p>
      <w:r>
        <w:rPr>
          <w:b/>
          <w:u w:val="single"/>
        </w:rPr>
        <w:t xml:space="preserve">747491</w:t>
      </w:r>
    </w:p>
    <w:p>
      <w:r>
        <w:t xml:space="preserve">Eläinlääkintävirasto on ilmoittanut, että Lipican siittolassa tehdään ylimääräinen ja kattava tarkastus, joka kestää yli kuukauden.</w:t>
        <w:br/>
        <w:t xml:space="preserve">https://t.co/AjbopNU4MQ</w:t>
      </w:r>
    </w:p>
    <w:p>
      <w:r>
        <w:rPr>
          <w:b/>
          <w:u w:val="single"/>
        </w:rPr>
        <w:t xml:space="preserve">747492</w:t>
      </w:r>
    </w:p>
    <w:p>
      <w:r>
        <w:t xml:space="preserve">Yksi astenikki saa pyhimyksen hehkutuksen ja kaksivuotiaat nousevat kaikessa marttyyriudessaan #tuomioi</w:t>
      </w:r>
    </w:p>
    <w:p>
      <w:r>
        <w:rPr>
          <w:b/>
          <w:u w:val="single"/>
        </w:rPr>
        <w:t xml:space="preserve">747493</w:t>
      </w:r>
    </w:p>
    <w:p>
      <w:r>
        <w:t xml:space="preserve">Jan Plestenjak on poika, joka uskaltaa kertoa totuuden, mikä satuttaa joitakin ihmisiä kovasti... https://t.co/nJN4ooPcdt ...</w:t>
      </w:r>
    </w:p>
    <w:p>
      <w:r>
        <w:rPr>
          <w:b/>
          <w:u w:val="single"/>
        </w:rPr>
        <w:t xml:space="preserve">747494</w:t>
      </w:r>
    </w:p>
    <w:p>
      <w:r>
        <w:t xml:space="preserve">@_Nowakk @janezgecc @nejkom @Nova24TV Tämä tauti on rajaton. Itse asiassa minä vain hemmottelen heitä ja nauran 👍🤣🤣🤣🤣.</w:t>
      </w:r>
    </w:p>
    <w:p>
      <w:r>
        <w:rPr>
          <w:b/>
          <w:u w:val="single"/>
        </w:rPr>
        <w:t xml:space="preserve">747495</w:t>
      </w:r>
    </w:p>
    <w:p>
      <w:r>
        <w:t xml:space="preserve">@jernejsavel @Maratontrehsrc Tiedän, tiedän. Ensi viikonloppuna järjestetään Radenskan ratsastusjuhlat, mikä tarkoittaa, että saattaa sataa taas lunta. ☃️</w:t>
      </w:r>
    </w:p>
    <w:p>
      <w:r>
        <w:rPr>
          <w:b/>
          <w:u w:val="single"/>
        </w:rPr>
        <w:t xml:space="preserve">747496</w:t>
      </w:r>
    </w:p>
    <w:p>
      <w:r>
        <w:t xml:space="preserve">Stadion on tyhjempi kuin ennen kauden päättymistä. Fanit lähtevät. Vältä tungosta junassa</w:t>
      </w:r>
    </w:p>
    <w:p>
      <w:r>
        <w:rPr>
          <w:b/>
          <w:u w:val="single"/>
        </w:rPr>
        <w:t xml:space="preserve">747497</w:t>
      </w:r>
    </w:p>
    <w:p>
      <w:r>
        <w:t xml:space="preserve">@strankaSDS lopettaa pullotettua viiniä koskevat rajoitukset ravintoloissa https://t.co/zeqpZq3naE</w:t>
      </w:r>
    </w:p>
    <w:p>
      <w:r>
        <w:rPr>
          <w:b/>
          <w:u w:val="single"/>
        </w:rPr>
        <w:t xml:space="preserve">747498</w:t>
      </w:r>
    </w:p>
    <w:p>
      <w:r>
        <w:t xml:space="preserve">SDS yrittää todellakin parhaansa mukaan pysäyttää ryöstelyä, primitivismiä ja kaveripiiriä. https://t.co/2duU2NptY2 ...</w:t>
      </w:r>
    </w:p>
    <w:p>
      <w:r>
        <w:rPr>
          <w:b/>
          <w:u w:val="single"/>
        </w:rPr>
        <w:t xml:space="preserve">747499</w:t>
      </w:r>
    </w:p>
    <w:p>
      <w:r>
        <w:t xml:space="preserve">Olen huomannut, että minulle ei kannata valehdella, kun he eivät usko totuutta 😝.</w:t>
      </w:r>
    </w:p>
    <w:p>
      <w:r>
        <w:rPr>
          <w:b/>
          <w:u w:val="single"/>
        </w:rPr>
        <w:t xml:space="preserve">747500</w:t>
      </w:r>
    </w:p>
    <w:p>
      <w:r>
        <w:t xml:space="preserve">Kun äitini setä lähti partisaaneihin, hän sanoi äidilleen: "Minä menen, jotta työläiset voisivat jonain päivänä paremmin!" Taistelemalla miehittäjiä vastaan? Hän kaatui partisaanien laukausten alle!</w:t>
      </w:r>
    </w:p>
    <w:p>
      <w:r>
        <w:rPr>
          <w:b/>
          <w:u w:val="single"/>
        </w:rPr>
        <w:t xml:space="preserve">747501</w:t>
      </w:r>
    </w:p>
    <w:p>
      <w:r>
        <w:t xml:space="preserve">Lapset Mežiška dolinassa myrkytetty lyijyllä, ARSO, @vladaRS ei mitään! https://t.co/i52V8EZBUS</w:t>
      </w:r>
    </w:p>
    <w:p>
      <w:r>
        <w:rPr>
          <w:b/>
          <w:u w:val="single"/>
        </w:rPr>
        <w:t xml:space="preserve">747502</w:t>
      </w:r>
    </w:p>
    <w:p>
      <w:r>
        <w:t xml:space="preserve">@Fitzroy1985 @Je_rca Mutta etkö ole huolissasi rajan ylittävistä ihmisistä, jotka kirjaimellisesti "leikkaavat päät irti"?</w:t>
        <w:br/>
        <w:t xml:space="preserve"> Sinun on parempi hoitaa se 🤬</w:t>
      </w:r>
    </w:p>
    <w:p>
      <w:r>
        <w:rPr>
          <w:b/>
          <w:u w:val="single"/>
        </w:rPr>
        <w:t xml:space="preserve">747503</w:t>
      </w:r>
    </w:p>
    <w:p>
      <w:r>
        <w:t xml:space="preserve">@PevcPeter nainen piirakka: kuinka monta noista mansikoista ja samppanjasta tekevät jolot wimbeldonissa ... kun aika on oikea, tietenkin ...</w:t>
      </w:r>
    </w:p>
    <w:p>
      <w:r>
        <w:rPr>
          <w:b/>
          <w:u w:val="single"/>
        </w:rPr>
        <w:t xml:space="preserve">747504</w:t>
      </w:r>
    </w:p>
    <w:p>
      <w:r>
        <w:t xml:space="preserve">@barjanski Pieni raekuuro 5 minuutin ajan. Ja sade sataa kaatamalla. Todellinen kesämyrsky 2. toukokuuta.</w:t>
      </w:r>
    </w:p>
    <w:p>
      <w:r>
        <w:rPr>
          <w:b/>
          <w:u w:val="single"/>
        </w:rPr>
        <w:t xml:space="preserve">747505</w:t>
      </w:r>
    </w:p>
    <w:p>
      <w:r>
        <w:t xml:space="preserve">Mojosa koncertejo fare de la Kantantaj Tradukistoj (kaj Interpretistoj) fine de #ITIConf19 https://t.co/m8HPhkNMR4</w:t>
      </w:r>
    </w:p>
    <w:p>
      <w:r>
        <w:rPr>
          <w:b/>
          <w:u w:val="single"/>
        </w:rPr>
        <w:t xml:space="preserve">747506</w:t>
      </w:r>
    </w:p>
    <w:p>
      <w:r>
        <w:t xml:space="preserve">@Istrianer @Komentar_Dana Ainoa fiksu... Vitsailen slovenialaisten kanssa... tai he vitsailevat minun kanssani...</w:t>
      </w:r>
    </w:p>
    <w:p>
      <w:r>
        <w:rPr>
          <w:b/>
          <w:u w:val="single"/>
        </w:rPr>
        <w:t xml:space="preserve">747507</w:t>
      </w:r>
    </w:p>
    <w:p>
      <w:r>
        <w:t xml:space="preserve">@Matino667 @JazbarMatjaz @TeaTeaTeaTeaTeaTea @tejcina Teitte minusta iloisen päivän. Olisin pudonnut kerman sekaan ja nuollut mansikkasekoitusta.</w:t>
      </w:r>
    </w:p>
    <w:p>
      <w:r>
        <w:rPr>
          <w:b/>
          <w:u w:val="single"/>
        </w:rPr>
        <w:t xml:space="preserve">747508</w:t>
      </w:r>
    </w:p>
    <w:p>
      <w:r>
        <w:t xml:space="preserve">@vinkovasle1 Suositussa dokumenttisarjassa "Alo, Alo" ne laittavat juustoa korviinsa, kun niitä uhkaa artikuloimaton murina. #sampovem</w:t>
      </w:r>
    </w:p>
    <w:p>
      <w:r>
        <w:rPr>
          <w:b/>
          <w:u w:val="single"/>
        </w:rPr>
        <w:t xml:space="preserve">747509</w:t>
      </w:r>
    </w:p>
    <w:p>
      <w:r>
        <w:t xml:space="preserve">Täytä polenta kevätkääryleillä ja kaada kastike oluen päälle. Arvosana: uskomattoman maukas https://t.co/ja6MCclLOt #solaokusov https://t.co/WSmMR6L5Z6</w:t>
      </w:r>
    </w:p>
    <w:p>
      <w:r>
        <w:rPr>
          <w:b/>
          <w:u w:val="single"/>
        </w:rPr>
        <w:t xml:space="preserve">747510</w:t>
      </w:r>
    </w:p>
    <w:p>
      <w:r>
        <w:t xml:space="preserve">Twitter on tuskainen, koska en tiedä mistä suurin osa riidoista on kyse, koska puolet SDS:n ihmisistä blokkaa minut 😁.</w:t>
      </w:r>
    </w:p>
    <w:p>
      <w:r>
        <w:rPr>
          <w:b/>
          <w:u w:val="single"/>
        </w:rPr>
        <w:t xml:space="preserve">747511</w:t>
      </w:r>
    </w:p>
    <w:p>
      <w:r>
        <w:t xml:space="preserve">@maticslapsak Mitä minä tiedän ... Eikö olisi mielenkiintoista, jos menisin vaikkapa LAC:hen ja veisin Clippersin mestaruuteen? #thinking :)</w:t>
      </w:r>
    </w:p>
    <w:p>
      <w:r>
        <w:rPr>
          <w:b/>
          <w:u w:val="single"/>
        </w:rPr>
        <w:t xml:space="preserve">747512</w:t>
      </w:r>
    </w:p>
    <w:p>
      <w:r>
        <w:t xml:space="preserve">Rakastan uutta GLS-tapaa jättää paketit @omv:lle kotisi sijasta. #pissedoff</w:t>
      </w:r>
    </w:p>
    <w:p>
      <w:r>
        <w:rPr>
          <w:b/>
          <w:u w:val="single"/>
        </w:rPr>
        <w:t xml:space="preserve">747513</w:t>
      </w:r>
    </w:p>
    <w:p>
      <w:r>
        <w:t xml:space="preserve">Lopuksi, ja virallisesti, kolmosia eivät kaataneet terroristit.</w:t>
        <w:t xml:space="preserve">#controlleddemolition</w:t>
        <w:br/>
        <w:t xml:space="preserve">Via @RomaAJB https://t.co/KQlaCjeDS8 https://t.co/KQlaCjeDS8</w:t>
      </w:r>
    </w:p>
    <w:p>
      <w:r>
        <w:rPr>
          <w:b/>
          <w:u w:val="single"/>
        </w:rPr>
        <w:t xml:space="preserve">747514</w:t>
      </w:r>
    </w:p>
    <w:p>
      <w:r>
        <w:t xml:space="preserve">Disclaimer: pelaan futsalia kuvan maanmittarin kanssa, mutta rakentaja on serkkuni 👷♂️💪 https://t.co/JWHyW5IXFh</w:t>
      </w:r>
    </w:p>
    <w:p>
      <w:r>
        <w:rPr>
          <w:b/>
          <w:u w:val="single"/>
        </w:rPr>
        <w:t xml:space="preserve">747515</w:t>
      </w:r>
    </w:p>
    <w:p>
      <w:r>
        <w:t xml:space="preserve">Ciglar armottomasti Mencingerin, Kučanin, Drnovšekin ja heidän punaisten ohjaajiensa yläpuolella. Kiitettävää. https://t.co/ldb3fUww9F</w:t>
      </w:r>
    </w:p>
    <w:p>
      <w:r>
        <w:rPr>
          <w:b/>
          <w:u w:val="single"/>
        </w:rPr>
        <w:t xml:space="preserve">747516</w:t>
      </w:r>
    </w:p>
    <w:p>
      <w:r>
        <w:t xml:space="preserve">Koomaa esiintyy vain, kun koko aivokuori sammuu tai kun ARAS (nouseva verkkomuodostuma) sammuu #drRigler https://t.co/goHArF6vHy</w:t>
      </w:r>
    </w:p>
    <w:p>
      <w:r>
        <w:rPr>
          <w:b/>
          <w:u w:val="single"/>
        </w:rPr>
        <w:t xml:space="preserve">747517</w:t>
      </w:r>
    </w:p>
    <w:p>
      <w:r>
        <w:t xml:space="preserve">Hirtetään ensin sisäiset petturit!!!!</w:t>
        <w:br/>
        <w:br/>
        <w:t xml:space="preserve"> Poliisin ja sisäministeriön on julkistettava maahanmuuttajien kohtelua koskevat ohjeet https://t.co/sg3lJFXzXI.</w:t>
      </w:r>
    </w:p>
    <w:p>
      <w:r>
        <w:rPr>
          <w:b/>
          <w:u w:val="single"/>
        </w:rPr>
        <w:t xml:space="preserve">747518</w:t>
      </w:r>
    </w:p>
    <w:p>
      <w:r>
        <w:t xml:space="preserve">Kun naapurini Kristina, kumartuneena, käsi vapaana kainalosauvoista, näyttää minulle aamulla, että saan ajaa tiellä. Luotan häneen sokeasti, vanhuksen hyvyyteen.</w:t>
      </w:r>
    </w:p>
    <w:p>
      <w:r>
        <w:rPr>
          <w:b/>
          <w:u w:val="single"/>
        </w:rPr>
        <w:t xml:space="preserve">747519</w:t>
      </w:r>
    </w:p>
    <w:p>
      <w:r>
        <w:t xml:space="preserve">Muuten asia on näin - moraalinen rauha on jo hylätty parastatessa, ja potkimalla kuollutta hevosta kaikki tiedotusvälineet pumppaavat nyt objektiivisuuttaan.</w:t>
      </w:r>
    </w:p>
    <w:p>
      <w:r>
        <w:rPr>
          <w:b/>
          <w:u w:val="single"/>
        </w:rPr>
        <w:t xml:space="preserve">747520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747521</w:t>
      </w:r>
    </w:p>
    <w:p>
      <w:r>
        <w:t xml:space="preserve">Tämä on itse asiassa todellinen patentti pöydälle, jossa nainen synnyttää lapsen keskipakovoiman avulla. Hullu. https://t.co/94XfJstpuE</w:t>
      </w:r>
    </w:p>
    <w:p>
      <w:r>
        <w:rPr>
          <w:b/>
          <w:u w:val="single"/>
        </w:rPr>
        <w:t xml:space="preserve">747522</w:t>
      </w:r>
    </w:p>
    <w:p>
      <w:r>
        <w:t xml:space="preserve">Sinulla on vielä 26 päivää aikaa tukea Chromaa - ainutlaatuista suurkuvakameraa, joka sopii harrastajille ja... https://t.co/xTUBcyu6pM</w:t>
      </w:r>
    </w:p>
    <w:p>
      <w:r>
        <w:rPr>
          <w:b/>
          <w:u w:val="single"/>
        </w:rPr>
        <w:t xml:space="preserve">747523</w:t>
      </w:r>
    </w:p>
    <w:p>
      <w:r>
        <w:t xml:space="preserve">#PokalSLO 🏆 | ⏱20' Olimpija pitää painetta yllä. Miskic saa pääpotkun.</w:t>
      </w:r>
    </w:p>
    <w:p>
      <w:r>
        <w:rPr>
          <w:b/>
          <w:u w:val="single"/>
        </w:rPr>
        <w:t xml:space="preserve">747524</w:t>
      </w:r>
    </w:p>
    <w:p>
      <w:r>
        <w:t xml:space="preserve">@surfon Olen ymmälläni siitä, mitä yritit sanoa. Näytät minun silmissäni idiootilta. Aamen!</w:t>
      </w:r>
    </w:p>
    <w:p>
      <w:r>
        <w:rPr>
          <w:b/>
          <w:u w:val="single"/>
        </w:rPr>
        <w:t xml:space="preserve">747525</w:t>
      </w:r>
    </w:p>
    <w:p>
      <w:r>
        <w:t xml:space="preserve">Pertinač ja Požar, eilisestä lähtien vain te kaksi kehutte VV Faktoria! Mutta oma ylistyksesi tietää, missä aallot ovat!</w:t>
      </w:r>
    </w:p>
    <w:p>
      <w:r>
        <w:rPr>
          <w:b/>
          <w:u w:val="single"/>
        </w:rPr>
        <w:t xml:space="preserve">747526</w:t>
      </w:r>
    </w:p>
    <w:p>
      <w:r>
        <w:t xml:space="preserve">Newcastle tuo lupaavan teinin Sveitsistä #jalkapallo #jalkapallo #ligaprvakov - http://t.co/9PNtOYPh</w:t>
      </w:r>
    </w:p>
    <w:p>
      <w:r>
        <w:rPr>
          <w:b/>
          <w:u w:val="single"/>
        </w:rPr>
        <w:t xml:space="preserve">747527</w:t>
      </w:r>
    </w:p>
    <w:p>
      <w:r>
        <w:t xml:space="preserve">Sairaita ihmisiä hakataan pampuilla kameroista huolimatta.</w:t>
        <w:br/>
        <w:t xml:space="preserve"> Mitä he sallisivat, jos kameroita ei olisi?! https://t.co/L7JX7JzXBw</w:t>
      </w:r>
    </w:p>
    <w:p>
      <w:r>
        <w:rPr>
          <w:b/>
          <w:u w:val="single"/>
        </w:rPr>
        <w:t xml:space="preserve">747528</w:t>
      </w:r>
    </w:p>
    <w:p>
      <w:r>
        <w:t xml:space="preserve">Toinen tarina naisista, jotka työntävät veitsiä toistensa selkään. #TinderDejt</w:t>
      </w:r>
    </w:p>
    <w:p>
      <w:r>
        <w:rPr>
          <w:b/>
          <w:u w:val="single"/>
        </w:rPr>
        <w:t xml:space="preserve">747529</w:t>
      </w:r>
    </w:p>
    <w:p>
      <w:r>
        <w:t xml:space="preserve">@marjanritonja @lucijausaj He harjoittavat politiikkaansa avoimesti ja EPP auttaa heitä hivish tavalla.</w:t>
        <w:br/>
        <w:t xml:space="preserve"> Mutta ettekö ole katsoneet liitteitä nähdäksenne, miten ne äänestävät?</w:t>
      </w:r>
    </w:p>
    <w:p>
      <w:r>
        <w:rPr>
          <w:b/>
          <w:u w:val="single"/>
        </w:rPr>
        <w:t xml:space="preserve">747530</w:t>
      </w:r>
    </w:p>
    <w:p>
      <w:r>
        <w:t xml:space="preserve">@JozeMozina Toivon, että se resonoi vähintään yhtä paljon kuin Jančárin essee: Egyptiläiset liharuukut! Slovenialaiset eivät ole oppineet tarpeeksi jälkimmäisestä!</w:t>
      </w:r>
    </w:p>
    <w:p>
      <w:r>
        <w:rPr>
          <w:b/>
          <w:u w:val="single"/>
        </w:rPr>
        <w:t xml:space="preserve">747531</w:t>
      </w:r>
    </w:p>
    <w:p>
      <w:r>
        <w:t xml:space="preserve">@breki74 Raakoja, vain puoliksi leikattuja kirsikankukkia kellui hämmentyneenä puhvelihyytelössä, yrittäen pelastautua kolmen pelästyneen basilikan lehden varaan.</w:t>
      </w:r>
    </w:p>
    <w:p>
      <w:r>
        <w:rPr>
          <w:b/>
          <w:u w:val="single"/>
        </w:rPr>
        <w:t xml:space="preserve">747532</w:t>
      </w:r>
    </w:p>
    <w:p>
      <w:r>
        <w:t xml:space="preserve">@nadkaku @PrinasalkaZlata Ei mitään. Vain neljä piikkiä kasassa. Kaksi kirjoitit sinä, yhden minä, yksi niistä oli huoneen imurointi 😀 ♪</w:t>
      </w:r>
    </w:p>
    <w:p>
      <w:r>
        <w:rPr>
          <w:b/>
          <w:u w:val="single"/>
        </w:rPr>
        <w:t xml:space="preserve">747533</w:t>
      </w:r>
    </w:p>
    <w:p>
      <w:r>
        <w:t xml:space="preserve">orpo rumba-parka, se on sekaisin eikä palaa latausasemalle. anna sen vaeltaa ympäriinsä, kunnes sen akku loppuu.</w:t>
      </w:r>
    </w:p>
    <w:p>
      <w:r>
        <w:rPr>
          <w:b/>
          <w:u w:val="single"/>
        </w:rPr>
        <w:t xml:space="preserve">747534</w:t>
      </w:r>
    </w:p>
    <w:p>
      <w:r>
        <w:t xml:space="preserve">@butalskipolicaj @NZidaric @SpletnaMladina Ok. Seuraavat eivät edelleenkään kuulu rikkaimpien joukkoon. Aivan kuten Bavčaritate ja Tovšak eivät.</w:t>
      </w:r>
    </w:p>
    <w:p>
      <w:r>
        <w:rPr>
          <w:b/>
          <w:u w:val="single"/>
        </w:rPr>
        <w:t xml:space="preserve">747535</w:t>
      </w:r>
    </w:p>
    <w:p>
      <w:r>
        <w:t xml:space="preserve">@strankaSDS @AnzeLog Tämä on kansallisen turvallisuuden kysymys. Viemäröinti 300 000 ihmisen juomavesilähteen yli huutaa sabotaasia...</w:t>
      </w:r>
    </w:p>
    <w:p>
      <w:r>
        <w:rPr>
          <w:b/>
          <w:u w:val="single"/>
        </w:rPr>
        <w:t xml:space="preserve">747536</w:t>
      </w:r>
    </w:p>
    <w:p>
      <w:r>
        <w:t xml:space="preserve">Ainoa asia, joka minua tässä koirakuumeessa häiritsee, on se, että jääkylmä pirtelö ei pysy pitkään jääkylmänä pirtelönä.</w:t>
      </w:r>
    </w:p>
    <w:p>
      <w:r>
        <w:rPr>
          <w:b/>
          <w:u w:val="single"/>
        </w:rPr>
        <w:t xml:space="preserve">747537</w:t>
      </w:r>
    </w:p>
    <w:p>
      <w:r>
        <w:t xml:space="preserve">Energiaa ei luoda eikä tuhota. Energiaa voidaan vain muuntaa.</w:t>
        <w:br/>
        <w:t xml:space="preserve"> 👉 https://t.co/oZuceAfs93 https://t.co/wh73jLUpri</w:t>
      </w:r>
    </w:p>
    <w:p>
      <w:r>
        <w:rPr>
          <w:b/>
          <w:u w:val="single"/>
        </w:rPr>
        <w:t xml:space="preserve">747538</w:t>
      </w:r>
    </w:p>
    <w:p>
      <w:r>
        <w:t xml:space="preserve">Senica pääomittaa asianajotoimistoa: asianajaja Miro Senica sijoittaa yli 100 000 euroa http://t.co/8lRaNOwsCL</w:t>
      </w:r>
    </w:p>
    <w:p>
      <w:r>
        <w:rPr>
          <w:b/>
          <w:u w:val="single"/>
        </w:rPr>
        <w:t xml:space="preserve">747539</w:t>
      </w:r>
    </w:p>
    <w:p>
      <w:r>
        <w:t xml:space="preserve">Viime yönä Pgd Radljen palomiehet törmäsivät hirvittävään kohtaukseen. Miehen ruumis ladossa. https://t.co/DnuJh9TMgt</w:t>
      </w:r>
    </w:p>
    <w:p>
      <w:r>
        <w:rPr>
          <w:b/>
          <w:u w:val="single"/>
        </w:rPr>
        <w:t xml:space="preserve">747540</w:t>
      </w:r>
    </w:p>
    <w:p>
      <w:r>
        <w:t xml:space="preserve">Ja näitä trolleja on pakko vihata! Keskustaan ei pääse 20 minuutissa! Ja liikennevalot ovat 10 metrin välein - punaiset, tietenkin!</w:t>
      </w:r>
    </w:p>
    <w:p>
      <w:r>
        <w:rPr>
          <w:b/>
          <w:u w:val="single"/>
        </w:rPr>
        <w:t xml:space="preserve">747541</w:t>
      </w:r>
    </w:p>
    <w:p>
      <w:r>
        <w:t xml:space="preserve">Maahanmuuttajat tuovat meille taudin nimeltä "punainen tuuli!" https://t.co/DVtxcW1hWU via @TotiMariborcan</w:t>
      </w:r>
    </w:p>
    <w:p>
      <w:r>
        <w:rPr>
          <w:b/>
          <w:u w:val="single"/>
        </w:rPr>
        <w:t xml:space="preserve">747542</w:t>
      </w:r>
    </w:p>
    <w:p>
      <w:r>
        <w:t xml:space="preserve">@GregorVirant1 @ZigaTurk On todella hämmästyttävää, kuinka typeriä ja tendenssillisiä artikkeleita he voivat kirjoittaa ja julkaista.</w:t>
      </w:r>
    </w:p>
    <w:p>
      <w:r>
        <w:rPr>
          <w:b/>
          <w:u w:val="single"/>
        </w:rPr>
        <w:t xml:space="preserve">747543</w:t>
      </w:r>
    </w:p>
    <w:p>
      <w:r>
        <w:t xml:space="preserve">C-Astral on myynyt yli 200 miehittämätöntä järjestelmää.</w:t>
        <w:t xml:space="preserve">#castral #UAS #bramor</w:t>
        <w:br/>
        <w:t xml:space="preserve">lisää https://t.co/M6xi4ZFiss</w:t>
      </w:r>
    </w:p>
    <w:p>
      <w:r>
        <w:rPr>
          <w:b/>
          <w:u w:val="single"/>
        </w:rPr>
        <w:t xml:space="preserve">747544</w:t>
      </w:r>
    </w:p>
    <w:p>
      <w:r>
        <w:t xml:space="preserve">@nadkaku Korkokengät itsessään voivat olla niin pahasti liukastuneet/likaantuneet ajamisesta, etteivät ne sitten olekaan enää niin kivoja piikkejä 🙈🙊</w:t>
      </w:r>
    </w:p>
    <w:p>
      <w:r>
        <w:rPr>
          <w:b/>
          <w:u w:val="single"/>
        </w:rPr>
        <w:t xml:space="preserve">747545</w:t>
      </w:r>
    </w:p>
    <w:p>
      <w:r>
        <w:t xml:space="preserve">Kesäkuussa he vetivät valokuidun putkien läpi... yhteyttä ei ole vieläkään mahdollista muodostaa. Jebo vas @TelekomSlo</w:t>
      </w:r>
    </w:p>
    <w:p>
      <w:r>
        <w:rPr>
          <w:b/>
          <w:u w:val="single"/>
        </w:rPr>
        <w:t xml:space="preserve">747546</w:t>
      </w:r>
    </w:p>
    <w:p>
      <w:r>
        <w:t xml:space="preserve">Fiksut ja tyhmät menevät pubiin...Jos he soittavat sisällä pitkään, he kaikki tulevat ulos samanlaisina...😉😊🥂🥂🥂🥂🥂🥂🥂🥂🥂🥂🥂🥂🥂🥂</w:t>
      </w:r>
    </w:p>
    <w:p>
      <w:r>
        <w:rPr>
          <w:b/>
          <w:u w:val="single"/>
        </w:rPr>
        <w:t xml:space="preserve">747547</w:t>
      </w:r>
    </w:p>
    <w:p>
      <w:r>
        <w:t xml:space="preserve">@DivnaErzen @Medeja_7 @SumAndreja @JurePoglajen @StrankaLMS @sarecmarjan Oudot ovat herran tiet😊.</w:t>
      </w:r>
    </w:p>
    <w:p>
      <w:r>
        <w:rPr>
          <w:b/>
          <w:u w:val="single"/>
        </w:rPr>
        <w:t xml:space="preserve">747548</w:t>
      </w:r>
    </w:p>
    <w:p>
      <w:r>
        <w:t xml:space="preserve">Kulttuuriministeriön ehdotuspyynnöt. Yhteydenpito kulttuuriministeriön kanssa.</w:t>
        <w:br/>
        <w:t xml:space="preserve">*hengitys/hengitys</w:t>
        <w:br/>
        <w:t xml:space="preserve">*hyperventilaatio</w:t>
      </w:r>
    </w:p>
    <w:p>
      <w:r>
        <w:rPr>
          <w:b/>
          <w:u w:val="single"/>
        </w:rPr>
        <w:t xml:space="preserve">747549</w:t>
      </w:r>
    </w:p>
    <w:p>
      <w:r>
        <w:t xml:space="preserve">Selvitä yleisimmät syyt, miksi puolisot riitelevät, ja miten niistä selviää. https://t.co/h8gn33Vwfq</w:t>
      </w:r>
    </w:p>
    <w:p>
      <w:r>
        <w:rPr>
          <w:b/>
          <w:u w:val="single"/>
        </w:rPr>
        <w:t xml:space="preserve">747550</w:t>
      </w:r>
    </w:p>
    <w:p>
      <w:r>
        <w:t xml:space="preserve">@alojztetickovi3 Se olisi suuri sääli! Katsokaa, miten he ovat taivutelleet gojereitaan!😀</w:t>
      </w:r>
    </w:p>
    <w:p>
      <w:r>
        <w:rPr>
          <w:b/>
          <w:u w:val="single"/>
        </w:rPr>
        <w:t xml:space="preserve">747551</w:t>
      </w:r>
    </w:p>
    <w:p>
      <w:r>
        <w:t xml:space="preserve">Seurakuntapappiemme sanotaan olleen paljon pahempia.</w:t>
        <w:br/>
        <w:t xml:space="preserve">Jos he eivät olleet työläislapsia, he olivat kokkeja.</w:t>
        <w:br/>
        <w:t xml:space="preserve">https://t.co/D0L9rxYWqf</w:t>
      </w:r>
    </w:p>
    <w:p>
      <w:r>
        <w:rPr>
          <w:b/>
          <w:u w:val="single"/>
        </w:rPr>
        <w:t xml:space="preserve">747552</w:t>
      </w:r>
    </w:p>
    <w:p>
      <w:r>
        <w:t xml:space="preserve">@JernejStromajer @rtvslo Äärioikeisto käy Twitterissä taistelua totuudesta.</w:t>
        <w:br/>
        <w:t xml:space="preserve"> Emme luovuta Janezin ja Orbanin suhteen!</w:t>
      </w:r>
    </w:p>
    <w:p>
      <w:r>
        <w:rPr>
          <w:b/>
          <w:u w:val="single"/>
        </w:rPr>
        <w:t xml:space="preserve">747553</w:t>
      </w:r>
    </w:p>
    <w:p>
      <w:r>
        <w:t xml:space="preserve">@stanka_d Kun tietoiset perheet makaavat psykoanalyytikon sohvalla, niiden tiedostamattomat perheet tulevat esiin.</w:t>
      </w:r>
    </w:p>
    <w:p>
      <w:r>
        <w:rPr>
          <w:b/>
          <w:u w:val="single"/>
        </w:rPr>
        <w:t xml:space="preserve">747554</w:t>
      </w:r>
    </w:p>
    <w:p>
      <w:r>
        <w:t xml:space="preserve">Meillä kaikilla on arpia, tavalla tai toisella.</w:t>
        <w:br/>
        <w:t xml:space="preserve"> Itse asiassa näkyvät ovat nössöä savua näkymättömiin verrattuna.</w:t>
      </w:r>
    </w:p>
    <w:p>
      <w:r>
        <w:rPr>
          <w:b/>
          <w:u w:val="single"/>
        </w:rPr>
        <w:t xml:space="preserve">747555</w:t>
      </w:r>
    </w:p>
    <w:p>
      <w:r>
        <w:t xml:space="preserve">Paastonaika - ainoa festivaali, joka voi ylpeillä kahdella ilotulituksella #festivallent #lent #maribor</w:t>
      </w:r>
    </w:p>
    <w:p>
      <w:r>
        <w:rPr>
          <w:b/>
          <w:u w:val="single"/>
        </w:rPr>
        <w:t xml:space="preserve">747556</w:t>
      </w:r>
    </w:p>
    <w:p>
      <w:r>
        <w:t xml:space="preserve">@IrenaSirena virastot vuokraavat siellä - ja voit saada omistajan henkilökohtaisesti listalle. #muchbetter</w:t>
      </w:r>
    </w:p>
    <w:p>
      <w:r>
        <w:rPr>
          <w:b/>
          <w:u w:val="single"/>
        </w:rPr>
        <w:t xml:space="preserve">747557</w:t>
      </w:r>
    </w:p>
    <w:p>
      <w:r>
        <w:t xml:space="preserve">@resistant @BorisPopovicBP Ei parempaa kuin Sarco! Molemmat rakastavat punaista tähteä! Riittää jo kommunismi ja kärsimys tässä epäinhimillisessä järjestelmässä!</w:t>
      </w:r>
    </w:p>
    <w:p>
      <w:r>
        <w:rPr>
          <w:b/>
          <w:u w:val="single"/>
        </w:rPr>
        <w:t xml:space="preserve">747558</w:t>
      </w:r>
    </w:p>
    <w:p>
      <w:r>
        <w:t xml:space="preserve">@Delo @strankalevica @LukaMesec Se ei tule, mitä sitten. Olette epäpäteviä, samoin kuin hallitus. Olette mukana tässä yhdessä.</w:t>
      </w:r>
    </w:p>
    <w:p>
      <w:r>
        <w:rPr>
          <w:b/>
          <w:u w:val="single"/>
        </w:rPr>
        <w:t xml:space="preserve">747559</w:t>
      </w:r>
    </w:p>
    <w:p>
      <w:r>
        <w:t xml:space="preserve">@BV00084139 @ZidanDejan @JJansaSDS Katse ja hymy antavat erilaisen kuvan. Vodebin pitäisi selittää tätä hieman.</w:t>
      </w:r>
    </w:p>
    <w:p>
      <w:r>
        <w:rPr>
          <w:b/>
          <w:u w:val="single"/>
        </w:rPr>
        <w:t xml:space="preserve">747560</w:t>
      </w:r>
    </w:p>
    <w:p>
      <w:r>
        <w:t xml:space="preserve">@siskaberry Emme vastaa provosoiviin kysymyksiin katsojien määrästä. #jalkapallo #derby</w:t>
      </w:r>
    </w:p>
    <w:p>
      <w:r>
        <w:rPr>
          <w:b/>
          <w:u w:val="single"/>
        </w:rPr>
        <w:t xml:space="preserve">747561</w:t>
      </w:r>
    </w:p>
    <w:p>
      <w:r>
        <w:t xml:space="preserve">@WebYouth toistat taas amerikkalaisia traumoja sponsoreittesi käskystä. olet todella vajonnut alas.</w:t>
      </w:r>
    </w:p>
    <w:p>
      <w:r>
        <w:rPr>
          <w:b/>
          <w:u w:val="single"/>
        </w:rPr>
        <w:t xml:space="preserve">747562</w:t>
      </w:r>
    </w:p>
    <w:p>
      <w:r>
        <w:t xml:space="preserve">@BlogSlovenia Aivan! Merkel on tehnyt paljon vahinkoa, ja nyt hän yrittää siirtää taakkaa heikoille (taloudellisesti heikoille!) EU-maille!</w:t>
      </w:r>
    </w:p>
    <w:p>
      <w:r>
        <w:rPr>
          <w:b/>
          <w:u w:val="single"/>
        </w:rPr>
        <w:t xml:space="preserve">747563</w:t>
      </w:r>
    </w:p>
    <w:p>
      <w:r>
        <w:t xml:space="preserve">Tämä on sitä todellista mafian rikollista hulluutta, johon vasemmiston udbotit pyrkivät. https://t.co/dOxxgL5Xzw</w:t>
      </w:r>
    </w:p>
    <w:p>
      <w:r>
        <w:rPr>
          <w:b/>
          <w:u w:val="single"/>
        </w:rPr>
        <w:t xml:space="preserve">747564</w:t>
      </w:r>
    </w:p>
    <w:p>
      <w:r>
        <w:t xml:space="preserve">Vaikka nousemme autoon, emme sitoudu poliisin eteen. Arvaa kuka. #Stoltenberg #NATO #brdo</w:t>
      </w:r>
    </w:p>
    <w:p>
      <w:r>
        <w:rPr>
          <w:b/>
          <w:u w:val="single"/>
        </w:rPr>
        <w:t xml:space="preserve">747565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747566</w:t>
      </w:r>
    </w:p>
    <w:p>
      <w:r>
        <w:t xml:space="preserve">@MatevzNovak @JJansaSDS @MiroCerar @vladaRS Heidän on nimettävä itsensä uudelleen, ja he avaavat pussin varmasti.</w:t>
      </w:r>
    </w:p>
    <w:p>
      <w:r>
        <w:rPr>
          <w:b/>
          <w:u w:val="single"/>
        </w:rPr>
        <w:t xml:space="preserve">747567</w:t>
      </w:r>
    </w:p>
    <w:p>
      <w:r>
        <w:t xml:space="preserve">Ja hyvän yöunen takaamiseksi, tämä vitun Hard Rain...</w:t>
        <w:br/>
        <w:t xml:space="preserve"> #nightwatch https://t.co/YL4VwiJCiH</w:t>
      </w:r>
    </w:p>
    <w:p>
      <w:r>
        <w:rPr>
          <w:b/>
          <w:u w:val="single"/>
        </w:rPr>
        <w:t xml:space="preserve">747568</w:t>
      </w:r>
    </w:p>
    <w:p>
      <w:r>
        <w:t xml:space="preserve">@jdamijan, kiitos tuestasi!</w:t>
        <w:t xml:space="preserve">Nyt on aika estää 4 kertaa suurempi asehulluus kuin patrian ostaminen.</w:t>
        <w:br/>
        <w:br/>
        <w:t xml:space="preserve">https://t.co/ous9RYTV7t</w:t>
      </w:r>
    </w:p>
    <w:p>
      <w:r>
        <w:rPr>
          <w:b/>
          <w:u w:val="single"/>
        </w:rPr>
        <w:t xml:space="preserve">747569</w:t>
      </w:r>
    </w:p>
    <w:p>
      <w:r>
        <w:t xml:space="preserve">@lucijausaj @AlexNotfake Outoa, että ketään ei häiritse järven vieressä sijaitseva pormestarin luola, jossa saa 8 euroa 0,3 mustikasta ja pirtelöstä. ?</w:t>
      </w:r>
    </w:p>
    <w:p>
      <w:r>
        <w:rPr>
          <w:b/>
          <w:u w:val="single"/>
        </w:rPr>
        <w:t xml:space="preserve">747570</w:t>
      </w:r>
    </w:p>
    <w:p>
      <w:r>
        <w:t xml:space="preserve">@DejanLevanic @ZidanDejan @tfajon Jätän puolueen tästä päivästä alkaen. Peruuttamattomasti. Tervehdys Medvodysta.</w:t>
      </w:r>
    </w:p>
    <w:p>
      <w:r>
        <w:rPr>
          <w:b/>
          <w:u w:val="single"/>
        </w:rPr>
        <w:t xml:space="preserve">747571</w:t>
      </w:r>
    </w:p>
    <w:p>
      <w:r>
        <w:t xml:space="preserve">@pikapoka_jelen @sarecmarjan kuka pelkää perseensä puolesta, he tapasivat sanoa, että minä olen se, jolla on huono omatunto.</w:t>
      </w:r>
    </w:p>
    <w:p>
      <w:r>
        <w:rPr>
          <w:b/>
          <w:u w:val="single"/>
        </w:rPr>
        <w:t xml:space="preserve">747572</w:t>
      </w:r>
    </w:p>
    <w:p>
      <w:r>
        <w:t xml:space="preserve">@multikultivator @Matino667 Näin tämän videon muutama päivä sitten koskien rickrollingia:</w:t>
        <w:br/>
        <w:t xml:space="preserve">https://t.co/JMQ7mnDyAC</w:t>
      </w:r>
    </w:p>
    <w:p>
      <w:r>
        <w:rPr>
          <w:b/>
          <w:u w:val="single"/>
        </w:rPr>
        <w:t xml:space="preserve">747573</w:t>
      </w:r>
    </w:p>
    <w:p>
      <w:r>
        <w:t xml:space="preserve">Asemafia on palannut LJ:hen! Kiitos, Janez Dalai Lama Drnovšek, että lakaisette rikoksen maton alle! https://t.co/4WvbdjCcZN</w:t>
      </w:r>
    </w:p>
    <w:p>
      <w:r>
        <w:rPr>
          <w:b/>
          <w:u w:val="single"/>
        </w:rPr>
        <w:t xml:space="preserve">747574</w:t>
      </w:r>
    </w:p>
    <w:p>
      <w:r>
        <w:t xml:space="preserve">Voivatko saksalaiset dieselautojen omistajat huokaista helpotuksesta?</w:t>
        <w:t xml:space="preserve">Ministerit vastuussa ajokieltoja vastaan.</w:t>
        <w:br/>
        <w:t xml:space="preserve">https://t.co/f1J6FP16AJ</w:t>
      </w:r>
    </w:p>
    <w:p>
      <w:r>
        <w:rPr>
          <w:b/>
          <w:u w:val="single"/>
        </w:rPr>
        <w:t xml:space="preserve">747575</w:t>
      </w:r>
    </w:p>
    <w:p>
      <w:r>
        <w:t xml:space="preserve">Winslow olkoon sitten ykköspelaaja 😂 No, ainakin Gogi saa palkinnon parhaasta 6. pelaajasta. 😅 https://t.co/NnaW07SZGU</w:t>
      </w:r>
    </w:p>
    <w:p>
      <w:r>
        <w:rPr>
          <w:b/>
          <w:u w:val="single"/>
        </w:rPr>
        <w:t xml:space="preserve">747576</w:t>
      </w:r>
    </w:p>
    <w:p>
      <w:r>
        <w:t xml:space="preserve">@rokjarc mah jelincic on muutenkin partisaaneille, se oli vain rukousnaamio :P</w:t>
      </w:r>
    </w:p>
    <w:p>
      <w:r>
        <w:rPr>
          <w:b/>
          <w:u w:val="single"/>
        </w:rPr>
        <w:t xml:space="preserve">747577</w:t>
      </w:r>
    </w:p>
    <w:p>
      <w:r>
        <w:t xml:space="preserve">Mutta tietysti, jotta se ei jäisi vain kuvien varaan, haluan kertoa vielä yhden pienen salaisuuden yksityiselämästäni: palaan lomalta ilman tyttöystävääni.</w:t>
      </w:r>
    </w:p>
    <w:p>
      <w:r>
        <w:rPr>
          <w:b/>
          <w:u w:val="single"/>
        </w:rPr>
        <w:t xml:space="preserve">747578</w:t>
      </w:r>
    </w:p>
    <w:p>
      <w:r>
        <w:t xml:space="preserve">@krentip @vanfranco @majatutaja @had Olet enemmän sinut luonnon kanssa, jos ajat kauppaan. Mutta kivillä leikkiminen ei vaikuta minusta haitalliselta.</w:t>
      </w:r>
    </w:p>
    <w:p>
      <w:r>
        <w:rPr>
          <w:b/>
          <w:u w:val="single"/>
        </w:rPr>
        <w:t xml:space="preserve">747579</w:t>
      </w:r>
    </w:p>
    <w:p>
      <w:r>
        <w:t xml:space="preserve">@DarkoMrso Mikä sinulle ei ole selvää? 0 vai vähintään c (ja he saavat enemmän) - kumman valitset? Mutta kyllä, mielestäni on helppoa paskoa perse täynnä.</w:t>
      </w:r>
    </w:p>
    <w:p>
      <w:r>
        <w:rPr>
          <w:b/>
          <w:u w:val="single"/>
        </w:rPr>
        <w:t xml:space="preserve">747580</w:t>
      </w:r>
    </w:p>
    <w:p>
      <w:r>
        <w:t xml:space="preserve">@BasedPoland Sairasta olla nainen, mutta miesparka on ihan perseestä😶</w:t>
        <w:br/>
        <w:t xml:space="preserve">By the say, ääni ei osaa vielä toimia????</w:t>
      </w:r>
    </w:p>
    <w:p>
      <w:r>
        <w:rPr>
          <w:b/>
          <w:u w:val="single"/>
        </w:rPr>
        <w:t xml:space="preserve">747581</w:t>
      </w:r>
    </w:p>
    <w:p>
      <w:r>
        <w:t xml:space="preserve">@toplovodar @Val202 Totuus, oikeus ja hyvä voittavat aina. Spagettiwesternissä. Enkä minä ole mikään ziher siellä.</w:t>
      </w:r>
    </w:p>
    <w:p>
      <w:r>
        <w:rPr>
          <w:b/>
          <w:u w:val="single"/>
        </w:rPr>
        <w:t xml:space="preserve">747582</w:t>
      </w:r>
    </w:p>
    <w:p>
      <w:r>
        <w:t xml:space="preserve">@tamara80s @Centrifusion Mutta tämä revolut-kortin kautta? Koska hyökkäsimme sen kimppuun tavallisella BA:lla. No, melkein hyökkäsi.</w:t>
      </w:r>
    </w:p>
    <w:p>
      <w:r>
        <w:rPr>
          <w:b/>
          <w:u w:val="single"/>
        </w:rPr>
        <w:t xml:space="preserve">747583</w:t>
      </w:r>
    </w:p>
    <w:p>
      <w:r>
        <w:t xml:space="preserve">DMramor on myös johtanut yleisöä harhaan menestyksellä (menojen+velan+tukien+rahoituksen perusteella), joka ei voi olla kestävää+epärealistisilla suunnitelmilla.</w:t>
      </w:r>
    </w:p>
    <w:p>
      <w:r>
        <w:rPr>
          <w:b/>
          <w:u w:val="single"/>
        </w:rPr>
        <w:t xml:space="preserve">747584</w:t>
      </w:r>
    </w:p>
    <w:p>
      <w:r>
        <w:t xml:space="preserve">@JernejaJF voi jeesus vois olla shundra........ ja kyllä! palkkaa erikoisbussi madonaboh ei trollo!</w:t>
      </w:r>
    </w:p>
    <w:p>
      <w:r>
        <w:rPr>
          <w:b/>
          <w:u w:val="single"/>
        </w:rPr>
        <w:t xml:space="preserve">747585</w:t>
      </w:r>
    </w:p>
    <w:p>
      <w:r>
        <w:t xml:space="preserve">Jos haluat @podkastOBOD suoraan podcast-soittimeen, klikkaa tästä! Kingpin! Kingpin! Kingpin! https://t.co/FezOkO77y0</w:t>
      </w:r>
    </w:p>
    <w:p>
      <w:r>
        <w:rPr>
          <w:b/>
          <w:u w:val="single"/>
        </w:rPr>
        <w:t xml:space="preserve">747586</w:t>
      </w:r>
    </w:p>
    <w:p>
      <w:r>
        <w:t xml:space="preserve">@AntonTomazic @domovina Aina silloin tällöin vasemmistolaisella on omatunto, vaikka hän ei uskoisi "henkiseen" maailmaan.</w:t>
      </w:r>
    </w:p>
    <w:p>
      <w:r>
        <w:rPr>
          <w:b/>
          <w:u w:val="single"/>
        </w:rPr>
        <w:t xml:space="preserve">747587</w:t>
      </w:r>
    </w:p>
    <w:p>
      <w:r>
        <w:t xml:space="preserve">@NormaMKorosec @DomovinskaLiga E, minun Norma....Sinun jäljellä olevat aivosolusi kuolevat hitaasti.</w:t>
      </w:r>
    </w:p>
    <w:p>
      <w:r>
        <w:rPr>
          <w:b/>
          <w:u w:val="single"/>
        </w:rPr>
        <w:t xml:space="preserve">747588</w:t>
      </w:r>
    </w:p>
    <w:p>
      <w:r>
        <w:t xml:space="preserve">@JernejStromajer Sinun pitäisi hävetä itseäsi, koska olet perusteellisesti pilannut historian oppituntisi - #sota-aika #totalitarismi #kommunismi tappaa ...</w:t>
      </w:r>
    </w:p>
    <w:p>
      <w:r>
        <w:rPr>
          <w:b/>
          <w:u w:val="single"/>
        </w:rPr>
        <w:t xml:space="preserve">747589</w:t>
      </w:r>
    </w:p>
    <w:p>
      <w:r>
        <w:t xml:space="preserve">@badabumbadabum Skandinavian saarrossa on todella vahva. Alempi subtrooppinen ydin heikkenee kuitenkin vain hitaasti.</w:t>
      </w:r>
    </w:p>
    <w:p>
      <w:r>
        <w:rPr>
          <w:b/>
          <w:u w:val="single"/>
        </w:rPr>
        <w:t xml:space="preserve">747590</w:t>
      </w:r>
    </w:p>
    <w:p>
      <w:r>
        <w:t xml:space="preserve">@FrancHimelrajh Olala...Franc piti taukoa 👏</w:t>
        <w:br/>
        <w:t xml:space="preserve">Kiva, nauti ja pidä aivot pois päältä, se lataa akkua paremmin 😉</w:t>
      </w:r>
    </w:p>
    <w:p>
      <w:r>
        <w:rPr>
          <w:b/>
          <w:u w:val="single"/>
        </w:rPr>
        <w:t xml:space="preserve">747591</w:t>
      </w:r>
    </w:p>
    <w:p>
      <w:r>
        <w:t xml:space="preserve">@TilenW @MazzoVanKlein @DarjaTomanic Olipa kyseessä 500 km tai 500 m, ero auto-onnettomuudessa voi olla trauma tai britof. Butl, en voi sanoa sinulle muuta!</w:t>
      </w:r>
    </w:p>
    <w:p>
      <w:r>
        <w:rPr>
          <w:b/>
          <w:u w:val="single"/>
        </w:rPr>
        <w:t xml:space="preserve">747592</w:t>
      </w:r>
    </w:p>
    <w:p>
      <w:r>
        <w:t xml:space="preserve">@hocevar_emil Olet henkisesti vammainen. Kuka heistä uskalsi tehdä tällaista itsenäisyyden jälkeisinä ensimmäisinä vuosina. He piileskelivät kuin mulkut.</w:t>
      </w:r>
    </w:p>
    <w:p>
      <w:r>
        <w:rPr>
          <w:b/>
          <w:u w:val="single"/>
        </w:rPr>
        <w:t xml:space="preserve">747593</w:t>
      </w:r>
    </w:p>
    <w:p>
      <w:r>
        <w:t xml:space="preserve">@YanchMb @tyschew @Ekipa24 @novinarSI ammattilaisurheilu, nuoret, ei roideja pelissä</w:t>
      </w:r>
    </w:p>
    <w:p>
      <w:r>
        <w:rPr>
          <w:b/>
          <w:u w:val="single"/>
        </w:rPr>
        <w:t xml:space="preserve">747594</w:t>
      </w:r>
    </w:p>
    <w:p>
      <w:r>
        <w:t xml:space="preserve">Barcelonassa vasemmisto haluaa valtaa, Sloveniassa kommunistit menettivät vallan - siinä on ero.</w:t>
      </w:r>
    </w:p>
    <w:p>
      <w:r>
        <w:rPr>
          <w:b/>
          <w:u w:val="single"/>
        </w:rPr>
        <w:t xml:space="preserve">747595</w:t>
      </w:r>
    </w:p>
    <w:p>
      <w:r>
        <w:t xml:space="preserve">@GabrijelPersin @jar_vil @ZigaTurk @6_Nusa Vuodesta 1945 vuoteen 1990 miehittäjät olivat kommunisteja!</w:t>
      </w:r>
    </w:p>
    <w:p>
      <w:r>
        <w:rPr>
          <w:b/>
          <w:u w:val="single"/>
        </w:rPr>
        <w:t xml:space="preserve">747596</w:t>
      </w:r>
    </w:p>
    <w:p>
      <w:r>
        <w:t xml:space="preserve">@MatijaStepisnik Ja samalla hän lanseerasi TEŠ:n entisen johtajan SDS:n kansanedustajien joukkoon.</w:t>
      </w:r>
    </w:p>
    <w:p>
      <w:r>
        <w:rPr>
          <w:b/>
          <w:u w:val="single"/>
        </w:rPr>
        <w:t xml:space="preserve">747597</w:t>
      </w:r>
    </w:p>
    <w:p>
      <w:r>
        <w:t xml:space="preserve">sen sijaan, että CSD ottaisi apteekkarin lapset pois ja laittaisi hänet terapiaan, hän huijaa poliiseja. kuka on hullu?  #lublanajebulana</w:t>
      </w:r>
    </w:p>
    <w:p>
      <w:r>
        <w:rPr>
          <w:b/>
          <w:u w:val="single"/>
        </w:rPr>
        <w:t xml:space="preserve">747598</w:t>
      </w:r>
    </w:p>
    <w:p>
      <w:r>
        <w:t xml:space="preserve">Tämä ei ole enää huijaus. @sarecmarjan joutuu tekemään vakavia liikkeitä. https://t.co/NRoIl35Bwd</w:t>
      </w:r>
    </w:p>
    <w:p>
      <w:r>
        <w:rPr>
          <w:b/>
          <w:u w:val="single"/>
        </w:rPr>
        <w:t xml:space="preserve">747599</w:t>
      </w:r>
    </w:p>
    <w:p>
      <w:r>
        <w:t xml:space="preserve">@maceklj @R_Rakus Sinulla ei ole aavistustakaan. Ydinfyysikot ja insinöörit tekevät kokeita raskasmetalleilla. #tanjapress</w:t>
      </w:r>
    </w:p>
    <w:p>
      <w:r>
        <w:rPr>
          <w:b/>
          <w:u w:val="single"/>
        </w:rPr>
        <w:t xml:space="preserve">747600</w:t>
      </w:r>
    </w:p>
    <w:p>
      <w:r>
        <w:t xml:space="preserve">@had Mutta ei kyllä 😂, "fitback" on oltava. Partisaanien ja kotiarmeijan laaksossa tämä lienee normaalia 🤐.</w:t>
      </w:r>
    </w:p>
    <w:p>
      <w:r>
        <w:rPr>
          <w:b/>
          <w:u w:val="single"/>
        </w:rPr>
        <w:t xml:space="preserve">747601</w:t>
      </w:r>
    </w:p>
    <w:p>
      <w:r>
        <w:t xml:space="preserve">Myös se paskiainen vaunussa. Hänen ei pitäisi hävetä. Hän sai kaiken, mitä hänellä on, valtionapuna, mutta ei anna sitä muille. https://t.co/pBcRQi5KCP.</w:t>
      </w:r>
    </w:p>
    <w:p>
      <w:r>
        <w:rPr>
          <w:b/>
          <w:u w:val="single"/>
        </w:rPr>
        <w:t xml:space="preserve">747602</w:t>
      </w:r>
    </w:p>
    <w:p>
      <w:r>
        <w:t xml:space="preserve">@Zvezaborcev_NOB lol, hullu äärilaita puhuu taas, mutta olisi parempi pysyä hiljaa....</w:t>
      </w:r>
    </w:p>
    <w:p>
      <w:r>
        <w:rPr>
          <w:b/>
          <w:u w:val="single"/>
        </w:rPr>
        <w:t xml:space="preserve">747603</w:t>
      </w:r>
    </w:p>
    <w:p>
      <w:r>
        <w:t xml:space="preserve">Käytä englanninkielisen johdoksen "borovnice" sijasta slovenialaista "borrowing".</w:t>
        <w:br/>
        <w:t xml:space="preserve"> Kiitos.</w:t>
        <w:br/>
        <w:t xml:space="preserve"> LP.</w:t>
      </w:r>
    </w:p>
    <w:p>
      <w:r>
        <w:rPr>
          <w:b/>
          <w:u w:val="single"/>
        </w:rPr>
        <w:t xml:space="preserve">747604</w:t>
      </w:r>
    </w:p>
    <w:p>
      <w:r>
        <w:t xml:space="preserve">Slovenialaisten pakkomielle julkisivuihin ja puutarhoihin (http://t.co/HEU4woa1dW)</w:t>
        <w:br/>
        <w:br/>
        <w:t xml:space="preserve">#puutarha #fasada #mavricniterorismi</w:t>
      </w:r>
    </w:p>
    <w:p>
      <w:r>
        <w:rPr>
          <w:b/>
          <w:u w:val="single"/>
        </w:rPr>
        <w:t xml:space="preserve">747605</w:t>
      </w:r>
    </w:p>
    <w:p>
      <w:r>
        <w:t xml:space="preserve">@KatarinaJenko @MladenPrajdic Otan riskin mahdollisesta mielipahasta väittämällä, että olet väitellyt persujen kanssa.</w:t>
      </w:r>
    </w:p>
    <w:p>
      <w:r>
        <w:rPr>
          <w:b/>
          <w:u w:val="single"/>
        </w:rPr>
        <w:t xml:space="preserve">747606</w:t>
      </w:r>
    </w:p>
    <w:p>
      <w:r>
        <w:t xml:space="preserve">#tastes of radolce #26.10.2018 avajaisillallinen #paikalliset ruokalistat #joka marraskuu #kutsut #9 ravintolaa</w:t>
      </w:r>
    </w:p>
    <w:p>
      <w:r>
        <w:rPr>
          <w:b/>
          <w:u w:val="single"/>
        </w:rPr>
        <w:t xml:space="preserve">747607</w:t>
      </w:r>
    </w:p>
    <w:p>
      <w:r>
        <w:t xml:space="preserve">Sairaudesta, joka vaikuttaa yhteen kymmenestä lisääntymisvaiheessa olevasta naisesta https://t.co/llcHq8ZAZx</w:t>
      </w:r>
    </w:p>
    <w:p>
      <w:r>
        <w:rPr>
          <w:b/>
          <w:u w:val="single"/>
        </w:rPr>
        <w:t xml:space="preserve">747608</w:t>
      </w:r>
    </w:p>
    <w:p>
      <w:r>
        <w:t xml:space="preserve">@viktor_viktorh Täysin typerää. Milloin Janša saa kutsun? Pidätte Šarcia vasemmistolaisena. Trump on republikaani. Ei aistit tätä, senkin typerys.</w:t>
      </w:r>
    </w:p>
    <w:p>
      <w:r>
        <w:rPr>
          <w:b/>
          <w:u w:val="single"/>
        </w:rPr>
        <w:t xml:space="preserve">747609</w:t>
      </w:r>
    </w:p>
    <w:p>
      <w:r>
        <w:t xml:space="preserve">@hrastelj jah vähennys olki bensiinin kuponki järjestelmän ja voisin jatkaa ja jatkaa, jokainen normaali ihminen ei halua niitä aikoja enää</w:t>
      </w:r>
    </w:p>
    <w:p>
      <w:r>
        <w:rPr>
          <w:b/>
          <w:u w:val="single"/>
        </w:rPr>
        <w:t xml:space="preserve">747610</w:t>
      </w:r>
    </w:p>
    <w:p>
      <w:r>
        <w:t xml:space="preserve">@Nova24TW Ettei kukaan luule tätä vitsiksi, niin tämän Janozsan pippelin mielentila on oikeasti tällainen.</w:t>
      </w:r>
    </w:p>
    <w:p>
      <w:r>
        <w:rPr>
          <w:b/>
          <w:u w:val="single"/>
        </w:rPr>
        <w:t xml:space="preserve">747611</w:t>
      </w:r>
    </w:p>
    <w:p>
      <w:r>
        <w:t xml:space="preserve">Mongoliaan ja takaisin.</w:t>
        <w:t xml:space="preserve">Golf 2. Crazy Adventure 3. Opiskelijat.</w:t>
        <w:br/>
        <w:br/>
        <w:t xml:space="preserve">https://t.co/x7e19CcsGn https://t.co/x7e19CcsGn</w:t>
      </w:r>
    </w:p>
    <w:p>
      <w:r>
        <w:rPr>
          <w:b/>
          <w:u w:val="single"/>
        </w:rPr>
        <w:t xml:space="preserve">747612</w:t>
      </w:r>
    </w:p>
    <w:p>
      <w:r>
        <w:t xml:space="preserve">He haluavat yksinkertaistaa tapahtumien järjestämistä #thebusinessidea https://t.co/ZC0r9f6DGm #NPI</w:t>
      </w:r>
    </w:p>
    <w:p>
      <w:r>
        <w:rPr>
          <w:b/>
          <w:u w:val="single"/>
        </w:rPr>
        <w:t xml:space="preserve">747613</w:t>
      </w:r>
    </w:p>
    <w:p>
      <w:r>
        <w:t xml:space="preserve">@indian @steinbuch Ihmiskunnan kuilun kohtaaminen on kamalaa mutta katarttista.</w:t>
      </w:r>
    </w:p>
    <w:p>
      <w:r>
        <w:rPr>
          <w:b/>
          <w:u w:val="single"/>
        </w:rPr>
        <w:t xml:space="preserve">747614</w:t>
      </w:r>
    </w:p>
    <w:p>
      <w:r>
        <w:t xml:space="preserve">@MarkoFratnik Parempi kuolla ilmastonmuutokseen kuin kuolla nälkään sen jälkeen, kun paskiaiset ovat vieneet kaiken!</w:t>
      </w:r>
    </w:p>
    <w:p>
      <w:r>
        <w:rPr>
          <w:b/>
          <w:u w:val="single"/>
        </w:rPr>
        <w:t xml:space="preserve">747615</w:t>
      </w:r>
    </w:p>
    <w:p>
      <w:r>
        <w:t xml:space="preserve">@lavkeri @stevilkeMMC @Goran_Dragic @Caspersek Olet taas ylittänyt tien.</w:t>
      </w:r>
    </w:p>
    <w:p>
      <w:r>
        <w:rPr>
          <w:b/>
          <w:u w:val="single"/>
        </w:rPr>
        <w:t xml:space="preserve">747616</w:t>
      </w:r>
    </w:p>
    <w:p>
      <w:r>
        <w:t xml:space="preserve">Onko SD-SU:lla asiat niin huonosti, että sen jäsenten on salakuljetettava laittomia maahanmuuttajia?</w:t>
      </w:r>
    </w:p>
    <w:p>
      <w:r>
        <w:rPr>
          <w:b/>
          <w:u w:val="single"/>
        </w:rPr>
        <w:t xml:space="preserve">747617</w:t>
      </w:r>
    </w:p>
    <w:p>
      <w:r>
        <w:t xml:space="preserve">@bobsparrow70 Vesimeloni sopii hyvin yhteen... Itse ajatus😃Jos syöt sen, se ei anna sinulle uutta lappua.</w:t>
      </w:r>
    </w:p>
    <w:p>
      <w:r>
        <w:rPr>
          <w:b/>
          <w:u w:val="single"/>
        </w:rPr>
        <w:t xml:space="preserve">747618</w:t>
      </w:r>
    </w:p>
    <w:p>
      <w:r>
        <w:t xml:space="preserve">@Nova24TV Punaiset eivät ole koskaan olleet immuuneja rahalle, he ovat ajaneet suunsa tajuttomaksi</w:t>
      </w:r>
    </w:p>
    <w:p>
      <w:r>
        <w:rPr>
          <w:b/>
          <w:u w:val="single"/>
        </w:rPr>
        <w:t xml:space="preserve">747619</w:t>
      </w:r>
    </w:p>
    <w:p>
      <w:r>
        <w:t xml:space="preserve">@strankaSD @ZidanDejan @StudioCity_ Radikaalivasemmistolaisten ohjelma, jota isännöivät tietysti radikaalivasemmistolaiset! En katselisi sitä kakkupalan takia!</w:t>
      </w:r>
    </w:p>
    <w:p>
      <w:r>
        <w:rPr>
          <w:b/>
          <w:u w:val="single"/>
        </w:rPr>
        <w:t xml:space="preserve">747620</w:t>
      </w:r>
    </w:p>
    <w:p>
      <w:r>
        <w:t xml:space="preserve">Juutalainen maailman salaliitto ymmärtää, että jos se aikoo alistaa koko Euroopan, sen on ensin tuhottava Saksa.</w:t>
      </w:r>
    </w:p>
    <w:p>
      <w:r>
        <w:rPr>
          <w:b/>
          <w:u w:val="single"/>
        </w:rPr>
        <w:t xml:space="preserve">747621</w:t>
      </w:r>
    </w:p>
    <w:p>
      <w:r>
        <w:t xml:space="preserve">Eli tappaako vasemmistolainen usko, vai eivätkö kommunismi ja sen palvojat ole edistyksellisiä? https://t.co/evJIC65R6L</w:t>
      </w:r>
    </w:p>
    <w:p>
      <w:r>
        <w:rPr>
          <w:b/>
          <w:u w:val="single"/>
        </w:rPr>
        <w:t xml:space="preserve">747622</w:t>
      </w:r>
    </w:p>
    <w:p>
      <w:r>
        <w:t xml:space="preserve">Katkerat kurpitsat eivät unohtaneet lisätä, että Unkarin painostus Mladinaa kohtaan on pahempaa kuin Kroatian painostus PopTv:tä kohtaan. #orŽerdin</w:t>
      </w:r>
    </w:p>
    <w:p>
      <w:r>
        <w:rPr>
          <w:b/>
          <w:u w:val="single"/>
        </w:rPr>
        <w:t xml:space="preserve">747623</w:t>
      </w:r>
    </w:p>
    <w:p>
      <w:r>
        <w:t xml:space="preserve">@matjazg @crico111 @RevijaReporter He jättävät sen mustalaisille, joiden on myös elettävä jollakin. #socially_sensitive</w:t>
      </w:r>
    </w:p>
    <w:p>
      <w:r>
        <w:rPr>
          <w:b/>
          <w:u w:val="single"/>
        </w:rPr>
        <w:t xml:space="preserve">747624</w:t>
      </w:r>
    </w:p>
    <w:p>
      <w:r>
        <w:t xml:space="preserve">@Luka__F Hei, kiitos hälytyksestäsi, tarkistamme asian.</w:t>
      </w:r>
    </w:p>
    <w:p>
      <w:r>
        <w:rPr>
          <w:b/>
          <w:u w:val="single"/>
        </w:rPr>
        <w:t xml:space="preserve">747625</w:t>
      </w:r>
    </w:p>
    <w:p>
      <w:r>
        <w:t xml:space="preserve">#JUURI: Pahor haluaa, että politiikka lopettaa tavanomaisen kinastelun. Haluaisin nähdä ottelun kehässä keskellä kokousta.</w:t>
      </w:r>
    </w:p>
    <w:p>
      <w:r>
        <w:rPr>
          <w:b/>
          <w:u w:val="single"/>
        </w:rPr>
        <w:t xml:space="preserve">747626</w:t>
      </w:r>
    </w:p>
    <w:p>
      <w:r>
        <w:t xml:space="preserve">@missspela Lumpenproletaarinen mentaliteetti ja paritus ovat olympialajeja näillä seuduilla. Paljon kehuttu heppoisuus ei yllä heidän nilkkoihinsa.</w:t>
      </w:r>
    </w:p>
    <w:p>
      <w:r>
        <w:rPr>
          <w:b/>
          <w:u w:val="single"/>
        </w:rPr>
        <w:t xml:space="preserve">747627</w:t>
      </w:r>
    </w:p>
    <w:p>
      <w:r>
        <w:t xml:space="preserve">Kenguruskandaalin jälkeen ministeriö ja tarkastusvirasto tarkastavat lastenhoitajat https://t.co/96KVh58f2q #mladiucitelj #kasvattaja #kasvattaja</w:t>
      </w:r>
    </w:p>
    <w:p>
      <w:r>
        <w:rPr>
          <w:b/>
          <w:u w:val="single"/>
        </w:rPr>
        <w:t xml:space="preserve">747628</w:t>
      </w:r>
    </w:p>
    <w:p>
      <w:r>
        <w:t xml:space="preserve">@BojanPozar @RTV_Slovenija @jure_mastnak @radioGA__GA Et maksa vielä itseäsi, mistä saisit rahat veroihin?</w:t>
      </w:r>
    </w:p>
    <w:p>
      <w:r>
        <w:rPr>
          <w:b/>
          <w:u w:val="single"/>
        </w:rPr>
        <w:t xml:space="preserve">747629</w:t>
      </w:r>
    </w:p>
    <w:p>
      <w:r>
        <w:t xml:space="preserve">@StendlerBostjan Hetkinen, mutta nyt seurakunnan pappi on hyvä appiukko omg sinulla on appiukko</w:t>
      </w:r>
    </w:p>
    <w:p>
      <w:r>
        <w:rPr>
          <w:b/>
          <w:u w:val="single"/>
        </w:rPr>
        <w:t xml:space="preserve">747630</w:t>
      </w:r>
    </w:p>
    <w:p>
      <w:r>
        <w:t xml:space="preserve">Slovenian tiet - hauta meille kaikille. #Slovenia #transport #stops #idiotics https://t.co/hfgZ0Gcm9U</w:t>
      </w:r>
    </w:p>
    <w:p>
      <w:r>
        <w:rPr>
          <w:b/>
          <w:u w:val="single"/>
        </w:rPr>
        <w:t xml:space="preserve">747631</w:t>
      </w:r>
    </w:p>
    <w:p>
      <w:r>
        <w:t xml:space="preserve">Järkyttävää! Poliisi pahoinpiteli fyysisesti korkeimman oikeuden tuomaria Jan Zobecia korkeimmassa oikeudessa! https://t.co/GovZgoX3nd</w:t>
      </w:r>
    </w:p>
    <w:p>
      <w:r>
        <w:rPr>
          <w:b/>
          <w:u w:val="single"/>
        </w:rPr>
        <w:t xml:space="preserve">747632</w:t>
      </w:r>
    </w:p>
    <w:p>
      <w:r>
        <w:t xml:space="preserve">@SlanaZagar Emmekö me ole tarpeeksi fiksuja tajutaksemme kaiken sen hölynpölyn, jota nämä zombit aikovat vetää taskustamme?!</w:t>
      </w:r>
    </w:p>
    <w:p>
      <w:r>
        <w:rPr>
          <w:b/>
          <w:u w:val="single"/>
        </w:rPr>
        <w:t xml:space="preserve">747633</w:t>
      </w:r>
    </w:p>
    <w:p>
      <w:r>
        <w:t xml:space="preserve">@MartinaKenda Tigar yksi neljä vuodenaikaa, mutta ne olivat viileitä. Rabbit Hutch, kautta. Otetaan huopa lumen kanssa, ei.</w:t>
      </w:r>
    </w:p>
    <w:p>
      <w:r>
        <w:rPr>
          <w:b/>
          <w:u w:val="single"/>
        </w:rPr>
        <w:t xml:space="preserve">747634</w:t>
      </w:r>
    </w:p>
    <w:p>
      <w:r>
        <w:t xml:space="preserve">Jos asemakaava on jo nyt tällainen sirkus ja ongelma, entä raide 2 -investointi? Parasta, että he vain lopettavat. #korruptio</w:t>
      </w:r>
    </w:p>
    <w:p>
      <w:r>
        <w:rPr>
          <w:b/>
          <w:u w:val="single"/>
        </w:rPr>
        <w:t xml:space="preserve">747635</w:t>
      </w:r>
    </w:p>
    <w:p>
      <w:r>
        <w:t xml:space="preserve">@spagetyuse Ei onnistu, koska se on jokaisessa slovenialaisessa ," SELU" on serbialainen kommunisti !</w:t>
      </w:r>
    </w:p>
    <w:p>
      <w:r>
        <w:rPr>
          <w:b/>
          <w:u w:val="single"/>
        </w:rPr>
        <w:t xml:space="preserve">747636</w:t>
      </w:r>
    </w:p>
    <w:p>
      <w:r>
        <w:t xml:space="preserve">@bvb_kurba11 @MihaMarkic @ZanMahnic @juremes @Nova24TV Pyydän julkisesti anteeksi, Žan ei ole homo, hän on ääliö. Musta solmiotoveri voi vahvistaa sen.</w:t>
      </w:r>
    </w:p>
    <w:p>
      <w:r>
        <w:rPr>
          <w:b/>
          <w:u w:val="single"/>
        </w:rPr>
        <w:t xml:space="preserve">747637</w:t>
      </w:r>
    </w:p>
    <w:p>
      <w:r>
        <w:t xml:space="preserve">@LahovnikMatej @PocivalsekZ Ei koske koalitiota, mutta vasemmisto kohtelee jättiläismäisyyttä kaveripiirinä. Vittu, kaikki eivät työskentele kulttuurin parissa...</w:t>
      </w:r>
    </w:p>
    <w:p>
      <w:r>
        <w:rPr>
          <w:b/>
          <w:u w:val="single"/>
        </w:rPr>
        <w:t xml:space="preserve">747638</w:t>
      </w:r>
    </w:p>
    <w:p>
      <w:r>
        <w:t xml:space="preserve">Nämä eivät ole maatilan tai patterin munia, vaan pikemminkin "pilaantuneita" munia. https://t.co/r9WBrILo45.</w:t>
      </w:r>
    </w:p>
    <w:p>
      <w:r>
        <w:rPr>
          <w:b/>
          <w:u w:val="single"/>
        </w:rPr>
        <w:t xml:space="preserve">747639</w:t>
      </w:r>
    </w:p>
    <w:p>
      <w:r>
        <w:t xml:space="preserve">@mat3ja 🥳☺️... Pi**a, voin kytkeä sinut tänne ennen kuin voin kytkeä sinut virallisiin viestintäosoitteisiin 😂</w:t>
      </w:r>
    </w:p>
    <w:p>
      <w:r>
        <w:rPr>
          <w:b/>
          <w:u w:val="single"/>
        </w:rPr>
        <w:t xml:space="preserve">747640</w:t>
      </w:r>
    </w:p>
    <w:p>
      <w:r>
        <w:t xml:space="preserve">@DKopse @police_si @strankalevica Sinuun on vaikuttanut syvästi jo aiemmin. Uskonnolliset tunteesi eivät kuulu kenellekään muulle kuin sinulle itsellesi. #debil</w:t>
      </w:r>
    </w:p>
    <w:p>
      <w:r>
        <w:rPr>
          <w:b/>
          <w:u w:val="single"/>
        </w:rPr>
        <w:t xml:space="preserve">747641</w:t>
      </w:r>
    </w:p>
    <w:p>
      <w:r>
        <w:t xml:space="preserve">@NusaZajc tällainen järjestelmä tuottaa terveen väestön #SurvivalOfTheStrongest #Sarkasmi</w:t>
      </w:r>
    </w:p>
    <w:p>
      <w:r>
        <w:rPr>
          <w:b/>
          <w:u w:val="single"/>
        </w:rPr>
        <w:t xml:space="preserve">747642</w:t>
      </w:r>
    </w:p>
    <w:p>
      <w:r>
        <w:t xml:space="preserve">@lukavalas @opica Off-topic, mutta en voi sille mitään, anna heidän todistaa ensin, että se on olemassa.</w:t>
      </w:r>
    </w:p>
    <w:p>
      <w:r>
        <w:rPr>
          <w:b/>
          <w:u w:val="single"/>
        </w:rPr>
        <w:t xml:space="preserve">747643</w:t>
      </w:r>
    </w:p>
    <w:p>
      <w:r>
        <w:t xml:space="preserve">Psyykkisesti sairas.</w:t>
        <w:br/>
        <w:t xml:space="preserve"> Kommunistien Primorskassa suorittamaa slovenialaisten kansanmurhaa juhlimassa (vasemmalla). https://t.co/iuFLYNj3U6.</w:t>
      </w:r>
    </w:p>
    <w:p>
      <w:r>
        <w:rPr>
          <w:b/>
          <w:u w:val="single"/>
        </w:rPr>
        <w:t xml:space="preserve">747644</w:t>
      </w:r>
    </w:p>
    <w:p>
      <w:r>
        <w:t xml:space="preserve">Joo parasta he antavat meille siruja, mutta jos menet rajan yli ilman heidän lupaansa....bzzzzzzzzzzzzzzzzzzzz tainnutusase... https://t.co/oVGCGa0CG2</w:t>
      </w:r>
    </w:p>
    <w:p>
      <w:r>
        <w:rPr>
          <w:b/>
          <w:u w:val="single"/>
        </w:rPr>
        <w:t xml:space="preserve">747645</w:t>
      </w:r>
    </w:p>
    <w:p>
      <w:r>
        <w:t xml:space="preserve">@toplovodar @petrasovdat Olet tehnyt huonoa työtä sairaslomasi kanssa: https://t.co/CmonYCzwr2</w:t>
      </w:r>
    </w:p>
    <w:p>
      <w:r>
        <w:rPr>
          <w:b/>
          <w:u w:val="single"/>
        </w:rPr>
        <w:t xml:space="preserve">747646</w:t>
      </w:r>
    </w:p>
    <w:p>
      <w:r>
        <w:t xml:space="preserve">@prisrcna1 @SlovenijaVsrcu Lapset kasvavat, vanhukset kuolevat, me emme muutu.</w:t>
      </w:r>
    </w:p>
    <w:p>
      <w:r>
        <w:rPr>
          <w:b/>
          <w:u w:val="single"/>
        </w:rPr>
        <w:t xml:space="preserve">747647</w:t>
      </w:r>
    </w:p>
    <w:p>
      <w:r>
        <w:t xml:space="preserve">@SiolNEWS OK, mutta voimmeko twiitata tämän, kunnes kaikki perverssit, joilla on enemmän lihaksia kuin aivoja @PlanetTV:ssä, katuvat https://t.co/6JQaNQ1Fvz.</w:t>
      </w:r>
    </w:p>
    <w:p>
      <w:r>
        <w:rPr>
          <w:b/>
          <w:u w:val="single"/>
        </w:rPr>
        <w:t xml:space="preserve">747648</w:t>
      </w:r>
    </w:p>
    <w:p>
      <w:r>
        <w:t xml:space="preserve">Sokrates unohtaa, että valtio ja kunta eivät ole sama asia. Olemmeko nähneet tämän ennen???? #tarca</w:t>
      </w:r>
    </w:p>
    <w:p>
      <w:r>
        <w:rPr>
          <w:b/>
          <w:u w:val="single"/>
        </w:rPr>
        <w:t xml:space="preserve">747649</w:t>
      </w:r>
    </w:p>
    <w:p>
      <w:r>
        <w:t xml:space="preserve">Kun piilomedio laittaa Twitter-profiiliinsa "aplle", joka muuten oli Steve Joobsin tilin logo, mutta hän on psykonero, nero ????</w:t>
      </w:r>
    </w:p>
    <w:p>
      <w:r>
        <w:rPr>
          <w:b/>
          <w:u w:val="single"/>
        </w:rPr>
        <w:t xml:space="preserve">747650</w:t>
      </w:r>
    </w:p>
    <w:p>
      <w:r>
        <w:t xml:space="preserve">Ministeri @RomanJakic "Palomiehet ovat niiden ammattien huipulla, joihin Slovenian kansalaiset luottavat eniten." http://t.co/dTJq76qzuR</w:t>
      </w:r>
    </w:p>
    <w:p>
      <w:r>
        <w:rPr>
          <w:b/>
          <w:u w:val="single"/>
        </w:rPr>
        <w:t xml:space="preserve">747651</w:t>
      </w:r>
    </w:p>
    <w:p>
      <w:r>
        <w:t xml:space="preserve">@miro5ek @vladaRS @MiroCerar Rudolf ei myöskään ole yhtään vähemmän kömpelö kuin Erjavec, kun hän ehdottaa "yhteisomistajuutta", mutta onko hän sairas vai mitä ?</w:t>
      </w:r>
    </w:p>
    <w:p>
      <w:r>
        <w:rPr>
          <w:b/>
          <w:u w:val="single"/>
        </w:rPr>
        <w:t xml:space="preserve">747652</w:t>
      </w:r>
    </w:p>
    <w:p>
      <w:r>
        <w:t xml:space="preserve">Haparoiva Beckham tekee kuumaa 🤩🤩🤩 https://t.co/k5orx7eXXR https://t.co/Hale8WNWZh</w:t>
      </w:r>
    </w:p>
    <w:p>
      <w:r>
        <w:rPr>
          <w:b/>
          <w:u w:val="single"/>
        </w:rPr>
        <w:t xml:space="preserve">747653</w:t>
      </w:r>
    </w:p>
    <w:p>
      <w:r>
        <w:t xml:space="preserve">Olen vähitellen jäämässä jälkeen vasemmiston ajatuksesta, jonka mukaan emme tarvitse parlamenttia ja demokratiaa. https://t.co/YynaOvMmyO</w:t>
      </w:r>
    </w:p>
    <w:p>
      <w:r>
        <w:rPr>
          <w:b/>
          <w:u w:val="single"/>
        </w:rPr>
        <w:t xml:space="preserve">747654</w:t>
      </w:r>
    </w:p>
    <w:p>
      <w:r>
        <w:t xml:space="preserve">Mikä se laulu oli? kukko otsaan? vai oliko se tarkoitettu naputteluksi... otsalle? https://t.co/ZMBUjJbLO9</w:t>
      </w:r>
    </w:p>
    <w:p>
      <w:r>
        <w:rPr>
          <w:b/>
          <w:u w:val="single"/>
        </w:rPr>
        <w:t xml:space="preserve">747655</w:t>
      </w:r>
    </w:p>
    <w:p>
      <w:r>
        <w:t xml:space="preserve">@lucijausaj Koska tuhansien utopistien joukossa ei ole yhtäkään, jolla olisi ase ampua takaisin?</w:t>
      </w:r>
    </w:p>
    <w:p>
      <w:r>
        <w:rPr>
          <w:b/>
          <w:u w:val="single"/>
        </w:rPr>
        <w:t xml:space="preserve">747656</w:t>
      </w:r>
    </w:p>
    <w:p>
      <w:r>
        <w:t xml:space="preserve">Francis on juuri sitä, tuhottu ja piilossa vain pahikset ja rikolliset. Jatka vain.... https://t.co/FoBQ5gzu2c</w:t>
      </w:r>
    </w:p>
    <w:p>
      <w:r>
        <w:rPr>
          <w:b/>
          <w:u w:val="single"/>
        </w:rPr>
        <w:t xml:space="preserve">747657</w:t>
      </w:r>
    </w:p>
    <w:p>
      <w:r>
        <w:t xml:space="preserve">@RevijaReporter Kiitettävä symbolinen ele, vaikka planeetan parhaaksi meillä kaikilla pitäisi olla korkeintaan yksi seuraavan 100 vuoden ajan.</w:t>
      </w:r>
    </w:p>
    <w:p>
      <w:r>
        <w:rPr>
          <w:b/>
          <w:u w:val="single"/>
        </w:rPr>
        <w:t xml:space="preserve">747658</w:t>
      </w:r>
    </w:p>
    <w:p>
      <w:r>
        <w:t xml:space="preserve">Idyllinen talvisatu Celican mökissä ja Golteissa näinä lomapäivinä. https://t.co/MRX6W3Z24o</w:t>
      </w:r>
    </w:p>
    <w:p>
      <w:r>
        <w:rPr>
          <w:b/>
          <w:u w:val="single"/>
        </w:rPr>
        <w:t xml:space="preserve">747659</w:t>
      </w:r>
    </w:p>
    <w:p>
      <w:r>
        <w:t xml:space="preserve">Keltaliivien protestit jatkuvat Ranskassa... Tiedotusvälineet eivät raportoi siitä... https://t.co/n5haE6GVo4</w:t>
      </w:r>
    </w:p>
    <w:p>
      <w:r>
        <w:rPr>
          <w:b/>
          <w:u w:val="single"/>
        </w:rPr>
        <w:t xml:space="preserve">747660</w:t>
      </w:r>
    </w:p>
    <w:p>
      <w:r>
        <w:t xml:space="preserve">LMŠ:ssä voileivän varastaminen johtaa eroamiseen ... mutta valehtelemalla pääministeriksi?</w:t>
        <w:br/>
        <w:br/>
        <w:t xml:space="preserve"> Aikooko Šarec hyväksyä Šarecin eron? https://t.co/eYcTJVGzJN</w:t>
      </w:r>
    </w:p>
    <w:p>
      <w:r>
        <w:rPr>
          <w:b/>
          <w:u w:val="single"/>
        </w:rPr>
        <w:t xml:space="preserve">747661</w:t>
      </w:r>
    </w:p>
    <w:p>
      <w:r>
        <w:t xml:space="preserve">@Miran7777 Puolue ei tuhonnut Janšaa. RKK tuhosi hänet, ja hän voi syyttää siitä itseään.</w:t>
      </w:r>
    </w:p>
    <w:p>
      <w:r>
        <w:rPr>
          <w:b/>
          <w:u w:val="single"/>
        </w:rPr>
        <w:t xml:space="preserve">747662</w:t>
      </w:r>
    </w:p>
    <w:p>
      <w:r>
        <w:t xml:space="preserve">@bmz9453 @Alex4aleksandra Toki... mutta sorretut ovat aivan kuten #Venezuelassa #YellowVestissä.</w:t>
      </w:r>
    </w:p>
    <w:p>
      <w:r>
        <w:rPr>
          <w:b/>
          <w:u w:val="single"/>
        </w:rPr>
        <w:t xml:space="preserve">747663</w:t>
      </w:r>
    </w:p>
    <w:p>
      <w:r>
        <w:t xml:space="preserve">yksi asia on totta, he eivät olleet tunnollisia kommunisteja. kuilusta se menettää edelleen https://t.co/qYFCKG01lG</w:t>
      </w:r>
    </w:p>
    <w:p>
      <w:r>
        <w:rPr>
          <w:b/>
          <w:u w:val="single"/>
        </w:rPr>
        <w:t xml:space="preserve">747664</w:t>
      </w:r>
    </w:p>
    <w:p>
      <w:r>
        <w:t xml:space="preserve">@vinkovasle1 @KeyserSozeSi @CZCBZ @SafetAlibeg Tällaista on, kun uudet tulokkaat hierovat meitä nenään.</w:t>
      </w:r>
    </w:p>
    <w:p>
      <w:r>
        <w:rPr>
          <w:b/>
          <w:u w:val="single"/>
        </w:rPr>
        <w:t xml:space="preserve">747665</w:t>
      </w:r>
    </w:p>
    <w:p>
      <w:r>
        <w:t xml:space="preserve">@BernardBrscic Kun he alkavat tajuta, että punaiset.... venyttävät ihmisiä.</w:t>
      </w:r>
    </w:p>
    <w:p>
      <w:r>
        <w:rPr>
          <w:b/>
          <w:u w:val="single"/>
        </w:rPr>
        <w:t xml:space="preserve">747666</w:t>
      </w:r>
    </w:p>
    <w:p>
      <w:r>
        <w:t xml:space="preserve">@Jinxovje Nykyaikaisuuteen ja #F21:een liittyvät hankkeet - he jättivät Osilnicassa sijaitsevan hankkeen Brglezille ja</w:t>
      </w:r>
    </w:p>
    <w:p>
      <w:r>
        <w:rPr>
          <w:b/>
          <w:u w:val="single"/>
        </w:rPr>
        <w:t xml:space="preserve">747667</w:t>
      </w:r>
    </w:p>
    <w:p>
      <w:r>
        <w:t xml:space="preserve">Jäsenet ampuvat nyt ilmakiväärillä. Peukut pystyyn meidän puolesta!!! - fiilikset jännittävät Rusessa https://t.co/xQByn2nW3I https://t.co/xQByn2nW3I</w:t>
      </w:r>
    </w:p>
    <w:p>
      <w:r>
        <w:rPr>
          <w:b/>
          <w:u w:val="single"/>
        </w:rPr>
        <w:t xml:space="preserve">747668</w:t>
      </w:r>
    </w:p>
    <w:p>
      <w:r>
        <w:t xml:space="preserve">Janez Posedi, liiton johtaja, eläinlääkärien johtaja. Hän on ainoa, joka puuttuu puheenjohtajuudesta. Vitun sääli, me läskiperseet ollaan lähdössä pois rajoilta.</w:t>
      </w:r>
    </w:p>
    <w:p>
      <w:r>
        <w:rPr>
          <w:b/>
          <w:u w:val="single"/>
        </w:rPr>
        <w:t xml:space="preserve">747669</w:t>
      </w:r>
    </w:p>
    <w:p>
      <w:r>
        <w:t xml:space="preserve">Euroskeptikot: Euroopan pelastajia vai tuhoajia? Kirjoittaa @aleszuzek https://t.co/UkDC9gmtHP https://t.co/xMWIKZic6J https://t.co/xMWIKZic6J</w:t>
      </w:r>
    </w:p>
    <w:p>
      <w:r>
        <w:rPr>
          <w:b/>
          <w:u w:val="single"/>
        </w:rPr>
        <w:t xml:space="preserve">747670</w:t>
      </w:r>
    </w:p>
    <w:p>
      <w:r>
        <w:t xml:space="preserve">@VasjaSabeder @MisaVugrinec En katsonut sekuntiakaan tästä. Mieluummin murskaan television.</w:t>
      </w:r>
    </w:p>
    <w:p>
      <w:r>
        <w:rPr>
          <w:b/>
          <w:u w:val="single"/>
        </w:rPr>
        <w:t xml:space="preserve">747671</w:t>
      </w:r>
    </w:p>
    <w:p>
      <w:r>
        <w:t xml:space="preserve">Kuusi Afrikan maata on kokeillut yleistä perustuloa tänä vuonna... ja kaikki kuusi elävät länsimaiden avun varassa...</w:t>
      </w:r>
    </w:p>
    <w:p>
      <w:r>
        <w:rPr>
          <w:b/>
          <w:u w:val="single"/>
        </w:rPr>
        <w:t xml:space="preserve">747672</w:t>
      </w:r>
    </w:p>
    <w:p>
      <w:r>
        <w:t xml:space="preserve">Gynekologin luona hän tekee ultraäänitutkimuksen, ja minä tietysti viisaasti: "Kaada, kun näet sydämenlyönnit!".</w:t>
        <w:br/>
        <w:br/>
        <w:t xml:space="preserve"> Hän ei ollut vaikuttunut :P</w:t>
      </w:r>
    </w:p>
    <w:p>
      <w:r>
        <w:rPr>
          <w:b/>
          <w:u w:val="single"/>
        </w:rPr>
        <w:t xml:space="preserve">747673</w:t>
      </w:r>
    </w:p>
    <w:p>
      <w:r>
        <w:t xml:space="preserve">Pistää miettimään, miten @police_si naispuoliset jäsenet kuuntelevat tätä jaksoa #nebuloze @toplovodar 🤔🤦♂️</w:t>
      </w:r>
    </w:p>
    <w:p>
      <w:r>
        <w:rPr>
          <w:b/>
          <w:u w:val="single"/>
        </w:rPr>
        <w:t xml:space="preserve">747674</w:t>
      </w:r>
    </w:p>
    <w:p>
      <w:r>
        <w:t xml:space="preserve">@dragnslyr_ds @Mlinar72 @RobertHrovat Sosialismissa ihmiset menivät ulkomaille ostamaan kahvia, banaaneja jne., mutta nykyään kapitalismissa he menevät hyväntekeväisyyteen.</w:t>
      </w:r>
    </w:p>
    <w:p>
      <w:r>
        <w:rPr>
          <w:b/>
          <w:u w:val="single"/>
        </w:rPr>
        <w:t xml:space="preserve">747675</w:t>
      </w:r>
    </w:p>
    <w:p>
      <w:r>
        <w:t xml:space="preserve">hänen ei tarvitse myydä sitä, sinä ja kaltaisesi haluaisitte mieluummin ottaa sen, vallata sen ja häätää sen! https://t.co/n6EJD7Lv6d</w:t>
      </w:r>
    </w:p>
    <w:p>
      <w:r>
        <w:rPr>
          <w:b/>
          <w:u w:val="single"/>
        </w:rPr>
        <w:t xml:space="preserve">747676</w:t>
      </w:r>
    </w:p>
    <w:p>
      <w:r>
        <w:t xml:space="preserve">@MartinaKenda Terveystarkastus voisi kommentoida puolen munan myyntiä...</w:t>
      </w:r>
    </w:p>
    <w:p>
      <w:r>
        <w:rPr>
          <w:b/>
          <w:u w:val="single"/>
        </w:rPr>
        <w:t xml:space="preserve">747677</w:t>
      </w:r>
    </w:p>
    <w:p>
      <w:r>
        <w:t xml:space="preserve">@zblojena Musta tussi, se läski, anna taiteelliselle vireellesi vapaat kädet 😁 #NotYourOfMe</w:t>
      </w:r>
    </w:p>
    <w:p>
      <w:r>
        <w:rPr>
          <w:b/>
          <w:u w:val="single"/>
        </w:rPr>
        <w:t xml:space="preserve">747678</w:t>
      </w:r>
    </w:p>
    <w:p>
      <w:r>
        <w:t xml:space="preserve">Ryöstäjä puukottaa poliisia HIV-ruiskulla. Poliisi vetää voitokkaasti kondomin taskustaan.</w:t>
      </w:r>
    </w:p>
    <w:p>
      <w:r>
        <w:rPr>
          <w:b/>
          <w:u w:val="single"/>
        </w:rPr>
        <w:t xml:space="preserve">747679</w:t>
      </w:r>
    </w:p>
    <w:p>
      <w:r>
        <w:t xml:space="preserve">@petrasovdat Jotkut seuraavat johtajaa. Se on heille tärkeää. Sillä, mihin se johtaa, ei ole merkitystä!</w:t>
      </w:r>
    </w:p>
    <w:p>
      <w:r>
        <w:rPr>
          <w:b/>
          <w:u w:val="single"/>
        </w:rPr>
        <w:t xml:space="preserve">747680</w:t>
      </w:r>
    </w:p>
    <w:p>
      <w:r>
        <w:t xml:space="preserve">Kiva juttu... valkohäntähaukat ovat uhanalaisia maassamme ja Venäjällä: https://t.co/zPyimJ6UZJ</w:t>
      </w:r>
    </w:p>
    <w:p>
      <w:r>
        <w:rPr>
          <w:b/>
          <w:u w:val="single"/>
        </w:rPr>
        <w:t xml:space="preserve">747681</w:t>
      </w:r>
    </w:p>
    <w:p>
      <w:r>
        <w:t xml:space="preserve">Huolestuttaviin sanoihini: tänään on oikein mukava päivä!</w:t>
        <w:br/>
        <w:t xml:space="preserve"> Huolet: vittu. Tehdään sinusta pihvi.</w:t>
      </w:r>
    </w:p>
    <w:p>
      <w:r>
        <w:rPr>
          <w:b/>
          <w:u w:val="single"/>
        </w:rPr>
        <w:t xml:space="preserve">747682</w:t>
      </w:r>
    </w:p>
    <w:p>
      <w:r>
        <w:t xml:space="preserve">te kommunistit ette ole koskaan luoneet mitään, olette vain varastaneet, ja se, mitä varastatte, menee pilalle https://t.co/A87Q6uCYbU ...</w:t>
      </w:r>
    </w:p>
    <w:p>
      <w:r>
        <w:rPr>
          <w:b/>
          <w:u w:val="single"/>
        </w:rPr>
        <w:t xml:space="preserve">747683</w:t>
      </w:r>
    </w:p>
    <w:p>
      <w:r>
        <w:t xml:space="preserve">@NatasaMulec @KatarinaDbr Kehuin sinua eilen, se siitä tältä vuodelta luksuksen osalta. :P</w:t>
      </w:r>
    </w:p>
    <w:p>
      <w:r>
        <w:rPr>
          <w:b/>
          <w:u w:val="single"/>
        </w:rPr>
        <w:t xml:space="preserve">747684</w:t>
      </w:r>
    </w:p>
    <w:p>
      <w:r>
        <w:t xml:space="preserve">@Goran_Dragic Goran, jos myisimme favsian, slovenialaiset olisivat rikas kansakunta. Nauti jokaisesta eurosta tai dollarista perheesi kanssa. Legenda ja roolimalli.</w:t>
      </w:r>
    </w:p>
    <w:p>
      <w:r>
        <w:rPr>
          <w:b/>
          <w:u w:val="single"/>
        </w:rPr>
        <w:t xml:space="preserve">747685</w:t>
      </w:r>
    </w:p>
    <w:p>
      <w:r>
        <w:t xml:space="preserve">Mariborin hämähäkki vahingoittaa ensin ajoneuvoasi ja ajaa sitten pois... https://t.co/KtQZEgcmw0...</w:t>
      </w:r>
    </w:p>
    <w:p>
      <w:r>
        <w:rPr>
          <w:b/>
          <w:u w:val="single"/>
        </w:rPr>
        <w:t xml:space="preserve">747686</w:t>
      </w:r>
    </w:p>
    <w:p>
      <w:r>
        <w:t xml:space="preserve">@ciro_ciril @AntonPeinkiher Se, mitä Drnovšek teki, on itse asiassa petos.</w:t>
      </w:r>
    </w:p>
    <w:p>
      <w:r>
        <w:rPr>
          <w:b/>
          <w:u w:val="single"/>
        </w:rPr>
        <w:t xml:space="preserve">747687</w:t>
      </w:r>
    </w:p>
    <w:p>
      <w:r>
        <w:t xml:space="preserve">Suuri amerikkalainen hiihtäjä putoaa jälleen ikävästi. https://t.co/7uaaGbjTbu</w:t>
      </w:r>
    </w:p>
    <w:p>
      <w:r>
        <w:rPr>
          <w:b/>
          <w:u w:val="single"/>
        </w:rPr>
        <w:t xml:space="preserve">747688</w:t>
      </w:r>
    </w:p>
    <w:p>
      <w:r>
        <w:t xml:space="preserve">ICE-innovaatiot ja niiden tulevaisuus... Konseptipyörät on piilotettu verkon taakse, joten kuvat ovat sumuisia...</w:t>
      </w:r>
    </w:p>
    <w:p>
      <w:r>
        <w:rPr>
          <w:b/>
          <w:u w:val="single"/>
        </w:rPr>
        <w:t xml:space="preserve">747689</w:t>
      </w:r>
    </w:p>
    <w:p>
      <w:r>
        <w:t xml:space="preserve">Otin Sisiliaan mukaani Michelin-ravintolaan sopivan mekon, ja nyt kusen siihen vain mustekalaa.</w:t>
      </w:r>
    </w:p>
    <w:p>
      <w:r>
        <w:rPr>
          <w:b/>
          <w:u w:val="single"/>
        </w:rPr>
        <w:t xml:space="preserve">747690</w:t>
      </w:r>
    </w:p>
    <w:p>
      <w:r>
        <w:t xml:space="preserve">@ArcanSimona Se siitä UDF:n jäsenestä Šiškan sammakossa. Kommunistit ovat syyllisiä. Hyvin tehty, natsi! https://t.co/yp5Xc7aUyU</w:t>
      </w:r>
    </w:p>
    <w:p>
      <w:r>
        <w:rPr>
          <w:b/>
          <w:u w:val="single"/>
        </w:rPr>
        <w:t xml:space="preserve">747691</w:t>
      </w:r>
    </w:p>
    <w:p>
      <w:r>
        <w:t xml:space="preserve">KANSAN PAHOUDEN ja TAPAHTUMIEN lähde on VERIRIKOLLINEN RIKOLLINEN MOMUNISMI ja... https://t.co/WdGOAAx7c1</w:t>
      </w:r>
    </w:p>
    <w:p>
      <w:r>
        <w:rPr>
          <w:b/>
          <w:u w:val="single"/>
        </w:rPr>
        <w:t xml:space="preserve">747692</w:t>
      </w:r>
    </w:p>
    <w:p>
      <w:r>
        <w:t xml:space="preserve">Jos kaipaat premium innovatiivista metallia ennen nukkumaanmenoa #nightguard https://t.co/OSIyV3txii</w:t>
      </w:r>
    </w:p>
    <w:p>
      <w:r>
        <w:rPr>
          <w:b/>
          <w:u w:val="single"/>
        </w:rPr>
        <w:t xml:space="preserve">747693</w:t>
      </w:r>
    </w:p>
    <w:p>
      <w:r>
        <w:t xml:space="preserve">@publictransport @JohanesvonFelde @adria_airways @mzi_rs Vähemmän kuin minä hänelle. Ja jossakin on painettava liipaisinta.</w:t>
      </w:r>
    </w:p>
    <w:p>
      <w:r>
        <w:rPr>
          <w:b/>
          <w:u w:val="single"/>
        </w:rPr>
        <w:t xml:space="preserve">747694</w:t>
      </w:r>
    </w:p>
    <w:p>
      <w:r>
        <w:t xml:space="preserve">@petrasovdat @ModernaKmetica Am, Googlen vuoksi 🤷🏼♂️ älkää heti heittäkö mun twitter-paskaa ulos, kun joku kirjoittaa nimensä ja sukunimensä.</w:t>
      </w:r>
    </w:p>
    <w:p>
      <w:r>
        <w:rPr>
          <w:b/>
          <w:u w:val="single"/>
        </w:rPr>
        <w:t xml:space="preserve">747695</w:t>
      </w:r>
    </w:p>
    <w:p>
      <w:r>
        <w:t xml:space="preserve">Tavalliset vanhemmuuden dilemmat - voiko pyhä puuro koskaan loppua, osaavatko ulkomaalaiset vaihtaa vaipat? Uusi... https://t.co/agNFfuzt7v</w:t>
      </w:r>
    </w:p>
    <w:p>
      <w:r>
        <w:rPr>
          <w:b/>
          <w:u w:val="single"/>
        </w:rPr>
        <w:t xml:space="preserve">747696</w:t>
      </w:r>
    </w:p>
    <w:p>
      <w:r>
        <w:t xml:space="preserve">@luka259 @AlanOrlic Saltworks ilman muuta. Meidän kadullamme kaikki julkisista kouluista valmistuneet lapset ovat menestyneempiä kuin Waldorf-oppilaat.</w:t>
      </w:r>
    </w:p>
    <w:p>
      <w:r>
        <w:rPr>
          <w:b/>
          <w:u w:val="single"/>
        </w:rPr>
        <w:t xml:space="preserve">747697</w:t>
      </w:r>
    </w:p>
    <w:p>
      <w:r>
        <w:t xml:space="preserve">@BojanPozar @TV3_SI Toisin kuin Oražnovan hiekat, tällä kertaa huumevirasto siivoaa tämän meidän likakaivomme.</w:t>
      </w:r>
    </w:p>
    <w:p>
      <w:r>
        <w:rPr>
          <w:b/>
          <w:u w:val="single"/>
        </w:rPr>
        <w:t xml:space="preserve">747698</w:t>
      </w:r>
    </w:p>
    <w:p>
      <w:r>
        <w:t xml:space="preserve">@LahovnikMatej @JozeBizjak Kalastajat voivat myydä laivaston ja olla kotona socijala ja se maksaa enemmän kuin tämä korosti päivittäin tyhmyyttä tehdä sitä</w:t>
      </w:r>
    </w:p>
    <w:p>
      <w:r>
        <w:rPr>
          <w:b/>
          <w:u w:val="single"/>
        </w:rPr>
        <w:t xml:space="preserve">747699</w:t>
      </w:r>
    </w:p>
    <w:p>
      <w:r>
        <w:t xml:space="preserve">Päivän dilemma: kaivaisitko mieluummin norsunpaskaa keskeltä viidakkoa vai kylästä ja tekisitkö siitä lannoitteita lomasi aikana? 🤔💩</w:t>
      </w:r>
    </w:p>
    <w:p>
      <w:r>
        <w:rPr>
          <w:b/>
          <w:u w:val="single"/>
        </w:rPr>
        <w:t xml:space="preserve">747700</w:t>
      </w:r>
    </w:p>
    <w:p>
      <w:r>
        <w:t xml:space="preserve">@illegall_blonde Hei, mitä jos kerrankin näyttäisit meille valokuvaajasi (instahuzbanda) 😏</w:t>
      </w:r>
    </w:p>
    <w:p>
      <w:r>
        <w:rPr>
          <w:b/>
          <w:u w:val="single"/>
        </w:rPr>
        <w:t xml:space="preserve">747701</w:t>
      </w:r>
    </w:p>
    <w:p>
      <w:r>
        <w:t xml:space="preserve">Stressi on pahin vihollisemme, mutta meillä on väritelevisio, lukemattomia jauheita ja pehmentimiä ja 20 astetta helmikuun lopussa. #vseboslokhudicu</w:t>
      </w:r>
    </w:p>
    <w:p>
      <w:r>
        <w:rPr>
          <w:b/>
          <w:u w:val="single"/>
        </w:rPr>
        <w:t xml:space="preserve">747702</w:t>
      </w:r>
    </w:p>
    <w:p>
      <w:r>
        <w:t xml:space="preserve">Kommunisti ajaa sinut pois ja tekee sitten sinusta naurunalaisen. https://t.co/d7uYeJjtPy.</w:t>
      </w:r>
    </w:p>
    <w:p>
      <w:r>
        <w:rPr>
          <w:b/>
          <w:u w:val="single"/>
        </w:rPr>
        <w:t xml:space="preserve">747703</w:t>
      </w:r>
    </w:p>
    <w:p>
      <w:r>
        <w:t xml:space="preserve">Pyöräily Kolumbiassa voi tulla kalliiksi #firsttrip #pyöräily @login_se https://t.co/niUenTaY8k</w:t>
      </w:r>
    </w:p>
    <w:p>
      <w:r>
        <w:rPr>
          <w:b/>
          <w:u w:val="single"/>
        </w:rPr>
        <w:t xml:space="preserve">747704</w:t>
      </w:r>
    </w:p>
    <w:p>
      <w:r>
        <w:t xml:space="preserve">Kissakauppa suljetaan. Kissojen kanssa voi hengailla Cat Caffessa vielä keskiviikkoon asti. https://t.co/NbxX3Zb5RI https://t.co/qC2rpM0U0B</w:t>
      </w:r>
    </w:p>
    <w:p>
      <w:r>
        <w:rPr>
          <w:b/>
          <w:u w:val="single"/>
        </w:rPr>
        <w:t xml:space="preserve">747705</w:t>
      </w:r>
    </w:p>
    <w:p>
      <w:r>
        <w:t xml:space="preserve">Flydubain lentotarjoukset - Ljubljanasta: DUBAI, MALDIVI, NEPAL, GOA, Sri Lanka, ZANZIBAR</w:t>
        <w:br/>
        <w:t xml:space="preserve">http://t.co/74rINuI6nJ http://t.co/74rINuI6nJ</w:t>
      </w:r>
    </w:p>
    <w:p>
      <w:r>
        <w:rPr>
          <w:b/>
          <w:u w:val="single"/>
        </w:rPr>
        <w:t xml:space="preserve">747706</w:t>
      </w:r>
    </w:p>
    <w:p>
      <w:r>
        <w:t xml:space="preserve">Gargamel loi tiedotusvälineet levittääkseen valheita, pelkoa ja vihaa.</w:t>
        <w:br/>
        <w:br/>
        <w:t xml:space="preserve"> #Primitivismi https://t.co/YRQMZoIxxC</w:t>
      </w:r>
    </w:p>
    <w:p>
      <w:r>
        <w:rPr>
          <w:b/>
          <w:u w:val="single"/>
        </w:rPr>
        <w:t xml:space="preserve">747707</w:t>
      </w:r>
    </w:p>
    <w:p>
      <w:r>
        <w:t xml:space="preserve">@GPreac Naiset, joilla ei ole lapsia, eivät voi olla edes äitejä, saati sitten kansakunnan isiä.Kysyt ikään kuin olisit jo hyväksynyt LBGT-raiskauksen.</w:t>
      </w:r>
    </w:p>
    <w:p>
      <w:r>
        <w:rPr>
          <w:b/>
          <w:u w:val="single"/>
        </w:rPr>
        <w:t xml:space="preserve">747708</w:t>
      </w:r>
    </w:p>
    <w:p>
      <w:r>
        <w:t xml:space="preserve">@inceptorzone @staneskufca Reva. Esittele itsesi, jotta tiedän, mistä saat näitä typeriä vihjailuja.</w:t>
      </w:r>
    </w:p>
    <w:p>
      <w:r>
        <w:rPr>
          <w:b/>
          <w:u w:val="single"/>
        </w:rPr>
        <w:t xml:space="preserve">747709</w:t>
      </w:r>
    </w:p>
    <w:p>
      <w:r>
        <w:t xml:space="preserve">@petrasovdat Toivon, että stadionilla on kaikenlaista saastaa, joka syö salaatin ja muut vihannekset.</w:t>
      </w:r>
    </w:p>
    <w:p>
      <w:r>
        <w:rPr>
          <w:b/>
          <w:u w:val="single"/>
        </w:rPr>
        <w:t xml:space="preserve">747710</w:t>
      </w:r>
    </w:p>
    <w:p>
      <w:r>
        <w:t xml:space="preserve">KOLUMNI: Gašper Blažič paljastaa, että kommunismi ei ole läheskään kuollut Sloveniassa ja että se on itse asiassa SDS:n johtava ideologia.</w:t>
      </w:r>
    </w:p>
    <w:p>
      <w:r>
        <w:rPr>
          <w:b/>
          <w:u w:val="single"/>
        </w:rPr>
        <w:t xml:space="preserve">747711</w:t>
      </w:r>
    </w:p>
    <w:p>
      <w:r>
        <w:t xml:space="preserve">@JozeBiscak @crico111 @butalskipolicaj @followerc_srece Pišuka, ja pomo on lääkäri! Hyvänen aika.</w:t>
      </w:r>
    </w:p>
    <w:p>
      <w:r>
        <w:rPr>
          <w:b/>
          <w:u w:val="single"/>
        </w:rPr>
        <w:t xml:space="preserve">747712</w:t>
      </w:r>
    </w:p>
    <w:p>
      <w:r>
        <w:t xml:space="preserve">Ja amerikkalaiset loukkaantuvat, koska eivät välitä ...... ja se on taas venäläisten vika....</w:t>
        <w:br/>
        <w:t xml:space="preserve">https://t.co/pv9M2weAEc</w:t>
      </w:r>
    </w:p>
    <w:p>
      <w:r>
        <w:rPr>
          <w:b/>
          <w:u w:val="single"/>
        </w:rPr>
        <w:t xml:space="preserve">747713</w:t>
      </w:r>
    </w:p>
    <w:p>
      <w:r>
        <w:t xml:space="preserve">Nyt on se aika vuodesta, kun päivisin on miellyttävän lämmintä eikä hyttysiä vielä ole. Mutta niin käy, aivan liian pian.</w:t>
      </w:r>
    </w:p>
    <w:p>
      <w:r>
        <w:rPr>
          <w:b/>
          <w:u w:val="single"/>
        </w:rPr>
        <w:t xml:space="preserve">747714</w:t>
      </w:r>
    </w:p>
    <w:p>
      <w:r>
        <w:t xml:space="preserve">Kylmä, arvaamaton ja hieno tiimiviikonloppu! Voitot Sežana B:lle, Vipavalle, Goricalle ja Ilirska Bistricalle! https://t.co/2KpANqpUOi https://t.co/2KpANqpUOi</w:t>
      </w:r>
    </w:p>
    <w:p>
      <w:r>
        <w:rPr>
          <w:b/>
          <w:u w:val="single"/>
        </w:rPr>
        <w:t xml:space="preserve">747715</w:t>
      </w:r>
    </w:p>
    <w:p>
      <w:r>
        <w:t xml:space="preserve">@darinkatrkov @leaathenatabako Uh!!!!  En näe pianoa, vain yhden punaisen naulan.</w:t>
      </w:r>
    </w:p>
    <w:p>
      <w:r>
        <w:rPr>
          <w:b/>
          <w:u w:val="single"/>
        </w:rPr>
        <w:t xml:space="preserve">747716</w:t>
      </w:r>
    </w:p>
    <w:p>
      <w:r>
        <w:t xml:space="preserve">@mamin_lan Viimeksi kun meidät pelastettiin vankilasta, halusit, että annan sinulle paikan, jossa voit laulaa puutarhurin kanssa...</w:t>
      </w:r>
    </w:p>
    <w:p>
      <w:r>
        <w:rPr>
          <w:b/>
          <w:u w:val="single"/>
        </w:rPr>
        <w:t xml:space="preserve">747717</w:t>
      </w:r>
    </w:p>
    <w:p>
      <w:r>
        <w:t xml:space="preserve">#urikuri_briefs takaisin pöydälle!</w:t>
        <w:br/>
        <w:t xml:space="preserve"> Kirjoita, piirrä, doodle, leiki!</w:t>
        <w:br/>
        <w:t xml:space="preserve"> #notebooks https://t.co/kYYG64SKbN</w:t>
      </w:r>
    </w:p>
    <w:p>
      <w:r>
        <w:rPr>
          <w:b/>
          <w:u w:val="single"/>
        </w:rPr>
        <w:t xml:space="preserve">747718</w:t>
      </w:r>
    </w:p>
    <w:p>
      <w:r>
        <w:t xml:space="preserve">@MiroCerar @StrankaSMC Mutta pystyt tukemaan Marrakechia ihmisten vastustuksesta huolimatta.</w:t>
      </w:r>
    </w:p>
    <w:p>
      <w:r>
        <w:rPr>
          <w:b/>
          <w:u w:val="single"/>
        </w:rPr>
        <w:t xml:space="preserve">747719</w:t>
      </w:r>
    </w:p>
    <w:p>
      <w:r>
        <w:t xml:space="preserve">@vanfranco Voi, se ei ole ok. Jos asia on kiireellinen, heidän on otettava potilas vastaan milloin tahansa työaikana. Paitsi jos ne ovat täysin yksityisiä ilman myönnytyksiä.</w:t>
      </w:r>
    </w:p>
    <w:p>
      <w:r>
        <w:rPr>
          <w:b/>
          <w:u w:val="single"/>
        </w:rPr>
        <w:t xml:space="preserve">747720</w:t>
      </w:r>
    </w:p>
    <w:p>
      <w:r>
        <w:t xml:space="preserve">Tuletko toiseksi piriksi?</w:t>
        <w:br/>
        <w:t xml:space="preserve">- Ei, ei, minun on mentävä, olen jo niin myöhässä. Pyhän Nikolauksen konsertti on sinun jälkeesi</w:t>
      </w:r>
    </w:p>
    <w:p>
      <w:r>
        <w:rPr>
          <w:b/>
          <w:u w:val="single"/>
        </w:rPr>
        <w:t xml:space="preserve">747721</w:t>
      </w:r>
    </w:p>
    <w:p>
      <w:r>
        <w:t xml:space="preserve">@drfilomena Suosittelen slovenialaista gadget chipolo, siru, joka auttaa löytämään varastoa ja päinvastoin, se on hyödyllinen monissa asioissa.</w:t>
      </w:r>
    </w:p>
    <w:p>
      <w:r>
        <w:rPr>
          <w:b/>
          <w:u w:val="single"/>
        </w:rPr>
        <w:t xml:space="preserve">747722</w:t>
      </w:r>
    </w:p>
    <w:p>
      <w:r>
        <w:t xml:space="preserve">@dragica12 @roma9na @KanglerFranc Ei, mariborilaiset protestoivat Kangleria vastaan kotona, varmuuden vuoksi.</w:t>
      </w:r>
    </w:p>
    <w:p>
      <w:r>
        <w:rPr>
          <w:b/>
          <w:u w:val="single"/>
        </w:rPr>
        <w:t xml:space="preserve">747723</w:t>
      </w:r>
    </w:p>
    <w:p>
      <w:r>
        <w:t xml:space="preserve">@Centrifusion @Agathung @jkmcnk Se, jolla on etui vyönsä takana ... Kapavem ... Menetät isäni äänen. #everyvoice</w:t>
      </w:r>
    </w:p>
    <w:p>
      <w:r>
        <w:rPr>
          <w:b/>
          <w:u w:val="single"/>
        </w:rPr>
        <w:t xml:space="preserve">747724</w:t>
      </w:r>
    </w:p>
    <w:p>
      <w:r>
        <w:t xml:space="preserve">@SandraSalihovic Haha Minusta on outoa, kun sanon kädet ja jalat. Mutta ehkä voin sanoa vähän kermaa :D</w:t>
      </w:r>
    </w:p>
    <w:p>
      <w:r>
        <w:rPr>
          <w:b/>
          <w:u w:val="single"/>
        </w:rPr>
        <w:t xml:space="preserve">747725</w:t>
      </w:r>
    </w:p>
    <w:p>
      <w:r>
        <w:t xml:space="preserve">Onko kukaan menossa 🍔🍟🍟🥤 LJ:n keskustaan lauantaina noin klo 13 aikoihin, etten rasvaa itseäni? #tvitmit 🤗</w:t>
      </w:r>
    </w:p>
    <w:p>
      <w:r>
        <w:rPr>
          <w:b/>
          <w:u w:val="single"/>
        </w:rPr>
        <w:t xml:space="preserve">747726</w:t>
      </w:r>
    </w:p>
    <w:p>
      <w:r>
        <w:t xml:space="preserve">@yrennia1 Mikä minusta tulee, inhottava vanha ämmä? Sinä et voi tehdä mitään muuta kuin nalkuttaa, senkin haiseva nauta!</w:t>
      </w:r>
    </w:p>
    <w:p>
      <w:r>
        <w:rPr>
          <w:b/>
          <w:u w:val="single"/>
        </w:rPr>
        <w:t xml:space="preserve">747727</w:t>
      </w:r>
    </w:p>
    <w:p>
      <w:r>
        <w:t xml:space="preserve">Vanhat keskustat ovat kuolleet, kuolleet kaupunkien sydämet, jotka on korvattu elinvoimaisilla ostoskeskuksilla.... https://t.co/48ndHmcJx8</w:t>
      </w:r>
    </w:p>
    <w:p>
      <w:r>
        <w:rPr>
          <w:b/>
          <w:u w:val="single"/>
        </w:rPr>
        <w:t xml:space="preserve">747728</w:t>
      </w:r>
    </w:p>
    <w:p>
      <w:r>
        <w:t xml:space="preserve">Minusta hän on ruma, ja uskon pikemminkin, että hänellä on mustelman älykkyysosamäärä. Jos näen hänestä vielä yhdenkin asian, mandariinini kapinoivat.</w:t>
      </w:r>
    </w:p>
    <w:p>
      <w:r>
        <w:rPr>
          <w:b/>
          <w:u w:val="single"/>
        </w:rPr>
        <w:t xml:space="preserve">747729</w:t>
      </w:r>
    </w:p>
    <w:p>
      <w:r>
        <w:t xml:space="preserve">@MihaLobnik Hyvin sanottu. Toisin kuin sivistymättömät yksilöt, jotka eivät pysty edes pitämään puoliaan kansallisessa televisiossa. Menoksi sensuuri!</w:t>
      </w:r>
    </w:p>
    <w:p>
      <w:r>
        <w:rPr>
          <w:b/>
          <w:u w:val="single"/>
        </w:rPr>
        <w:t xml:space="preserve">747730</w:t>
      </w:r>
    </w:p>
    <w:p>
      <w:r>
        <w:t xml:space="preserve">Kansallinen häpeä Nyrkkeilijä: polvistuuko Šarec Kordišille vai onko Katičeva jo mokannut? https://t.co/7VQ0wHQ0KV https://t.co/RT8FDe6NJq</w:t>
      </w:r>
    </w:p>
    <w:p>
      <w:r>
        <w:rPr>
          <w:b/>
          <w:u w:val="single"/>
        </w:rPr>
        <w:t xml:space="preserve">747731</w:t>
      </w:r>
    </w:p>
    <w:p>
      <w:r>
        <w:t xml:space="preserve">@RevijaReporter Tällaisella tapauksella ei ole sijaa parlamentissa! Kuka äänesti tämän puolesta????</w:t>
      </w:r>
    </w:p>
    <w:p>
      <w:r>
        <w:rPr>
          <w:b/>
          <w:u w:val="single"/>
        </w:rPr>
        <w:t xml:space="preserve">747732</w:t>
      </w:r>
    </w:p>
    <w:p>
      <w:r>
        <w:t xml:space="preserve">Huomenna toiminnassa:</w:t>
        <w:br/>
        <w:t xml:space="preserve">- joutsen</w:t>
        <w:br/>
        <w:t xml:space="preserve">- orava</w:t>
        <w:br/>
        <w:t xml:space="preserve">- vaunut</w:t>
        <w:br/>
        <w:t xml:space="preserve">- pingviinisetti, lähes käyttämätön</w:t>
        <w:br/>
        <w:t xml:space="preserve">- kaksi rekkalastillista monivärisiä jäänauhoja</w:t>
        <w:br/>
        <w:t xml:space="preserve">- ..</w:t>
      </w:r>
    </w:p>
    <w:p>
      <w:r>
        <w:rPr>
          <w:b/>
          <w:u w:val="single"/>
        </w:rPr>
        <w:t xml:space="preserve">747733</w:t>
      </w:r>
    </w:p>
    <w:p>
      <w:r>
        <w:t xml:space="preserve">Pyykin ripustaminen ulos lämpimänä iltapäivänä on ihan mukavaa, mutta sateella se ei ole yhtä mukavaa.</w:t>
        <w:br/>
        <w:t xml:space="preserve">"Sytyttää chikin ja odottaa selvyyttä" 😉😇</w:t>
        <w:br/>
        <w:t xml:space="preserve">#zmatrana</w:t>
      </w:r>
    </w:p>
    <w:p>
      <w:r>
        <w:rPr>
          <w:b/>
          <w:u w:val="single"/>
        </w:rPr>
        <w:t xml:space="preserve">747734</w:t>
      </w:r>
    </w:p>
    <w:p>
      <w:r>
        <w:t xml:space="preserve">@surfon Minun on vaikea kuvitella, että yksi vitun poliittinen kusipää on parempi kuin apua tarvitseva ihminen!</w:t>
      </w:r>
    </w:p>
    <w:p>
      <w:r>
        <w:rPr>
          <w:b/>
          <w:u w:val="single"/>
        </w:rPr>
        <w:t xml:space="preserve">747735</w:t>
      </w:r>
    </w:p>
    <w:p>
      <w:r>
        <w:t xml:space="preserve">@mahnjenic @JJansaSDS @ZanMahnic @sarecmarjan Ja sinä olet Vojnikin puolella. #FAKEPROFIL</w:t>
      </w:r>
    </w:p>
    <w:p>
      <w:r>
        <w:rPr>
          <w:b/>
          <w:u w:val="single"/>
        </w:rPr>
        <w:t xml:space="preserve">747736</w:t>
      </w:r>
    </w:p>
    <w:p>
      <w:r>
        <w:t xml:space="preserve">Hyvä #moppedki , hyvää #päivää tänään ja hyvää #lomaa !</w:t>
        <w:br/>
        <w:t xml:space="preserve">Yksi LP NL:stä, tule tänne katsomaan jotain, ei!</w:t>
        <w:br/>
        <w:t xml:space="preserve">(Aljaž meni NL:ään)</w:t>
      </w:r>
    </w:p>
    <w:p>
      <w:r>
        <w:rPr>
          <w:b/>
          <w:u w:val="single"/>
        </w:rPr>
        <w:t xml:space="preserve">747737</w:t>
      </w:r>
    </w:p>
    <w:p>
      <w:r>
        <w:t xml:space="preserve">@jozevolf E63? Hei @matjazwinkler , olemme puhuneet yhdelle noista pari kertaa Push to Talkissa😂 .</w:t>
      </w:r>
    </w:p>
    <w:p>
      <w:r>
        <w:rPr>
          <w:b/>
          <w:u w:val="single"/>
        </w:rPr>
        <w:t xml:space="preserve">747738</w:t>
      </w:r>
    </w:p>
    <w:p>
      <w:r>
        <w:t xml:space="preserve">Rautatieaseman mulaya jo aamulla lataa kansallismielisten joukon primitiivisimmän. Ehkä on aika ottaa Sepultura mukaan opetussuunnitelmaan.</w:t>
      </w:r>
    </w:p>
    <w:p>
      <w:r>
        <w:rPr>
          <w:b/>
          <w:u w:val="single"/>
        </w:rPr>
        <w:t xml:space="preserve">747739</w:t>
      </w:r>
    </w:p>
    <w:p>
      <w:r>
        <w:t xml:space="preserve">@nadkaku @Skolobrinski Tultuaan valtaan epärealististen lupausten avulla hän osallistui aktiivisesti maan purkamiseen ja tuhoamiseen.</w:t>
      </w:r>
    </w:p>
    <w:p>
      <w:r>
        <w:rPr>
          <w:b/>
          <w:u w:val="single"/>
        </w:rPr>
        <w:t xml:space="preserve">747740</w:t>
      </w:r>
    </w:p>
    <w:p>
      <w:r>
        <w:t xml:space="preserve">@p_zoran Tämä älyllinen rääväsuu haluaa huomiota pienille lapsilleen #orjuus #orjuus</w:t>
      </w:r>
    </w:p>
    <w:p>
      <w:r>
        <w:rPr>
          <w:b/>
          <w:u w:val="single"/>
        </w:rPr>
        <w:t xml:space="preserve">747741</w:t>
      </w:r>
    </w:p>
    <w:p>
      <w:r>
        <w:t xml:space="preserve">Onnittelut Trumpin patsaan tekijöille. Se on todellinen lähikuva sellaisesta ääliöstä, joka räjäyttäisi hurrikaaneja pommeilla.</w:t>
      </w:r>
    </w:p>
    <w:p>
      <w:r>
        <w:rPr>
          <w:b/>
          <w:u w:val="single"/>
        </w:rPr>
        <w:t xml:space="preserve">747742</w:t>
      </w:r>
    </w:p>
    <w:p>
      <w:r>
        <w:t xml:space="preserve">Muistaako jokin tiedotusväline ja kirjoittaako se artikkelin kansalliskokouksen ja propagandaräjähdysten välisestä yhteistyöstä? Riittääkö se yhteen voileipään?</w:t>
      </w:r>
    </w:p>
    <w:p>
      <w:r>
        <w:rPr>
          <w:b/>
          <w:u w:val="single"/>
        </w:rPr>
        <w:t xml:space="preserve">747743</w:t>
      </w:r>
    </w:p>
    <w:p>
      <w:r>
        <w:t xml:space="preserve">@povprecen @spagetyuse Tunnen heidät, kuten sinäkin, he ovat mediassa päivittäin. Jokainen pomo valitsee oman tiiminsä, SD-puolue on kommunisti.</w:t>
      </w:r>
    </w:p>
    <w:p>
      <w:r>
        <w:rPr>
          <w:b/>
          <w:u w:val="single"/>
        </w:rPr>
        <w:t xml:space="preserve">747744</w:t>
      </w:r>
    </w:p>
    <w:p>
      <w:r>
        <w:t xml:space="preserve">@TheArtemida Kahvia, paahtoleipää ja pihvitartaria, nyt takaisin maton alle. Voisi olla huonomminkin.</w:t>
      </w:r>
    </w:p>
    <w:p>
      <w:r>
        <w:rPr>
          <w:b/>
          <w:u w:val="single"/>
        </w:rPr>
        <w:t xml:space="preserve">747745</w:t>
      </w:r>
    </w:p>
    <w:p>
      <w:r>
        <w:t xml:space="preserve">@petracj koska olen laiska ämmä enkä pysty nousemaan pöydän takaa ...meillä on 26 uima-altaalla ilman tuulta ...top on #fotkasledi</w:t>
      </w:r>
    </w:p>
    <w:p>
      <w:r>
        <w:rPr>
          <w:b/>
          <w:u w:val="single"/>
        </w:rPr>
        <w:t xml:space="preserve">747746</w:t>
      </w:r>
    </w:p>
    <w:p>
      <w:r>
        <w:t xml:space="preserve">Plenkovic sanoo, ettei hän odottanut saartoa????Näin sanoo absolutisti, joka tunnistaa vain sen, mikä vastaa hänelle ! vähän huomenna.</w:t>
      </w:r>
    </w:p>
    <w:p>
      <w:r>
        <w:rPr>
          <w:b/>
          <w:u w:val="single"/>
        </w:rPr>
        <w:t xml:space="preserve">747747</w:t>
      </w:r>
    </w:p>
    <w:p>
      <w:r>
        <w:t xml:space="preserve">Matteuksen treffit jumalattaren kanssa, merkittävä Mercedes ja naisten aloite ratin takana https://t.co/M77JlfAL5R</w:t>
      </w:r>
    </w:p>
    <w:p>
      <w:r>
        <w:rPr>
          <w:b/>
          <w:u w:val="single"/>
        </w:rPr>
        <w:t xml:space="preserve">747748</w:t>
      </w:r>
    </w:p>
    <w:p>
      <w:r>
        <w:t xml:space="preserve">Fancy polkimet, Pony, flipflops, pudota. Tuskallinen komedia omille teilleen lähteneen koiran etsinnästä. Minun komediani. #briehtana</w:t>
      </w:r>
    </w:p>
    <w:p>
      <w:r>
        <w:rPr>
          <w:b/>
          <w:u w:val="single"/>
        </w:rPr>
        <w:t xml:space="preserve">747749</w:t>
      </w:r>
    </w:p>
    <w:p>
      <w:r>
        <w:t xml:space="preserve">@had Ne katosivat kuin aamusumu auringon paistaessa.</w:t>
        <w:br/>
        <w:br/>
        <w:t xml:space="preserve"> Luulen, että he muuttivat Amerikkaan pelotellakseen republikaaneja.</w:t>
        <w:br/>
        <w:br/>
        <w:t xml:space="preserve"> #sampovem</w:t>
      </w:r>
    </w:p>
    <w:p>
      <w:r>
        <w:rPr>
          <w:b/>
          <w:u w:val="single"/>
        </w:rPr>
        <w:t xml:space="preserve">747750</w:t>
      </w:r>
    </w:p>
    <w:p>
      <w:r>
        <w:t xml:space="preserve">M: "Jos minulla olisi kuukautistyö, minulla olisi 5 päivää palkallista lomaa tai sairauslomaa joka kuukausi!" M: "Jos minulla olisi kuukautistyö, minulla olisi 5 päivää palkallista lomaa tai sairauslomaa joka kuukausi!"</w:t>
        <w:br/>
        <w:t xml:space="preserve"> F: "Voi ei ei, 14 päivää! Koska olisin jo saanut ne valmiiksi!"</w:t>
        <w:br/>
        <w:t xml:space="preserve"> 😂😂😂</w:t>
      </w:r>
    </w:p>
    <w:p>
      <w:r>
        <w:rPr>
          <w:b/>
          <w:u w:val="single"/>
        </w:rPr>
        <w:t xml:space="preserve">747751</w:t>
      </w:r>
    </w:p>
    <w:p>
      <w:r>
        <w:t xml:space="preserve">@indijanec @BernardBrscic @NormaMKorosec Yksi normaali toinen äärimmäinen butch @NovakBozidar yrittää olla ja töykeällä tavalla.</w:t>
      </w:r>
    </w:p>
    <w:p>
      <w:r>
        <w:rPr>
          <w:b/>
          <w:u w:val="single"/>
        </w:rPr>
        <w:t xml:space="preserve">747752</w:t>
      </w:r>
    </w:p>
    <w:p>
      <w:r>
        <w:t xml:space="preserve">Perutnina Ptuj: Ensin voittomaksu, sitten myynti https://t.co/EL38kQnExT</w:t>
      </w:r>
    </w:p>
    <w:p>
      <w:r>
        <w:rPr>
          <w:b/>
          <w:u w:val="single"/>
        </w:rPr>
        <w:t xml:space="preserve">747753</w:t>
      </w:r>
    </w:p>
    <w:p>
      <w:r>
        <w:t xml:space="preserve">@luksuz @TinkCares @pengovsky @DC43 Olet sanonut kaiken, mutta joskus se todella menee liian pitkälle, ja tällä kertaa se on todella lähellä.</w:t>
      </w:r>
    </w:p>
    <w:p>
      <w:r>
        <w:rPr>
          <w:b/>
          <w:u w:val="single"/>
        </w:rPr>
        <w:t xml:space="preserve">747754</w:t>
      </w:r>
    </w:p>
    <w:p>
      <w:r>
        <w:t xml:space="preserve">@Matino667 Tunsin hieman harjaksia, mutta sanoin itselleni: Hups, Celestina, olet jo tarpeeksi iso mulkku :)</w:t>
      </w:r>
    </w:p>
    <w:p>
      <w:r>
        <w:rPr>
          <w:b/>
          <w:u w:val="single"/>
        </w:rPr>
        <w:t xml:space="preserve">747755</w:t>
      </w:r>
    </w:p>
    <w:p>
      <w:r>
        <w:t xml:space="preserve">Odotan autopesulassa ja katselen toimintaa. Mutta pesevätkö kaikki miehet teräshevosensa yhtä aistikkaasti? Tämä on pehmeää pornoa.</w:t>
      </w:r>
    </w:p>
    <w:p>
      <w:r>
        <w:rPr>
          <w:b/>
          <w:u w:val="single"/>
        </w:rPr>
        <w:t xml:space="preserve">747756</w:t>
      </w:r>
    </w:p>
    <w:p>
      <w:r>
        <w:t xml:space="preserve">@slovenskipanter Kommunistit tappoivat noin 20 000 slovenialaista /joka on valtava määrä/, ei 100 000!Yli 100 000 uhria oli etelästä.</w:t>
      </w:r>
    </w:p>
    <w:p>
      <w:r>
        <w:rPr>
          <w:b/>
          <w:u w:val="single"/>
        </w:rPr>
        <w:t xml:space="preserve">747757</w:t>
      </w:r>
    </w:p>
    <w:p>
      <w:r>
        <w:t xml:space="preserve">Voiko poliisimme kaikella levayslaisella voimallaan tehdä itsestään vielä suuremman vitsin koko maailman edessä????</w:t>
        <w:br/>
        <w:t xml:space="preserve">https://t.co/FFgHnAkefk</w:t>
      </w:r>
    </w:p>
    <w:p>
      <w:r>
        <w:rPr>
          <w:b/>
          <w:u w:val="single"/>
        </w:rPr>
        <w:t xml:space="preserve">747758</w:t>
      </w:r>
    </w:p>
    <w:p>
      <w:r>
        <w:t xml:space="preserve">@BigWhale vauvani on otettava antibiootteja klo 04.00, ei 05.00. mitä tänään, minun on tehtävä se koko viikko. #zombie</w:t>
      </w:r>
    </w:p>
    <w:p>
      <w:r>
        <w:rPr>
          <w:b/>
          <w:u w:val="single"/>
        </w:rPr>
        <w:t xml:space="preserve">747759</w:t>
      </w:r>
    </w:p>
    <w:p>
      <w:r>
        <w:t xml:space="preserve">@Pikowaru Entä tuhannes robotti-imuri? Voisimmeko ottaa kotitorkut!</w:t>
      </w:r>
    </w:p>
    <w:p>
      <w:r>
        <w:rPr>
          <w:b/>
          <w:u w:val="single"/>
        </w:rPr>
        <w:t xml:space="preserve">747760</w:t>
      </w:r>
    </w:p>
    <w:p>
      <w:r>
        <w:t xml:space="preserve">Koulutus: miten yrittäjät järjestävät oman sosiaaliturvansa e-VEM-portaalin kautta https://t.co/vz9SoXA6EF.</w:t>
      </w:r>
    </w:p>
    <w:p>
      <w:r>
        <w:rPr>
          <w:b/>
          <w:u w:val="single"/>
        </w:rPr>
        <w:t xml:space="preserve">747761</w:t>
      </w:r>
    </w:p>
    <w:p>
      <w:r>
        <w:t xml:space="preserve">Vuosien varrella olen oppinut pitämään burekista, gandzasta, snapsista ja tupakasta. Minua eivät tunnu vetävän puoleensa vuodet.</w:t>
      </w:r>
    </w:p>
    <w:p>
      <w:r>
        <w:rPr>
          <w:b/>
          <w:u w:val="single"/>
        </w:rPr>
        <w:t xml:space="preserve">747762</w:t>
      </w:r>
    </w:p>
    <w:p>
      <w:r>
        <w:t xml:space="preserve">FFV:n akku-typhoidikasvatuksen lisäksi toinen uusi "akku" Moshe-kadulla? https://t.co/jqV6qDq25D ...</w:t>
      </w:r>
    </w:p>
    <w:p>
      <w:r>
        <w:rPr>
          <w:b/>
          <w:u w:val="single"/>
        </w:rPr>
        <w:t xml:space="preserve">747763</w:t>
      </w:r>
    </w:p>
    <w:p>
      <w:r>
        <w:t xml:space="preserve">@gregorKita @Fitzroy1985 @SpletnaMladina @gregarepovz Tiedän, että kyllä, mutta entä kunkin tapahtuman yhteydessä käytetty sähkö?</w:t>
      </w:r>
    </w:p>
    <w:p>
      <w:r>
        <w:rPr>
          <w:b/>
          <w:u w:val="single"/>
        </w:rPr>
        <w:t xml:space="preserve">747764</w:t>
      </w:r>
    </w:p>
    <w:p>
      <w:r>
        <w:t xml:space="preserve">@GregorVirant1 @peterjancic @Matej_Klaric En ole varma, että kullakin olisi tarpeeksi opiskelijoita lj:n kiinteistöön ja kaikkiin muihin kustannuksiin.</w:t>
      </w:r>
    </w:p>
    <w:p>
      <w:r>
        <w:rPr>
          <w:b/>
          <w:u w:val="single"/>
        </w:rPr>
        <w:t xml:space="preserve">747765</w:t>
      </w:r>
    </w:p>
    <w:p>
      <w:r>
        <w:t xml:space="preserve">Kuoppa. Toivottavasti hän löytää hyvän kodin. Ja toivon, että se roisto, joka jätti hänet tuolla tavalla, saa rangaistuksen. https://t.co/CNmNqrSaLD.</w:t>
      </w:r>
    </w:p>
    <w:p>
      <w:r>
        <w:rPr>
          <w:b/>
          <w:u w:val="single"/>
        </w:rPr>
        <w:t xml:space="preserve">747766</w:t>
      </w:r>
    </w:p>
    <w:p>
      <w:r>
        <w:t xml:space="preserve">Jos ajat lehmää jalkakäytävällä moottoripyörälläsi, eivätkä ihmiset väistä tieltäsi, kuka on se vitun ääliö?</w:t>
      </w:r>
    </w:p>
    <w:p>
      <w:r>
        <w:rPr>
          <w:b/>
          <w:u w:val="single"/>
        </w:rPr>
        <w:t xml:space="preserve">747767</w:t>
      </w:r>
    </w:p>
    <w:p>
      <w:r>
        <w:t xml:space="preserve">Fantastinen 5 minuutin demonstraatio sydänakselista! http://t.co/VanudivPe7 http://t.co/5JRbr7FXzc</w:t>
      </w:r>
    </w:p>
    <w:p>
      <w:r>
        <w:rPr>
          <w:b/>
          <w:u w:val="single"/>
        </w:rPr>
        <w:t xml:space="preserve">747768</w:t>
      </w:r>
    </w:p>
    <w:p>
      <w:r>
        <w:t xml:space="preserve">@IrenaSirena On mahdotonta ostaa pesujauhetta, jolla on mitään vaikutusta 30 RES. Yleensä se ei edes liuota sitä, saati pese sitä pois.</w:t>
      </w:r>
    </w:p>
    <w:p>
      <w:r>
        <w:rPr>
          <w:b/>
          <w:u w:val="single"/>
        </w:rPr>
        <w:t xml:space="preserve">747769</w:t>
      </w:r>
    </w:p>
    <w:p>
      <w:r>
        <w:t xml:space="preserve">@RichieKis @petrasovdat Nuorelle johtajalle/nuorelle johtajalle aina 40-vuotiaaksi asti.</w:t>
      </w:r>
    </w:p>
    <w:p>
      <w:r>
        <w:rPr>
          <w:b/>
          <w:u w:val="single"/>
        </w:rPr>
        <w:t xml:space="preserve">747770</w:t>
      </w:r>
    </w:p>
    <w:p>
      <w:r>
        <w:t xml:space="preserve">@MORiS4ever Tätä poliittista oligarkiaa tukee tämä butthurtin subalpiininen heimo. Demokratiassa enemmistö on aina oikeassa, vaikka se olisi hullu.</w:t>
      </w:r>
    </w:p>
    <w:p>
      <w:r>
        <w:rPr>
          <w:b/>
          <w:u w:val="single"/>
        </w:rPr>
        <w:t xml:space="preserve">747771</w:t>
      </w:r>
    </w:p>
    <w:p>
      <w:r>
        <w:t xml:space="preserve">Onnittelut @SFilharmonija Orchestra , Slovenian kamarikuoro ja Musiikkiakatemian kuoro upeasta Beethovenin 9. teoksen esityksestä.</w:t>
      </w:r>
    </w:p>
    <w:p>
      <w:r>
        <w:rPr>
          <w:b/>
          <w:u w:val="single"/>
        </w:rPr>
        <w:t xml:space="preserve">747772</w:t>
      </w:r>
    </w:p>
    <w:p>
      <w:r>
        <w:t xml:space="preserve">edellä. viikonlopun pitäisi olla lauantai ja sunnuntai 13.30 metsä toistaiseksi. Jos jotain muuta ilmenee, ilmoitamme siitä takaisin.... https://t.co/PiG9foEqNZ.</w:t>
      </w:r>
    </w:p>
    <w:p>
      <w:r>
        <w:rPr>
          <w:b/>
          <w:u w:val="single"/>
        </w:rPr>
        <w:t xml:space="preserve">747773</w:t>
      </w:r>
    </w:p>
    <w:p>
      <w:r>
        <w:t xml:space="preserve">@MilanZver "koulujärjestelmien nykyaikaistaminen"?</w:t>
        <w:br/>
        <w:t xml:space="preserve"> Sitten #kommunismi #Sloveniassa romahtaisi...</w:t>
      </w:r>
    </w:p>
    <w:p>
      <w:r>
        <w:rPr>
          <w:b/>
          <w:u w:val="single"/>
        </w:rPr>
        <w:t xml:space="preserve">747774</w:t>
      </w:r>
    </w:p>
    <w:p>
      <w:r>
        <w:t xml:space="preserve">@NejkoWejko @sivanosoroginja Asetella ässää ja huomata hänen ärsytyksensä. Mene lukemaan ketju takaperin, minä menen nukkumaan.</w:t>
      </w:r>
    </w:p>
    <w:p>
      <w:r>
        <w:rPr>
          <w:b/>
          <w:u w:val="single"/>
        </w:rPr>
        <w:t xml:space="preserve">747775</w:t>
      </w:r>
    </w:p>
    <w:p>
      <w:r>
        <w:t xml:space="preserve">@tamara80s Niin ihmettelen, miksi maata kiristetään cachetista? Pitääkö se pestä uudelleen?</w:t>
      </w:r>
    </w:p>
    <w:p>
      <w:r>
        <w:rPr>
          <w:b/>
          <w:u w:val="single"/>
        </w:rPr>
        <w:t xml:space="preserve">747776</w:t>
      </w:r>
    </w:p>
    <w:p>
      <w:r>
        <w:t xml:space="preserve">@hän oli hyvä, ainakin sinulla on katos ja varjoa pöydän ja tuolien yli, jota ei ollut saatavilla varauksen yhteydessä....</w:t>
      </w:r>
    </w:p>
    <w:p>
      <w:r>
        <w:rPr>
          <w:b/>
          <w:u w:val="single"/>
        </w:rPr>
        <w:t xml:space="preserve">747777</w:t>
      </w:r>
    </w:p>
    <w:p>
      <w:r>
        <w:t xml:space="preserve">Kun vannoutunut rasisti Jože suoltaa järkeään siitä, ketkä kaikki ovat rasisteja... #racistspeak https://t.co/ga1i73fmP9</w:t>
      </w:r>
    </w:p>
    <w:p>
      <w:r>
        <w:rPr>
          <w:b/>
          <w:u w:val="single"/>
        </w:rPr>
        <w:t xml:space="preserve">747778</w:t>
      </w:r>
    </w:p>
    <w:p>
      <w:r>
        <w:t xml:space="preserve">Kuinka tyypillistä. Rauhankoira purosta syö ensin mummon. Vitun käsikirjoittajalla ei todellakaan ole omaperäisiä ideoita! Hän kopioi Punahilkkaa!!!!!</w:t>
      </w:r>
    </w:p>
    <w:p>
      <w:r>
        <w:rPr>
          <w:b/>
          <w:u w:val="single"/>
        </w:rPr>
        <w:t xml:space="preserve">747779</w:t>
      </w:r>
    </w:p>
    <w:p>
      <w:r>
        <w:t xml:space="preserve">@Alex4aleksandra @danamon1 @crico111 @FrancHimelrajh @spagetyuse Pahimpia ovat punaiset poliisit. Niiden frisbeestä näkee, kuinka kihtisiä ne ovat...</w:t>
      </w:r>
    </w:p>
    <w:p>
      <w:r>
        <w:rPr>
          <w:b/>
          <w:u w:val="single"/>
        </w:rPr>
        <w:t xml:space="preserve">747780</w:t>
      </w:r>
    </w:p>
    <w:p>
      <w:r>
        <w:t xml:space="preserve">@Pika_So Ne, jotka puhuvat säästä, ovat todella sumussa, he potkivat sumua, totuus on muualla.</w:t>
      </w:r>
    </w:p>
    <w:p>
      <w:r>
        <w:rPr>
          <w:b/>
          <w:u w:val="single"/>
        </w:rPr>
        <w:t xml:space="preserve">747781</w:t>
      </w:r>
    </w:p>
    <w:p>
      <w:r>
        <w:t xml:space="preserve">Zadarin hirviö saa 40 vuoden tuomion vanhimman tyttärensä raiskaamisesta 16 vuoden ajan https://t.co/WjCQXRQriL</w:t>
      </w:r>
    </w:p>
    <w:p>
      <w:r>
        <w:rPr>
          <w:b/>
          <w:u w:val="single"/>
        </w:rPr>
        <w:t xml:space="preserve">747782</w:t>
      </w:r>
    </w:p>
    <w:p>
      <w:r>
        <w:t xml:space="preserve">@rokjarc @MilanZver @BernardBrscic @RomanaTomc @ZigaTurk Ne ovat hyviä tyhmille ihmisille.</w:t>
      </w:r>
    </w:p>
    <w:p>
      <w:r>
        <w:rPr>
          <w:b/>
          <w:u w:val="single"/>
        </w:rPr>
        <w:t xml:space="preserve">747783</w:t>
      </w:r>
    </w:p>
    <w:p>
      <w:r>
        <w:t xml:space="preserve">Real-fanit: Emme halua Neymaria, haluamme Balen #jalkapallo #jalkapallo #liiga #liigaarvac - http://t.co/rYxbC39FIJ</w:t>
      </w:r>
    </w:p>
    <w:p>
      <w:r>
        <w:rPr>
          <w:b/>
          <w:u w:val="single"/>
        </w:rPr>
        <w:t xml:space="preserve">747784</w:t>
      </w:r>
    </w:p>
    <w:p>
      <w:r>
        <w:t xml:space="preserve">@andrejkaroli @qotsa @INmusicfestival Joo, hienoa, Live ei voi olla niin hirveän "ylituotettu" kuin tällä uudella sivustolla.</w:t>
      </w:r>
    </w:p>
    <w:p>
      <w:r>
        <w:rPr>
          <w:b/>
          <w:u w:val="single"/>
        </w:rPr>
        <w:t xml:space="preserve">747785</w:t>
      </w:r>
    </w:p>
    <w:p>
      <w:r>
        <w:t xml:space="preserve">@BozoPredalic @JaniModern @StrankaSMC @strankalevica @strankaSD Mutta antavatko nämä gangsterit sinulle tunteen, että mikään olisi reilua???? 😜😂😂😂😂😎😎😎😎</w:t>
      </w:r>
    </w:p>
    <w:p>
      <w:r>
        <w:rPr>
          <w:b/>
          <w:u w:val="single"/>
        </w:rPr>
        <w:t xml:space="preserve">747786</w:t>
      </w:r>
    </w:p>
    <w:p>
      <w:r>
        <w:t xml:space="preserve">@Zurnal_24 Parempi kutsua Merkel ja käskeä häntä tuomaan muslimit suoraan Saksaan Lufthansalla, jotta koko Eurooppa ei vaarannu.</w:t>
      </w:r>
    </w:p>
    <w:p>
      <w:r>
        <w:rPr>
          <w:b/>
          <w:u w:val="single"/>
        </w:rPr>
        <w:t xml:space="preserve">747787</w:t>
      </w:r>
    </w:p>
    <w:p>
      <w:r>
        <w:t xml:space="preserve">Jos on ammatti, jota en voisi tehdä, se on postinkantaja. Olisin kyllästynyt siihen, mitä ihmiset saavat paketeissa.</w:t>
      </w:r>
    </w:p>
    <w:p>
      <w:r>
        <w:rPr>
          <w:b/>
          <w:u w:val="single"/>
        </w:rPr>
        <w:t xml:space="preserve">747788</w:t>
      </w:r>
    </w:p>
    <w:p>
      <w:r>
        <w:t xml:space="preserve">@mrevlje Nyt pääsemme pois tästä kuopasta. Vielä kaksi tai kolme tällaista kampanjaa ja possut ovat todellisia kerjäläisiä meihin verrattuna 😇😱😱😁🤣😁🤣😁🤣</w:t>
      </w:r>
    </w:p>
    <w:p>
      <w:r>
        <w:rPr>
          <w:b/>
          <w:u w:val="single"/>
        </w:rPr>
        <w:t xml:space="preserve">747789</w:t>
      </w:r>
    </w:p>
    <w:p>
      <w:r>
        <w:t xml:space="preserve">Mene katsomaan jotain #mladilevi2018. He tuovat aina hienoja esityksiä. https://t.co/6QG7qcraMg</w:t>
      </w:r>
    </w:p>
    <w:p>
      <w:r>
        <w:rPr>
          <w:b/>
          <w:u w:val="single"/>
        </w:rPr>
        <w:t xml:space="preserve">747790</w:t>
      </w:r>
    </w:p>
    <w:p>
      <w:r>
        <w:t xml:space="preserve">@BojanPozar @MinZdravje @ukclj @sarecmarjan Šabeder voisi kantaa salkkunsa...</w:t>
      </w:r>
    </w:p>
    <w:p>
      <w:r>
        <w:rPr>
          <w:b/>
          <w:u w:val="single"/>
        </w:rPr>
        <w:t xml:space="preserve">747791</w:t>
      </w:r>
    </w:p>
    <w:p>
      <w:r>
        <w:t xml:space="preserve">@jaz24_00_7 Ei hätää. Armeija on tulossa, radikaalivasemmisto tuo heitä maahan tuhansittain. Palvelusasunto ja kaikki muut edut odottavat.</w:t>
      </w:r>
    </w:p>
    <w:p>
      <w:r>
        <w:rPr>
          <w:b/>
          <w:u w:val="single"/>
        </w:rPr>
        <w:t xml:space="preserve">747792</w:t>
      </w:r>
    </w:p>
    <w:p>
      <w:r>
        <w:t xml:space="preserve">@FOrenik @MarkoSket Pogorelec ei työskentele DZ:n lainsäädännöllisessä ja oikeudellisessa yksikössä, vaan hän on lakimies hallituksen palveluksessa.</w:t>
      </w:r>
    </w:p>
    <w:p>
      <w:r>
        <w:rPr>
          <w:b/>
          <w:u w:val="single"/>
        </w:rPr>
        <w:t xml:space="preserve">747793</w:t>
      </w:r>
    </w:p>
    <w:p>
      <w:r>
        <w:t xml:space="preserve">@AnjaKopacMrak ... ja mahdollisti slovenialaisten työntekijöiden tuhoamisen dumppaamalla halvempia, serbialaisia työntekijöitä... BRAVO, FIKSUT IHMISET!</w:t>
      </w:r>
    </w:p>
    <w:p>
      <w:r>
        <w:rPr>
          <w:b/>
          <w:u w:val="single"/>
        </w:rPr>
        <w:t xml:space="preserve">747794</w:t>
      </w:r>
    </w:p>
    <w:p>
      <w:r>
        <w:t xml:space="preserve">@hadhad ihmiset itse eivät todellakaan ole normaaleja! Poliisit eivät ota heitä kiinni, poliisit eivät nai rehellisiä ihmisiä, jotka ovat tutkassa keskellä katuja.</w:t>
      </w:r>
    </w:p>
    <w:p>
      <w:r>
        <w:rPr>
          <w:b/>
          <w:u w:val="single"/>
        </w:rPr>
        <w:t xml:space="preserve">747795</w:t>
      </w:r>
    </w:p>
    <w:p>
      <w:r>
        <w:t xml:space="preserve">Talvella se on vieläkin parempi, eikö totta?</w:t>
        <w:t xml:space="preserve">;)</w:t>
        <w:br/>
        <w:br/>
        <w:t xml:space="preserve">#gustpikasi https://t.co/ELJNwWnNlu</w:t>
      </w:r>
    </w:p>
    <w:p>
      <w:r>
        <w:rPr>
          <w:b/>
          <w:u w:val="single"/>
        </w:rPr>
        <w:t xml:space="preserve">747796</w:t>
      </w:r>
    </w:p>
    <w:p>
      <w:r>
        <w:t xml:space="preserve">@MiranAmbro15 @JJansaSDS @sarecmarjan Šarec on vihdoin yksi niistä ihmisistä, joihin uskon, Janša on Slovenian kansan petturi!!!</w:t>
      </w:r>
    </w:p>
    <w:p>
      <w:r>
        <w:rPr>
          <w:b/>
          <w:u w:val="single"/>
        </w:rPr>
        <w:t xml:space="preserve">747797</w:t>
      </w:r>
    </w:p>
    <w:p>
      <w:r>
        <w:t xml:space="preserve">@steinbuch Kastelujärjestelmä ei toimi, koska vesi ei ole kastelujärjestelmässä vaan edelleen säiliössä!</w:t>
      </w:r>
    </w:p>
    <w:p>
      <w:r>
        <w:rPr>
          <w:b/>
          <w:u w:val="single"/>
        </w:rPr>
        <w:t xml:space="preserve">747798</w:t>
      </w:r>
    </w:p>
    <w:p>
      <w:r>
        <w:t xml:space="preserve">Haloo, ulkomailla? Täältä tulee sirkus Sloveniasta. https://t.co/XJo76TsqU5 via @SiolNEWS</w:t>
      </w:r>
    </w:p>
    <w:p>
      <w:r>
        <w:rPr>
          <w:b/>
          <w:u w:val="single"/>
        </w:rPr>
        <w:t xml:space="preserve">747799</w:t>
      </w:r>
    </w:p>
    <w:p>
      <w:r>
        <w:t xml:space="preserve">@Kobrowsky @CZCBZ Slovenialaiset ovat susia keskenämme, mutta ulkomaalaisille olemme lampaita, joten kuka tahansa harjaksetonta harjaksetonta voi pahoinpidellä meitä, ajella meitä ja leikata meitä.</w:t>
      </w:r>
    </w:p>
    <w:p>
      <w:r>
        <w:rPr>
          <w:b/>
          <w:u w:val="single"/>
        </w:rPr>
        <w:t xml:space="preserve">747800</w:t>
      </w:r>
    </w:p>
    <w:p>
      <w:r>
        <w:t xml:space="preserve">@ciro_ciril @borisvoncina @BanicGregor @MitjaIrsic @slavkoarh8 @goyts Siksi kommunismia vittuiltiin.</w:t>
      </w:r>
    </w:p>
    <w:p>
      <w:r>
        <w:rPr>
          <w:b/>
          <w:u w:val="single"/>
        </w:rPr>
        <w:t xml:space="preserve">747801</w:t>
      </w:r>
    </w:p>
    <w:p>
      <w:r>
        <w:t xml:space="preserve">@leaathenatabotniin näin katsot televisiota kotona. Kun sinulla on aikaa... mene ostamaan sipsejä, koska tässä työssä he voivat sytyttää viimeisenkin sipulin puolestasi...</w:t>
      </w:r>
    </w:p>
    <w:p>
      <w:r>
        <w:rPr>
          <w:b/>
          <w:u w:val="single"/>
        </w:rPr>
        <w:t xml:space="preserve">747802</w:t>
      </w:r>
    </w:p>
    <w:p>
      <w:r>
        <w:t xml:space="preserve">Jos olisin tiennyt, että kuolemansynti on niin ruma, en olisi koskaan tehnyt syntiä! https://t.co/2dQwZYS3CV</w:t>
      </w:r>
    </w:p>
    <w:p>
      <w:r>
        <w:rPr>
          <w:b/>
          <w:u w:val="single"/>
        </w:rPr>
        <w:t xml:space="preserve">747803</w:t>
      </w:r>
    </w:p>
    <w:p>
      <w:r>
        <w:t xml:space="preserve">#Salvini: "Italialaiset ensin!"</w:t>
        <w:br/>
        <w:t xml:space="preserve">#Brščič: "Slovenia ensin!"</w:t>
        <w:br/>
        <w:br/>
        <w:t xml:space="preserve">https://t.co/K5disWScOx</w:t>
      </w:r>
    </w:p>
    <w:p>
      <w:r>
        <w:rPr>
          <w:b/>
          <w:u w:val="single"/>
        </w:rPr>
        <w:t xml:space="preserve">747804</w:t>
      </w:r>
    </w:p>
    <w:p>
      <w:r>
        <w:t xml:space="preserve">Mandaric ilmoittaa jäähyväisensä Olimpijalle https://t.co/YbtGRpI7I7 Hän myi pelaajansa, lunasti rahat ja lähti. Tyypillinen</w:t>
      </w:r>
    </w:p>
    <w:p>
      <w:r>
        <w:rPr>
          <w:b/>
          <w:u w:val="single"/>
        </w:rPr>
        <w:t xml:space="preserve">747805</w:t>
      </w:r>
    </w:p>
    <w:p>
      <w:r>
        <w:t xml:space="preserve">@tim_cook @crnkovic Näetkö, miten asiat kehittyvät? Te kommunistisessa jääräpäisyydessänne vihaatte Bozicia. Surullista. @steinbuch</w:t>
      </w:r>
    </w:p>
    <w:p>
      <w:r>
        <w:rPr>
          <w:b/>
          <w:u w:val="single"/>
        </w:rPr>
        <w:t xml:space="preserve">747806</w:t>
      </w:r>
    </w:p>
    <w:p>
      <w:r>
        <w:t xml:space="preserve">@Mark0Stor Jos me aiomme sosiaalisesti korjata tällä tavalla, niin valtion ei pitäisi koputtaa ekotietoisuuteeni ja periä vihreitä veroja :)</w:t>
      </w:r>
    </w:p>
    <w:p>
      <w:r>
        <w:rPr>
          <w:b/>
          <w:u w:val="single"/>
        </w:rPr>
        <w:t xml:space="preserve">747807</w:t>
      </w:r>
    </w:p>
    <w:p>
      <w:r>
        <w:t xml:space="preserve">@tomltoml @DominikaSvarc Vasemmistolaiset ovat osoittaneet, että he voivat ostaa tohtorin tutkintoja, mutta Mirkon äiti "hankki hänelle sellaisen"❗️.</w:t>
      </w:r>
    </w:p>
    <w:p>
      <w:r>
        <w:rPr>
          <w:b/>
          <w:u w:val="single"/>
        </w:rPr>
        <w:t xml:space="preserve">747808</w:t>
      </w:r>
    </w:p>
    <w:p>
      <w:r>
        <w:t xml:space="preserve">(TERVEYS) Ensimmäisenä Euroopassa: Slovenj Gradin sairaala ottaisi käyttöön robotit ruoan jakeluun https://t.co/hzNFAUwfLP</w:t>
      </w:r>
    </w:p>
    <w:p>
      <w:r>
        <w:rPr>
          <w:b/>
          <w:u w:val="single"/>
        </w:rPr>
        <w:t xml:space="preserve">747809</w:t>
      </w:r>
    </w:p>
    <w:p>
      <w:r>
        <w:t xml:space="preserve">@AlptraumEU @AlexNotfake Eikö parlamentin kokoonpano ole hyvin samanlainen kuin kustannus... ei lampaita, ei vasikoita, ei sonneja, ei aaseja, ei vuohia, ei taglaven oa sika</w:t>
      </w:r>
    </w:p>
    <w:p>
      <w:r>
        <w:rPr>
          <w:b/>
          <w:u w:val="single"/>
        </w:rPr>
        <w:t xml:space="preserve">747810</w:t>
      </w:r>
    </w:p>
    <w:p>
      <w:r>
        <w:t xml:space="preserve">Haluan halata sinua ... eikä enää koskaan päästä irti ... Enkelini https://t.co/Jn1Am1AOL0</w:t>
      </w:r>
    </w:p>
    <w:p>
      <w:r>
        <w:rPr>
          <w:b/>
          <w:u w:val="single"/>
        </w:rPr>
        <w:t xml:space="preserve">747811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747812</w:t>
      </w:r>
    </w:p>
    <w:p>
      <w:r>
        <w:t xml:space="preserve">@MitjaLamovsek @_Almita__ Mutta voivatko he myös ohjelmoida kojelaudan punaisen valon syttymään?</w:t>
      </w:r>
    </w:p>
    <w:p>
      <w:r>
        <w:rPr>
          <w:b/>
          <w:u w:val="single"/>
        </w:rPr>
        <w:t xml:space="preserve">747813</w:t>
      </w:r>
    </w:p>
    <w:p>
      <w:r>
        <w:t xml:space="preserve">Silti 27. huhtikuuta voin helpommin sulattaa heidän sanomansa/kirjoittamansa hölynpölyn. Historioitsijoiden, teologien ja fiktioiden inflaatio. #reformaatio #myytit</w:t>
      </w:r>
    </w:p>
    <w:p>
      <w:r>
        <w:rPr>
          <w:b/>
          <w:u w:val="single"/>
        </w:rPr>
        <w:t xml:space="preserve">747814</w:t>
      </w:r>
    </w:p>
    <w:p>
      <w:r>
        <w:t xml:space="preserve">@PCrtomir Kunnes susi tulee ja sanoo: "Minä puhallan ja puhallan ja räjäytän talosi alas...".</w:t>
      </w:r>
    </w:p>
    <w:p>
      <w:r>
        <w:rPr>
          <w:b/>
          <w:u w:val="single"/>
        </w:rPr>
        <w:t xml:space="preserve">747815</w:t>
      </w:r>
    </w:p>
    <w:p>
      <w:r>
        <w:t xml:space="preserve">@ZigaTurk Ergo, menestyneiden alkuasukkaiden on tehtävä maahanmuuttajista menestymättömiä.</w:t>
      </w:r>
    </w:p>
    <w:p>
      <w:r>
        <w:rPr>
          <w:b/>
          <w:u w:val="single"/>
        </w:rPr>
        <w:t xml:space="preserve">747816</w:t>
      </w:r>
    </w:p>
    <w:p>
      <w:r>
        <w:t xml:space="preserve">En uskalla laittaa sitä FB:hen! Kourallinen vegaaninörttejä söisi minut! 😏 #blackgreenmind https://t.co/z2P7TcF4ox</w:t>
      </w:r>
    </w:p>
    <w:p>
      <w:r>
        <w:rPr>
          <w:b/>
          <w:u w:val="single"/>
        </w:rPr>
        <w:t xml:space="preserve">747817</w:t>
      </w:r>
    </w:p>
    <w:p>
      <w:r>
        <w:t xml:space="preserve">@p_zoran Juuri niin!</w:t>
        <w:br/>
        <w:br/>
        <w:t xml:space="preserve"> Koska he arvostavat meitä, he arvostavat rahojamme vielä enemmän!</w:t>
        <w:br/>
        <w:t xml:space="preserve"> Koruptoland ist wunderbar, einfach wunderbar.</w:t>
        <w:br/>
        <w:br/>
        <w:t xml:space="preserve"> Bong</w:t>
      </w:r>
    </w:p>
    <w:p>
      <w:r>
        <w:rPr>
          <w:b/>
          <w:u w:val="single"/>
        </w:rPr>
        <w:t xml:space="preserve">747818</w:t>
      </w:r>
    </w:p>
    <w:p>
      <w:r>
        <w:t xml:space="preserve">@stanka_d Jos on olemassa sellainen asia kuin virantisaatio, meidän on otettava käyttöön käsite GRIMSAATIO! Hölmöläinen!</w:t>
      </w:r>
    </w:p>
    <w:p>
      <w:r>
        <w:rPr>
          <w:b/>
          <w:u w:val="single"/>
        </w:rPr>
        <w:t xml:space="preserve">747819</w:t>
      </w:r>
    </w:p>
    <w:p>
      <w:r>
        <w:t xml:space="preserve">@UrskaTurk Troijan donitsit ovat muutenkin huonontuneet. Ja ne saavat minut aina voimaan pahoin. 👎🏻</w:t>
      </w:r>
    </w:p>
    <w:p>
      <w:r>
        <w:rPr>
          <w:b/>
          <w:u w:val="single"/>
        </w:rPr>
        <w:t xml:space="preserve">747820</w:t>
      </w:r>
    </w:p>
    <w:p>
      <w:r>
        <w:t xml:space="preserve">Kun Bale tuli sisään, naapurini sanoi, että Valizan päättäisi. Sanoin hänelle, että hän ei käy, koska hän ei ole kunnossa... Ramos on aina suurin likainen paskiainen</w:t>
      </w:r>
    </w:p>
    <w:p>
      <w:r>
        <w:rPr>
          <w:b/>
          <w:u w:val="single"/>
        </w:rPr>
        <w:t xml:space="preserve">747821</w:t>
      </w:r>
    </w:p>
    <w:p>
      <w:r>
        <w:t xml:space="preserve">@JanezPogorelec @pipermanaus Liekehtiville homofoobikoille, se on vain ihmisoikeus, jos tulet ulos kryptasta, kun joku latentti pastori pitää messua!</w:t>
      </w:r>
    </w:p>
    <w:p>
      <w:r>
        <w:rPr>
          <w:b/>
          <w:u w:val="single"/>
        </w:rPr>
        <w:t xml:space="preserve">747822</w:t>
      </w:r>
    </w:p>
    <w:p>
      <w:r>
        <w:t xml:space="preserve">Bemti @rogla purista ja vittu näitä italialaisia....makaronilla itqs ei mene mihinkään, toivottavasti @JumboVismaRoad saa vähän funstterc....</w:t>
      </w:r>
    </w:p>
    <w:p>
      <w:r>
        <w:rPr>
          <w:b/>
          <w:u w:val="single"/>
        </w:rPr>
        <w:t xml:space="preserve">747823</w:t>
      </w:r>
    </w:p>
    <w:p>
      <w:r>
        <w:t xml:space="preserve">SDS ottaa lainaa 450.000 - koko paniikki</w:t>
        <w:br/>
        <w:t xml:space="preserve">Vasemmiston asiakkaat "ostavat" Bmwje:n 487.000:lla - mediakatkos</w:t>
        <w:br/>
        <w:t xml:space="preserve">Olette todella ennustettavissa</w:t>
      </w:r>
    </w:p>
    <w:p>
      <w:r>
        <w:rPr>
          <w:b/>
          <w:u w:val="single"/>
        </w:rPr>
        <w:t xml:space="preserve">747824</w:t>
      </w:r>
    </w:p>
    <w:p>
      <w:r>
        <w:t xml:space="preserve">@darjapograjc Hiihtänyt kuin mullet, sitten ei enää. Se on liian kallis laji, eikä minulla ole paljon halua 😊.</w:t>
      </w:r>
    </w:p>
    <w:p>
      <w:r>
        <w:rPr>
          <w:b/>
          <w:u w:val="single"/>
        </w:rPr>
        <w:t xml:space="preserve">747825</w:t>
      </w:r>
    </w:p>
    <w:p>
      <w:r>
        <w:t xml:space="preserve">Hän ajoi palomiesten eteen hätätilanteessa punaisissa valoissa | Žurnal24 https://t.co/ScnE0m9xXK https://t.co/6eMs0Qw1pA</w:t>
      </w:r>
    </w:p>
    <w:p>
      <w:r>
        <w:rPr>
          <w:b/>
          <w:u w:val="single"/>
        </w:rPr>
        <w:t xml:space="preserve">747826</w:t>
      </w:r>
    </w:p>
    <w:p>
      <w:r>
        <w:t xml:space="preserve">@lucijausaj Ainakin se on heille. Kansamme kitisee edelleen siitä, että multikulti on hienoa ja että meidän pitäisi hyväksyä ne.</w:t>
      </w:r>
    </w:p>
    <w:p>
      <w:r>
        <w:rPr>
          <w:b/>
          <w:u w:val="single"/>
        </w:rPr>
        <w:t xml:space="preserve">747827</w:t>
      </w:r>
    </w:p>
    <w:p>
      <w:r>
        <w:t xml:space="preserve">@anitandrensek Dolenjskassa tämä on mittayksikkö. Tuo yksi bibitka = tuo puolitoista litraa viiniä. #midolenjci</w:t>
      </w:r>
    </w:p>
    <w:p>
      <w:r>
        <w:rPr>
          <w:b/>
          <w:u w:val="single"/>
        </w:rPr>
        <w:t xml:space="preserve">747828</w:t>
      </w:r>
    </w:p>
    <w:p>
      <w:r>
        <w:t xml:space="preserve">@magrateja Kohta kuljeskelet rahtitaskuhousuissa, kun huomaat, että voit pakata puolet asunnostasi sisään.</w:t>
      </w:r>
    </w:p>
    <w:p>
      <w:r>
        <w:rPr>
          <w:b/>
          <w:u w:val="single"/>
        </w:rPr>
        <w:t xml:space="preserve">747829</w:t>
      </w:r>
    </w:p>
    <w:p>
      <w:r>
        <w:t xml:space="preserve">Demokraciassa: Kučanovin ystävä George Soros tulee Tušiin, rikolliset auttavat häntä nostamaan hintaa! https://t.co/yJ8OAivQT5</w:t>
      </w:r>
    </w:p>
    <w:p>
      <w:r>
        <w:rPr>
          <w:b/>
          <w:u w:val="single"/>
        </w:rPr>
        <w:t xml:space="preserve">747830</w:t>
      </w:r>
    </w:p>
    <w:p>
      <w:r>
        <w:t xml:space="preserve">@had He estävät heidät!</w:t>
        <w:t xml:space="preserve">Aina kun he istuvat ratin taakse 😁</w:t>
        <w:br/>
        <w:br/>
        <w:t xml:space="preserve">(Joo, joo..nyt minä aloitan)</w:t>
      </w:r>
    </w:p>
    <w:p>
      <w:r>
        <w:rPr>
          <w:b/>
          <w:u w:val="single"/>
        </w:rPr>
        <w:t xml:space="preserve">747831</w:t>
      </w:r>
    </w:p>
    <w:p>
      <w:r>
        <w:t xml:space="preserve">Mitä vanhempasi joivat, että sait tuollaiset aivot? #askme https://t.co/lX0ZIILoVx</w:t>
      </w:r>
    </w:p>
    <w:p>
      <w:r>
        <w:rPr>
          <w:b/>
          <w:u w:val="single"/>
        </w:rPr>
        <w:t xml:space="preserve">747832</w:t>
      </w:r>
    </w:p>
    <w:p>
      <w:r>
        <w:t xml:space="preserve">@magrateja Tenks, opin jotain uutta #crochettamponit. Onko jo olemassa fb-sivua, josta voi saada yksilöllisen näytteen?</w:t>
      </w:r>
    </w:p>
    <w:p>
      <w:r>
        <w:rPr>
          <w:b/>
          <w:u w:val="single"/>
        </w:rPr>
        <w:t xml:space="preserve">747833</w:t>
      </w:r>
    </w:p>
    <w:p>
      <w:r>
        <w:t xml:space="preserve">Nuoret Mursk-Soboszin ampujat menestyivät Ormozissa - https://t.co/H7JwaUC0rV https://t.co/gHG9veBmKU https://t.co/gHG9veBmKU</w:t>
      </w:r>
    </w:p>
    <w:p>
      <w:r>
        <w:rPr>
          <w:b/>
          <w:u w:val="single"/>
        </w:rPr>
        <w:t xml:space="preserve">747834</w:t>
      </w:r>
    </w:p>
    <w:p>
      <w:r>
        <w:t xml:space="preserve">@Prolittera @GregorVirant1 @strankaSDS @JJansaSDS Korruptoitunut,rahasta ja epämuodostumiensa vuoksi hän tuhosi hallituksen!</w:t>
      </w:r>
    </w:p>
    <w:p>
      <w:r>
        <w:rPr>
          <w:b/>
          <w:u w:val="single"/>
        </w:rPr>
        <w:t xml:space="preserve">747835</w:t>
      </w:r>
    </w:p>
    <w:p>
      <w:r>
        <w:t xml:space="preserve">Haluan varmistaa, että minulla on aamulla puoli päivää vapaata, koska miksi olla puoliväsynyt?</w:t>
      </w:r>
    </w:p>
    <w:p>
      <w:r>
        <w:rPr>
          <w:b/>
          <w:u w:val="single"/>
        </w:rPr>
        <w:t xml:space="preserve">747836</w:t>
      </w:r>
    </w:p>
    <w:p>
      <w:r>
        <w:t xml:space="preserve">@GorazdKavka Atavismista voi syyttää vain sosiaaliliberaaleja (vapaus vaistoille), ei talousliberaaleja tai klassisia liberaaleja.</w:t>
      </w:r>
    </w:p>
    <w:p>
      <w:r>
        <w:rPr>
          <w:b/>
          <w:u w:val="single"/>
        </w:rPr>
        <w:t xml:space="preserve">747837</w:t>
      </w:r>
    </w:p>
    <w:p>
      <w:r>
        <w:t xml:space="preserve">Eilen puhdistin ja voitelin sen, ja nyt tämä. Hiekka ei tee paskaa vain televisiossa. https://t.co/6gVDuGCtEc</w:t>
      </w:r>
    </w:p>
    <w:p>
      <w:r>
        <w:rPr>
          <w:b/>
          <w:u w:val="single"/>
        </w:rPr>
        <w:t xml:space="preserve">747838</w:t>
      </w:r>
    </w:p>
    <w:p>
      <w:r>
        <w:t xml:space="preserve">Opss... Kunc on yhä Boscotin perseessä .... anteeksi... NT&amp;amp;RC... ripuli ripulista. https://t.co/vPHhEmnGLF</w:t>
      </w:r>
    </w:p>
    <w:p>
      <w:r>
        <w:rPr>
          <w:b/>
          <w:u w:val="single"/>
        </w:rPr>
        <w:t xml:space="preserve">747839</w:t>
      </w:r>
    </w:p>
    <w:p>
      <w:r>
        <w:t xml:space="preserve">Aluminij voittaa Triglavin kotonaan - Aluminij-pelaajat ovat mukana ottelussa - https://t.co/Sw0GPPfL2d</w:t>
      </w:r>
    </w:p>
    <w:p>
      <w:r>
        <w:rPr>
          <w:b/>
          <w:u w:val="single"/>
        </w:rPr>
        <w:t xml:space="preserve">747840</w:t>
      </w:r>
    </w:p>
    <w:p>
      <w:r>
        <w:t xml:space="preserve">"Miten poistaa vinjetti kuin asentaisit lämpöpumpun byttiin" -aikakausi on alkamassa.</w:t>
      </w:r>
    </w:p>
    <w:p>
      <w:r>
        <w:rPr>
          <w:b/>
          <w:u w:val="single"/>
        </w:rPr>
        <w:t xml:space="preserve">747841</w:t>
      </w:r>
    </w:p>
    <w:p>
      <w:r>
        <w:t xml:space="preserve">Mitä Rok Tarman sanoi testattuaan Goriška Brothers Aerodrome #planica #jumps https://t.co/m5c3EncD1c</w:t>
      </w:r>
    </w:p>
    <w:p>
      <w:r>
        <w:rPr>
          <w:b/>
          <w:u w:val="single"/>
        </w:rPr>
        <w:t xml:space="preserve">747842</w:t>
      </w:r>
    </w:p>
    <w:p>
      <w:r>
        <w:t xml:space="preserve">@Kriminiblog Mutta katsotteko te kaikki vasikoiden avoimuutta? En vieläkään uskalla vetää verhoa taaksepäin burkan teatraalisesta spektaakkelista.</w:t>
      </w:r>
    </w:p>
    <w:p>
      <w:r>
        <w:rPr>
          <w:b/>
          <w:u w:val="single"/>
        </w:rPr>
        <w:t xml:space="preserve">747843</w:t>
      </w:r>
    </w:p>
    <w:p>
      <w:r>
        <w:t xml:space="preserve">@LahovnikMatej @ZigaTurk @strankaSD Kyllä, ja jo ennen sitä Lukšič työnsi häntä yhä enemmän vasemmalle.</w:t>
      </w:r>
    </w:p>
    <w:p>
      <w:r>
        <w:rPr>
          <w:b/>
          <w:u w:val="single"/>
        </w:rPr>
        <w:t xml:space="preserve">747844</w:t>
      </w:r>
    </w:p>
    <w:p>
      <w:r>
        <w:t xml:space="preserve">Serie A:n politiikka! Kerran petturi, aina petturi (m/f). https://t.co/LG2qEKa0u1.</w:t>
      </w:r>
    </w:p>
    <w:p>
      <w:r>
        <w:rPr>
          <w:b/>
          <w:u w:val="single"/>
        </w:rPr>
        <w:t xml:space="preserve">747845</w:t>
      </w:r>
    </w:p>
    <w:p>
      <w:r>
        <w:t xml:space="preserve">Pidä kiirettä ja hae joulukuun #Gea-lehti lähimmästä #Mladinskaknjiga-liikkeestäsi! https://t.co/9YTa8XmP6f</w:t>
      </w:r>
    </w:p>
    <w:p>
      <w:r>
        <w:rPr>
          <w:b/>
          <w:u w:val="single"/>
        </w:rPr>
        <w:t xml:space="preserve">747846</w:t>
      </w:r>
    </w:p>
    <w:p>
      <w:r>
        <w:t xml:space="preserve">@DeFlasker @kricac Joko nostetaan arvonlisäveroa tai alennetaan äitiysmaksuja ja otetaan opiskelijoiden eväät pois. Ja me kansalaiset olemme samalla sivulla.</w:t>
      </w:r>
    </w:p>
    <w:p>
      <w:r>
        <w:rPr>
          <w:b/>
          <w:u w:val="single"/>
        </w:rPr>
        <w:t xml:space="preserve">747847</w:t>
      </w:r>
    </w:p>
    <w:p>
      <w:r>
        <w:t xml:space="preserve">@ZigaTurk Jälkimmäiset ovat 45 vuotta kestäneen Yu-hallinnon tuote. Ja minä kutsun heitä klerokommunisteiksi.</w:t>
      </w:r>
    </w:p>
    <w:p>
      <w:r>
        <w:rPr>
          <w:b/>
          <w:u w:val="single"/>
        </w:rPr>
        <w:t xml:space="preserve">747848</w:t>
      </w:r>
    </w:p>
    <w:p>
      <w:r>
        <w:t xml:space="preserve">@LahovnikMatej vaikka ajaisit Šmartnon läpi riksalla, joka kerta kun rekka tulee vastaan.</w:t>
      </w:r>
    </w:p>
    <w:p>
      <w:r>
        <w:rPr>
          <w:b/>
          <w:u w:val="single"/>
        </w:rPr>
        <w:t xml:space="preserve">747849</w:t>
      </w:r>
    </w:p>
    <w:p>
      <w:r>
        <w:t xml:space="preserve">@Skolobrinski Koska älykkyysosamäärissä on valtava ero, tyhmä pysyy pystyssä ja älykäs perääntyy.</w:t>
      </w:r>
    </w:p>
    <w:p>
      <w:r>
        <w:rPr>
          <w:b/>
          <w:u w:val="single"/>
        </w:rPr>
        <w:t xml:space="preserve">747850</w:t>
      </w:r>
    </w:p>
    <w:p>
      <w:r>
        <w:t xml:space="preserve">Slovenian todellinen vapaus on jo toiminnassa Vardan maakunnassa!</w:t>
        <w:br/>
        <w:t xml:space="preserve"> Rohkeus kasvaa Vardassa ilman luotia!</w:t>
        <w:br/>
        <w:t xml:space="preserve"> Crime-Blast on edelleen olemassa vain pelossa!</w:t>
      </w:r>
    </w:p>
    <w:p>
      <w:r>
        <w:rPr>
          <w:b/>
          <w:u w:val="single"/>
        </w:rPr>
        <w:t xml:space="preserve">747851</w:t>
      </w:r>
    </w:p>
    <w:p>
      <w:r>
        <w:t xml:space="preserve">@BozidarBiscan Hämmästyttävää, miten halvalla jotkut "sosionomit" myyvät, he ovat jopa ohittaneet 70 prosenttia.</w:t>
      </w:r>
    </w:p>
    <w:p>
      <w:r>
        <w:rPr>
          <w:b/>
          <w:u w:val="single"/>
        </w:rPr>
        <w:t xml:space="preserve">747852</w:t>
      </w:r>
    </w:p>
    <w:p>
      <w:r>
        <w:t xml:space="preserve">Silloin kommunistit väittävät taas, että kyläkaartilaiset ovat syyllisiä murhien aloittamiseen. https://t.co/xZyOnvKaZk.</w:t>
      </w:r>
    </w:p>
    <w:p>
      <w:r>
        <w:rPr>
          <w:b/>
          <w:u w:val="single"/>
        </w:rPr>
        <w:t xml:space="preserve">747853</w:t>
      </w:r>
    </w:p>
    <w:p>
      <w:r>
        <w:t xml:space="preserve">@ZigaTurk @MitjaIrsic Ei, ne ovat täynnä hämäräperäisiä tyyppejä, pedofiilejä, maahanmuuttajia, mustia ihmisiä, kaikkea, mistä te mustat ette pidä.</w:t>
      </w:r>
    </w:p>
    <w:p>
      <w:r>
        <w:rPr>
          <w:b/>
          <w:u w:val="single"/>
        </w:rPr>
        <w:t xml:space="preserve">747854</w:t>
      </w:r>
    </w:p>
    <w:p>
      <w:r>
        <w:t xml:space="preserve">@vinkovasle1 Miten Pirkovicin kasvinsyöjän on tarkoitus taistella tämän itseohjautuvan primitiivin kanssa... En ymmärrä 😧</w:t>
      </w:r>
    </w:p>
    <w:p>
      <w:r>
        <w:rPr>
          <w:b/>
          <w:u w:val="single"/>
        </w:rPr>
        <w:t xml:space="preserve">747855</w:t>
      </w:r>
    </w:p>
    <w:p>
      <w:r>
        <w:t xml:space="preserve">Tämä voidaan kukkoilla, koska suurin osa kristityistä on vannoutuneita! https://t.co/CWvFlpWESF</w:t>
      </w:r>
    </w:p>
    <w:p>
      <w:r>
        <w:rPr>
          <w:b/>
          <w:u w:val="single"/>
        </w:rPr>
        <w:t xml:space="preserve">747856</w:t>
      </w:r>
    </w:p>
    <w:p>
      <w:r>
        <w:t xml:space="preserve">Miten pysyt turvassa jalankulkijana liikenteessä.</w:t>
        <w:br/>
        <w:t xml:space="preserve"> Olet tervetullut lukemaan :-) https://t.co/APvjgKqx1h https://t.co/APvjgKqx1h</w:t>
      </w:r>
    </w:p>
    <w:p>
      <w:r>
        <w:rPr>
          <w:b/>
          <w:u w:val="single"/>
        </w:rPr>
        <w:t xml:space="preserve">747857</w:t>
      </w:r>
    </w:p>
    <w:p>
      <w:r>
        <w:t xml:space="preserve">@magGoranSarac @LajnarEU En usko, että hän tiesi.</w:t>
        <w:br/>
        <w:t xml:space="preserve"> Hän tajusi sinut twiitin sisällön perusteella.</w:t>
      </w:r>
    </w:p>
    <w:p>
      <w:r>
        <w:rPr>
          <w:b/>
          <w:u w:val="single"/>
        </w:rPr>
        <w:t xml:space="preserve">747858</w:t>
      </w:r>
    </w:p>
    <w:p>
      <w:r>
        <w:t xml:space="preserve">Ilman kahvia olen kuin ampiaispesä,</w:t>
        <w:br/>
        <w:t xml:space="preserve">Olisi ollut parempi, jos olisin vain polvistunut paik</w:t>
        <w:br/>
        <w:br/>
        <w:t xml:space="preserve"> #kafetarime Thaddeus Pigeonin arvoinen 😎</w:t>
      </w:r>
    </w:p>
    <w:p>
      <w:r>
        <w:rPr>
          <w:b/>
          <w:u w:val="single"/>
        </w:rPr>
        <w:t xml:space="preserve">747859</w:t>
      </w:r>
    </w:p>
    <w:p>
      <w:r>
        <w:t xml:space="preserve">@BRajgelj Fantastinen tulokas! Kiitos ideasta.</w:t>
        <w:br/>
        <w:br/>
        <w:t xml:space="preserve"> Lähden heti maistelemaan taimenia!</w:t>
      </w:r>
    </w:p>
    <w:p>
      <w:r>
        <w:rPr>
          <w:b/>
          <w:u w:val="single"/>
        </w:rPr>
        <w:t xml:space="preserve">747860</w:t>
      </w:r>
    </w:p>
    <w:p>
      <w:r>
        <w:t xml:space="preserve">Šabeder ammattiliittojen kanssa käytävistä keskusteluista: Toivottavasti kukaan ei pidä viikunaa taskussaan https://t.co/x74eetLWkV</w:t>
      </w:r>
    </w:p>
    <w:p>
      <w:r>
        <w:rPr>
          <w:b/>
          <w:u w:val="single"/>
        </w:rPr>
        <w:t xml:space="preserve">747861</w:t>
      </w:r>
    </w:p>
    <w:p>
      <w:r>
        <w:t xml:space="preserve">@Turinek todellinen palvelija yhtiössä, jossa naisia arvostetaan tasan nolla, tai vain sen verran, että tyydytätte perseenne! Halleluja!</w:t>
      </w:r>
    </w:p>
    <w:p>
      <w:r>
        <w:rPr>
          <w:b/>
          <w:u w:val="single"/>
        </w:rPr>
        <w:t xml:space="preserve">747862</w:t>
      </w:r>
    </w:p>
    <w:p>
      <w:r>
        <w:t xml:space="preserve">@marjangr @RomanVodeb Mutta sieniä....al pyramideille, et kai olettaa, että me löydämme sen, menemme sitten kalaan, kalakauppaan.</w:t>
      </w:r>
    </w:p>
    <w:p>
      <w:r>
        <w:rPr>
          <w:b/>
          <w:u w:val="single"/>
        </w:rPr>
        <w:t xml:space="preserve">747863</w:t>
      </w:r>
    </w:p>
    <w:p>
      <w:r>
        <w:t xml:space="preserve">Oli ilo seurata mestaria... sekoittimen äärellä :-) #morcheeba https://t.co/7Kc50QuCje</w:t>
      </w:r>
    </w:p>
    <w:p>
      <w:r>
        <w:rPr>
          <w:b/>
          <w:u w:val="single"/>
        </w:rPr>
        <w:t xml:space="preserve">747864</w:t>
      </w:r>
    </w:p>
    <w:p>
      <w:r>
        <w:t xml:space="preserve">Hän kiersi sujuvasti kolmion. On hyvä, että me muut olemme hieman tarkempia säästämään tällaisia ääliöitä. Ihme, ettei teillä ole enemmän paskaa.</w:t>
      </w:r>
    </w:p>
    <w:p>
      <w:r>
        <w:rPr>
          <w:b/>
          <w:u w:val="single"/>
        </w:rPr>
        <w:t xml:space="preserve">747865</w:t>
      </w:r>
    </w:p>
    <w:p>
      <w:r>
        <w:t xml:space="preserve">Kaikkien pitäisi ottaa lomaa ja tehdä vähän jumbotronia. Koska tämä ei ole ketään varten.</w:t>
      </w:r>
    </w:p>
    <w:p>
      <w:r>
        <w:rPr>
          <w:b/>
          <w:u w:val="single"/>
        </w:rPr>
        <w:t xml:space="preserve">747866</w:t>
      </w:r>
    </w:p>
    <w:p>
      <w:r>
        <w:t xml:space="preserve">@Nika_Dzej @___aneri Mä elän Jumalalle... En ole mikään hiukkanen kaupunkilainen, mutta silti... tähän mennessä ne on tuonut mulle kaikenlaista tasokkaasti :)</w:t>
      </w:r>
    </w:p>
    <w:p>
      <w:r>
        <w:rPr>
          <w:b/>
          <w:u w:val="single"/>
        </w:rPr>
        <w:t xml:space="preserve">747867</w:t>
      </w:r>
    </w:p>
    <w:p>
      <w:r>
        <w:t xml:space="preserve">Magna kutsuu uusia työntekijöitä - https://t.co/H7JwaUC0rV https://t.co/D0qvmvsTpn</w:t>
      </w:r>
    </w:p>
    <w:p>
      <w:r>
        <w:rPr>
          <w:b/>
          <w:u w:val="single"/>
        </w:rPr>
        <w:t xml:space="preserve">747868</w:t>
      </w:r>
    </w:p>
    <w:p>
      <w:r>
        <w:t xml:space="preserve">@OranjeSwaeltjie @MitjaIrsic Israelilla ei tunnusteta olevan oikeutta puolustautua kotimaisia terroristeja vastaan.</w:t>
      </w:r>
    </w:p>
    <w:p>
      <w:r>
        <w:rPr>
          <w:b/>
          <w:u w:val="single"/>
        </w:rPr>
        <w:t xml:space="preserve">747869</w:t>
      </w:r>
    </w:p>
    <w:p>
      <w:r>
        <w:t xml:space="preserve">Uusimmassa Lidlin mainoksessa musta mies jahtaa valkoista naista. Tämä ei ole mikään "woke"! https://t.co/tGC39UN1wb</w:t>
      </w:r>
    </w:p>
    <w:p>
      <w:r>
        <w:rPr>
          <w:b/>
          <w:u w:val="single"/>
        </w:rPr>
        <w:t xml:space="preserve">747870</w:t>
      </w:r>
    </w:p>
    <w:p>
      <w:r>
        <w:t xml:space="preserve">@BojanPozar Jos Milčinski olisi elossa tänään, hän kirjoittaisi Butale 2:ta alaotsikolla #ButaleB kidnapped.</w:t>
      </w:r>
    </w:p>
    <w:p>
      <w:r>
        <w:rPr>
          <w:b/>
          <w:u w:val="single"/>
        </w:rPr>
        <w:t xml:space="preserve">747871</w:t>
      </w:r>
    </w:p>
    <w:p>
      <w:r>
        <w:t xml:space="preserve">@ZanMahnic @rajkogeric @strankaSDS @JJansaSDS @vecer Näetkö, he osaavat piirtää myös parlamentissa 😂😂</w:t>
      </w:r>
    </w:p>
    <w:p>
      <w:r>
        <w:rPr>
          <w:b/>
          <w:u w:val="single"/>
        </w:rPr>
        <w:t xml:space="preserve">747872</w:t>
      </w:r>
    </w:p>
    <w:p>
      <w:r>
        <w:t xml:space="preserve">@bobsparrow70 Kiertotalous toimijoiden, jakelijoiden, pankkien ja vakuutusyhtiöiden mielikuvissa. Toimiston on kierrätettävä 🤣.</w:t>
      </w:r>
    </w:p>
    <w:p>
      <w:r>
        <w:rPr>
          <w:b/>
          <w:u w:val="single"/>
        </w:rPr>
        <w:t xml:space="preserve">747873</w:t>
      </w:r>
    </w:p>
    <w:p>
      <w:r>
        <w:t xml:space="preserve">Myrkytysjuoma, joka saa veren virtaamaan! https://t.co/Ltq11on2qd https://t.co/veo0LIeuvx https://t.co/veo0LIeuvx</w:t>
      </w:r>
    </w:p>
    <w:p>
      <w:r>
        <w:rPr>
          <w:b/>
          <w:u w:val="single"/>
        </w:rPr>
        <w:t xml:space="preserve">747874</w:t>
      </w:r>
    </w:p>
    <w:p>
      <w:r>
        <w:t xml:space="preserve">Tanssii tähtien kanssa -ohjelman kolmas osa on täällä.</w:t>
        <w:br/>
        <w:br/>
        <w:t xml:space="preserve">https://t.co/RFBnlSTXkE https://t.co/RFBnlSTXkE https://t.co/RFBnlSTXkE</w:t>
      </w:r>
    </w:p>
    <w:p>
      <w:r>
        <w:rPr>
          <w:b/>
          <w:u w:val="single"/>
        </w:rPr>
        <w:t xml:space="preserve">747875</w:t>
      </w:r>
    </w:p>
    <w:p>
      <w:r>
        <w:t xml:space="preserve">@TeaTeaTeaTeaTeaTeaTea @YanchMb Onko hän miettinyt, että ehkä lämpömittari on kadonnut (se, joka on hänen aivoissaan)? 😎</w:t>
      </w:r>
    </w:p>
    <w:p>
      <w:r>
        <w:rPr>
          <w:b/>
          <w:u w:val="single"/>
        </w:rPr>
        <w:t xml:space="preserve">747876</w:t>
      </w:r>
    </w:p>
    <w:p>
      <w:r>
        <w:t xml:space="preserve">Guidolin: Italian cup on menettämässä arvoaan #jalkapallo #jalkapallo #liiga #liiga #Arvivals - http://t.co/jC0YzCGh</w:t>
      </w:r>
    </w:p>
    <w:p>
      <w:r>
        <w:rPr>
          <w:b/>
          <w:u w:val="single"/>
        </w:rPr>
        <w:t xml:space="preserve">747877</w:t>
      </w:r>
    </w:p>
    <w:p>
      <w:r>
        <w:t xml:space="preserve">@Jan_Skoberne @t_celestina Joten selvittäkää synnyinseudun kommunistinen peittely sisäisesti hallituksenne kanssa ;)</w:t>
        <w:br/>
        <w:t xml:space="preserve">https://t.co/Mv4mZjiMzC</w:t>
      </w:r>
    </w:p>
    <w:p>
      <w:r>
        <w:rPr>
          <w:b/>
          <w:u w:val="single"/>
        </w:rPr>
        <w:t xml:space="preserve">747878</w:t>
      </w:r>
    </w:p>
    <w:p>
      <w:r>
        <w:t xml:space="preserve">@dreychee Heillä on kerroin. Ennen se tehtiin ihmeiden avulla, mutta nyt se tehdään 3D-tulostimilla. Uizi ratal se.</w:t>
      </w:r>
    </w:p>
    <w:p>
      <w:r>
        <w:rPr>
          <w:b/>
          <w:u w:val="single"/>
        </w:rPr>
        <w:t xml:space="preserve">747879</w:t>
      </w:r>
    </w:p>
    <w:p>
      <w:r>
        <w:t xml:space="preserve">Vittu hei, Gunners...mihin te tätä tarvitsette :( :( Meh https://t.co/iKcRxgEeNn</w:t>
      </w:r>
    </w:p>
    <w:p>
      <w:r>
        <w:rPr>
          <w:b/>
          <w:u w:val="single"/>
        </w:rPr>
        <w:t xml:space="preserve">747880</w:t>
      </w:r>
    </w:p>
    <w:p>
      <w:r>
        <w:t xml:space="preserve">Rangaistus Koperille? Olkaa hyvä, herra Peric. Edes Vanoli ei viheltäisi sitä. Tunne, että Domzalen on hävittävä tänään. Joku haluaa sen!</w:t>
      </w:r>
    </w:p>
    <w:p>
      <w:r>
        <w:rPr>
          <w:b/>
          <w:u w:val="single"/>
        </w:rPr>
        <w:t xml:space="preserve">747881</w:t>
      </w:r>
    </w:p>
    <w:p>
      <w:r>
        <w:t xml:space="preserve">Ops, sori tuuletin poltti itseään 😊😁</w:t>
        <w:br/>
        <w:t xml:space="preserve">#goletete #photoshooting https://t.co/XVCsAhTzvP</w:t>
      </w:r>
    </w:p>
    <w:p>
      <w:r>
        <w:rPr>
          <w:b/>
          <w:u w:val="single"/>
        </w:rPr>
        <w:t xml:space="preserve">747882</w:t>
      </w:r>
    </w:p>
    <w:p>
      <w:r>
        <w:t xml:space="preserve">Erjavec, katso, kenen kanssa makaat.</w:t>
        <w:t xml:space="preserve">Toivottavasti äänestäjät palkitsevat sinut ja lähettävät sinut romukoppaan</w:t>
        <w:br/>
        <w:br/>
        <w:t xml:space="preserve">https://t.co/ECZfGPGnWJ</w:t>
      </w:r>
    </w:p>
    <w:p>
      <w:r>
        <w:rPr>
          <w:b/>
          <w:u w:val="single"/>
        </w:rPr>
        <w:t xml:space="preserve">747883</w:t>
      </w:r>
    </w:p>
    <w:p>
      <w:r>
        <w:t xml:space="preserve">@Janko91369988 @AlojzKovsca No, Jankec, voit nimetä ainakin 30 muuta kansalaisjärjestöä, joita Sloveniassa on noin 17000.</w:t>
      </w:r>
    </w:p>
    <w:p>
      <w:r>
        <w:rPr>
          <w:b/>
          <w:u w:val="single"/>
        </w:rPr>
        <w:t xml:space="preserve">747884</w:t>
      </w:r>
    </w:p>
    <w:p>
      <w:r>
        <w:t xml:space="preserve">#factor Kamnikin pelle on loistava näyttelijä. Tämä auttaa hänen äänestäjiään, jotta he eivät olisi vielä suurempia lampaita.</w:t>
      </w:r>
    </w:p>
    <w:p>
      <w:r>
        <w:rPr>
          <w:b/>
          <w:u w:val="single"/>
        </w:rPr>
        <w:t xml:space="preserve">747885</w:t>
      </w:r>
    </w:p>
    <w:p>
      <w:r>
        <w:t xml:space="preserve">se auttaa, että se on tienvarressa. koska puunhakkaajat riehuvat vuorilla. tästä kissasta tulisi loistava mafioso https://t.co/apuieKKnZt</w:t>
      </w:r>
    </w:p>
    <w:p>
      <w:r>
        <w:rPr>
          <w:b/>
          <w:u w:val="single"/>
        </w:rPr>
        <w:t xml:space="preserve">747886</w:t>
      </w:r>
    </w:p>
    <w:p>
      <w:r>
        <w:t xml:space="preserve">@MiranMiran68 @Margu501 Kuka sitten olisi "tuhottava vihollinen"?</w:t>
      </w:r>
    </w:p>
    <w:p>
      <w:r>
        <w:rPr>
          <w:b/>
          <w:u w:val="single"/>
        </w:rPr>
        <w:t xml:space="preserve">747887</w:t>
      </w:r>
    </w:p>
    <w:p>
      <w:r>
        <w:t xml:space="preserve">@ZoranKofol Kr Odota, kunnes tuomari on murskannut sinut; sitten harkitset asiaa uudelleen.</w:t>
      </w:r>
    </w:p>
    <w:p>
      <w:r>
        <w:rPr>
          <w:b/>
          <w:u w:val="single"/>
        </w:rPr>
        <w:t xml:space="preserve">747888</w:t>
      </w:r>
    </w:p>
    <w:p>
      <w:r>
        <w:t xml:space="preserve">Three Hearts Run #radenska #10km #sloskiteam #zavarovalnicatriglav #zašvicuful @ Radenci https://t.co/6lP3zLGziC</w:t>
      </w:r>
    </w:p>
    <w:p>
      <w:r>
        <w:rPr>
          <w:b/>
          <w:u w:val="single"/>
        </w:rPr>
        <w:t xml:space="preserve">747889</w:t>
      </w:r>
    </w:p>
    <w:p>
      <w:r>
        <w:t xml:space="preserve">@_aney @KlemenRobnik mutta olet slovenialainen, etkö olekin? löydät kyllä jotain mihin pissata, ei hätää 🤣</w:t>
      </w:r>
    </w:p>
    <w:p>
      <w:r>
        <w:rPr>
          <w:b/>
          <w:u w:val="single"/>
        </w:rPr>
        <w:t xml:space="preserve">747890</w:t>
      </w:r>
    </w:p>
    <w:p>
      <w:r>
        <w:t xml:space="preserve">Kaveri, jolla on mikronet, ryntää alas Litostrojska R8 vähintään sata, katso sinua, olet ääliö.</w:t>
      </w:r>
    </w:p>
    <w:p>
      <w:r>
        <w:rPr>
          <w:b/>
          <w:u w:val="single"/>
        </w:rPr>
        <w:t xml:space="preserve">747891</w:t>
      </w:r>
    </w:p>
    <w:p>
      <w:r>
        <w:t xml:space="preserve">@tfajon @TheProgressives Mutta kulta, terrorismia vastaan ei taistella niin.........., että terroristeja tuodaan lisää.</w:t>
      </w:r>
    </w:p>
    <w:p>
      <w:r>
        <w:rPr>
          <w:b/>
          <w:u w:val="single"/>
        </w:rPr>
        <w:t xml:space="preserve">747892</w:t>
      </w:r>
    </w:p>
    <w:p>
      <w:r>
        <w:t xml:space="preserve">Haluavatko he "huumata" tohtori #Novicin vankilassa psykopillereillä tuhota hänet? Ja se keskeyttäisi menettelyn... #mafialla on ote</w:t>
      </w:r>
    </w:p>
    <w:p>
      <w:r>
        <w:rPr>
          <w:b/>
          <w:u w:val="single"/>
        </w:rPr>
        <w:t xml:space="preserve">747893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747894</w:t>
      </w:r>
    </w:p>
    <w:p>
      <w:r>
        <w:t xml:space="preserve">Juutalaismedian palvelijat ovat haukkuneet saksalaista pormestaria AfD:hen liittymisestä. Tika tika tika tika https://t.co/Avo4IxNEn3</w:t>
      </w:r>
    </w:p>
    <w:p>
      <w:r>
        <w:rPr>
          <w:b/>
          <w:u w:val="single"/>
        </w:rPr>
        <w:t xml:space="preserve">747895</w:t>
      </w:r>
    </w:p>
    <w:p>
      <w:r>
        <w:t xml:space="preserve">@kizidor Twiittien perusteella me äänestäjät olemme heränneet. Toivottavasti numerot vahvistavat tämän.</w:t>
      </w:r>
    </w:p>
    <w:p>
      <w:r>
        <w:rPr>
          <w:b/>
          <w:u w:val="single"/>
        </w:rPr>
        <w:t xml:space="preserve">747896</w:t>
      </w:r>
    </w:p>
    <w:p>
      <w:r>
        <w:t xml:space="preserve">@MeowNever Joo, se saa minut voimaan pahoin, kun he nauravat sinulle, kun lapset tekevät itsestään pellejä... Joten wtf?!</w:t>
      </w:r>
    </w:p>
    <w:p>
      <w:r>
        <w:rPr>
          <w:b/>
          <w:u w:val="single"/>
        </w:rPr>
        <w:t xml:space="preserve">747897</w:t>
      </w:r>
    </w:p>
    <w:p>
      <w:r>
        <w:t xml:space="preserve">Joukkueet yllättivät meidät iloisesti kekseliäisyydellään ja nopein pakokeinoin. Hyvin tehty!</w:t>
      </w:r>
    </w:p>
    <w:p>
      <w:r>
        <w:rPr>
          <w:b/>
          <w:u w:val="single"/>
        </w:rPr>
        <w:t xml:space="preserve">747898</w:t>
      </w:r>
    </w:p>
    <w:p>
      <w:r>
        <w:t xml:space="preserve">@najdimeupesku @lucijausaj @BernardaGrobler Mutta yksityinen yritys, luultavasti, luultavasti ei ymmärrä, että järjestelmä sylkäisi ulos sen rekat</w:t>
      </w:r>
    </w:p>
    <w:p>
      <w:r>
        <w:rPr>
          <w:b/>
          <w:u w:val="single"/>
        </w:rPr>
        <w:t xml:space="preserve">747899</w:t>
      </w:r>
    </w:p>
    <w:p>
      <w:r>
        <w:t xml:space="preserve">@Maxova68 Tuli kotiin. Hän nuoli minua, katsoi minua ilkeästi ja meni huoneeseensa. Ei hengaile kanssamme. :D</w:t>
      </w:r>
    </w:p>
    <w:p>
      <w:r>
        <w:rPr>
          <w:b/>
          <w:u w:val="single"/>
        </w:rPr>
        <w:t xml:space="preserve">747900</w:t>
      </w:r>
    </w:p>
    <w:p>
      <w:r>
        <w:t xml:space="preserve">Älä osallistu, arvonta on väärennös, älä anna tietojasi! https://t.co/VafvT103LP</w:t>
      </w:r>
    </w:p>
    <w:p>
      <w:r>
        <w:rPr>
          <w:b/>
          <w:u w:val="single"/>
        </w:rPr>
        <w:t xml:space="preserve">747901</w:t>
      </w:r>
    </w:p>
    <w:p>
      <w:r>
        <w:t xml:space="preserve">@Urskitka Kollegani keitti postia. Koska se vie aikaa, hän paahtoi välissä kaksi paahtoleipää. Koska se ei ole heti, hän levittää sillä välin leivän päälle pateeta.</w:t>
      </w:r>
    </w:p>
    <w:p>
      <w:r>
        <w:rPr>
          <w:b/>
          <w:u w:val="single"/>
        </w:rPr>
        <w:t xml:space="preserve">747902</w:t>
      </w:r>
    </w:p>
    <w:p>
      <w:r>
        <w:t xml:space="preserve">Ja kehuskella, tai pikemminkin kehuskella ainutlaatuisella miniälläni, joka tekee kauniita pyrejä - kaiverruksia...#KukaTietää https://t.co/btW1DjXtDE</w:t>
      </w:r>
    </w:p>
    <w:p>
      <w:r>
        <w:rPr>
          <w:b/>
          <w:u w:val="single"/>
        </w:rPr>
        <w:t xml:space="preserve">747903</w:t>
      </w:r>
    </w:p>
    <w:p>
      <w:r>
        <w:t xml:space="preserve">Maribor voitti CB24 Tabor Sežanan 4:2 (1:1) ensimmäisen Telekom Slovenijen liigan 5. kierroksella. https://t.co/d2qyBcyRL2</w:t>
      </w:r>
    </w:p>
    <w:p>
      <w:r>
        <w:rPr>
          <w:b/>
          <w:u w:val="single"/>
        </w:rPr>
        <w:t xml:space="preserve">747904</w:t>
      </w:r>
    </w:p>
    <w:p>
      <w:r>
        <w:t xml:space="preserve">@VTrentelj @TankoJoze ei ole mahdollista tuhota luomaamme vaurautta ilman niin sanottujen poliitikkojen ja kumppaneiden etuja ja lupia.</w:t>
      </w:r>
    </w:p>
    <w:p>
      <w:r>
        <w:rPr>
          <w:b/>
          <w:u w:val="single"/>
        </w:rPr>
        <w:t xml:space="preserve">747905</w:t>
      </w:r>
    </w:p>
    <w:p>
      <w:r>
        <w:t xml:space="preserve">Joulupaketit ovat nyt saatavilla! Nauti erityisistä juhlatarjouksista: https://t.co/qkFhUvMwOr</w:t>
      </w:r>
    </w:p>
    <w:p>
      <w:r>
        <w:rPr>
          <w:b/>
          <w:u w:val="single"/>
        </w:rPr>
        <w:t xml:space="preserve">747906</w:t>
      </w:r>
    </w:p>
    <w:p>
      <w:r>
        <w:t xml:space="preserve">Miksi kansa ei herää ja lähde kaduille nyt, kun hallitus varastaa 500 miljoonaa (!!!) ja heittää sen hyödyttömään NLB:hen??????????.</w:t>
      </w:r>
    </w:p>
    <w:p>
      <w:r>
        <w:rPr>
          <w:b/>
          <w:u w:val="single"/>
        </w:rPr>
        <w:t xml:space="preserve">747907</w:t>
      </w:r>
    </w:p>
    <w:p>
      <w:r>
        <w:t xml:space="preserve">[JOB] #Työpaikka #Työpaikka: #Commercial Purchasing Officer - m/f https://t.co/fNf1ZC6GcH Region:#spodjeposavska in category: #commerce #sales</w:t>
      </w:r>
    </w:p>
    <w:p>
      <w:r>
        <w:rPr>
          <w:b/>
          <w:u w:val="single"/>
        </w:rPr>
        <w:t xml:space="preserve">747908</w:t>
      </w:r>
    </w:p>
    <w:p>
      <w:r>
        <w:t xml:space="preserve">@Svindalgrl @valentincix Itse asiassa se on ekologinen lähestymistapa. Varamalli! Se ei aiheuta tarpeettomia pakokaasuja suurkylän keskustassa.</w:t>
      </w:r>
    </w:p>
    <w:p>
      <w:r>
        <w:rPr>
          <w:b/>
          <w:u w:val="single"/>
        </w:rPr>
        <w:t xml:space="preserve">747909</w:t>
      </w:r>
    </w:p>
    <w:p>
      <w:r>
        <w:t xml:space="preserve">Näyttää siltä, että maanantaina iltapäivällä Miklavžissa on tuulinen sää lumilautailua varten. https://t.co/pCxLsBAJ9l</w:t>
      </w:r>
    </w:p>
    <w:p>
      <w:r>
        <w:rPr>
          <w:b/>
          <w:u w:val="single"/>
        </w:rPr>
        <w:t xml:space="preserve">747910</w:t>
      </w:r>
    </w:p>
    <w:p>
      <w:r>
        <w:t xml:space="preserve">#MajkeMi, se on se, jossa on kidnappaus</w:t>
        <w:br/>
        <w:t xml:space="preserve">hymiö</w:t>
        <w:t xml:space="preserve"> Liikaa outoja ja epäloogisia yksityiskohtia.</w:t>
      </w:r>
    </w:p>
    <w:p>
      <w:r>
        <w:rPr>
          <w:b/>
          <w:u w:val="single"/>
        </w:rPr>
        <w:t xml:space="preserve">747911</w:t>
      </w:r>
    </w:p>
    <w:p>
      <w:r>
        <w:t xml:space="preserve">ENTERTAINMENT: Uusia kuvia Cobainin itsemurhapaikalta. Koe historia uudelleen tärkeiden kuvien avulla, jotka esittävät murskattuja aivoja! KUVA &amp; VIDEO</w:t>
      </w:r>
    </w:p>
    <w:p>
      <w:r>
        <w:rPr>
          <w:b/>
          <w:u w:val="single"/>
        </w:rPr>
        <w:t xml:space="preserve">747912</w:t>
      </w:r>
    </w:p>
    <w:p>
      <w:r>
        <w:t xml:space="preserve">@alojztetickovi3 Yäk! Ilmeisesti kunta ei vie sitä pois, mutta ihmiset ovat myös tassuja vain lisätä villiin kaatopaikkakasaan 🤢🤮</w:t>
      </w:r>
    </w:p>
    <w:p>
      <w:r>
        <w:rPr>
          <w:b/>
          <w:u w:val="single"/>
        </w:rPr>
        <w:t xml:space="preserve">747913</w:t>
      </w:r>
    </w:p>
    <w:p>
      <w:r>
        <w:t xml:space="preserve">@fulnor432 @Sport_Klub_Slo Steelers ei vain pysty pelaamaan Gillettissä..... harmi, odotin muutenkin Steelersiltä parempaa vastusta ;)</w:t>
      </w:r>
    </w:p>
    <w:p>
      <w:r>
        <w:rPr>
          <w:b/>
          <w:u w:val="single"/>
        </w:rPr>
        <w:t xml:space="preserve">747914</w:t>
      </w:r>
    </w:p>
    <w:p>
      <w:r>
        <w:t xml:space="preserve">@JoeBlack444 @rokomavh Mutta oletko loukkaantunut? Pitäisikö minun kutsua sinua huoraksi, jotta se olisi ok?</w:t>
        <w:br/>
        <w:t xml:space="preserve"> Emme ole kaikki samanlaisia, jotkut teistä ovat kusipäitä.</w:t>
      </w:r>
    </w:p>
    <w:p>
      <w:r>
        <w:rPr>
          <w:b/>
          <w:u w:val="single"/>
        </w:rPr>
        <w:t xml:space="preserve">747915</w:t>
      </w:r>
    </w:p>
    <w:p>
      <w:r>
        <w:t xml:space="preserve">@DomovinaBog @janponiz @drVinkoGorenak Ilkeämieliset kysyvät: "Mihin hän ne tunkee?"."</w:t>
      </w:r>
    </w:p>
    <w:p>
      <w:r>
        <w:rPr>
          <w:b/>
          <w:u w:val="single"/>
        </w:rPr>
        <w:t xml:space="preserve">747916</w:t>
      </w:r>
    </w:p>
    <w:p>
      <w:r>
        <w:t xml:space="preserve">Suolaisen verenkierron avuksi SUOSITTELEN ! Mene putkimiehen luo ?!? https://t.co/S8PRUqOALn</w:t>
      </w:r>
    </w:p>
    <w:p>
      <w:r>
        <w:rPr>
          <w:b/>
          <w:u w:val="single"/>
        </w:rPr>
        <w:t xml:space="preserve">747917</w:t>
      </w:r>
    </w:p>
    <w:p>
      <w:r>
        <w:t xml:space="preserve">Dragićin kausi on muodostumassa katastrofiksi, hänen joukkuetoverinsa Jimmy Butler on fanien tähtäimessä https://t.co/I9HC7skVxV</w:t>
      </w:r>
    </w:p>
    <w:p>
      <w:r>
        <w:rPr>
          <w:b/>
          <w:u w:val="single"/>
        </w:rPr>
        <w:t xml:space="preserve">747918</w:t>
      </w:r>
    </w:p>
    <w:p>
      <w:r>
        <w:t xml:space="preserve">@Libertarec Huono kampanja oli kaikkein. Se ei ole sellaista, se on kuin katsoisi hämähäkkejä televisiosta...</w:t>
      </w:r>
    </w:p>
    <w:p>
      <w:r>
        <w:rPr>
          <w:b/>
          <w:u w:val="single"/>
        </w:rPr>
        <w:t xml:space="preserve">747919</w:t>
      </w:r>
    </w:p>
    <w:p>
      <w:r>
        <w:t xml:space="preserve">@sposnjak kun merirosvot ovat vallassa, jokainen päivä on loma. investoida tulevaisuuteen.</w:t>
      </w:r>
    </w:p>
    <w:p>
      <w:r>
        <w:rPr>
          <w:b/>
          <w:u w:val="single"/>
        </w:rPr>
        <w:t xml:space="preserve">747920</w:t>
      </w:r>
    </w:p>
    <w:p>
      <w:r>
        <w:t xml:space="preserve">Meillä on uusi arvonta kaikille uskollisille lahjoittajillemme! Kiittääkseni teitä hieman ystävällisyydestänne!... http://t.co/kfZQ53L91N...</w:t>
      </w:r>
    </w:p>
    <w:p>
      <w:r>
        <w:rPr>
          <w:b/>
          <w:u w:val="single"/>
        </w:rPr>
        <w:t xml:space="preserve">747921</w:t>
      </w:r>
    </w:p>
    <w:p>
      <w:r>
        <w:t xml:space="preserve">@MarkoSket @boriscipot1 @drVinkoGorenak Teen omaa työtäni päätoimittajana, ja minulla on mariscay naapurissa. Päivitykset ovat omistajan vastuulla.</w:t>
      </w:r>
    </w:p>
    <w:p>
      <w:r>
        <w:rPr>
          <w:b/>
          <w:u w:val="single"/>
        </w:rPr>
        <w:t xml:space="preserve">747922</w:t>
      </w:r>
    </w:p>
    <w:p>
      <w:r>
        <w:t xml:space="preserve">@MiranStajerc Mikä sinua vaivaa... mutta he luulevat, että aiot hypätä yhdellä jalalla.</w:t>
      </w:r>
    </w:p>
    <w:p>
      <w:r>
        <w:rPr>
          <w:b/>
          <w:u w:val="single"/>
        </w:rPr>
        <w:t xml:space="preserve">747923</w:t>
      </w:r>
    </w:p>
    <w:p>
      <w:r>
        <w:t xml:space="preserve">Käyttöliittymien merkitys - Havaijin rakettipelko: https://t.co/PCNHPAdEmm.</w:t>
      </w:r>
    </w:p>
    <w:p>
      <w:r>
        <w:rPr>
          <w:b/>
          <w:u w:val="single"/>
        </w:rPr>
        <w:t xml:space="preserve">747924</w:t>
      </w:r>
    </w:p>
    <w:p>
      <w:r>
        <w:t xml:space="preserve">@ZigaTurk nämä ovat todella ...inhottavia asioita, joita kirjoitat, ...ehkä Zamorilla on erilaiset aivot, tai Ziggillä https://t.co/Pxz2G5obHw</w:t>
      </w:r>
    </w:p>
    <w:p>
      <w:r>
        <w:rPr>
          <w:b/>
          <w:u w:val="single"/>
        </w:rPr>
        <w:t xml:space="preserve">747925</w:t>
      </w:r>
    </w:p>
    <w:p>
      <w:r>
        <w:t xml:space="preserve">@CZCBZ @BrankoGrims1 Eilen kaksi karantanipantteria roikkui taloni ympärillä. #kdopravidasoextinct</w:t>
      </w:r>
    </w:p>
    <w:p>
      <w:r>
        <w:rPr>
          <w:b/>
          <w:u w:val="single"/>
        </w:rPr>
        <w:t xml:space="preserve">747926</w:t>
      </w:r>
    </w:p>
    <w:p>
      <w:r>
        <w:t xml:space="preserve">@TinoMamic Näet miten olet...Kun sinut saatetaan tilaan, jossa et enää tunnista itseäsi 😂 sitä kutsutaan rikolliseksi 😂</w:t>
      </w:r>
    </w:p>
    <w:p>
      <w:r>
        <w:rPr>
          <w:b/>
          <w:u w:val="single"/>
        </w:rPr>
        <w:t xml:space="preserve">747927</w:t>
      </w:r>
    </w:p>
    <w:p>
      <w:r>
        <w:t xml:space="preserve">@kjaklic Menneisyys, kommunistit ja totalitaarinen hallinto ovat syyllisiä nykypäivän kurjuuteen. Jee jee jee, taas se ikuisten naysayersien jorina.</w:t>
      </w:r>
    </w:p>
    <w:p>
      <w:r>
        <w:rPr>
          <w:b/>
          <w:u w:val="single"/>
        </w:rPr>
        <w:t xml:space="preserve">747928</w:t>
      </w:r>
    </w:p>
    <w:p>
      <w:r>
        <w:t xml:space="preserve">@ProfAljosa @Kiki69 Antakaa minulle laitemäärittely, jota olen odottanut kuukauden. #prodekan</w:t>
      </w:r>
    </w:p>
    <w:p>
      <w:r>
        <w:rPr>
          <w:b/>
          <w:u w:val="single"/>
        </w:rPr>
        <w:t xml:space="preserve">747929</w:t>
      </w:r>
    </w:p>
    <w:p>
      <w:r>
        <w:t xml:space="preserve">@Medeja_7 Kroatialaisten on keksittävä jotain, jotta voimme seurata heitä. Näin oli edellä mainitun puhdistusoperaation kanssa...</w:t>
      </w:r>
    </w:p>
    <w:p>
      <w:r>
        <w:rPr>
          <w:b/>
          <w:u w:val="single"/>
        </w:rPr>
        <w:t xml:space="preserve">747930</w:t>
      </w:r>
    </w:p>
    <w:p>
      <w:r>
        <w:t xml:space="preserve">Selkävaivat ... /Juncker on itsepäinen ... "Parempi kuin olla sairas!", kommentoi Butalc ...</w:t>
      </w:r>
    </w:p>
    <w:p>
      <w:r>
        <w:rPr>
          <w:b/>
          <w:u w:val="single"/>
        </w:rPr>
        <w:t xml:space="preserve">747931</w:t>
      </w:r>
    </w:p>
    <w:p>
      <w:r>
        <w:t xml:space="preserve">@KlemenMesarec Et edes vastaa tuollaisille kusipäille, koska...ai niin...ai niin, ja minä voisin kommentoida...ai niin...jessus...🤯</w:t>
      </w:r>
    </w:p>
    <w:p>
      <w:r>
        <w:rPr>
          <w:b/>
          <w:u w:val="single"/>
        </w:rPr>
        <w:t xml:space="preserve">747932</w:t>
      </w:r>
    </w:p>
    <w:p>
      <w:r>
        <w:t xml:space="preserve">Ketä tämä vanha nainen läpinäkyvässä puserossaan halusi huijata.Jugovin sloveeni ja RTV vasemmistopolitiikan malliesimerkki,yäk. https://t.co/yWyDk9azO3.</w:t>
      </w:r>
    </w:p>
    <w:p>
      <w:r>
        <w:rPr>
          <w:b/>
          <w:u w:val="single"/>
        </w:rPr>
        <w:t xml:space="preserve">747933</w:t>
      </w:r>
    </w:p>
    <w:p>
      <w:r>
        <w:t xml:space="preserve">Gogin kyyneleet uusi todiste Drazenin ikuisuudesta #video https://t.co/B9tylbkOCN via @SiolNEWS</w:t>
      </w:r>
    </w:p>
    <w:p>
      <w:r>
        <w:rPr>
          <w:b/>
          <w:u w:val="single"/>
        </w:rPr>
        <w:t xml:space="preserve">747934</w:t>
      </w:r>
    </w:p>
    <w:p>
      <w:r>
        <w:t xml:space="preserve">Twiitin päätteeksi jokaisella on jotain kotiin vietävää. /@t_celestina https://t.co/NlmjxneB4L</w:t>
      </w:r>
    </w:p>
    <w:p>
      <w:r>
        <w:rPr>
          <w:b/>
          <w:u w:val="single"/>
        </w:rPr>
        <w:t xml:space="preserve">747935</w:t>
      </w:r>
    </w:p>
    <w:p>
      <w:r>
        <w:t xml:space="preserve">Posavje Obzornikin uusi numero on jo verkossa: https://t.co/Hwypugiv8s @posavje #povezujemoposavje</w:t>
      </w:r>
    </w:p>
    <w:p>
      <w:r>
        <w:rPr>
          <w:b/>
          <w:u w:val="single"/>
        </w:rPr>
        <w:t xml:space="preserve">747936</w:t>
      </w:r>
    </w:p>
    <w:p>
      <w:r>
        <w:t xml:space="preserve">@surfon @3raw3 Lähetän TRR-siirron pari tuhatta, ja lähetän sinulle sähköpostitse mitä ja miten! #daveknanorce</w:t>
      </w:r>
    </w:p>
    <w:p>
      <w:r>
        <w:rPr>
          <w:b/>
          <w:u w:val="single"/>
        </w:rPr>
        <w:t xml:space="preserve">747937</w:t>
      </w:r>
    </w:p>
    <w:p>
      <w:r>
        <w:t xml:space="preserve">Mutta voiko paholainen tulla nussimaan meitä?! #damzapir https://t.co/MbcCPQi8GA</w:t>
      </w:r>
    </w:p>
    <w:p>
      <w:r>
        <w:rPr>
          <w:b/>
          <w:u w:val="single"/>
        </w:rPr>
        <w:t xml:space="preserve">747938</w:t>
      </w:r>
    </w:p>
    <w:p>
      <w:r>
        <w:t xml:space="preserve">@MarkoSket Bey, bey, bey. Kaikkien sotien ja sodanjälkeisten murhien syynä oli taistelu vallasta ja punaisten etuoikeuksista.</w:t>
      </w:r>
    </w:p>
    <w:p>
      <w:r>
        <w:rPr>
          <w:b/>
          <w:u w:val="single"/>
        </w:rPr>
        <w:t xml:space="preserve">747939</w:t>
      </w:r>
    </w:p>
    <w:p>
      <w:r>
        <w:t xml:space="preserve">Se, kun liikut ja saat korvillesi kaikki uudet äänet, jotka seuraavat sinua, kunnes aivosi oppivat, että ne eivät ole tärkeitä.</w:t>
      </w:r>
    </w:p>
    <w:p>
      <w:r>
        <w:rPr>
          <w:b/>
          <w:u w:val="single"/>
        </w:rPr>
        <w:t xml:space="preserve">747940</w:t>
      </w:r>
    </w:p>
    <w:p>
      <w:r>
        <w:t xml:space="preserve">Pyhä Nikolaus leipoi tänään paljon keksejä... Ahkerat lapset https://t.co/l5Px9mhZGI</w:t>
      </w:r>
    </w:p>
    <w:p>
      <w:r>
        <w:rPr>
          <w:b/>
          <w:u w:val="single"/>
        </w:rPr>
        <w:t xml:space="preserve">747941</w:t>
      </w:r>
    </w:p>
    <w:p>
      <w:r>
        <w:t xml:space="preserve">@DKaloh @JJansaSDS Olette kaikki samaa leikkausta. Te SD:t, jotka olette naamioitujia, ja te SDS:t, jotka olette ainoita, jotka huomaavat. Aseveljet.</w:t>
      </w:r>
    </w:p>
    <w:p>
      <w:r>
        <w:rPr>
          <w:b/>
          <w:u w:val="single"/>
        </w:rPr>
        <w:t xml:space="preserve">747942</w:t>
      </w:r>
    </w:p>
    <w:p>
      <w:r>
        <w:t xml:space="preserve">SNS: "Ehdokkaiden esittelyn taso on niin alkeellinen, että Zmago Jelincic kieltäytyy osallistumasta tähän farssiin." Hän on todellinen vitsiniekka :)</w:t>
      </w:r>
    </w:p>
    <w:p>
      <w:r>
        <w:rPr>
          <w:b/>
          <w:u w:val="single"/>
        </w:rPr>
        <w:t xml:space="preserve">747943</w:t>
      </w:r>
    </w:p>
    <w:p>
      <w:r>
        <w:t xml:space="preserve">@Nova24TV Joten ei ole mitään syytä mihinkään kuten Janšan kanssa. Kaikki muut ovat syyllisiä, mutta nämä kaksi hämähäkkiä eivät ole syyllisiä mihinkään.</w:t>
      </w:r>
    </w:p>
    <w:p>
      <w:r>
        <w:rPr>
          <w:b/>
          <w:u w:val="single"/>
        </w:rPr>
        <w:t xml:space="preserve">747944</w:t>
      </w:r>
    </w:p>
    <w:p>
      <w:r>
        <w:t xml:space="preserve">Ymmärtääkö kukaan, miten onnekas Vinko Hafner oli? @volive2018 #sormi #butale</w:t>
      </w:r>
    </w:p>
    <w:p>
      <w:r>
        <w:rPr>
          <w:b/>
          <w:u w:val="single"/>
        </w:rPr>
        <w:t xml:space="preserve">747945</w:t>
      </w:r>
    </w:p>
    <w:p>
      <w:r>
        <w:t xml:space="preserve">Selvä. Selvä. Kaksi asiaa. Ensin: pelottava Ljubljana ja sen iltapäiväruuhka desjessä. Tiedoksi. Toiseksi: en välitä, jos olet balzno arvostettu 1/2</w:t>
      </w:r>
    </w:p>
    <w:p>
      <w:r>
        <w:rPr>
          <w:b/>
          <w:u w:val="single"/>
        </w:rPr>
        <w:t xml:space="preserve">747946</w:t>
      </w:r>
    </w:p>
    <w:p>
      <w:r>
        <w:t xml:space="preserve">Työnantajat uhkaavat lähettää työntekijöitä ulkomaille. Nuoret ovat lähteneet ulkomaille jo pitkään. Työnantajille. https://t.co/Ya17U5VMwt</w:t>
      </w:r>
    </w:p>
    <w:p>
      <w:r>
        <w:rPr>
          <w:b/>
          <w:u w:val="single"/>
        </w:rPr>
        <w:t xml:space="preserve">747947</w:t>
      </w:r>
    </w:p>
    <w:p>
      <w:r>
        <w:t xml:space="preserve">@dejandular @anitandrensek @vladaRS joka tapauksessa, että kaupunkilaiset nousevat kuten vanhoina hyvinä aikoina. kukkojen kanssa!</w:t>
      </w:r>
    </w:p>
    <w:p>
      <w:r>
        <w:rPr>
          <w:b/>
          <w:u w:val="single"/>
        </w:rPr>
        <w:t xml:space="preserve">747948</w:t>
      </w:r>
    </w:p>
    <w:p>
      <w:r>
        <w:t xml:space="preserve">Kun musta katumaasturi tulee perässäsi sunnuntai-iltapäivänä ja ajaa 3.m:n turvaetäisyydellä rankkasateessa, tiedät, että takanasi on hullu!?</w:t>
      </w:r>
    </w:p>
    <w:p>
      <w:r>
        <w:rPr>
          <w:b/>
          <w:u w:val="single"/>
        </w:rPr>
        <w:t xml:space="preserve">747949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747950</w:t>
      </w:r>
    </w:p>
    <w:p>
      <w:r>
        <w:t xml:space="preserve">@ciro_ciril @AnzeLog voisitko vain hakata "paskaa",.kuten 45,knede? Potilaan totalitaarinen</w:t>
      </w:r>
    </w:p>
    <w:p>
      <w:r>
        <w:rPr>
          <w:b/>
          <w:u w:val="single"/>
        </w:rPr>
        <w:t xml:space="preserve">747951</w:t>
      </w:r>
    </w:p>
    <w:p>
      <w:r>
        <w:t xml:space="preserve">@TelekomSlo @termie1 Se johtuu siitä, että tuet Nova24:ää. Toivottavasti se kaatuu useammin :)</w:t>
      </w:r>
    </w:p>
    <w:p>
      <w:r>
        <w:rPr>
          <w:b/>
          <w:u w:val="single"/>
        </w:rPr>
        <w:t xml:space="preserve">747952</w:t>
      </w:r>
    </w:p>
    <w:p>
      <w:r>
        <w:t xml:space="preserve">@Kriminiblog suuri manipuloija. jossain rinnakkaisuniversumissa me kaikki vain haukottelemme ja käännymme pois, koska emme näe hänen aikeitaan.</w:t>
      </w:r>
    </w:p>
    <w:p>
      <w:r>
        <w:rPr>
          <w:b/>
          <w:u w:val="single"/>
        </w:rPr>
        <w:t xml:space="preserve">747953</w:t>
      </w:r>
    </w:p>
    <w:p>
      <w:r>
        <w:t xml:space="preserve">@ZigaTurk @MarkoPavlisic Vainaja voidaan tietysti siistimmin eliminoida asianmukaisilla vakuutusmaksuilla. #meh</w:t>
      </w:r>
    </w:p>
    <w:p>
      <w:r>
        <w:rPr>
          <w:b/>
          <w:u w:val="single"/>
        </w:rPr>
        <w:t xml:space="preserve">747954</w:t>
      </w:r>
    </w:p>
    <w:p>
      <w:r>
        <w:t xml:space="preserve">On surullista, että totuuden kertomista UDBE:n toiminnasta pidetään rohkeuden osoituksena. Se osoittaa, että olemme yhä syvällä totalitarismissa! https://t.co/5jbhonLK2Z</w:t>
      </w:r>
    </w:p>
    <w:p>
      <w:r>
        <w:rPr>
          <w:b/>
          <w:u w:val="single"/>
        </w:rPr>
        <w:t xml:space="preserve">747955</w:t>
      </w:r>
    </w:p>
    <w:p>
      <w:r>
        <w:t xml:space="preserve">@thenewestaj zig-zag. se pelasti minut. ja demoninen jääräpäisyys. en epäile sinua :)!</w:t>
      </w:r>
    </w:p>
    <w:p>
      <w:r>
        <w:rPr>
          <w:b/>
          <w:u w:val="single"/>
        </w:rPr>
        <w:t xml:space="preserve">747956</w:t>
      </w:r>
    </w:p>
    <w:p>
      <w:r>
        <w:t xml:space="preserve">"Autonomiset tilat liittyvät erottamattomasti autonomian, antifasismin, antikapitalismin ja taistelun poliittisiin liikkeisiin... https://t.co/Qugd9Gj37A...</w:t>
      </w:r>
    </w:p>
    <w:p>
      <w:r>
        <w:rPr>
          <w:b/>
          <w:u w:val="single"/>
        </w:rPr>
        <w:t xml:space="preserve">747957</w:t>
      </w:r>
    </w:p>
    <w:p>
      <w:r>
        <w:t xml:space="preserve">@Urskitka @JernejaJF @BRajgelj Kyllä, ensinnäkin hän näki molemmat tilanteet. Kampaajani ei ole koskaan kysynyt minulta kalustani leikatessaan hiuksiani.</w:t>
      </w:r>
    </w:p>
    <w:p>
      <w:r>
        <w:rPr>
          <w:b/>
          <w:u w:val="single"/>
        </w:rPr>
        <w:t xml:space="preserve">747958</w:t>
      </w:r>
    </w:p>
    <w:p>
      <w:r>
        <w:t xml:space="preserve">@viktor_viktorh @aleshojs @lojzepeterle @LjudmilaNovak @MiroCerar @sarecmarjan Kommunistilla ei ole häpeää, siksi hän on kommunisti.</w:t>
      </w:r>
    </w:p>
    <w:p>
      <w:r>
        <w:rPr>
          <w:b/>
          <w:u w:val="single"/>
        </w:rPr>
        <w:t xml:space="preserve">747959</w:t>
      </w:r>
    </w:p>
    <w:p>
      <w:r>
        <w:t xml:space="preserve">@MarjetaKuhar tänään he ovat löytäneet lain, mutta ei vielä sovintoa, he etsivät sitä edelleen.</w:t>
      </w:r>
    </w:p>
    <w:p>
      <w:r>
        <w:rPr>
          <w:b/>
          <w:u w:val="single"/>
        </w:rPr>
        <w:t xml:space="preserve">747960</w:t>
      </w:r>
    </w:p>
    <w:p>
      <w:r>
        <w:t xml:space="preserve">20180921 ZORAN JANKOVIC LJUBLJANAN PORMESTARI PUHE RAUHANMARSSILLA 2018 https://t.co/CxUxTOZDZV via @YouTube</w:t>
      </w:r>
    </w:p>
    <w:p>
      <w:r>
        <w:rPr>
          <w:b/>
          <w:u w:val="single"/>
        </w:rPr>
        <w:t xml:space="preserve">747961</w:t>
      </w:r>
    </w:p>
    <w:p>
      <w:r>
        <w:t xml:space="preserve">Bavčar vankilasta pääpuhujana korokkeelle https://t.co/t9nfRt4tz4</w:t>
      </w:r>
    </w:p>
    <w:p>
      <w:r>
        <w:rPr>
          <w:b/>
          <w:u w:val="single"/>
        </w:rPr>
        <w:t xml:space="preserve">747962</w:t>
      </w:r>
    </w:p>
    <w:p>
      <w:r>
        <w:t xml:space="preserve">Tällä viikolla ND:ssä: Syöpäpotilaat rahantekijöiden kynsissä - Sloveniasta on tullut kaikenlaisten huijareiden, parantajien ja huijareiden paratiisimaa</w:t>
      </w:r>
    </w:p>
    <w:p>
      <w:r>
        <w:rPr>
          <w:b/>
          <w:u w:val="single"/>
        </w:rPr>
        <w:t xml:space="preserve">747963</w:t>
      </w:r>
    </w:p>
    <w:p>
      <w:r>
        <w:t xml:space="preserve">@SimonBlazic @UrosEsih Toisin kuin ddddr:t, jotka näkevät kommunistisen salaliiton joka nurkan takana.</w:t>
      </w:r>
    </w:p>
    <w:p>
      <w:r>
        <w:rPr>
          <w:b/>
          <w:u w:val="single"/>
        </w:rPr>
        <w:t xml:space="preserve">747964</w:t>
      </w:r>
    </w:p>
    <w:p>
      <w:r>
        <w:t xml:space="preserve">Nooooooooo, nyt uusi ihana unilukko tekeillä ... kaikki jotka haluaisivat oppia tekemään unilukkoja, sydämellisesti... https://t.co/wWeth6Jv8t ...</w:t>
      </w:r>
    </w:p>
    <w:p>
      <w:r>
        <w:rPr>
          <w:b/>
          <w:u w:val="single"/>
        </w:rPr>
        <w:t xml:space="preserve">747965</w:t>
      </w:r>
    </w:p>
    <w:p>
      <w:r>
        <w:t xml:space="preserve">Viereisessä pöydässä ilkeä "täti" selittää mallille, että hän on ahne pillu.</w:t>
      </w:r>
    </w:p>
    <w:p>
      <w:r>
        <w:rPr>
          <w:b/>
          <w:u w:val="single"/>
        </w:rPr>
        <w:t xml:space="preserve">747966</w:t>
      </w:r>
    </w:p>
    <w:p>
      <w:r>
        <w:t xml:space="preserve">@tomltoml @cesenj Milloin SDS:n serbi oli?Muistan, kun nämä haisevat halusivat "totuusrallia" ❗️.</w:t>
      </w:r>
    </w:p>
    <w:p>
      <w:r>
        <w:rPr>
          <w:b/>
          <w:u w:val="single"/>
        </w:rPr>
        <w:t xml:space="preserve">747967</w:t>
      </w:r>
    </w:p>
    <w:p>
      <w:r>
        <w:t xml:space="preserve">@NaDusek Minullakin lämmitti sydäntä, kun näin viimeksi pienen tytön pomppivan koko matkan.</w:t>
      </w:r>
    </w:p>
    <w:p>
      <w:r>
        <w:rPr>
          <w:b/>
          <w:u w:val="single"/>
        </w:rPr>
        <w:t xml:space="preserve">747968</w:t>
      </w:r>
    </w:p>
    <w:p>
      <w:r>
        <w:t xml:space="preserve">@ZigaTurk @lukavalas Taiteen julkinen rahoitus on ilmeisesti joillekin kiistanalaisempaa kuin pedofiilit :)</w:t>
      </w:r>
    </w:p>
    <w:p>
      <w:r>
        <w:rPr>
          <w:b/>
          <w:u w:val="single"/>
        </w:rPr>
        <w:t xml:space="preserve">747969</w:t>
      </w:r>
    </w:p>
    <w:p>
      <w:r>
        <w:t xml:space="preserve">Mitä muuta voi odottaa vasemmistolaiselta Vecer-sanomalehdeltä, jota lukevat vain vasemmistolaiset kahdeksankirjaimisten artikkeleidensa vuoksi.</w:t>
      </w:r>
    </w:p>
    <w:p>
      <w:r>
        <w:rPr>
          <w:b/>
          <w:u w:val="single"/>
        </w:rPr>
        <w:t xml:space="preserve">747970</w:t>
      </w:r>
    </w:p>
    <w:p>
      <w:r>
        <w:t xml:space="preserve">@borisvoncina @freewiseguy @BCestnik Mitä sinä, kommunisti, tiedät, mikä on hyväksi kristityille.</w:t>
      </w:r>
    </w:p>
    <w:p>
      <w:r>
        <w:rPr>
          <w:b/>
          <w:u w:val="single"/>
        </w:rPr>
        <w:t xml:space="preserve">747971</w:t>
      </w:r>
    </w:p>
    <w:p>
      <w:r>
        <w:t xml:space="preserve">Viikon tuote: PZS:n välttämätön ensiapupakkaus - 25%! https://t.co/pqG7srN8Bk https://t.co/blI6fESTN0 https://t.co/blI6fESTN0</w:t>
      </w:r>
    </w:p>
    <w:p>
      <w:r>
        <w:rPr>
          <w:b/>
          <w:u w:val="single"/>
        </w:rPr>
        <w:t xml:space="preserve">747972</w:t>
      </w:r>
    </w:p>
    <w:p>
      <w:r>
        <w:t xml:space="preserve">Odotan, että sammakkomiehet tajuavat, että se kuuluu troijalaisille. #iztrganoizkontext https://t.co/OXxAD1iIq7</w:t>
      </w:r>
    </w:p>
    <w:p>
      <w:r>
        <w:rPr>
          <w:b/>
          <w:u w:val="single"/>
        </w:rPr>
        <w:t xml:space="preserve">747973</w:t>
      </w:r>
    </w:p>
    <w:p>
      <w:r>
        <w:t xml:space="preserve">Maahanmuuttajat: 6,8 miljoonaa euroa uutta rahaa ravitsemukseen ja luomuruokaan! https://t.co/7Ye666loWA via @Nova24TV</w:t>
      </w:r>
    </w:p>
    <w:p>
      <w:r>
        <w:rPr>
          <w:b/>
          <w:u w:val="single"/>
        </w:rPr>
        <w:t xml:space="preserve">747974</w:t>
      </w:r>
    </w:p>
    <w:p>
      <w:r>
        <w:t xml:space="preserve">@HanzaVon Janša on oikeasti paholainen, niin monet pitävät häntä Drnovšekista lähtien. https://t.co/50OSGgM8Do</w:t>
      </w:r>
    </w:p>
    <w:p>
      <w:r>
        <w:rPr>
          <w:b/>
          <w:u w:val="single"/>
        </w:rPr>
        <w:t xml:space="preserve">747975</w:t>
      </w:r>
    </w:p>
    <w:p>
      <w:r>
        <w:t xml:space="preserve">@skerlaks @LahovnikMatej ainoa, jolla on jotain päässään, he kaikki ampuvat ensimmäisestä kanuunasta, mitä he tietävät teurastuksesta, tähdettömät</w:t>
      </w:r>
    </w:p>
    <w:p>
      <w:r>
        <w:rPr>
          <w:b/>
          <w:u w:val="single"/>
        </w:rPr>
        <w:t xml:space="preserve">747976</w:t>
      </w:r>
    </w:p>
    <w:p>
      <w:r>
        <w:t xml:space="preserve">Siivet ja leikkeleet juustokastikkeella https://t.co/NXIWfsx2uG https://t.co/zXCElzQFa9 https://t.co/zXCElzQFa9</w:t>
      </w:r>
    </w:p>
    <w:p>
      <w:r>
        <w:rPr>
          <w:b/>
          <w:u w:val="single"/>
        </w:rPr>
        <w:t xml:space="preserve">747977</w:t>
      </w:r>
    </w:p>
    <w:p>
      <w:r>
        <w:t xml:space="preserve">@ZukicAlen @jdamijan Ehkä herra Janša ymmärtää väärin juuri tämän herrasmiehen termin "rikosoikeus".</w:t>
      </w:r>
    </w:p>
    <w:p>
      <w:r>
        <w:rPr>
          <w:b/>
          <w:u w:val="single"/>
        </w:rPr>
        <w:t xml:space="preserve">747978</w:t>
      </w:r>
    </w:p>
    <w:p>
      <w:r>
        <w:t xml:space="preserve">Vasemmiston vihanlietsonnan hiipuminen: Machine-manipulaatioista Yakov Fakiin https://t.co/RAUUS96Esk via @Nova24TV</w:t>
      </w:r>
    </w:p>
    <w:p>
      <w:r>
        <w:rPr>
          <w:b/>
          <w:u w:val="single"/>
        </w:rPr>
        <w:t xml:space="preserve">747979</w:t>
      </w:r>
    </w:p>
    <w:p>
      <w:r>
        <w:t xml:space="preserve">Potilaat, eläkeläiset ovat jo nyt &amp;gt;&amp;gt;&amp;lt;&amp;lt;&amp;lt; tulevan laman myötä pian</w:t>
        <w:br/>
        <w:t xml:space="preserve">myös muut</w:t>
      </w:r>
    </w:p>
    <w:p>
      <w:r>
        <w:rPr>
          <w:b/>
          <w:u w:val="single"/>
        </w:rPr>
        <w:t xml:space="preserve">747980</w:t>
      </w:r>
    </w:p>
    <w:p>
      <w:r>
        <w:t xml:space="preserve">RIDGE RIDGE RIDGE RIDGE RIDGE RIDGE RIDGE Vähän käytetty. https://t.co/guqdnywhRQ https://t.co/lONjfhMe2C https://t.co/lONjfhMe2C</w:t>
      </w:r>
    </w:p>
    <w:p>
      <w:r>
        <w:rPr>
          <w:b/>
          <w:u w:val="single"/>
        </w:rPr>
        <w:t xml:space="preserve">747981</w:t>
      </w:r>
    </w:p>
    <w:p>
      <w:r>
        <w:t xml:space="preserve">@MorskaKvacka Joo. Tärisin kuin hullu. Olin kusella housuihini, mutta paine nousi 10 000:een.</w:t>
      </w:r>
    </w:p>
    <w:p>
      <w:r>
        <w:rPr>
          <w:b/>
          <w:u w:val="single"/>
        </w:rPr>
        <w:t xml:space="preserve">747982</w:t>
      </w:r>
    </w:p>
    <w:p>
      <w:r>
        <w:t xml:space="preserve">@gregarepovz Yo Repovžev pub, mikä potilas oletkaan. Voisitko olla enää vihaisempi?</w:t>
      </w:r>
    </w:p>
    <w:p>
      <w:r>
        <w:rPr>
          <w:b/>
          <w:u w:val="single"/>
        </w:rPr>
        <w:t xml:space="preserve">747983</w:t>
      </w:r>
    </w:p>
    <w:p>
      <w:r>
        <w:t xml:space="preserve">Oikeussalin tapahtumat painostavat Šamperlia.</w:t>
        <w:t xml:space="preserve">Oikeudenkäynti on jatkunut neljä vuotta.</w:t>
        <w:br/>
        <w:t xml:space="preserve">https://t.co/O6aj49Ndcy https://t.co/O6aj49Ndcy</w:t>
      </w:r>
    </w:p>
    <w:p>
      <w:r>
        <w:rPr>
          <w:b/>
          <w:u w:val="single"/>
        </w:rPr>
        <w:t xml:space="preserve">747984</w:t>
      </w:r>
    </w:p>
    <w:p>
      <w:r>
        <w:t xml:space="preserve">Ion trapetsi uusi: Myyn trapetsi uusi vain se on liian iso minulle 041555101 https://t.co/WqGI68DCsc https://t.co/SbZsgPRGsC</w:t>
      </w:r>
    </w:p>
    <w:p>
      <w:r>
        <w:rPr>
          <w:b/>
          <w:u w:val="single"/>
        </w:rPr>
        <w:t xml:space="preserve">747985</w:t>
      </w:r>
    </w:p>
    <w:p>
      <w:r>
        <w:t xml:space="preserve">@jkmcnk @jozevolf Minulla on EdgeRouter PoE kotona, käyttöjärjestelmä on sama. Pommi kaikelle, mitä luetteloit.</w:t>
      </w:r>
    </w:p>
    <w:p>
      <w:r>
        <w:rPr>
          <w:b/>
          <w:u w:val="single"/>
        </w:rPr>
        <w:t xml:space="preserve">747986</w:t>
      </w:r>
    </w:p>
    <w:p>
      <w:r>
        <w:t xml:space="preserve">@MihaMarkic @cikibucka @PreglArjan Hänetkin tuomittiin ja hän joutuu maksamaan alkukantaisista lausunnoistaan prostituoiduista.</w:t>
      </w:r>
    </w:p>
    <w:p>
      <w:r>
        <w:rPr>
          <w:b/>
          <w:u w:val="single"/>
        </w:rPr>
        <w:t xml:space="preserve">747987</w:t>
      </w:r>
    </w:p>
    <w:p>
      <w:r>
        <w:t xml:space="preserve">@STA_news Mutta varastiko hän pilalle menneen voileivän, reklanacja? Mulkku, nouse ylös, älä nolaa itseäsi jatkuvasti!</w:t>
      </w:r>
    </w:p>
    <w:p>
      <w:r>
        <w:rPr>
          <w:b/>
          <w:u w:val="single"/>
        </w:rPr>
        <w:t xml:space="preserve">747988</w:t>
      </w:r>
    </w:p>
    <w:p>
      <w:r>
        <w:t xml:space="preserve">Hyvää huomenta! Tänään on 3. Slovenian aivopäivän päivä!!!  Huolehditko sinä niistä? @BrainWeek @SiNAPSAnet</w:t>
      </w:r>
    </w:p>
    <w:p>
      <w:r>
        <w:rPr>
          <w:b/>
          <w:u w:val="single"/>
        </w:rPr>
        <w:t xml:space="preserve">747989</w:t>
      </w:r>
    </w:p>
    <w:p>
      <w:r>
        <w:t xml:space="preserve">@dragnslyr_ds Hmm, yksimielinen tuomio ja epäoikeudenmukainen oikeudenkäynti välissä :) Lue joskus, se on hauskaa https://t.co/nh9RPXPwF6</w:t>
      </w:r>
    </w:p>
    <w:p>
      <w:r>
        <w:rPr>
          <w:b/>
          <w:u w:val="single"/>
        </w:rPr>
        <w:t xml:space="preserve">747990</w:t>
      </w:r>
    </w:p>
    <w:p>
      <w:r>
        <w:t xml:space="preserve">@tiskraba Mä olen se, joka tarkistaa hinnat puhelimella Bauhausin hyllyn edessä 😂.</w:t>
      </w:r>
    </w:p>
    <w:p>
      <w:r>
        <w:rPr>
          <w:b/>
          <w:u w:val="single"/>
        </w:rPr>
        <w:t xml:space="preserve">747991</w:t>
      </w:r>
    </w:p>
    <w:p>
      <w:r>
        <w:t xml:space="preserve">REGRATO-SALAATTI CROMPIROlla - Ainesosat: * prb. 500 g voikukkaa * 4 perunaa * 3 kananmunaa * kuorittu k http://t.co/PVXmLclGpb</w:t>
      </w:r>
    </w:p>
    <w:p>
      <w:r>
        <w:rPr>
          <w:b/>
          <w:u w:val="single"/>
        </w:rPr>
        <w:t xml:space="preserve">747992</w:t>
      </w:r>
    </w:p>
    <w:p>
      <w:r>
        <w:t xml:space="preserve">Uusi Montessori-koulu Podutikossa: koulu ilman arvosanoja ja oppikirjoja https://t.co/zSisylQ5Q2 via @Dnevnik_si</w:t>
      </w:r>
    </w:p>
    <w:p>
      <w:r>
        <w:rPr>
          <w:b/>
          <w:u w:val="single"/>
        </w:rPr>
        <w:t xml:space="preserve">747993</w:t>
      </w:r>
    </w:p>
    <w:p>
      <w:r>
        <w:t xml:space="preserve">Pedofilian laillistamisen lainsäädännöllinen perusta on valmisteilla!???? Sairas! https://t.co/ya2EfkysOw</w:t>
      </w:r>
    </w:p>
    <w:p>
      <w:r>
        <w:rPr>
          <w:b/>
          <w:u w:val="single"/>
        </w:rPr>
        <w:t xml:space="preserve">747994</w:t>
      </w:r>
    </w:p>
    <w:p>
      <w:r>
        <w:t xml:space="preserve">@siskaberry @Trdosrcnez Ja mahdollisimman monta alkuperäistä veistosta niissä. Eikä pidä unohtaa valoja.</w:t>
      </w:r>
    </w:p>
    <w:p>
      <w:r>
        <w:rPr>
          <w:b/>
          <w:u w:val="single"/>
        </w:rPr>
        <w:t xml:space="preserve">747995</w:t>
      </w:r>
    </w:p>
    <w:p>
      <w:r>
        <w:t xml:space="preserve">@miro5ek Heillä ei ollut ketään, kun sodan jälkeen omistajat yleensä päätyivät kuiluun partisaanien luoti niskassaan.</w:t>
        <w:br/>
        <w:br/>
        <w:t xml:space="preserve"> 😖</w:t>
      </w:r>
    </w:p>
    <w:p>
      <w:r>
        <w:rPr>
          <w:b/>
          <w:u w:val="single"/>
        </w:rPr>
        <w:t xml:space="preserve">747996</w:t>
      </w:r>
    </w:p>
    <w:p>
      <w:r>
        <w:t xml:space="preserve">@cashkee Sinun suustasi jokaiseen slovenialaiseen sänkyyn :) ...vaikka ...suurin antiafrodisiaasi neljään vuoteen on tulossa ...futsalin MM-kisat :(</w:t>
      </w:r>
    </w:p>
    <w:p>
      <w:r>
        <w:rPr>
          <w:b/>
          <w:u w:val="single"/>
        </w:rPr>
        <w:t xml:space="preserve">747997</w:t>
      </w:r>
    </w:p>
    <w:p>
      <w:r>
        <w:t xml:space="preserve">@ZagarMiha Totta kai on... enimmäkseen siksi, että on liikaa Cmerareita ja liian vähän Jelincickejä.</w:t>
      </w:r>
    </w:p>
    <w:p>
      <w:r>
        <w:rPr>
          <w:b/>
          <w:u w:val="single"/>
        </w:rPr>
        <w:t xml:space="preserve">747998</w:t>
      </w:r>
    </w:p>
    <w:p>
      <w:r>
        <w:t xml:space="preserve">Tässä (spoilerivaroitus) automainoksessa on 100 % parempi näytteleminen kuin laatusarjan Lake. https://t.co/cI0jsfV3GD</w:t>
      </w:r>
    </w:p>
    <w:p>
      <w:r>
        <w:rPr>
          <w:b/>
          <w:u w:val="single"/>
        </w:rPr>
        <w:t xml:space="preserve">747999</w:t>
      </w:r>
    </w:p>
    <w:p>
      <w:r>
        <w:t xml:space="preserve">Kotikasvatetut radicchio-, salaatti-, yrtti- ja maustetaimet huomenna markkinoille! Sinun yrttejä Trnovo</w:t>
      </w:r>
    </w:p>
    <w:p>
      <w:r>
        <w:rPr>
          <w:b/>
          <w:u w:val="single"/>
        </w:rPr>
        <w:t xml:space="preserve">748000</w:t>
      </w:r>
    </w:p>
    <w:p>
      <w:r>
        <w:t xml:space="preserve">Tuleva sateinen viikonloppu on täydellinen keksien leipomiseen. Jotta sinun ei tarvitse miettiä, millaista, tässä on resepti ;) https://t.co/f1C85m962c https://t.co/f1C85m962c</w:t>
      </w:r>
    </w:p>
    <w:p>
      <w:r>
        <w:rPr>
          <w:b/>
          <w:u w:val="single"/>
        </w:rPr>
        <w:t xml:space="preserve">748001</w:t>
      </w:r>
    </w:p>
    <w:p>
      <w:r>
        <w:t xml:space="preserve">@Pika_So Ihminen voi hävetä vuosia. Liioittelu tähtimitingeillä pahenee. Mielemme on liukumassa pois..Ei ihme.</w:t>
      </w:r>
    </w:p>
    <w:p>
      <w:r>
        <w:rPr>
          <w:b/>
          <w:u w:val="single"/>
        </w:rPr>
        <w:t xml:space="preserve">748002</w:t>
      </w:r>
    </w:p>
    <w:p>
      <w:r>
        <w:t xml:space="preserve">Uusi hyökkäys katedraaliin Ranskassa: ulko-ovi rikottu, uskonnollisia esineitä varastettu, pyhiä patsaita mestattu https://t.co/9h0OjhmpYV</w:t>
      </w:r>
    </w:p>
    <w:p>
      <w:r>
        <w:rPr>
          <w:b/>
          <w:u w:val="single"/>
        </w:rPr>
        <w:t xml:space="preserve">748003</w:t>
      </w:r>
    </w:p>
    <w:p>
      <w:r>
        <w:t xml:space="preserve">@slogroyper @Japreva @juremes Toiminnallisesti lukutaidoton? Hän sanoi, että meillä on paljon raiskauksia, mutta pakolaiset eivät ole syyllistyneet niihin.</w:t>
      </w:r>
    </w:p>
    <w:p>
      <w:r>
        <w:rPr>
          <w:b/>
          <w:u w:val="single"/>
        </w:rPr>
        <w:t xml:space="preserve">748004</w:t>
      </w:r>
    </w:p>
    <w:p>
      <w:r>
        <w:t xml:space="preserve">Kiitokset myös Ranskan TV:lle järjestelyistä, kuvaajille, moottoripyöräilijöille, lentäjille, roadieille jne jne jne jne... upeat ammattilaiskuvat #tdftvs</w:t>
      </w:r>
    </w:p>
    <w:p>
      <w:r>
        <w:rPr>
          <w:b/>
          <w:u w:val="single"/>
        </w:rPr>
        <w:t xml:space="preserve">748005</w:t>
      </w:r>
    </w:p>
    <w:p>
      <w:r>
        <w:t xml:space="preserve">Mitä sanottavaa sipartalaisilla, bosnialaisilla ja muilla ei-serbialaisilla Chefurjadilla on serbian kielen käyttöönotosta kouluissa?</w:t>
      </w:r>
    </w:p>
    <w:p>
      <w:r>
        <w:rPr>
          <w:b/>
          <w:u w:val="single"/>
        </w:rPr>
        <w:t xml:space="preserve">748006</w:t>
      </w:r>
    </w:p>
    <w:p>
      <w:r>
        <w:t xml:space="preserve">@miro5ek @NormaMKorosec Ei tarvitse tulla viisaammaksi iän myötä - jotkut ihmiset ovat ajan ajamina tai muuttuvat vielä primitiivisemmiksi.</w:t>
      </w:r>
    </w:p>
    <w:p>
      <w:r>
        <w:rPr>
          <w:b/>
          <w:u w:val="single"/>
        </w:rPr>
        <w:t xml:space="preserve">748007</w:t>
      </w:r>
    </w:p>
    <w:p>
      <w:r>
        <w:t xml:space="preserve">@Diagonalec Voi, älkääkä erehtykö. Hän ei noussut pyörän selästä. Hän väisti jalankulkijoiden välistä kuin kaivinkone.</w:t>
      </w:r>
    </w:p>
    <w:p>
      <w:r>
        <w:rPr>
          <w:b/>
          <w:u w:val="single"/>
        </w:rPr>
        <w:t xml:space="preserve">748008</w:t>
      </w:r>
    </w:p>
    <w:p>
      <w:r>
        <w:t xml:space="preserve">@2pir_a Sodan uhrit tai kommunistirikollisten ja -murhaajien uhrit sodan jälkeen ovat kaksi eri käsitettä.</w:t>
      </w:r>
    </w:p>
    <w:p>
      <w:r>
        <w:rPr>
          <w:b/>
          <w:u w:val="single"/>
        </w:rPr>
        <w:t xml:space="preserve">748009</w:t>
      </w:r>
    </w:p>
    <w:p>
      <w:r>
        <w:t xml:space="preserve">Rintamaito, parsakaali, kuorelliset kananmunat... katso, mitä muuta ei saisi koskaan laittaa mikroaaltouuniin... https://t.co/siVB1MM9bZ</w:t>
      </w:r>
    </w:p>
    <w:p>
      <w:r>
        <w:rPr>
          <w:b/>
          <w:u w:val="single"/>
        </w:rPr>
        <w:t xml:space="preserve">748010</w:t>
      </w:r>
    </w:p>
    <w:p>
      <w:r>
        <w:t xml:space="preserve">Kyllä vakio @KanalAMotoGP kun alkaa tapahtua radalla ja mainoksissa</w:t>
        <w:t xml:space="preserve">😡😵</w:t>
        <w:br/>
        <w:t xml:space="preserve"> #MotoGP</w:t>
      </w:r>
    </w:p>
    <w:p>
      <w:r>
        <w:rPr>
          <w:b/>
          <w:u w:val="single"/>
        </w:rPr>
        <w:t xml:space="preserve">748011</w:t>
      </w:r>
    </w:p>
    <w:p>
      <w:r>
        <w:t xml:space="preserve">@Nova24TV Vuonna 1991 taistelitte punaisen mafian puolesta, jonka johdossa oli entinen kommunisti JJ!</w:t>
      </w:r>
    </w:p>
    <w:p>
      <w:r>
        <w:rPr>
          <w:b/>
          <w:u w:val="single"/>
        </w:rPr>
        <w:t xml:space="preserve">748012</w:t>
      </w:r>
    </w:p>
    <w:p>
      <w:r>
        <w:t xml:space="preserve">Lisää tunneleiden kustannukset ja vertaa sitten! Matematiikkaa yksinkertaisesti tai #fakenews joltain, joka haluaa olla pääministeri! https://t.co/T0TFg9WE2k</w:t>
      </w:r>
    </w:p>
    <w:p>
      <w:r>
        <w:rPr>
          <w:b/>
          <w:u w:val="single"/>
        </w:rPr>
        <w:t xml:space="preserve">748013</w:t>
      </w:r>
    </w:p>
    <w:p>
      <w:r>
        <w:t xml:space="preserve">ME KAIKKI TARVITSEMME NEUVON TAI KAKSI ... 👌 Lue lisää: https://t.co/mvFv8P203a #alberteinstein</w:t>
      </w:r>
    </w:p>
    <w:p>
      <w:r>
        <w:rPr>
          <w:b/>
          <w:u w:val="single"/>
        </w:rPr>
        <w:t xml:space="preserve">748014</w:t>
      </w:r>
    </w:p>
    <w:p>
      <w:r>
        <w:t xml:space="preserve">@JJansaSDS @mgregorcic Jotta vain "unisex"-vessat eivät päädy märiksi.... Ja se on lautojen jälkeen.</w:t>
      </w:r>
    </w:p>
    <w:p>
      <w:r>
        <w:rPr>
          <w:b/>
          <w:u w:val="single"/>
        </w:rPr>
        <w:t xml:space="preserve">748015</w:t>
      </w:r>
    </w:p>
    <w:p>
      <w:r>
        <w:t xml:space="preserve">@dialogos_si @_wupe Kun näet hänet ja näet, miten hän kulkee, se saa sinut, mutta kun näet hänen kävelevän kuin hänellä olisi seiväs perseessään, saat tarpeeksesi😈.</w:t>
      </w:r>
    </w:p>
    <w:p>
      <w:r>
        <w:rPr>
          <w:b/>
          <w:u w:val="single"/>
        </w:rPr>
        <w:t xml:space="preserve">748016</w:t>
      </w:r>
    </w:p>
    <w:p>
      <w:r>
        <w:t xml:space="preserve">Koulussa meidän piti tietää jokaisesta tapetun partisaanin haudasta, mutta tämä on ensimmäinen kerta, kun kuulen Ogenjcista. ???? https://t.co/V8zKrDHiJY</w:t>
      </w:r>
    </w:p>
    <w:p>
      <w:r>
        <w:rPr>
          <w:b/>
          <w:u w:val="single"/>
        </w:rPr>
        <w:t xml:space="preserve">748017</w:t>
      </w:r>
    </w:p>
    <w:p>
      <w:r>
        <w:t xml:space="preserve">RIKOLLISET Kommunistit ovat uusnatseja. Uskottavuus vähenee.</w:t>
        <w:t xml:space="preserve">Heillä oli peite,</w:t>
        <w:br/>
        <w:t xml:space="preserve">MEILLÄ on TOTUUS.</w:t>
      </w:r>
    </w:p>
    <w:p>
      <w:r>
        <w:rPr>
          <w:b/>
          <w:u w:val="single"/>
        </w:rPr>
        <w:t xml:space="preserve">748018</w:t>
      </w:r>
    </w:p>
    <w:p>
      <w:r>
        <w:t xml:space="preserve">@smaka21 Joka tapauksessa, sinulla on laatikko tiskillä ja % pillerin hinnasta menee suoraan sinulle henkilökohtaisesti kätköön :D (hec)</w:t>
      </w:r>
    </w:p>
    <w:p>
      <w:r>
        <w:rPr>
          <w:b/>
          <w:u w:val="single"/>
        </w:rPr>
        <w:t xml:space="preserve">748019</w:t>
      </w:r>
    </w:p>
    <w:p>
      <w:r>
        <w:t xml:space="preserve">@markodvornik "Pölyä herrat pyöräilijöiden kanssa, kun he keräävät verovapaata muuttuvaa UBI:tä sunnuntaisin. https://t.co/bDJ7OWSC89.</w:t>
      </w:r>
    </w:p>
    <w:p>
      <w:r>
        <w:rPr>
          <w:b/>
          <w:u w:val="single"/>
        </w:rPr>
        <w:t xml:space="preserve">748020</w:t>
      </w:r>
    </w:p>
    <w:p>
      <w:r>
        <w:t xml:space="preserve">@Mateja13152294 @specificen Santa Frost oli siellä ennen, vain PR oli siellä, mutta CC Santa oli parempi ja länsi, jolla oli rahaa takanaan...</w:t>
      </w:r>
    </w:p>
    <w:p>
      <w:r>
        <w:rPr>
          <w:b/>
          <w:u w:val="single"/>
        </w:rPr>
        <w:t xml:space="preserve">748021</w:t>
      </w:r>
    </w:p>
    <w:p>
      <w:r>
        <w:t xml:space="preserve">@AlojzKovsca Ne, jotka vihaavat, vihaavat... Tällaisille ihmisille ei ole apua. Heidät on aivopesty ja perusteellisesti! 😵</w:t>
      </w:r>
    </w:p>
    <w:p>
      <w:r>
        <w:rPr>
          <w:b/>
          <w:u w:val="single"/>
        </w:rPr>
        <w:t xml:space="preserve">748022</w:t>
      </w:r>
    </w:p>
    <w:p>
      <w:r>
        <w:t xml:space="preserve">@toplovodar @Val202 Olemme kaikki vain yhden askeleen päässä sieltä eliittiin... Amerikkalainen unelma...</w:t>
        <w:br/>
        <w:t xml:space="preserve"> Mutta täällä typerykset tekevät idiooteista ihanteita tai eliittiä!!!!</w:t>
      </w:r>
    </w:p>
    <w:p>
      <w:r>
        <w:rPr>
          <w:b/>
          <w:u w:val="single"/>
        </w:rPr>
        <w:t xml:space="preserve">748023</w:t>
      </w:r>
    </w:p>
    <w:p>
      <w:r>
        <w:t xml:space="preserve">@petrasovdat @ZalaZZA todellisena ämmänä vahvistan omakohtaisesti, että ne kaikki ovat hänen 😎</w:t>
      </w:r>
    </w:p>
    <w:p>
      <w:r>
        <w:rPr>
          <w:b/>
          <w:u w:val="single"/>
        </w:rPr>
        <w:t xml:space="preserve">748024</w:t>
      </w:r>
    </w:p>
    <w:p>
      <w:r>
        <w:t xml:space="preserve">Bryssel Orbanin mediamekanismista miljoonia Sloveniassa https://t.co/lttEABh3bH via @SiolNEWS</w:t>
      </w:r>
    </w:p>
    <w:p>
      <w:r>
        <w:rPr>
          <w:b/>
          <w:u w:val="single"/>
        </w:rPr>
        <w:t xml:space="preserve">748025</w:t>
      </w:r>
    </w:p>
    <w:p>
      <w:r>
        <w:t xml:space="preserve">@Matino667 @Oprtakuhna BTW, toiko mullet karhun mukanaan kahvilaan vai mitä?</w:t>
      </w:r>
    </w:p>
    <w:p>
      <w:r>
        <w:rPr>
          <w:b/>
          <w:u w:val="single"/>
        </w:rPr>
        <w:t xml:space="preserve">748026</w:t>
      </w:r>
    </w:p>
    <w:p>
      <w:r>
        <w:t xml:space="preserve">@Mihagapiha666 @StendlerBostjan ...latinankielisellä laululla työhakemus....bosta ja kuolleesta myyrästä ja kiehautetusta lehmästä.....bekvokalista.....</w:t>
      </w:r>
    </w:p>
    <w:p>
      <w:r>
        <w:rPr>
          <w:b/>
          <w:u w:val="single"/>
        </w:rPr>
        <w:t xml:space="preserve">748027</w:t>
      </w:r>
    </w:p>
    <w:p>
      <w:r>
        <w:t xml:space="preserve">@BanicGregor @surfon Luulen, että 3 tai 4 kuukauden jälkeen syntymäpaino alkaa laskea, luultavasti siksi ne eivät pysy synnytyksessä koko vuotta.</w:t>
      </w:r>
    </w:p>
    <w:p>
      <w:r>
        <w:rPr>
          <w:b/>
          <w:u w:val="single"/>
        </w:rPr>
        <w:t xml:space="preserve">748028</w:t>
      </w:r>
    </w:p>
    <w:p>
      <w:r>
        <w:t xml:space="preserve">ulkomailla puhutaan vasemmistosta ilman mitään teeskentelyä. maassamme orjalliset tiedotusvälineet yrittävät kovasti vasemmistollaREDISH https://t.co/vFl4Roe30T</w:t>
      </w:r>
    </w:p>
    <w:p>
      <w:r>
        <w:rPr>
          <w:b/>
          <w:u w:val="single"/>
        </w:rPr>
        <w:t xml:space="preserve">748029</w:t>
      </w:r>
    </w:p>
    <w:p>
      <w:r>
        <w:t xml:space="preserve">Biohajoavat pussit eivät hajoa kolmen vuoden jälkeen maan alla ja vedessä, mutta keittiöni tiskillä ne hajoavat viidessä minuutissa.</w:t>
      </w:r>
    </w:p>
    <w:p>
      <w:r>
        <w:rPr>
          <w:b/>
          <w:u w:val="single"/>
        </w:rPr>
        <w:t xml:space="preserve">748030</w:t>
      </w:r>
    </w:p>
    <w:p>
      <w:r>
        <w:t xml:space="preserve">@TinoMamic Rakas Jeesus! Miten hän saattoi tehdä niin. Vasemmistolaiset ovat tulossa hulluiksi. Zorangutan ei auta häntä maanantaina. Dragic purskahtaa kyyneliin.</w:t>
      </w:r>
    </w:p>
    <w:p>
      <w:r>
        <w:rPr>
          <w:b/>
          <w:u w:val="single"/>
        </w:rPr>
        <w:t xml:space="preserve">748031</w:t>
      </w:r>
    </w:p>
    <w:p>
      <w:r>
        <w:t xml:space="preserve">Ja minä kun luulin, että vain toimittajamme ovat näin tyhmiä https://t.co/2GjmULrydy</w:t>
      </w:r>
    </w:p>
    <w:p>
      <w:r>
        <w:rPr>
          <w:b/>
          <w:u w:val="single"/>
        </w:rPr>
        <w:t xml:space="preserve">748032</w:t>
      </w:r>
    </w:p>
    <w:p>
      <w:r>
        <w:t xml:space="preserve">@Helena_6666 Ja olet varma, että se ei ole Ranskassa tai Chilessä tai Hongkongissa tai .... sama kuva kaikkialla ... anteeksi, video</w:t>
      </w:r>
    </w:p>
    <w:p>
      <w:r>
        <w:rPr>
          <w:b/>
          <w:u w:val="single"/>
        </w:rPr>
        <w:t xml:space="preserve">748033</w:t>
      </w:r>
    </w:p>
    <w:p>
      <w:r>
        <w:t xml:space="preserve">@Tevilevi @ZmagoPlemeniti @coe Olen samaa mieltä Noblesta, mutta emme voi kieltää, että he ovat myös muita idiootteja.</w:t>
      </w:r>
    </w:p>
    <w:p>
      <w:r>
        <w:rPr>
          <w:b/>
          <w:u w:val="single"/>
        </w:rPr>
        <w:t xml:space="preserve">748034</w:t>
      </w:r>
    </w:p>
    <w:p>
      <w:r>
        <w:t xml:space="preserve">Kun puhelin on pois päältä, se maksaa 15 euroa liikenteessä 40 kilometrin matkalla. #serbia</w:t>
      </w:r>
    </w:p>
    <w:p>
      <w:r>
        <w:rPr>
          <w:b/>
          <w:u w:val="single"/>
        </w:rPr>
        <w:t xml:space="preserve">748035</w:t>
      </w:r>
    </w:p>
    <w:p>
      <w:r>
        <w:t xml:space="preserve">@zelenilka Ja koko päivän, jossain aivojeni nurkassa, ajattelin, että se oli tärkeä päivä!</w:t>
      </w:r>
    </w:p>
    <w:p>
      <w:r>
        <w:rPr>
          <w:b/>
          <w:u w:val="single"/>
        </w:rPr>
        <w:t xml:space="preserve">748036</w:t>
      </w:r>
    </w:p>
    <w:p>
      <w:r>
        <w:t xml:space="preserve">Joissakin olisi sekä lampaita että uusia tulokkaita. Jos unkarilaiset antavat meille dollareita, he haluavat osan takaisin joka tapauksessa...</w:t>
        <w:br/>
        <w:t xml:space="preserve"> #butale</w:t>
      </w:r>
    </w:p>
    <w:p>
      <w:r>
        <w:rPr>
          <w:b/>
          <w:u w:val="single"/>
        </w:rPr>
        <w:t xml:space="preserve">748037</w:t>
      </w:r>
    </w:p>
    <w:p>
      <w:r>
        <w:t xml:space="preserve">@Centrifuzija @Agathung Yksi vaihtoehto on laittaa kamera käsilaukkuun, kello ja loput koteloon ja vain yhdistää nämä kaksi 🤔.</w:t>
      </w:r>
    </w:p>
    <w:p>
      <w:r>
        <w:rPr>
          <w:b/>
          <w:u w:val="single"/>
        </w:rPr>
        <w:t xml:space="preserve">748038</w:t>
      </w:r>
    </w:p>
    <w:p>
      <w:r>
        <w:t xml:space="preserve">@EffeV Totut siihen, että saat aina rannekkeen ennen lähtöä. Yleensä ei mitään vakavaa. Olemme käyneet tämän läpi.</w:t>
      </w:r>
    </w:p>
    <w:p>
      <w:r>
        <w:rPr>
          <w:b/>
          <w:u w:val="single"/>
        </w:rPr>
        <w:t xml:space="preserve">748039</w:t>
      </w:r>
    </w:p>
    <w:p>
      <w:r>
        <w:t xml:space="preserve">@majchi8 @magrateja @Apgrejd @th0r @uros_m Varokaa kieliänne, etteivät ne sotkeudu toisiinsa... parempi, että @uros_m kaataa jatkuvasti olutta päälleen :)</w:t>
      </w:r>
    </w:p>
    <w:p>
      <w:r>
        <w:rPr>
          <w:b/>
          <w:u w:val="single"/>
        </w:rPr>
        <w:t xml:space="preserve">748040</w:t>
      </w:r>
    </w:p>
    <w:p>
      <w:r>
        <w:t xml:space="preserve">Viisivuotias katselee Stania ja Olia SLO1:ssä ja on kuin paahdettu kissa.</w:t>
        <w:br/>
        <w:t xml:space="preserve"> Jotkut asiat ovat todella ikuisia.</w:t>
      </w:r>
    </w:p>
    <w:p>
      <w:r>
        <w:rPr>
          <w:b/>
          <w:u w:val="single"/>
        </w:rPr>
        <w:t xml:space="preserve">748041</w:t>
      </w:r>
    </w:p>
    <w:p>
      <w:r>
        <w:t xml:space="preserve">Jos se on kaikki toimittajan henkinen ulottuvuus?  Jos olisin vasemmistolainen, minua ärsyttäisi vielä enemmän tällainen näennäisammatti... https://t.co/WC4G7NsbSF...</w:t>
      </w:r>
    </w:p>
    <w:p>
      <w:r>
        <w:rPr>
          <w:b/>
          <w:u w:val="single"/>
        </w:rPr>
        <w:t xml:space="preserve">748042</w:t>
      </w:r>
    </w:p>
    <w:p>
      <w:r>
        <w:t xml:space="preserve">@MarjeticaM Todennäköisesti mahtavaa Persiaa ei olisi enää ensimmäisen pommikokeen jälkeen.</w:t>
      </w:r>
    </w:p>
    <w:p>
      <w:r>
        <w:rPr>
          <w:b/>
          <w:u w:val="single"/>
        </w:rPr>
        <w:t xml:space="preserve">748043</w:t>
      </w:r>
    </w:p>
    <w:p>
      <w:r>
        <w:t xml:space="preserve">DPŽ Gornja Radgona säilyttää ja elvyttää talonpoikien tärkeimmän työn, vehnän sadonkorjuun käsin https://t.co/61LaEAvhV5</w:t>
      </w:r>
    </w:p>
    <w:p>
      <w:r>
        <w:rPr>
          <w:b/>
          <w:u w:val="single"/>
        </w:rPr>
        <w:t xml:space="preserve">748044</w:t>
      </w:r>
    </w:p>
    <w:p>
      <w:r>
        <w:t xml:space="preserve">Tämä on kilpailu kolmannesta sijasta, mutta cheerleaderit olisivat voineet esittää omaperäisempää koreografiaa. #FutsalEURO https://t.co/tQtfYQoD5Y</w:t>
      </w:r>
    </w:p>
    <w:p>
      <w:r>
        <w:rPr>
          <w:b/>
          <w:u w:val="single"/>
        </w:rPr>
        <w:t xml:space="preserve">748045</w:t>
      </w:r>
    </w:p>
    <w:p>
      <w:r>
        <w:t xml:space="preserve">@NusaZajc mutta onko se vain käytettäväksi? Minulla on vihreitä silmälaseja ja punaisia, joilla on vihreä poninhäntä.</w:t>
      </w:r>
    </w:p>
    <w:p>
      <w:r>
        <w:rPr>
          <w:b/>
          <w:u w:val="single"/>
        </w:rPr>
        <w:t xml:space="preserve">748046</w:t>
      </w:r>
    </w:p>
    <w:p>
      <w:r>
        <w:t xml:space="preserve">Slovenian futsalmaajoukkue varmisti paikkansa futsalin EM-kisojen puolivälierissä voittamalla Italian. Hyvin tehty pojat!</w:t>
      </w:r>
    </w:p>
    <w:p>
      <w:r>
        <w:rPr>
          <w:b/>
          <w:u w:val="single"/>
        </w:rPr>
        <w:t xml:space="preserve">748047</w:t>
      </w:r>
    </w:p>
    <w:p>
      <w:r>
        <w:t xml:space="preserve">Aivohalvaus on Sloveniassa kaksi kertaa yleisempi kuin muissa maissa https://t.co/07f4IJO9UR</w:t>
      </w:r>
    </w:p>
    <w:p>
      <w:r>
        <w:rPr>
          <w:b/>
          <w:u w:val="single"/>
        </w:rPr>
        <w:t xml:space="preserve">748048</w:t>
      </w:r>
    </w:p>
    <w:p>
      <w:r>
        <w:t xml:space="preserve">En ymmärrä lainkaan tätä puolimotiivia sähköskoottereita vastaan. Kun Ljubljanan tiet ovat tukossa, kukaan ei myöskään halua tehdä mitään.</w:t>
      </w:r>
    </w:p>
    <w:p>
      <w:r>
        <w:rPr>
          <w:b/>
          <w:u w:val="single"/>
        </w:rPr>
        <w:t xml:space="preserve">748049</w:t>
      </w:r>
    </w:p>
    <w:p>
      <w:r>
        <w:t xml:space="preserve">@bogjak Käännä tämä korkeampi alemmaksi! Vakuutan teille, että ette ymmärrä mitään, mikä vaatii aivoja, joten älkää puhuko hölynpölyä!</w:t>
      </w:r>
    </w:p>
    <w:p>
      <w:r>
        <w:rPr>
          <w:b/>
          <w:u w:val="single"/>
        </w:rPr>
        <w:t xml:space="preserve">748050</w:t>
      </w:r>
    </w:p>
    <w:p>
      <w:r>
        <w:t xml:space="preserve">@RTV_Slovenija onko AnaTavčar täällä ammattitaidottomampi? 1/2 #sramotajavneTV! https://t.co/cblH3Sgyuc</w:t>
      </w:r>
    </w:p>
    <w:p>
      <w:r>
        <w:rPr>
          <w:b/>
          <w:u w:val="single"/>
        </w:rPr>
        <w:t xml:space="preserve">748051</w:t>
      </w:r>
    </w:p>
    <w:p>
      <w:r>
        <w:t xml:space="preserve">@tmoven Valmentajat tai isot kihot olivat vastaan. En tiedä massoista. Urheilijoiden luulisi olevan ennakkoluulottomia.</w:t>
      </w:r>
    </w:p>
    <w:p>
      <w:r>
        <w:rPr>
          <w:b/>
          <w:u w:val="single"/>
        </w:rPr>
        <w:t xml:space="preserve">748052</w:t>
      </w:r>
    </w:p>
    <w:p>
      <w:r>
        <w:t xml:space="preserve">Eksklusiivisia kuvia Kahlo Erjavecista Umagista: Yksi henkivartija ulkoiluttaa koiraansa, toinen silittää vaimoaan</w:t>
        <w:br/>
        <w:t xml:space="preserve">https://t.co/CReCRZq4pS</w:t>
      </w:r>
    </w:p>
    <w:p>
      <w:r>
        <w:rPr>
          <w:b/>
          <w:u w:val="single"/>
        </w:rPr>
        <w:t xml:space="preserve">748053</w:t>
      </w:r>
    </w:p>
    <w:p>
      <w:r>
        <w:t xml:space="preserve">Aikooko Erjavec Kosovossa neuvotella vielä suuremmasta kosovolaisten tulosta Sloveniaan ja siten pelastaa eläkerahaston? #bananarepublic</w:t>
      </w:r>
    </w:p>
    <w:p>
      <w:r>
        <w:rPr>
          <w:b/>
          <w:u w:val="single"/>
        </w:rPr>
        <w:t xml:space="preserve">748054</w:t>
      </w:r>
    </w:p>
    <w:p>
      <w:r>
        <w:t xml:space="preserve">Sadat fanit karkottivat AEK:n kentältä, video #jalkapallo #jalkapallo #ligaprvakov - http://t.co/hWntpF5PZR</w:t>
      </w:r>
    </w:p>
    <w:p>
      <w:r>
        <w:rPr>
          <w:b/>
          <w:u w:val="single"/>
        </w:rPr>
        <w:t xml:space="preserve">748055</w:t>
      </w:r>
    </w:p>
    <w:p>
      <w:r>
        <w:t xml:space="preserve">@NavadniNimda @sodnik Kansakuntien vankila, kaviaari ex-kommunistit, nyt jotkut sosialistit ovat unohtaneet, että meidän piti rahoittaa 25 prosenttia siitä.</w:t>
      </w:r>
    </w:p>
    <w:p>
      <w:r>
        <w:rPr>
          <w:b/>
          <w:u w:val="single"/>
        </w:rPr>
        <w:t xml:space="preserve">748056</w:t>
      </w:r>
    </w:p>
    <w:p>
      <w:r>
        <w:t xml:space="preserve">Nuoret miehet nostakaamme nyt lasi itsellemme Prost kun oli isä eteenpäin olkoon se slovenialainen koti; että kaikkien huolien voima masentuneessa rinnassa toivon herättää</w:t>
      </w:r>
    </w:p>
    <w:p>
      <w:r>
        <w:rPr>
          <w:b/>
          <w:u w:val="single"/>
        </w:rPr>
        <w:t xml:space="preserve">748057</w:t>
      </w:r>
    </w:p>
    <w:p>
      <w:r>
        <w:t xml:space="preserve">Ampuminen Litijassa: poliisi loukkaantui vakavasti, nuori tekijä edelleen etsintäkuulutettu http://t.co/HecD4kj6YT (via @24ur_com)</w:t>
      </w:r>
    </w:p>
    <w:p>
      <w:r>
        <w:rPr>
          <w:b/>
          <w:u w:val="single"/>
        </w:rPr>
        <w:t xml:space="preserve">748058</w:t>
      </w:r>
    </w:p>
    <w:p>
      <w:r>
        <w:t xml:space="preserve">@sarecmarjan @TarcaRTVSLO Maahanmuuttajat vaarantavat eläimiä, mutta eivät ihmisiä ??? https://t.co/htaePmVQxK</w:t>
      </w:r>
    </w:p>
    <w:p>
      <w:r>
        <w:rPr>
          <w:b/>
          <w:u w:val="single"/>
        </w:rPr>
        <w:t xml:space="preserve">748059</w:t>
      </w:r>
    </w:p>
    <w:p>
      <w:r>
        <w:t xml:space="preserve">@cnfrmstA Laitetaan vielä yksi köyhä listalle, ja annetaan köyhien pysyä köyhinä. Mustalainen tai musta.  #quote</w:t>
      </w:r>
    </w:p>
    <w:p>
      <w:r>
        <w:rPr>
          <w:b/>
          <w:u w:val="single"/>
        </w:rPr>
        <w:t xml:space="preserve">748060</w:t>
      </w:r>
    </w:p>
    <w:p>
      <w:r>
        <w:t xml:space="preserve">Hyvä kuva siitä, mitä tapahtuu, kun salama iskee puuhun. https://t.co/ShZAn761My</w:t>
      </w:r>
    </w:p>
    <w:p>
      <w:r>
        <w:rPr>
          <w:b/>
          <w:u w:val="single"/>
        </w:rPr>
        <w:t xml:space="preserve">748061</w:t>
      </w:r>
    </w:p>
    <w:p>
      <w:r>
        <w:t xml:space="preserve">Janša: Taktinen virhe on tehty, kaikkien Kroatian kanssa käytyjen neuvottelujen jälkeen meidän olisi pitänyt oppia jotain. #arbitrage</w:t>
      </w:r>
    </w:p>
    <w:p>
      <w:r>
        <w:rPr>
          <w:b/>
          <w:u w:val="single"/>
        </w:rPr>
        <w:t xml:space="preserve">748062</w:t>
      </w:r>
    </w:p>
    <w:p>
      <w:r>
        <w:t xml:space="preserve">Merkel: Trump ei ole ainoa syyllinen Saksan ja Yhdysvaltojen suhteiden viilenemiseen https://t.co/3rZHrOQirA https://t.co/Y7MP02Gk4Y https://t.co/Y7MP02Gk4Y</w:t>
      </w:r>
    </w:p>
    <w:p>
      <w:r>
        <w:rPr>
          <w:b/>
          <w:u w:val="single"/>
        </w:rPr>
        <w:t xml:space="preserve">748063</w:t>
      </w:r>
    </w:p>
    <w:p>
      <w:r>
        <w:t xml:space="preserve">on epäkohteliasta ja sivistymätöntä, että nainen asettuu sloveniaan eikä opi paikallisten kieltä. https://t.co/f2g5DSJe1j</w:t>
      </w:r>
    </w:p>
    <w:p>
      <w:r>
        <w:rPr>
          <w:b/>
          <w:u w:val="single"/>
        </w:rPr>
        <w:t xml:space="preserve">748064</w:t>
      </w:r>
    </w:p>
    <w:p>
      <w:r>
        <w:t xml:space="preserve">@zaslovenijo2 @rokschuster @Istrianer Pidä rotat pois DOL-veneestä.</w:t>
      </w:r>
    </w:p>
    <w:p>
      <w:r>
        <w:rPr>
          <w:b/>
          <w:u w:val="single"/>
        </w:rPr>
        <w:t xml:space="preserve">748065</w:t>
      </w:r>
    </w:p>
    <w:p>
      <w:r>
        <w:t xml:space="preserve">@izvirni @MitjaIrsic Se on pitkä ja raskas tie....Hyvää onnettomuudetonta matkaa....</w:t>
        <w:br/>
        <w:t xml:space="preserve">penzionistpress https://t.co/1IK2dIK921</w:t>
      </w:r>
    </w:p>
    <w:p>
      <w:r>
        <w:rPr>
          <w:b/>
          <w:u w:val="single"/>
        </w:rPr>
        <w:t xml:space="preserve">748066</w:t>
      </w:r>
    </w:p>
    <w:p>
      <w:r>
        <w:t xml:space="preserve">@ValdijPeric @cesenj Meidät ohjataan amerikkalaiseen sanomalehteen, koska tuon artikkelin kirjoittivat itse asiassa vasemmistolaiset presidenttimme.</w:t>
      </w:r>
    </w:p>
    <w:p>
      <w:r>
        <w:rPr>
          <w:b/>
          <w:u w:val="single"/>
        </w:rPr>
        <w:t xml:space="preserve">748067</w:t>
      </w:r>
    </w:p>
    <w:p>
      <w:r>
        <w:t xml:space="preserve">Yleistieto: Yksinkertaisilla laskelmilla saadaan silti maukas mutta terveellisempi juoma https://t.co/97vFWLOV6j via @weebly</w:t>
      </w:r>
    </w:p>
    <w:p>
      <w:r>
        <w:rPr>
          <w:b/>
          <w:u w:val="single"/>
        </w:rPr>
        <w:t xml:space="preserve">748068</w:t>
      </w:r>
    </w:p>
    <w:p>
      <w:r>
        <w:t xml:space="preserve">Vain kaksi hetkeä sai väkijoukon liikkeelle:</w:t>
        <w:br/>
        <w:t xml:space="preserve">-Janša</w:t>
        <w:br/>
        <w:t xml:space="preserve">- "laittomat maahanmuuttajat" ja "rajojen täydellinen sulkeminen"</w:t>
      </w:r>
    </w:p>
    <w:p>
      <w:r>
        <w:rPr>
          <w:b/>
          <w:u w:val="single"/>
        </w:rPr>
        <w:t xml:space="preserve">748069</w:t>
      </w:r>
    </w:p>
    <w:p>
      <w:r>
        <w:t xml:space="preserve">Jännä juttu nelosena: jos voitamme miesten tenniksen, olemme kokonaiskilpailun ykkönen. #bancneigre</w:t>
      </w:r>
    </w:p>
    <w:p>
      <w:r>
        <w:rPr>
          <w:b/>
          <w:u w:val="single"/>
        </w:rPr>
        <w:t xml:space="preserve">748070</w:t>
      </w:r>
    </w:p>
    <w:p>
      <w:r>
        <w:t xml:space="preserve">@stanka_d Kauhu, nämä modernit taiteilijat, miten he tuhoavat kansallisia symboleja! Kunnes milloin?!!!</w:t>
      </w:r>
    </w:p>
    <w:p>
      <w:r>
        <w:rPr>
          <w:b/>
          <w:u w:val="single"/>
        </w:rPr>
        <w:t xml:space="preserve">748071</w:t>
      </w:r>
    </w:p>
    <w:p>
      <w:r>
        <w:t xml:space="preserve">Haluaisin kiinnittää huomionne ohjelmaan Maratonjuoksijat juoksevat kunniakierroksen (elokuva), joka lähetetään: tänään klo 21:30 RTRS:llä https://t.co/cu5t9x1xPD.</w:t>
      </w:r>
    </w:p>
    <w:p>
      <w:r>
        <w:rPr>
          <w:b/>
          <w:u w:val="single"/>
        </w:rPr>
        <w:t xml:space="preserve">748072</w:t>
      </w:r>
    </w:p>
    <w:p>
      <w:r>
        <w:t xml:space="preserve">Sašo Bertoncelj: "Toivon, etten tunne mitään suuria vaikutuksia kehossani, kun urani on ohi. Olen jo tottunut kipulääkkeisiin."</w:t>
      </w:r>
    </w:p>
    <w:p>
      <w:r>
        <w:rPr>
          <w:b/>
          <w:u w:val="single"/>
        </w:rPr>
        <w:t xml:space="preserve">748073</w:t>
      </w:r>
    </w:p>
    <w:p>
      <w:r>
        <w:t xml:space="preserve">@EnaSabina Meidän maassamme Joulupukki ei tuo lahjoja näin. Joten isäni heittää murut ruokintalaitteeseen, ja kun hänellä on tarpeeksi ...</w:t>
      </w:r>
    </w:p>
    <w:p>
      <w:r>
        <w:rPr>
          <w:b/>
          <w:u w:val="single"/>
        </w:rPr>
        <w:t xml:space="preserve">748074</w:t>
      </w:r>
    </w:p>
    <w:p>
      <w:r>
        <w:t xml:space="preserve">eräs nelivuotias kertoi minulle, että päiväkodin tytöt ovat täynnä glitteriä T-paidoissaan, ja joka kerta hän tuo yhden minulle ja isälleen.</w:t>
      </w:r>
    </w:p>
    <w:p>
      <w:r>
        <w:rPr>
          <w:b/>
          <w:u w:val="single"/>
        </w:rPr>
        <w:t xml:space="preserve">748075</w:t>
      </w:r>
    </w:p>
    <w:p>
      <w:r>
        <w:t xml:space="preserve">@KatarinaDbr Klassinen tyyppi, jota aion vain vähän puutarhata. He eivät kuitenkaan huomaa sitä. Mutta minun on mentävä (ennen aamukahdeksaa), koska sitten unohdan. 🙉</w:t>
      </w:r>
    </w:p>
    <w:p>
      <w:r>
        <w:rPr>
          <w:b/>
          <w:u w:val="single"/>
        </w:rPr>
        <w:t xml:space="preserve">748076</w:t>
      </w:r>
    </w:p>
    <w:p>
      <w:r>
        <w:t xml:space="preserve">@SchelkerMaja @tomltoml @lucijausaj 😂😂😂😂😂Maja mutta hyökkäsivätkö etanat hänen aivojensa kimppuun????</w:t>
      </w:r>
    </w:p>
    <w:p>
      <w:r>
        <w:rPr>
          <w:b/>
          <w:u w:val="single"/>
        </w:rPr>
        <w:t xml:space="preserve">748077</w:t>
      </w:r>
    </w:p>
    <w:p>
      <w:r>
        <w:t xml:space="preserve">Parempi myöhään kuin ei milloinkaan, eikö niin?</w:t>
        <w:t xml:space="preserve">;)</w:t>
        <w:br/>
        <w:br/>
        <w:t xml:space="preserve">#breakfast #gustpikasi https://t.co/Le7DnY48Zj</w:t>
      </w:r>
    </w:p>
    <w:p>
      <w:r>
        <w:rPr>
          <w:b/>
          <w:u w:val="single"/>
        </w:rPr>
        <w:t xml:space="preserve">748078</w:t>
      </w:r>
    </w:p>
    <w:p>
      <w:r>
        <w:t xml:space="preserve">@MazzoVanKlein @leaathenatabako @pipermanaus Voi, mieluummin uudet paristot joka päivä kuin tuollainen ääliö. 😃</w:t>
      </w:r>
    </w:p>
    <w:p>
      <w:r>
        <w:rPr>
          <w:b/>
          <w:u w:val="single"/>
        </w:rPr>
        <w:t xml:space="preserve">748079</w:t>
      </w:r>
    </w:p>
    <w:p>
      <w:r>
        <w:t xml:space="preserve">@JazbarMatjaz Väärennetty herttuakunta! Jos se olisi totta, herttua olisi itse nussinut tuota vähän isompaa maatilaa!</w:t>
      </w:r>
    </w:p>
    <w:p>
      <w:r>
        <w:rPr>
          <w:b/>
          <w:u w:val="single"/>
        </w:rPr>
        <w:t xml:space="preserve">748080</w:t>
      </w:r>
    </w:p>
    <w:p>
      <w:r>
        <w:t xml:space="preserve">@vmatijevec @kokochannel12 @TaTrenutek Muut eivät pysty saamaan häntä nauramaan yhtä paljon kuin hän itseään. Hän halveksii viattomia.</w:t>
      </w:r>
    </w:p>
    <w:p>
      <w:r>
        <w:rPr>
          <w:b/>
          <w:u w:val="single"/>
        </w:rPr>
        <w:t xml:space="preserve">748081</w:t>
      </w:r>
    </w:p>
    <w:p>
      <w:r>
        <w:t xml:space="preserve">@DC43 teidän tyttöjen kannattaisi hankkia itsellenne joku hieno rakastaja, jättäkää jalkapallo rauhaan niin tulee isoja maaleja keskeltä ja jatkoajalla ;)</w:t>
      </w:r>
    </w:p>
    <w:p>
      <w:r>
        <w:rPr>
          <w:b/>
          <w:u w:val="single"/>
        </w:rPr>
        <w:t xml:space="preserve">748082</w:t>
      </w:r>
    </w:p>
    <w:p>
      <w:r>
        <w:t xml:space="preserve">Aivan kuin minulla ei olisi tarpeeksi muita asioita, kaadan puuterini vessapussistani :(</w:t>
      </w:r>
    </w:p>
    <w:p>
      <w:r>
        <w:rPr>
          <w:b/>
          <w:u w:val="single"/>
        </w:rPr>
        <w:t xml:space="preserve">748083</w:t>
      </w:r>
    </w:p>
    <w:p>
      <w:r>
        <w:t xml:space="preserve">.@MiroCerar sanoo, että lasten sydänkirurgia on uusi ongelma terveydenhuollossa. #sejaDZ #bolano #Milojka on seurannut asiaa vuodesta 2012 lähtien.</w:t>
      </w:r>
    </w:p>
    <w:p>
      <w:r>
        <w:rPr>
          <w:b/>
          <w:u w:val="single"/>
        </w:rPr>
        <w:t xml:space="preserve">748084</w:t>
      </w:r>
    </w:p>
    <w:p>
      <w:r>
        <w:t xml:space="preserve">@PlanetSiolnet Sopimattomat kohteliaisuudet. Meidän on lisättävä yritysten kilpailukykyä, patentteja, innovaatioita, halvempaa työvoimaa ja julkista sektoria, ja meidän...</w:t>
      </w:r>
    </w:p>
    <w:p>
      <w:r>
        <w:rPr>
          <w:b/>
          <w:u w:val="single"/>
        </w:rPr>
        <w:t xml:space="preserve">748085</w:t>
      </w:r>
    </w:p>
    <w:p>
      <w:r>
        <w:t xml:space="preserve">Useita kuollut Etelä-Afrikan ammustehtaassa https://t.co/yPP5hRoOIu https://t.co/s7NSRiSPNl https://t.co/s7NSRiSPNl</w:t>
      </w:r>
    </w:p>
    <w:p>
      <w:r>
        <w:rPr>
          <w:b/>
          <w:u w:val="single"/>
        </w:rPr>
        <w:t xml:space="preserve">748086</w:t>
      </w:r>
    </w:p>
    <w:p>
      <w:r>
        <w:t xml:space="preserve">@Pertinacal @NeuroVirtu @UEFA @TV3_SI @nzs_si Ablast on roskasakkia, jopa herra Grosupljellekin</w:t>
      </w:r>
    </w:p>
    <w:p>
      <w:r>
        <w:rPr>
          <w:b/>
          <w:u w:val="single"/>
        </w:rPr>
        <w:t xml:space="preserve">748087</w:t>
      </w:r>
    </w:p>
    <w:p>
      <w:r>
        <w:t xml:space="preserve">Mutta ei ole syytä laskeutua niin alas, kuiskaan sumulle, kun se kuiskaa korvaani: talvi tulee takaisin.</w:t>
      </w:r>
    </w:p>
    <w:p>
      <w:r>
        <w:rPr>
          <w:b/>
          <w:u w:val="single"/>
        </w:rPr>
        <w:t xml:space="preserve">748088</w:t>
      </w:r>
    </w:p>
    <w:p>
      <w:r>
        <w:t xml:space="preserve">@ZerjavicWork Hölmö pohjimmiltaan. Viimeinen kerta, kun hänestä tulee tohtori Šarec. Tulen hulluksi, Metka kopioi jo tohtori Dissertationia...</w:t>
      </w:r>
    </w:p>
    <w:p>
      <w:r>
        <w:rPr>
          <w:b/>
          <w:u w:val="single"/>
        </w:rPr>
        <w:t xml:space="preserve">748089</w:t>
      </w:r>
    </w:p>
    <w:p>
      <w:r>
        <w:t xml:space="preserve">Asiamies neuvoo, miten voit tarkistaa ja varmistaa, että kellarisi on asianmukaisesti vakuutettu. https://t.co/uxI0PeBEGm.</w:t>
      </w:r>
    </w:p>
    <w:p>
      <w:r>
        <w:rPr>
          <w:b/>
          <w:u w:val="single"/>
        </w:rPr>
        <w:t xml:space="preserve">748090</w:t>
      </w:r>
    </w:p>
    <w:p>
      <w:r>
        <w:t xml:space="preserve">Haluan kiittää Trampusta ja Mladinaa tähtiaseman myöntämisestä. (1) https://t.co/aoB6qJPTFq.</w:t>
      </w:r>
    </w:p>
    <w:p>
      <w:r>
        <w:rPr>
          <w:b/>
          <w:u w:val="single"/>
        </w:rPr>
        <w:t xml:space="preserve">748091</w:t>
      </w:r>
    </w:p>
    <w:p>
      <w:r>
        <w:t xml:space="preserve">@Druga_mladost @Mendijkendij Mielestäni se on hyvä arkistointi kaikki k.... lähettää sen ja mennä uuteen</w:t>
        <w:br/>
        <w:t xml:space="preserve">Toivottavasti onnistut siinä</w:t>
      </w:r>
    </w:p>
    <w:p>
      <w:r>
        <w:rPr>
          <w:b/>
          <w:u w:val="single"/>
        </w:rPr>
        <w:t xml:space="preserve">748092</w:t>
      </w:r>
    </w:p>
    <w:p>
      <w:r>
        <w:t xml:space="preserve">@madpixel @Matino667 @resneenah - Ja minä olen tuttu.</w:t>
        <w:br/>
        <w:t xml:space="preserve">- Kyllä. Ja mene suihkuun. Latex kyrvät päälle ja tänne.</w:t>
      </w:r>
    </w:p>
    <w:p>
      <w:r>
        <w:rPr>
          <w:b/>
          <w:u w:val="single"/>
        </w:rPr>
        <w:t xml:space="preserve">748093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748094</w:t>
      </w:r>
    </w:p>
    <w:p>
      <w:r>
        <w:t xml:space="preserve">@ErikaPlaninsec Näen, että on tilaa toiselle "vaeltaja"-altaalle! Et tule katumaan!🏊♂️😉</w:t>
      </w:r>
    </w:p>
    <w:p>
      <w:r>
        <w:rPr>
          <w:b/>
          <w:u w:val="single"/>
        </w:rPr>
        <w:t xml:space="preserve">748095</w:t>
      </w:r>
    </w:p>
    <w:p>
      <w:r>
        <w:t xml:space="preserve">@slavc7 @mrevlje Taivas,Matilda lähettää yhden helvettiin ja kaksi uutta saapuu...</w:t>
        <w:br/>
        <w:t xml:space="preserve"> Äänestäjien on lunastettava paikkansa...</w:t>
      </w:r>
    </w:p>
    <w:p>
      <w:r>
        <w:rPr>
          <w:b/>
          <w:u w:val="single"/>
        </w:rPr>
        <w:t xml:space="preserve">748096</w:t>
      </w:r>
    </w:p>
    <w:p>
      <w:r>
        <w:t xml:space="preserve">Perjantai on puolivälissä, moottoritien ylitys on niin kiireinen kuin pitääkin. Sukam @Val202 , tule mukaan. Hidasta, sillä nyt on kesä.</w:t>
      </w:r>
    </w:p>
    <w:p>
      <w:r>
        <w:rPr>
          <w:b/>
          <w:u w:val="single"/>
        </w:rPr>
        <w:t xml:space="preserve">748097</w:t>
      </w:r>
    </w:p>
    <w:p>
      <w:r>
        <w:t xml:space="preserve">@niksipiksi @PametnaRit Nämä ovat androidin suodattimia. Vain perhosia hänen päänsä ympärillä.</w:t>
      </w:r>
    </w:p>
    <w:p>
      <w:r>
        <w:rPr>
          <w:b/>
          <w:u w:val="single"/>
        </w:rPr>
        <w:t xml:space="preserve">748098</w:t>
      </w:r>
    </w:p>
    <w:p>
      <w:r>
        <w:t xml:space="preserve">Furer simfa Romaniassa äiti on</w:t>
        <w:br/>
        <w:t xml:space="preserve">taso olisi siellä, jos hän oli vielä vähän vallassa</w:t>
        <w:br/>
        <w:t xml:space="preserve">komi paranoojicen komi paranoojicen</w:t>
      </w:r>
    </w:p>
    <w:p>
      <w:r>
        <w:rPr>
          <w:b/>
          <w:u w:val="single"/>
        </w:rPr>
        <w:t xml:space="preserve">748099</w:t>
      </w:r>
    </w:p>
    <w:p>
      <w:r>
        <w:t xml:space="preserve">On ilta, jolloin mennään mulkulle. Aion polttaa iqosia ja ajaa sähköskootterilla. #truestory</w:t>
      </w:r>
    </w:p>
    <w:p>
      <w:r>
        <w:rPr>
          <w:b/>
          <w:u w:val="single"/>
        </w:rPr>
        <w:t xml:space="preserve">748100</w:t>
      </w:r>
    </w:p>
    <w:p>
      <w:r>
        <w:t xml:space="preserve">@Brane49S Niin kauan kuin annamme itsemme mennä ja pidämme tällaisia kusipäisiä puolueita SDS mukaan lukien, kun he eivät uskalla mitään</w:t>
      </w:r>
    </w:p>
    <w:p>
      <w:r>
        <w:rPr>
          <w:b/>
          <w:u w:val="single"/>
        </w:rPr>
        <w:t xml:space="preserve">748101</w:t>
      </w:r>
    </w:p>
    <w:p>
      <w:r>
        <w:t xml:space="preserve">@matejzalar Hän on todella idiootti. Entä nuorisomme, joka piirsi Marian rotta sylissään?</w:t>
      </w:r>
    </w:p>
    <w:p>
      <w:r>
        <w:rPr>
          <w:b/>
          <w:u w:val="single"/>
        </w:rPr>
        <w:t xml:space="preserve">748102</w:t>
      </w:r>
    </w:p>
    <w:p>
      <w:r>
        <w:t xml:space="preserve">@list_novi Ja nyt partisaanit haluavat eutanasiaa, koska he eivät abortoineet heitä lapsuudessa.</w:t>
      </w:r>
    </w:p>
    <w:p>
      <w:r>
        <w:rPr>
          <w:b/>
          <w:u w:val="single"/>
        </w:rPr>
        <w:t xml:space="preserve">748103</w:t>
      </w:r>
    </w:p>
    <w:p>
      <w:r>
        <w:t xml:space="preserve">@stanka_d @jernejstromajer Joka joulukuu Ljubljanan eri alakoulujen lapsikuorot laulavat muutaman laulun kaupungintalon edessä.</w:t>
      </w:r>
    </w:p>
    <w:p>
      <w:r>
        <w:rPr>
          <w:b/>
          <w:u w:val="single"/>
        </w:rPr>
        <w:t xml:space="preserve">748104</w:t>
      </w:r>
    </w:p>
    <w:p>
      <w:r>
        <w:t xml:space="preserve">Onnekas piste Violeteille.</w:t>
        <w:br/>
        <w:t xml:space="preserve">#Ligaprvakissa maalivahdit tekevät virheitä, mitä he eivät tee #pltsissä</w:t>
        <w:br/>
        <w:t xml:space="preserve">@NKDomzale 1 - 1 @nkmaribor</w:t>
      </w:r>
    </w:p>
    <w:p>
      <w:r>
        <w:rPr>
          <w:b/>
          <w:u w:val="single"/>
        </w:rPr>
        <w:t xml:space="preserve">748105</w:t>
      </w:r>
    </w:p>
    <w:p>
      <w:r>
        <w:t xml:space="preserve">@YanchMb @Matej_Klaric @SBobovnik Tämä on hallituksen neljännen haaran täydellinen sabotaasi ja katastrofi, ja maailmanlaajuinen!</w:t>
      </w:r>
    </w:p>
    <w:p>
      <w:r>
        <w:rPr>
          <w:b/>
          <w:u w:val="single"/>
        </w:rPr>
        <w:t xml:space="preserve">748106</w:t>
      </w:r>
    </w:p>
    <w:p>
      <w:r>
        <w:t xml:space="preserve">Ranskalaiset katsovat jo häpeissään maahan. Napoleon ja Charles de Gaulle kääntyvät haudoissaan! https://t.co/APVeUM0msX</w:t>
      </w:r>
    </w:p>
    <w:p>
      <w:r>
        <w:rPr>
          <w:b/>
          <w:u w:val="single"/>
        </w:rPr>
        <w:t xml:space="preserve">748107</w:t>
      </w:r>
    </w:p>
    <w:p>
      <w:r>
        <w:t xml:space="preserve">@DrMatoR Itsemurha ja putoaminen parvekkeelta tai parvekkeelta, myrkytys,.... on suosittu ase</w:t>
      </w:r>
    </w:p>
    <w:p>
      <w:r>
        <w:rPr>
          <w:b/>
          <w:u w:val="single"/>
        </w:rPr>
        <w:t xml:space="preserve">748108</w:t>
      </w:r>
    </w:p>
    <w:p>
      <w:r>
        <w:t xml:space="preserve">@RBrezic @visitljubljana @LJnjam Jos löydät hetken vaipanvaihdon ja vaippojen vaihdon välissä 👶 Olen erittäin iloinen. 🙂</w:t>
      </w:r>
    </w:p>
    <w:p>
      <w:r>
        <w:rPr>
          <w:b/>
          <w:u w:val="single"/>
        </w:rPr>
        <w:t xml:space="preserve">748109</w:t>
      </w:r>
    </w:p>
    <w:p>
      <w:r>
        <w:t xml:space="preserve">angelcek menetti siipensä. omistaja odottaa PP Sentvidissä (prusnikova) https://t.co/fIqL5K14m0 https://t.co/fIqL5K14m0</w:t>
      </w:r>
    </w:p>
    <w:p>
      <w:r>
        <w:rPr>
          <w:b/>
          <w:u w:val="single"/>
        </w:rPr>
        <w:t xml:space="preserve">748110</w:t>
      </w:r>
    </w:p>
    <w:p>
      <w:r>
        <w:t xml:space="preserve">@reform_si @miro5ek @karfjolca @vladaRS @MiroCerar Kiva... vasemmistolaiset liikkuvat vasemmalla pyörällä...oikeistolaiset oikealla....</w:t>
      </w:r>
    </w:p>
    <w:p>
      <w:r>
        <w:rPr>
          <w:b/>
          <w:u w:val="single"/>
        </w:rPr>
        <w:t xml:space="preserve">748111</w:t>
      </w:r>
    </w:p>
    <w:p>
      <w:r>
        <w:t xml:space="preserve">2/2 Ryhdy teatteriohjaajaksi, laita Mandic (joka on silloin jo lähellä eläkkeelle jäämistä) näyttämölle verinen jalkoväli, niin et jää paitsi Borštnik-palkinnosta." 😂😏😶</w:t>
      </w:r>
    </w:p>
    <w:p>
      <w:r>
        <w:rPr>
          <w:b/>
          <w:u w:val="single"/>
        </w:rPr>
        <w:t xml:space="preserve">748112</w:t>
      </w:r>
    </w:p>
    <w:p>
      <w:r>
        <w:t xml:space="preserve">@SloRonin @LCuliberg @ZigaTurk Päätä nyt, mitä aiot twiitata, äläkä spämmää kuin yhden typerän jutun jokaiseen vastaukseen.</w:t>
      </w:r>
    </w:p>
    <w:p>
      <w:r>
        <w:rPr>
          <w:b/>
          <w:u w:val="single"/>
        </w:rPr>
        <w:t xml:space="preserve">748113</w:t>
      </w:r>
    </w:p>
    <w:p>
      <w:r>
        <w:t xml:space="preserve">"Kun tarragon-kakku on paistumassa, julkaise koko valmistusprosessi IG TV:ssä." ~Sisko Vendelina</w:t>
      </w:r>
    </w:p>
    <w:p>
      <w:r>
        <w:rPr>
          <w:b/>
          <w:u w:val="single"/>
        </w:rPr>
        <w:t xml:space="preserve">748114</w:t>
      </w:r>
    </w:p>
    <w:p>
      <w:r>
        <w:t xml:space="preserve">@MihaZejn @opica Juuri siitä on kyse. Julkishallinto sekoittuu julkiseen sektoriin. Mutta me tiedämme, kuka vie palkkamassan kerman.</w:t>
      </w:r>
    </w:p>
    <w:p>
      <w:r>
        <w:rPr>
          <w:b/>
          <w:u w:val="single"/>
        </w:rPr>
        <w:t xml:space="preserve">748115</w:t>
      </w:r>
    </w:p>
    <w:p>
      <w:r>
        <w:t xml:space="preserve">Katsojalle jää elokuvan lopussa katkera maku suuhun. Marjanit muuttuvat, kuva pysyy.</w:t>
      </w:r>
    </w:p>
    <w:p>
      <w:r>
        <w:rPr>
          <w:b/>
          <w:u w:val="single"/>
        </w:rPr>
        <w:t xml:space="preserve">748116</w:t>
      </w:r>
    </w:p>
    <w:p>
      <w:r>
        <w:t xml:space="preserve">@Libertarec Olin Triglavilla ensimmäisen kerran vuonna 1964, ja silloin tähti oli jo asennettu.</w:t>
      </w:r>
    </w:p>
    <w:p>
      <w:r>
        <w:rPr>
          <w:b/>
          <w:u w:val="single"/>
        </w:rPr>
        <w:t xml:space="preserve">748117</w:t>
      </w:r>
    </w:p>
    <w:p>
      <w:r>
        <w:t xml:space="preserve">@SpletnaMladina Kutsu herra Jankovic, niin hän tekee sen. Hän velkaantuu niin, ettei kukaan enää halua ostaa Mercatoria.</w:t>
      </w:r>
    </w:p>
    <w:p>
      <w:r>
        <w:rPr>
          <w:b/>
          <w:u w:val="single"/>
        </w:rPr>
        <w:t xml:space="preserve">748118</w:t>
      </w:r>
    </w:p>
    <w:p>
      <w:r>
        <w:t xml:space="preserve">@KogojSlavko @strankaSDS @StrankaLMS Ette te oikeistolaiset, jotka haistatte kommunismin.....</w:t>
      </w:r>
    </w:p>
    <w:p>
      <w:r>
        <w:rPr>
          <w:b/>
          <w:u w:val="single"/>
        </w:rPr>
        <w:t xml:space="preserve">748119</w:t>
      </w:r>
    </w:p>
    <w:p>
      <w:r>
        <w:t xml:space="preserve">@toplovodar @ChuliBrk Olin aikeissa kysyä, onko rohkea verkkarit korvattu homolla... Tarvitsemme poliittisesti korrektin muotilistan PRESS</w:t>
      </w:r>
    </w:p>
    <w:p>
      <w:r>
        <w:rPr>
          <w:b/>
          <w:u w:val="single"/>
        </w:rPr>
        <w:t xml:space="preserve">748120</w:t>
      </w:r>
    </w:p>
    <w:p>
      <w:r>
        <w:t xml:space="preserve">@BojanPozar Tuollainen ei tulisi koskaan mieleen (normaalille/lailliselle) miehelle!</w:t>
      </w:r>
    </w:p>
    <w:p>
      <w:r>
        <w:rPr>
          <w:b/>
          <w:u w:val="single"/>
        </w:rPr>
        <w:t xml:space="preserve">748121</w:t>
      </w:r>
    </w:p>
    <w:p>
      <w:r>
        <w:t xml:space="preserve">Huomenna @TVOdmevi ja @SBobovnik vetävät viivan olympialaisten alle. Kutsuttu. #Olympicsiponos</w:t>
      </w:r>
    </w:p>
    <w:p>
      <w:r>
        <w:rPr>
          <w:b/>
          <w:u w:val="single"/>
        </w:rPr>
        <w:t xml:space="preserve">748122</w:t>
      </w:r>
    </w:p>
    <w:p>
      <w:r>
        <w:t xml:space="preserve">Pelaan parhaillaan Biathlon Maniaa. Tule mukaan ja yritä voittaa minut! http://t.co/XDR9tnnDf2</w:t>
      </w:r>
    </w:p>
    <w:p>
      <w:r>
        <w:rPr>
          <w:b/>
          <w:u w:val="single"/>
        </w:rPr>
        <w:t xml:space="preserve">748123</w:t>
      </w:r>
    </w:p>
    <w:p>
      <w:r>
        <w:t xml:space="preserve">totta. itävaltalaiset pakenevat Itävallasta Sloveniaan joukoittain. idiootti https://t.co/kkLyRjoPVY</w:t>
      </w:r>
    </w:p>
    <w:p>
      <w:r>
        <w:rPr>
          <w:b/>
          <w:u w:val="single"/>
        </w:rPr>
        <w:t xml:space="preserve">748124</w:t>
      </w:r>
    </w:p>
    <w:p>
      <w:r>
        <w:t xml:space="preserve">Onko vilpitön kiitos kaikki, mitä pystyt käsittelemään? Nostakaa palomiesten palkkaa välittömästi! https://t.co/zwVouyJnmN</w:t>
      </w:r>
    </w:p>
    <w:p>
      <w:r>
        <w:rPr>
          <w:b/>
          <w:u w:val="single"/>
        </w:rPr>
        <w:t xml:space="preserve">748125</w:t>
      </w:r>
    </w:p>
    <w:p>
      <w:r>
        <w:t xml:space="preserve">Pieni tauko ei koskaan tee pahaa :) Klikkaa tästä ja hemmottele itseäsi upealla tauolla https://t.co/pewPKNNglj</w:t>
      </w:r>
    </w:p>
    <w:p>
      <w:r>
        <w:rPr>
          <w:b/>
          <w:u w:val="single"/>
        </w:rPr>
        <w:t xml:space="preserve">748126</w:t>
      </w:r>
    </w:p>
    <w:p>
      <w:r>
        <w:t xml:space="preserve">Tänä viikonloppuna löydät Divine Cakesin "Cakes"-tapahtumaan Titans Challenge -tapahtumassa! https://t.co/0gqHXGzni3 https://t.co/boWUw6myh7</w:t>
      </w:r>
    </w:p>
    <w:p>
      <w:r>
        <w:rPr>
          <w:b/>
          <w:u w:val="single"/>
        </w:rPr>
        <w:t xml:space="preserve">748127</w:t>
      </w:r>
    </w:p>
    <w:p>
      <w:r>
        <w:t xml:space="preserve">@nejkom Aivan oikein! SDS tekisi Ljubljanasta fasistien pesän. Sankareiden kaupunki ei koskaan salli sitä!</w:t>
      </w:r>
    </w:p>
    <w:p>
      <w:r>
        <w:rPr>
          <w:b/>
          <w:u w:val="single"/>
        </w:rPr>
        <w:t xml:space="preserve">748128</w:t>
      </w:r>
    </w:p>
    <w:p>
      <w:r>
        <w:t xml:space="preserve">Maahanmuuttajien klaanisota Belgradissa: 16-vuotias afganistanilainen tapettiin kepeillä ja veitsillä https://t.co/JE6mjeI3hz</w:t>
      </w:r>
    </w:p>
    <w:p>
      <w:r>
        <w:rPr>
          <w:b/>
          <w:u w:val="single"/>
        </w:rPr>
        <w:t xml:space="preserve">748129</w:t>
      </w:r>
    </w:p>
    <w:p>
      <w:r>
        <w:t xml:space="preserve">@R_Rakus En tiedä, mistä löysit punaiset apinat - ehkä JJ ? Gorenjak on pahamaineinen hullu.</w:t>
      </w:r>
    </w:p>
    <w:p>
      <w:r>
        <w:rPr>
          <w:b/>
          <w:u w:val="single"/>
        </w:rPr>
        <w:t xml:space="preserve">748130</w:t>
      </w:r>
    </w:p>
    <w:p>
      <w:r>
        <w:t xml:space="preserve">@upajnike Olisi hienoa, jos vain tekstitys olisi heidän, eikä kaikkia elokuvia dubattaisi saksaksi #ew</w:t>
      </w:r>
    </w:p>
    <w:p>
      <w:r>
        <w:rPr>
          <w:b/>
          <w:u w:val="single"/>
        </w:rPr>
        <w:t xml:space="preserve">748131</w:t>
      </w:r>
    </w:p>
    <w:p>
      <w:r>
        <w:t xml:space="preserve">@AoAlbin @BozoPredalic Tiedät jo, että jokainen "teurastaja" ansaitsee eläkkeen... Halal-teurastuksesta, ja taistelijan avustuksen...</w:t>
      </w:r>
    </w:p>
    <w:p>
      <w:r>
        <w:rPr>
          <w:b/>
          <w:u w:val="single"/>
        </w:rPr>
        <w:t xml:space="preserve">748132</w:t>
      </w:r>
    </w:p>
    <w:p>
      <w:r>
        <w:t xml:space="preserve">@ZalaZZA Vanha pyöräilysääntö. Se, joka pääsee ensimmäisenä avausetapin nollakilometrin ohi, saa ensimmäisen hieronnan etapin lopussa.</w:t>
      </w:r>
    </w:p>
    <w:p>
      <w:r>
        <w:rPr>
          <w:b/>
          <w:u w:val="single"/>
        </w:rPr>
        <w:t xml:space="preserve">748133</w:t>
      </w:r>
    </w:p>
    <w:p>
      <w:r>
        <w:t xml:space="preserve">Olenko se minä, vai onko maa palliatiivinen, aika, johon camarilla "vain JJ ei" sanoo,</w:t>
        <w:br/>
        <w:t xml:space="preserve">muoti Marjanova</w:t>
      </w:r>
    </w:p>
    <w:p>
      <w:r>
        <w:rPr>
          <w:b/>
          <w:u w:val="single"/>
        </w:rPr>
        <w:t xml:space="preserve">748134</w:t>
      </w:r>
    </w:p>
    <w:p>
      <w:r>
        <w:t xml:space="preserve">Dobovšek erosi SMC:stä (=Syvästä valtiosta), koska hänestä ei tullut ministeriä. Mitä tällainen "toisinajattelu" kertoo hänestä? https://t.co/WghKMxaSOT</w:t>
      </w:r>
    </w:p>
    <w:p>
      <w:r>
        <w:rPr>
          <w:b/>
          <w:u w:val="single"/>
        </w:rPr>
        <w:t xml:space="preserve">748135</w:t>
      </w:r>
    </w:p>
    <w:p>
      <w:r>
        <w:t xml:space="preserve">@lucijausaj @slovenskipanter @zostko @pikapok38002423 @vinkovasle1 @MarkoFerluga Brglez on eniten 60%!!!!</w:t>
      </w:r>
    </w:p>
    <w:p>
      <w:r>
        <w:rPr>
          <w:b/>
          <w:u w:val="single"/>
        </w:rPr>
        <w:t xml:space="preserve">748136</w:t>
      </w:r>
    </w:p>
    <w:p>
      <w:r>
        <w:t xml:space="preserve">@TomazLisec Tuka Olen samaa mieltä. Te huijarit ja manipuloijat onnistutte jopa pääsemään DZ:hen.</w:t>
      </w:r>
    </w:p>
    <w:p>
      <w:r>
        <w:rPr>
          <w:b/>
          <w:u w:val="single"/>
        </w:rPr>
        <w:t xml:space="preserve">748137</w:t>
      </w:r>
    </w:p>
    <w:p>
      <w:r>
        <w:t xml:space="preserve">Huomenna lauantaina IL PICCOLOssa, kesäisessä trillerissäni !!!! https://t.co/wtO5AcKEa8</w:t>
      </w:r>
    </w:p>
    <w:p>
      <w:r>
        <w:rPr>
          <w:b/>
          <w:u w:val="single"/>
        </w:rPr>
        <w:t xml:space="preserve">748138</w:t>
      </w:r>
    </w:p>
    <w:p>
      <w:r>
        <w:t xml:space="preserve">@MervicVanda @motobrane @cesenj Babasta on jo tulossa todellinen sankari ITA:n poliittisen lattian vasemmalla puolella!</w:t>
      </w:r>
    </w:p>
    <w:p>
      <w:r>
        <w:rPr>
          <w:b/>
          <w:u w:val="single"/>
        </w:rPr>
        <w:t xml:space="preserve">748139</w:t>
      </w:r>
    </w:p>
    <w:p>
      <w:r>
        <w:t xml:space="preserve">Korruptiontorjuntakomissio tutkii SDS:n osittain omistaman Novi Horizonije -yhtiön toimintaa.</w:t>
        <w:br/>
        <w:br/>
        <w:t xml:space="preserve">https://t.co/cwFIKmXk6V</w:t>
      </w:r>
    </w:p>
    <w:p>
      <w:r>
        <w:rPr>
          <w:b/>
          <w:u w:val="single"/>
        </w:rPr>
        <w:t xml:space="preserve">748140</w:t>
      </w:r>
    </w:p>
    <w:p>
      <w:r>
        <w:t xml:space="preserve">@RobertKase1 kyllä , koska ei ollut muuta vaihtoehtoa. ongelma on, että jotkut ihmiset ovat edelleen vitun tätä ideologiaa....</w:t>
      </w:r>
    </w:p>
    <w:p>
      <w:r>
        <w:rPr>
          <w:b/>
          <w:u w:val="single"/>
        </w:rPr>
        <w:t xml:space="preserve">748141</w:t>
      </w:r>
    </w:p>
    <w:p>
      <w:r>
        <w:t xml:space="preserve">Vinkki: älä koskaan, mutta oikeastaan koskaan, mene juhliin ilman shraufia, shraucigeria ja puusepän vasaraa. Kiitos. https://t.co/IYSTZvUGlO</w:t>
      </w:r>
    </w:p>
    <w:p>
      <w:r>
        <w:rPr>
          <w:b/>
          <w:u w:val="single"/>
        </w:rPr>
        <w:t xml:space="preserve">748142</w:t>
      </w:r>
    </w:p>
    <w:p>
      <w:r>
        <w:t xml:space="preserve">Haha, repaleisesta rappauksesta tehdään melkoinen kohu. LOL Espanjalaiset tuomarit #ValenciaBarça</w:t>
      </w:r>
    </w:p>
    <w:p>
      <w:r>
        <w:rPr>
          <w:b/>
          <w:u w:val="single"/>
        </w:rPr>
        <w:t xml:space="preserve">748143</w:t>
      </w:r>
    </w:p>
    <w:p>
      <w:r>
        <w:t xml:space="preserve">VIDEO: Sairaista lehmistä peräisin olevaa puolalaista lihaa päätyy Sloveniaan https://t.co/YbRund0j39</w:t>
      </w:r>
    </w:p>
    <w:p>
      <w:r>
        <w:rPr>
          <w:b/>
          <w:u w:val="single"/>
        </w:rPr>
        <w:t xml:space="preserve">748144</w:t>
      </w:r>
    </w:p>
    <w:p>
      <w:r>
        <w:t xml:space="preserve">@yrennia1 @JJansaSDS tämä punainen psykopaatti on userje heti, kun lyöt häntä takaisin samoilla wateilla, joita hän käyttää #red_redbil</w:t>
      </w:r>
    </w:p>
    <w:p>
      <w:r>
        <w:rPr>
          <w:b/>
          <w:u w:val="single"/>
        </w:rPr>
        <w:t xml:space="preserve">748145</w:t>
      </w:r>
    </w:p>
    <w:p>
      <w:r>
        <w:t xml:space="preserve">@butalskipolicaj @frelih_igor @apocalypsedone @GPreac Butalski, linkki on @Nova24TV:ssä 😂🤣 Oikeistolaisen totuuden taloon!</w:t>
      </w:r>
    </w:p>
    <w:p>
      <w:r>
        <w:rPr>
          <w:b/>
          <w:u w:val="single"/>
        </w:rPr>
        <w:t xml:space="preserve">748146</w:t>
      </w:r>
    </w:p>
    <w:p>
      <w:r>
        <w:t xml:space="preserve">Syöpäsolut kuolevat 42 päivän kuluessa. Itävaltalainen mehu, joka pelasti 45 000 ihmistä kuolemalta! - NAROBESVET https://t.co/kyvyVWh5mv</w:t>
      </w:r>
    </w:p>
    <w:p>
      <w:r>
        <w:rPr>
          <w:b/>
          <w:u w:val="single"/>
        </w:rPr>
        <w:t xml:space="preserve">748147</w:t>
      </w:r>
    </w:p>
    <w:p>
      <w:r>
        <w:t xml:space="preserve">@MatevzNovak Nämä eivät ole virheitä, vaan manipulointia! Aina ja edelleen..</w:t>
      </w:r>
    </w:p>
    <w:p>
      <w:r>
        <w:rPr>
          <w:b/>
          <w:u w:val="single"/>
        </w:rPr>
        <w:t xml:space="preserve">748148</w:t>
      </w:r>
    </w:p>
    <w:p>
      <w:r>
        <w:t xml:space="preserve">Vain reilussa sadassa vuodessa ihmiskunta on tuhonnut yli puolet kosteikoista https://t.co/7XnoVnGDLG</w:t>
      </w:r>
    </w:p>
    <w:p>
      <w:r>
        <w:rPr>
          <w:b/>
          <w:u w:val="single"/>
        </w:rPr>
        <w:t xml:space="preserve">748149</w:t>
      </w:r>
    </w:p>
    <w:p>
      <w:r>
        <w:t xml:space="preserve">Titon partisaanit voittivat.</w:t>
        <w:br/>
        <w:t xml:space="preserve">-Me voitimme JNA:n</w:t>
        <w:br/>
        <w:br/>
        <w:t xml:space="preserve"> Miksi Tito's, ovatko ne pian rikollisia?</w:t>
        <w:br/>
        <w:t xml:space="preserve"> Onneksi emme voittaneet JNA:ta.</w:t>
        <w:br/>
        <w:t xml:space="preserve"> #proslava</w:t>
      </w:r>
    </w:p>
    <w:p>
      <w:r>
        <w:rPr>
          <w:b/>
          <w:u w:val="single"/>
        </w:rPr>
        <w:t xml:space="preserve">748150</w:t>
      </w:r>
    </w:p>
    <w:p>
      <w:r>
        <w:t xml:space="preserve">@DusanMarkelj @AnzeLog @AnzeLog @AnzeLog katsokaa tämä profiili vasemmistolaisen narratiivin superkoordinaattorista lyhyillä panettelevilla mahtipontisilla lausunnoilla !</w:t>
      </w:r>
    </w:p>
    <w:p>
      <w:r>
        <w:rPr>
          <w:b/>
          <w:u w:val="single"/>
        </w:rPr>
        <w:t xml:space="preserve">748151</w:t>
      </w:r>
    </w:p>
    <w:p>
      <w:r>
        <w:t xml:space="preserve">Taas väärennös. Menetelmät puolihistoriasta. Mihin asti? https://t.co/DZ6uosRLd5</w:t>
      </w:r>
    </w:p>
    <w:p>
      <w:r>
        <w:rPr>
          <w:b/>
          <w:u w:val="single"/>
        </w:rPr>
        <w:t xml:space="preserve">748152</w:t>
      </w:r>
    </w:p>
    <w:p>
      <w:r>
        <w:t xml:space="preserve">@AlanOrlic @jocohud @multikultivator @MihaRekar TopCider kesäinen virvoitusjuoma!</w:t>
      </w:r>
    </w:p>
    <w:p>
      <w:r>
        <w:rPr>
          <w:b/>
          <w:u w:val="single"/>
        </w:rPr>
        <w:t xml:space="preserve">748153</w:t>
      </w:r>
    </w:p>
    <w:p>
      <w:r>
        <w:t xml:space="preserve">@antigravitypill @007_delic @surfon Jos he ovat jo kateellisia, he voivat ostaa putken puutarhamyymälästä ja asentaa sen. 🧐</w:t>
      </w:r>
    </w:p>
    <w:p>
      <w:r>
        <w:rPr>
          <w:b/>
          <w:u w:val="single"/>
        </w:rPr>
        <w:t xml:space="preserve">748154</w:t>
      </w:r>
    </w:p>
    <w:p>
      <w:r>
        <w:t xml:space="preserve">@Jaka__Dolinar @SamoGlavan Erityisesti uimahalleissa on käytettävä mustia lakanoita, koska valot ovat niin pirun voimakkaat. 😈😈😈</w:t>
      </w:r>
    </w:p>
    <w:p>
      <w:r>
        <w:rPr>
          <w:b/>
          <w:u w:val="single"/>
        </w:rPr>
        <w:t xml:space="preserve">748155</w:t>
      </w:r>
    </w:p>
    <w:p>
      <w:r>
        <w:t xml:space="preserve">Mutta Petrič, Miklavčič, Škrabec ja muut F21:n pörssimiehet voivat vain lähettää minulle luvun siitä, mihin rahat siirretään. Tarvitsen sitä luottoa varten. #2tra #butale</w:t>
      </w:r>
    </w:p>
    <w:p>
      <w:r>
        <w:rPr>
          <w:b/>
          <w:u w:val="single"/>
        </w:rPr>
        <w:t xml:space="preserve">748156</w:t>
      </w:r>
    </w:p>
    <w:p>
      <w:r>
        <w:t xml:space="preserve">Katastrofi Saksan hallituspuolueille: rinnakkaislaskennat osoittavat CDU/CSU:lle vain 32,7 prosenttia, SPD:lle vajaat 20,2 prosenttia ja kansallismieliselle AfD:lle 13,4 prosenttia.</w:t>
      </w:r>
    </w:p>
    <w:p>
      <w:r>
        <w:rPr>
          <w:b/>
          <w:u w:val="single"/>
        </w:rPr>
        <w:t xml:space="preserve">748157</w:t>
      </w:r>
    </w:p>
    <w:p>
      <w:r>
        <w:t xml:space="preserve">marcel @StudioCity_ , joka tuskin nukkuu lainkaan, on melkoinen haaste puhua nukkumattomuuden seurauksista...</w:t>
      </w:r>
    </w:p>
    <w:p>
      <w:r>
        <w:rPr>
          <w:b/>
          <w:u w:val="single"/>
        </w:rPr>
        <w:t xml:space="preserve">748158</w:t>
      </w:r>
    </w:p>
    <w:p>
      <w:r>
        <w:t xml:space="preserve">"Isovanhempien" protesti WDR TV:n edessä, jossa lapset lauloivat mummosta - ympäristöpossusta https://t.co/Ief5kd1n9B via @Nova24TV</w:t>
      </w:r>
    </w:p>
    <w:p>
      <w:r>
        <w:rPr>
          <w:b/>
          <w:u w:val="single"/>
        </w:rPr>
        <w:t xml:space="preserve">748159</w:t>
      </w:r>
    </w:p>
    <w:p>
      <w:r>
        <w:t xml:space="preserve">@MarkoPavlisic @hän oli Orgone, ei Vogon. Vogonit ovat huonoa runoutta lausuttavaksi. :D</w:t>
      </w:r>
    </w:p>
    <w:p>
      <w:r>
        <w:rPr>
          <w:b/>
          <w:u w:val="single"/>
        </w:rPr>
        <w:t xml:space="preserve">748160</w:t>
      </w:r>
    </w:p>
    <w:p>
      <w:r>
        <w:t xml:space="preserve">@vanfranco @nkolimpija Bravo! Tällä pelipaidalla on korkea arvo sammakkomiesten keskuudessa, mutta ei @sZlatko @LukaMaselj @tmoven :)</w:t>
      </w:r>
    </w:p>
    <w:p>
      <w:r>
        <w:rPr>
          <w:b/>
          <w:u w:val="single"/>
        </w:rPr>
        <w:t xml:space="preserve">748161</w:t>
      </w:r>
    </w:p>
    <w:p>
      <w:r>
        <w:t xml:space="preserve">Veitsihyökkäys juna-asemalla Ranskassa, viisi ihmistä loukkaantui "terrori-iskuissa" Kanadassa https://t.co/psZvYEu6TB</w:t>
      </w:r>
    </w:p>
    <w:p>
      <w:r>
        <w:rPr>
          <w:b/>
          <w:u w:val="single"/>
        </w:rPr>
        <w:t xml:space="preserve">748162</w:t>
      </w:r>
    </w:p>
    <w:p>
      <w:r>
        <w:t xml:space="preserve">Ihmiset, olkaa hiljaa älkääkä puhuko hölynpölyä, jota liitot eivät saa mukaan..... #repka</w:t>
      </w:r>
    </w:p>
    <w:p>
      <w:r>
        <w:rPr>
          <w:b/>
          <w:u w:val="single"/>
        </w:rPr>
        <w:t xml:space="preserve">748163</w:t>
      </w:r>
    </w:p>
    <w:p>
      <w:r>
        <w:t xml:space="preserve">Mitä paskaa oli tekeillä.</w:t>
        <w:br/>
        <w:t xml:space="preserve">Billion Bank Hole</w:t>
        <w:br/>
        <w:t xml:space="preserve">Ihmiset joukkorahoittavat ryöstäjiä vastentahtoisesti.</w:t>
      </w:r>
    </w:p>
    <w:p>
      <w:r>
        <w:rPr>
          <w:b/>
          <w:u w:val="single"/>
        </w:rPr>
        <w:t xml:space="preserve">748164</w:t>
      </w:r>
    </w:p>
    <w:p>
      <w:r>
        <w:t xml:space="preserve">@KatarinaDbr Kommentoijat ovat kaikki lakia. Niitä on niin vähän, että ne on niputettu yhteen, mutta sanotaan yksi asia juoksusta 😁.</w:t>
      </w:r>
    </w:p>
    <w:p>
      <w:r>
        <w:rPr>
          <w:b/>
          <w:u w:val="single"/>
        </w:rPr>
        <w:t xml:space="preserve">748165</w:t>
      </w:r>
    </w:p>
    <w:p>
      <w:r>
        <w:t xml:space="preserve">@LCuliberg @Plavalka @drfilomena Näitä älymystöä tai ei-älymystöä ruokitaan enimmäkseen @SCNR_SI:n kaukalossa.</w:t>
      </w:r>
    </w:p>
    <w:p>
      <w:r>
        <w:rPr>
          <w:b/>
          <w:u w:val="single"/>
        </w:rPr>
        <w:t xml:space="preserve">748166</w:t>
      </w:r>
    </w:p>
    <w:p>
      <w:r>
        <w:t xml:space="preserve">@_MegWhite_ Voi sitä jännitystä, kun näkee Välimeren kaupungin vilkkaan sykkeen. Yksi panin ei tee kesää. ;) #mortorio</w:t>
      </w:r>
    </w:p>
    <w:p>
      <w:r>
        <w:rPr>
          <w:b/>
          <w:u w:val="single"/>
        </w:rPr>
        <w:t xml:space="preserve">748167</w:t>
      </w:r>
    </w:p>
    <w:p>
      <w:r>
        <w:t xml:space="preserve">Viiniköynnökset ovat jälleen kantaneet Nostakaamme malja itsellemme Prost kun hän oli isä kaikkien tulisi ojentaa kätensä antakaa uuden Jumalan lasten olla mitä hyviä ihmisiä me olemme.</w:t>
      </w:r>
    </w:p>
    <w:p>
      <w:r>
        <w:rPr>
          <w:b/>
          <w:u w:val="single"/>
        </w:rPr>
        <w:t xml:space="preserve">748168</w:t>
      </w:r>
    </w:p>
    <w:p>
      <w:r>
        <w:t xml:space="preserve">@RKCPL:n käsipalloilijat taistelussa kolmannesta sijasta @SEHALeague. https://t.co/tJ6AucEmS1</w:t>
      </w:r>
    </w:p>
    <w:p>
      <w:r>
        <w:rPr>
          <w:b/>
          <w:u w:val="single"/>
        </w:rPr>
        <w:t xml:space="preserve">748169</w:t>
      </w:r>
    </w:p>
    <w:p>
      <w:r>
        <w:t xml:space="preserve">Vau. Mafia voitti armeijan.</w:t>
        <w:br/>
        <w:br/>
        <w:t xml:space="preserve"> Tai yksityisjoukot voittavat valtion vielä turvallisuudessa. 😬 https://t.co/t6UCCeIc3e https://t.co/t6UCCeIc3e</w:t>
      </w:r>
    </w:p>
    <w:p>
      <w:r>
        <w:rPr>
          <w:b/>
          <w:u w:val="single"/>
        </w:rPr>
        <w:t xml:space="preserve">748170</w:t>
      </w:r>
    </w:p>
    <w:p>
      <w:r>
        <w:t xml:space="preserve">@BojanPozar @kobo00 @StrankaSMC @facebook Kommunisti kääntyy, kun hän rullaa luolaan.</w:t>
      </w:r>
    </w:p>
    <w:p>
      <w:r>
        <w:rPr>
          <w:b/>
          <w:u w:val="single"/>
        </w:rPr>
        <w:t xml:space="preserve">748171</w:t>
      </w:r>
    </w:p>
    <w:p>
      <w:r>
        <w:t xml:space="preserve">Yhdelläkään muulla tulokkaalla ei ole yli kahdeksaa. #NBAslo No, kuolleesta kaverista tulee todella ROY. https://t.co/JHV647GYql</w:t>
      </w:r>
    </w:p>
    <w:p>
      <w:r>
        <w:rPr>
          <w:b/>
          <w:u w:val="single"/>
        </w:rPr>
        <w:t xml:space="preserve">748172</w:t>
      </w:r>
    </w:p>
    <w:p>
      <w:r>
        <w:t xml:space="preserve">Klo 20:00 Nova24TV:llä: Älä missaa uuden Second Class -ohjelman ensi-iltaa, jossa ratkomme ongelmasi! https://t.co/zcUCa86DVU</w:t>
      </w:r>
    </w:p>
    <w:p>
      <w:r>
        <w:rPr>
          <w:b/>
          <w:u w:val="single"/>
        </w:rPr>
        <w:t xml:space="preserve">748173</w:t>
      </w:r>
    </w:p>
    <w:p>
      <w:r>
        <w:t xml:space="preserve">@ArtGotar @AntonTomazic Slovenia on menossa kallistumaan. Lasko olutta jugo-mainoksella! Kroaatit ja serbit eivät ole niin hulluja.</w:t>
      </w:r>
    </w:p>
    <w:p>
      <w:r>
        <w:rPr>
          <w:b/>
          <w:u w:val="single"/>
        </w:rPr>
        <w:t xml:space="preserve">748174</w:t>
      </w:r>
    </w:p>
    <w:p>
      <w:r>
        <w:t xml:space="preserve">Aina kun tulet,</w:t>
        <w:br/>
        <w:t xml:space="preserve">Tuo minulle kukkia</w:t>
        <w:br/>
        <w:t xml:space="preserve">Voit olla hiljaa,</w:t>
        <w:br/>
        <w:t xml:space="preserve">Kukat kertovat minulle kaiken! https://t.co/iwmvxait86</w:t>
      </w:r>
    </w:p>
    <w:p>
      <w:r>
        <w:rPr>
          <w:b/>
          <w:u w:val="single"/>
        </w:rPr>
        <w:t xml:space="preserve">748175</w:t>
      </w:r>
    </w:p>
    <w:p>
      <w:r>
        <w:t xml:space="preserve">Matjaž Hanžek on ehdolla Slovenj Gradecissa, josta hän on kotoisin. Tässä VE:ssä TRS:n listalla on enemmän naisia kuin miehiä. #TRSvRogu</w:t>
      </w:r>
    </w:p>
    <w:p>
      <w:r>
        <w:rPr>
          <w:b/>
          <w:u w:val="single"/>
        </w:rPr>
        <w:t xml:space="preserve">748176</w:t>
      </w:r>
    </w:p>
    <w:p>
      <w:r>
        <w:t xml:space="preserve">@Primoz_Kovacic Voimme nyt mennä lonkasta niskaan ja takaisin ainakin kolme kertaa hinnoittelemattoman johdannaisemme kanssa.</w:t>
      </w:r>
    </w:p>
    <w:p>
      <w:r>
        <w:rPr>
          <w:b/>
          <w:u w:val="single"/>
        </w:rPr>
        <w:t xml:space="preserve">748177</w:t>
      </w:r>
    </w:p>
    <w:p>
      <w:r>
        <w:t xml:space="preserve">@AleksHribovsek Tietenkin se osa väestöstä, joka saa tehdä niin.</w:t>
        <w:br/>
        <w:t xml:space="preserve"> Loput on pyydetty..., katoamaan.</w:t>
      </w:r>
    </w:p>
    <w:p>
      <w:r>
        <w:rPr>
          <w:b/>
          <w:u w:val="single"/>
        </w:rPr>
        <w:t xml:space="preserve">748178</w:t>
      </w:r>
    </w:p>
    <w:p>
      <w:r>
        <w:t xml:space="preserve">Prešeren-rahaston voittaja Marko Brdar: "Joskus elokuva rakentuu itsestään" https://t.co/Uwfp9eghoX https://t.co/Uwfp9eghoX</w:t>
      </w:r>
    </w:p>
    <w:p>
      <w:r>
        <w:rPr>
          <w:b/>
          <w:u w:val="single"/>
        </w:rPr>
        <w:t xml:space="preserve">748179</w:t>
      </w:r>
    </w:p>
    <w:p>
      <w:r>
        <w:t xml:space="preserve">@badabumbadadabum @D_Jasmina Ah... Olet pohjimmiltasi törkeä ja on sääli tuhlata aikaa kanssasi.</w:t>
      </w:r>
    </w:p>
    <w:p>
      <w:r>
        <w:rPr>
          <w:b/>
          <w:u w:val="single"/>
        </w:rPr>
        <w:t xml:space="preserve">748180</w:t>
      </w:r>
    </w:p>
    <w:p>
      <w:r>
        <w:t xml:space="preserve">@Baldrick_57 @LajnarEU Aivan kuin slovenialaisilla olisi vaikeinta herätä kommunistisesta unesta. Alkuperäislajikkeet ovat vain kestävämpiä ...</w:t>
      </w:r>
    </w:p>
    <w:p>
      <w:r>
        <w:rPr>
          <w:b/>
          <w:u w:val="single"/>
        </w:rPr>
        <w:t xml:space="preserve">748181</w:t>
      </w:r>
    </w:p>
    <w:p>
      <w:r>
        <w:t xml:space="preserve">@MarkoPavlisic esim. 24kul ei ole rekisteröity tiedotusväline, vaan instituutin verkkosivusto. Kysymys siitä, onko siinä mitään järkeä.</w:t>
      </w:r>
    </w:p>
    <w:p>
      <w:r>
        <w:rPr>
          <w:b/>
          <w:u w:val="single"/>
        </w:rPr>
        <w:t xml:space="preserve">748182</w:t>
      </w:r>
    </w:p>
    <w:p>
      <w:r>
        <w:t xml:space="preserve">Pelit ovat edelleen perusteettoman aliarvostettu mainosväline @marcocremona @Golden_Drummer #goldendrum2017 https://t.co/sMRFhwqZ8P</w:t>
      </w:r>
    </w:p>
    <w:p>
      <w:r>
        <w:rPr>
          <w:b/>
          <w:u w:val="single"/>
        </w:rPr>
        <w:t xml:space="preserve">748183</w:t>
      </w:r>
    </w:p>
    <w:p>
      <w:r>
        <w:t xml:space="preserve">@kizidor Herätyskello klo 6.30, lievä paniikki klo 6.55 vapinalla, valtava injektio hampaaseen klo 7.35. Loppupäivän hevospillerit 😆💪💪.</w:t>
      </w:r>
    </w:p>
    <w:p>
      <w:r>
        <w:rPr>
          <w:b/>
          <w:u w:val="single"/>
        </w:rPr>
        <w:t xml:space="preserve">748184</w:t>
      </w:r>
    </w:p>
    <w:p>
      <w:r>
        <w:t xml:space="preserve">Onko tämä lasten hyväksikäyttöä poliittisiin tarkoituksiin vai ei?!</w:t>
        <w:br/>
        <w:t xml:space="preserve"> @RomanJakic tietäisi ...😜 @mzi_rs #Bandelli #Bratušek https://t.co/rgr8YGBHIq</w:t>
      </w:r>
    </w:p>
    <w:p>
      <w:r>
        <w:rPr>
          <w:b/>
          <w:u w:val="single"/>
        </w:rPr>
        <w:t xml:space="preserve">748185</w:t>
      </w:r>
    </w:p>
    <w:p>
      <w:r>
        <w:t xml:space="preserve">Englantia, West Hamia syytetään antisemitismistä #jalkapallo #jalkapallo #ligaprvakov - http://t.co/zAVoo4N6</w:t>
      </w:r>
    </w:p>
    <w:p>
      <w:r>
        <w:rPr>
          <w:b/>
          <w:u w:val="single"/>
        </w:rPr>
        <w:t xml:space="preserve">748186</w:t>
      </w:r>
    </w:p>
    <w:p>
      <w:r>
        <w:t xml:space="preserve">@maich5eh Hienoa! Paljon uutta, paljon vanhaa. Tuli väkijoukon keskelle, ja ihmiset sekosivat. ❤</w:t>
      </w:r>
    </w:p>
    <w:p>
      <w:r>
        <w:rPr>
          <w:b/>
          <w:u w:val="single"/>
        </w:rPr>
        <w:t xml:space="preserve">748187</w:t>
      </w:r>
    </w:p>
    <w:p>
      <w:r>
        <w:t xml:space="preserve">Se on jo feministinen villitys! Tulee aika, jolloin miehet syyttävät naisia häpeilemättömästä viettelystä https://t.co/oYytwE5H7T</w:t>
      </w:r>
    </w:p>
    <w:p>
      <w:r>
        <w:rPr>
          <w:b/>
          <w:u w:val="single"/>
        </w:rPr>
        <w:t xml:space="preserve">748188</w:t>
      </w:r>
    </w:p>
    <w:p>
      <w:r>
        <w:t xml:space="preserve">@EurocommPR_LJ @HohoWien Joten ensin kortteli-ek, sitten tornitalo... Kiva!💪🏼😊</w:t>
      </w:r>
    </w:p>
    <w:p>
      <w:r>
        <w:rPr>
          <w:b/>
          <w:u w:val="single"/>
        </w:rPr>
        <w:t xml:space="preserve">748189</w:t>
      </w:r>
    </w:p>
    <w:p>
      <w:r>
        <w:t xml:space="preserve">AIOTKO VIELÄ POLTTAA? Nämä ovat 52-vuotiaan ketjupolttajan keuhkot, joka poltti askin päivässä 30 vuoden ajan (VIDEO) https://t.co/Wawa6LcO3T</w:t>
      </w:r>
    </w:p>
    <w:p>
      <w:r>
        <w:rPr>
          <w:b/>
          <w:u w:val="single"/>
        </w:rPr>
        <w:t xml:space="preserve">748190</w:t>
      </w:r>
    </w:p>
    <w:p>
      <w:r>
        <w:t xml:space="preserve">Pfizer valmistaa pillerin, ja puolet siitä on allekirjoitettu Dalmatian merenrannalla ammattiliittojen toimesta, jotka tekevät nimilappuja riisinjyvistä. https://t.co/qP0G8CxC0Y.</w:t>
      </w:r>
    </w:p>
    <w:p>
      <w:r>
        <w:rPr>
          <w:b/>
          <w:u w:val="single"/>
        </w:rPr>
        <w:t xml:space="preserve">748191</w:t>
      </w:r>
    </w:p>
    <w:p>
      <w:r>
        <w:t xml:space="preserve">Tämä loistava resepti auttaa sinua puhdistamaan kehosi nopeasti, nopeuttamaan aineenvaihduntaa, palauttamaan... https://t.co/XxIQfgALRb ...</w:t>
      </w:r>
    </w:p>
    <w:p>
      <w:r>
        <w:rPr>
          <w:b/>
          <w:u w:val="single"/>
        </w:rPr>
        <w:t xml:space="preserve">748192</w:t>
      </w:r>
    </w:p>
    <w:p>
      <w:r>
        <w:t xml:space="preserve">Kun kanadalaiset jonottavat ensimmäistä laillista ganjaa, me jonotamme edelleen viiden dkg:n erikoisannosta.</w:t>
      </w:r>
    </w:p>
    <w:p>
      <w:r>
        <w:rPr>
          <w:b/>
          <w:u w:val="single"/>
        </w:rPr>
        <w:t xml:space="preserve">748193</w:t>
      </w:r>
    </w:p>
    <w:p>
      <w:r>
        <w:t xml:space="preserve">@RomanVodeb @josie42953063 @freewiseguy Hei, tämä on siirrettävä dec.</w:t>
        <w:br/>
        <w:br/>
        <w:t xml:space="preserve"> Ei itkupotkuraivarina.</w:t>
        <w:br/>
        <w:br/>
        <w:t xml:space="preserve"> LP Matija</w:t>
      </w:r>
    </w:p>
    <w:p>
      <w:r>
        <w:rPr>
          <w:b/>
          <w:u w:val="single"/>
        </w:rPr>
        <w:t xml:space="preserve">748194</w:t>
      </w:r>
    </w:p>
    <w:p>
      <w:r>
        <w:t xml:space="preserve">@JelenaJal Tämä tarkoittaa sitä, että FURS on kohdistettu vain 50 prosentin menestyksellä. Se on huono asia, kun otetaan huomioon kaikki heidän käytettävissään olevat tiedot.</w:t>
      </w:r>
    </w:p>
    <w:p>
      <w:r>
        <w:rPr>
          <w:b/>
          <w:u w:val="single"/>
        </w:rPr>
        <w:t xml:space="preserve">748195</w:t>
      </w:r>
    </w:p>
    <w:p>
      <w:r>
        <w:t xml:space="preserve">@serlah2017 Sitä kutsutaan useiden kärpästen tappamiseksi yhdellä iskulla.</w:t>
        <w:br/>
        <w:t xml:space="preserve"> He saavat aina ideoita syytöksiin vastustajiaan vastaan omasta hökkelistään.</w:t>
      </w:r>
    </w:p>
    <w:p>
      <w:r>
        <w:rPr>
          <w:b/>
          <w:u w:val="single"/>
        </w:rPr>
        <w:t xml:space="preserve">748196</w:t>
      </w:r>
    </w:p>
    <w:p>
      <w:r>
        <w:t xml:space="preserve">Cech pois kentältä 3 viikoksi, tilalle Turnbull #jalkapallo #jalkapallo #ligaprvakov - http://t.co/unhuyBpH</w:t>
      </w:r>
    </w:p>
    <w:p>
      <w:r>
        <w:rPr>
          <w:b/>
          <w:u w:val="single"/>
        </w:rPr>
        <w:t xml:space="preserve">748197</w:t>
      </w:r>
    </w:p>
    <w:p>
      <w:r>
        <w:t xml:space="preserve">@KatarinaJenko @FranciKek jokaisella huoltoasemalla voi ajaa muutaman metrin pidemmälle, ja kaikki tapahtuu rauhassa ja takana olevalla on mukava päivä.</w:t>
      </w:r>
    </w:p>
    <w:p>
      <w:r>
        <w:rPr>
          <w:b/>
          <w:u w:val="single"/>
        </w:rPr>
        <w:t xml:space="preserve">748198</w:t>
      </w:r>
    </w:p>
    <w:p>
      <w:r>
        <w:t xml:space="preserve">Ankaragucu - Konyaspor-ottelu peruttu invaasion vuoksi, video #jalkapallo #jalkapallo #ligaprvakov - http://t.co/HltzlS88</w:t>
      </w:r>
    </w:p>
    <w:p>
      <w:r>
        <w:rPr>
          <w:b/>
          <w:u w:val="single"/>
        </w:rPr>
        <w:t xml:space="preserve">748199</w:t>
      </w:r>
    </w:p>
    <w:p>
      <w:r>
        <w:t xml:space="preserve">Herääminen aamulla. Pilvet lähtevät. #selvennys https://t.co/wU8xH40FNQ</w:t>
      </w:r>
    </w:p>
    <w:p>
      <w:r>
        <w:rPr>
          <w:b/>
          <w:u w:val="single"/>
        </w:rPr>
        <w:t xml:space="preserve">748200</w:t>
      </w:r>
    </w:p>
    <w:p>
      <w:r>
        <w:t xml:space="preserve">@agortaa Kenen kanssa he tekivät yhteistyötä, josta meidän kommunistimme eivät sano mitään, tarkoitan, että se oli heidän, jotka siivosivat heidät.</w:t>
      </w:r>
    </w:p>
    <w:p>
      <w:r>
        <w:rPr>
          <w:b/>
          <w:u w:val="single"/>
        </w:rPr>
        <w:t xml:space="preserve">748201</w:t>
      </w:r>
    </w:p>
    <w:p>
      <w:r>
        <w:t xml:space="preserve">@thenewestaj no se dat! se on todella helvetillistä. se alkaa roikkua ja piru ei päästä irti.</w:t>
      </w:r>
    </w:p>
    <w:p>
      <w:r>
        <w:rPr>
          <w:b/>
          <w:u w:val="single"/>
        </w:rPr>
        <w:t xml:space="preserve">748202</w:t>
      </w:r>
    </w:p>
    <w:p>
      <w:r>
        <w:t xml:space="preserve">Oikeistolaiset kirjoittavat Raamatun aina isolla alkukirjaimella, koska suurin osa heistä ei osaa käyttää pieniä isoja kirjaimia!</w:t>
      </w:r>
    </w:p>
    <w:p>
      <w:r>
        <w:rPr>
          <w:b/>
          <w:u w:val="single"/>
        </w:rPr>
        <w:t xml:space="preserve">748203</w:t>
      </w:r>
    </w:p>
    <w:p>
      <w:r>
        <w:t xml:space="preserve">🏃🏼🏃🏼♀️🏃🏻♀️🏃🏻 Ei ihme, että länsimainen sivilisaatio, yksilönvapauden kehto, on menossa päin helvettiä, jos massahölkkä houkuttelee niin paljon ihmisiä. 😏</w:t>
      </w:r>
    </w:p>
    <w:p>
      <w:r>
        <w:rPr>
          <w:b/>
          <w:u w:val="single"/>
        </w:rPr>
        <w:t xml:space="preserve">748204</w:t>
      </w:r>
    </w:p>
    <w:p>
      <w:r>
        <w:t xml:space="preserve">Isän epäterveellisestä elämästä johtuvat geenimutaatiot periytyvät sukupolvelta toiselle https://t.co/Gvxz5JcifC</w:t>
      </w:r>
    </w:p>
    <w:p>
      <w:r>
        <w:rPr>
          <w:b/>
          <w:u w:val="single"/>
        </w:rPr>
        <w:t xml:space="preserve">748205</w:t>
      </w:r>
    </w:p>
    <w:p>
      <w:r>
        <w:t xml:space="preserve">Pogorelec ulvoo taas, että se on Janezin vika, koska Ljudmila sai vain 7 prosenttia.</w:t>
        <w:br/>
        <w:t xml:space="preserve">Ja hän ulvoi, että he vievät koko keskustaoikeiston</w:t>
        <w:br/>
        <w:t xml:space="preserve"> He eivät pidä niistä.</w:t>
      </w:r>
    </w:p>
    <w:p>
      <w:r>
        <w:rPr>
          <w:b/>
          <w:u w:val="single"/>
        </w:rPr>
        <w:t xml:space="preserve">748206</w:t>
      </w:r>
    </w:p>
    <w:p>
      <w:r>
        <w:t xml:space="preserve">@symru Se ei ole hyväksi nivelille. Lapset eivät ole yhtä kärsivällisiä ja rauhallisia kuin aikuiset.</w:t>
      </w:r>
    </w:p>
    <w:p>
      <w:r>
        <w:rPr>
          <w:b/>
          <w:u w:val="single"/>
        </w:rPr>
        <w:t xml:space="preserve">748207</w:t>
      </w:r>
    </w:p>
    <w:p>
      <w:r>
        <w:t xml:space="preserve">Yritän uudelleen.</w:t>
        <w:br/>
        <w:t xml:space="preserve">#donate</w:t>
        <w:br/>
        <w:t xml:space="preserve">mutta se on hyvää!</w:t>
        <w:br/>
        <w:t xml:space="preserve">yksi vaivattu irlantilais-katolinen miehuus. https://t.co/4A7to0aNeE</w:t>
      </w:r>
    </w:p>
    <w:p>
      <w:r>
        <w:rPr>
          <w:b/>
          <w:u w:val="single"/>
        </w:rPr>
        <w:t xml:space="preserve">748208</w:t>
      </w:r>
    </w:p>
    <w:p>
      <w:r>
        <w:t xml:space="preserve">@strankaSDS @BozoPredalic @drVinkoGorenak Bozo, missä ovat nyt liittolaisemme, jotka rakentavat barrikadeja rajalle.</w:t>
      </w:r>
    </w:p>
    <w:p>
      <w:r>
        <w:rPr>
          <w:b/>
          <w:u w:val="single"/>
        </w:rPr>
        <w:t xml:space="preserve">748209</w:t>
      </w:r>
    </w:p>
    <w:p>
      <w:r>
        <w:t xml:space="preserve">Butara haluaa rivien välistä sanoa, että butalilaisten on lähetettävä hänet Brysseliin! https://t.co/MiMGE5SmQe ...</w:t>
      </w:r>
    </w:p>
    <w:p>
      <w:r>
        <w:rPr>
          <w:b/>
          <w:u w:val="single"/>
        </w:rPr>
        <w:t xml:space="preserve">748210</w:t>
      </w:r>
    </w:p>
    <w:p>
      <w:r>
        <w:t xml:space="preserve">Fasistit on yleisnimitys fasisteille, natseille, natseja kannattaville jne. rintamamiehille ... https://t.co/n1Y4O7LjnX...</w:t>
      </w:r>
    </w:p>
    <w:p>
      <w:r>
        <w:rPr>
          <w:b/>
          <w:u w:val="single"/>
        </w:rPr>
        <w:t xml:space="preserve">748211</w:t>
      </w:r>
    </w:p>
    <w:p>
      <w:r>
        <w:t xml:space="preserve">@lisicamica Sinä todella sekoitat tämän yhteen. Sinun on myös keitettävä Mercator sarma ...</w:t>
      </w:r>
    </w:p>
    <w:p>
      <w:r>
        <w:rPr>
          <w:b/>
          <w:u w:val="single"/>
        </w:rPr>
        <w:t xml:space="preserve">748212</w:t>
      </w:r>
    </w:p>
    <w:p>
      <w:r>
        <w:t xml:space="preserve">@ZenskiforumSD @strankaSD @MartinaVuk @ZidanDejan @TomiGodec Jopa tytöt ovat tarpeeksi hulluja äänestämään kommunisteja!</w:t>
      </w:r>
    </w:p>
    <w:p>
      <w:r>
        <w:rPr>
          <w:b/>
          <w:u w:val="single"/>
        </w:rPr>
        <w:t xml:space="preserve">748213</w:t>
      </w:r>
    </w:p>
    <w:p>
      <w:r>
        <w:t xml:space="preserve">@MatijaStepisnik Totta, mutta valitettavasti olemme todella asiantuntijoita tässä asiassa, pyykkiä julkisesti, ja virkamiehet ovat aina koskemattomia.</w:t>
      </w:r>
    </w:p>
    <w:p>
      <w:r>
        <w:rPr>
          <w:b/>
          <w:u w:val="single"/>
        </w:rPr>
        <w:t xml:space="preserve">748214</w:t>
      </w:r>
    </w:p>
    <w:p>
      <w:r>
        <w:t xml:space="preserve">@USvobode @HZlatko @svobode Kukaan ei ole suurempi orja kuin sellainen, joka tuntee itsensä vapaaksi, eikä tämä ole sitä.</w:t>
      </w:r>
    </w:p>
    <w:p>
      <w:r>
        <w:rPr>
          <w:b/>
          <w:u w:val="single"/>
        </w:rPr>
        <w:t xml:space="preserve">748215</w:t>
      </w:r>
    </w:p>
    <w:p>
      <w:r>
        <w:t xml:space="preserve">@MihaVrbinc @brestnica @strankaSDS @JansaSDS On vielä suurempi häpeä, että Sloveniassa on poliittisia vankeja. Kommunistit ovat tästä hiljaa kuin hiiret.</w:t>
      </w:r>
    </w:p>
    <w:p>
      <w:r>
        <w:rPr>
          <w:b/>
          <w:u w:val="single"/>
        </w:rPr>
        <w:t xml:space="preserve">748216</w:t>
      </w:r>
    </w:p>
    <w:p>
      <w:r>
        <w:t xml:space="preserve">@armeni_janez @Aleksan61182821 Heille on rahaa maksaa lippulaivamme terveydenhuollossa ei ole!</w:t>
      </w:r>
    </w:p>
    <w:p>
      <w:r>
        <w:rPr>
          <w:b/>
          <w:u w:val="single"/>
        </w:rPr>
        <w:t xml:space="preserve">748217</w:t>
      </w:r>
    </w:p>
    <w:p>
      <w:r>
        <w:t xml:space="preserve">@ErikaPlaninsec Jos nämä kaksi betonia ovat kahden miljoonan arvoisia, niin minun bayta on miljardin arvoinen, ja Zoki on aika syvällä taskussa tässä.</w:t>
      </w:r>
    </w:p>
    <w:p>
      <w:r>
        <w:rPr>
          <w:b/>
          <w:u w:val="single"/>
        </w:rPr>
        <w:t xml:space="preserve">748218</w:t>
      </w:r>
    </w:p>
    <w:p>
      <w:r>
        <w:t xml:space="preserve">@SOVA_0007 @DominikaSvarc älä laita sanoja suuhuni, lue takaisin hieman, uudelleen ja älä möläytä.</w:t>
      </w:r>
    </w:p>
    <w:p>
      <w:r>
        <w:rPr>
          <w:b/>
          <w:u w:val="single"/>
        </w:rPr>
        <w:t xml:space="preserve">748219</w:t>
      </w:r>
    </w:p>
    <w:p>
      <w:r>
        <w:t xml:space="preserve">Italia on hitaasti muuttumassa puolimaaksi.</w:t>
        <w:br/>
        <w:t xml:space="preserve"> Italiassa tulipalo tuhoaa "Rooman keuhkot" - ikuisen kaupungin ympäristökatastrofi</w:t>
      </w:r>
    </w:p>
    <w:p>
      <w:r>
        <w:rPr>
          <w:b/>
          <w:u w:val="single"/>
        </w:rPr>
        <w:t xml:space="preserve">748220</w:t>
      </w:r>
    </w:p>
    <w:p>
      <w:r>
        <w:t xml:space="preserve">Intialaiset elvyttävät legendaaristen serbialaisten IMT-traktoreiden tuotannon</w:t>
        <w:br/>
        <w:t xml:space="preserve">https://t.co/RdoYFQAyRJ https://t.co/RdoYFQAyRJ</w:t>
      </w:r>
    </w:p>
    <w:p>
      <w:r>
        <w:rPr>
          <w:b/>
          <w:u w:val="single"/>
        </w:rPr>
        <w:t xml:space="preserve">748221</w:t>
      </w:r>
    </w:p>
    <w:p>
      <w:r>
        <w:t xml:space="preserve">ENSIMMÄINEN MINUUTTI 30.5.2015 asti, vielä muutama huoneisto vapaana ITÄPÄIVÄN JA KEVÄTLOMAN ajaksi:</w:t>
        <w:br/>
        <w:t xml:space="preserve">4 PÄIVÄN LOMA :... http://t.co/VYa0AVQ8vq</w:t>
      </w:r>
    </w:p>
    <w:p>
      <w:r>
        <w:rPr>
          <w:b/>
          <w:u w:val="single"/>
        </w:rPr>
        <w:t xml:space="preserve">748222</w:t>
      </w:r>
    </w:p>
    <w:p>
      <w:r>
        <w:t xml:space="preserve">Aion tehdä joulukuusen kasasta rättejä, jotka minun on pestävä. Laitan vain valot päälle, ja sitten olemme valmiit.</w:t>
      </w:r>
    </w:p>
    <w:p>
      <w:r>
        <w:rPr>
          <w:b/>
          <w:u w:val="single"/>
        </w:rPr>
        <w:t xml:space="preserve">748223</w:t>
      </w:r>
    </w:p>
    <w:p>
      <w:r>
        <w:t xml:space="preserve">@mikstone1 @JJansaSDS @RTV_Slovenija, mutta onko se tulossa? näyttää siltä, että se on tuotu kantorakenteessa.</w:t>
      </w:r>
    </w:p>
    <w:p>
      <w:r>
        <w:rPr>
          <w:b/>
          <w:u w:val="single"/>
        </w:rPr>
        <w:t xml:space="preserve">748224</w:t>
      </w:r>
    </w:p>
    <w:p>
      <w:r>
        <w:t xml:space="preserve">Täydellinen sekoitus ideologioita,katumusta,jopa väreissä.Tämä maailma tarvitsee ikiliikkujaa päähänsä !</w:t>
        <w:br/>
        <w:t xml:space="preserve">https://t.co/G3npmRduLN</w:t>
      </w:r>
    </w:p>
    <w:p>
      <w:r>
        <w:rPr>
          <w:b/>
          <w:u w:val="single"/>
        </w:rPr>
        <w:t xml:space="preserve">748225</w:t>
      </w:r>
    </w:p>
    <w:p>
      <w:r>
        <w:t xml:space="preserve">Slovenian vasemmistohallinto tuottaa "valkoisia kirjoja" täynnä ruskeaa paskaa! #ZaRitObrisat</w:t>
      </w:r>
    </w:p>
    <w:p>
      <w:r>
        <w:rPr>
          <w:b/>
          <w:u w:val="single"/>
        </w:rPr>
        <w:t xml:space="preserve">748226</w:t>
      </w:r>
    </w:p>
    <w:p>
      <w:r>
        <w:t xml:space="preserve">@ciro_ciril @DarkoAP Hölmöilyä.Ei ollenkaan hengellinen loppuun asti.Spamas ja kvaris caffe paavzo.</w:t>
      </w:r>
    </w:p>
    <w:p>
      <w:r>
        <w:rPr>
          <w:b/>
          <w:u w:val="single"/>
        </w:rPr>
        <w:t xml:space="preserve">748227</w:t>
      </w:r>
    </w:p>
    <w:p>
      <w:r>
        <w:t xml:space="preserve">Kiehtova tohtori Plut</w:t>
        <w:br/>
        <w:t xml:space="preserve">[Dialogi] 05.11.2018 Nova24TV, vieraana tohtori Jože Plut https://t.co/etuAmHoxpy via @YouTube</w:t>
      </w:r>
    </w:p>
    <w:p>
      <w:r>
        <w:rPr>
          <w:b/>
          <w:u w:val="single"/>
        </w:rPr>
        <w:t xml:space="preserve">748228</w:t>
      </w:r>
    </w:p>
    <w:p>
      <w:r>
        <w:t xml:space="preserve">@ciro_ciril @TankoJoze Kauanko tämä kaveri on vielä politiikassa ? Parlamentti ei kuitenkaan ole vuokraamo !!!!</w:t>
      </w:r>
    </w:p>
    <w:p>
      <w:r>
        <w:rPr>
          <w:b/>
          <w:u w:val="single"/>
        </w:rPr>
        <w:t xml:space="preserve">748229</w:t>
      </w:r>
    </w:p>
    <w:p>
      <w:r>
        <w:t xml:space="preserve">@wehudin @uporabnastran @KinoBezigrad Kun valot sammuvat</w:t>
        <w:br/>
        <w:t xml:space="preserve">https://t.co/9GIeRpd1Q6</w:t>
      </w:r>
    </w:p>
    <w:p>
      <w:r>
        <w:rPr>
          <w:b/>
          <w:u w:val="single"/>
        </w:rPr>
        <w:t xml:space="preserve">748230</w:t>
      </w:r>
    </w:p>
    <w:p>
      <w:r>
        <w:t xml:space="preserve">TIETO: Tutkimus osoittaa, että tiedotusvälineiden uskottavuus nousee huimasti, kun ne siteeraavat tohtori Štuhecia. Poni kuolee joka kerta, mutta se ei kuulu asiaan.</w:t>
      </w:r>
    </w:p>
    <w:p>
      <w:r>
        <w:rPr>
          <w:b/>
          <w:u w:val="single"/>
        </w:rPr>
        <w:t xml:space="preserve">748231</w:t>
      </w:r>
    </w:p>
    <w:p>
      <w:r>
        <w:t xml:space="preserve">Painekäyrä tornin muodossa - paineilmanvaihto #solaurgence #workshop https://t.co/PNmD0GnKIV</w:t>
      </w:r>
    </w:p>
    <w:p>
      <w:r>
        <w:rPr>
          <w:b/>
          <w:u w:val="single"/>
        </w:rPr>
        <w:t xml:space="preserve">748232</w:t>
      </w:r>
    </w:p>
    <w:p>
      <w:r>
        <w:t xml:space="preserve">Jälleen yksi sosialistisen autoilun lippulaiva, joka ei pysty kilpailemaan markkinoilla.</w:t>
        <w:br/>
        <w:t xml:space="preserve">https://t.co/ktjJnzTrKe</w:t>
      </w:r>
    </w:p>
    <w:p>
      <w:r>
        <w:rPr>
          <w:b/>
          <w:u w:val="single"/>
        </w:rPr>
        <w:t xml:space="preserve">748233</w:t>
      </w:r>
    </w:p>
    <w:p>
      <w:r>
        <w:t xml:space="preserve">Kroatialaiset osaavat, mutta vasemmistoslovenialaiset nuolevat Putinin persettä https://t.co/pgC74Owsb2</w:t>
      </w:r>
    </w:p>
    <w:p>
      <w:r>
        <w:rPr>
          <w:b/>
          <w:u w:val="single"/>
        </w:rPr>
        <w:t xml:space="preserve">748234</w:t>
      </w:r>
    </w:p>
    <w:p>
      <w:r>
        <w:t xml:space="preserve">@SamoGlavan @Bojana61654450 Monet heistä kastuvat!</w:t>
        <w:br/>
        <w:t xml:space="preserve"> Minusta se on erittäin viihdyttävä ja nokkela!</w:t>
      </w:r>
    </w:p>
    <w:p>
      <w:r>
        <w:rPr>
          <w:b/>
          <w:u w:val="single"/>
        </w:rPr>
        <w:t xml:space="preserve">748235</w:t>
      </w:r>
    </w:p>
    <w:p>
      <w:r>
        <w:t xml:space="preserve">@Libertarec He eivät ehkä ole tukikelpoisia, mutta sinä olet viimeinen henkilö, joka voi puhua heille järkeä.</w:t>
      </w:r>
    </w:p>
    <w:p>
      <w:r>
        <w:rPr>
          <w:b/>
          <w:u w:val="single"/>
        </w:rPr>
        <w:t xml:space="preserve">748236</w:t>
      </w:r>
    </w:p>
    <w:p>
      <w:r>
        <w:t xml:space="preserve">@TarcaRTVSLO saamme toisen espanjantaudin tyyppisen jutun, sitten tulee itkua ja valitusta #tarca</w:t>
      </w:r>
    </w:p>
    <w:p>
      <w:r>
        <w:rPr>
          <w:b/>
          <w:u w:val="single"/>
        </w:rPr>
        <w:t xml:space="preserve">748237</w:t>
      </w:r>
    </w:p>
    <w:p>
      <w:r>
        <w:t xml:space="preserve">Mutta tämä Stare on todella hauska. Kroatialaiset tekevät maalin, ja hän selittää sen ihan käpertyneenä kuin se olisi ollut oma maali.</w:t>
      </w:r>
    </w:p>
    <w:p>
      <w:r>
        <w:rPr>
          <w:b/>
          <w:u w:val="single"/>
        </w:rPr>
        <w:t xml:space="preserve">748238</w:t>
      </w:r>
    </w:p>
    <w:p>
      <w:r>
        <w:t xml:space="preserve">@IgorZavrsnik @cesenj jos hänellä olisi kuumetta, se olisi ok, mutta hän on syntynyt tällaiseksi trolliksi.</w:t>
      </w:r>
    </w:p>
    <w:p>
      <w:r>
        <w:rPr>
          <w:b/>
          <w:u w:val="single"/>
        </w:rPr>
        <w:t xml:space="preserve">748239</w:t>
      </w:r>
    </w:p>
    <w:p>
      <w:r>
        <w:t xml:space="preserve">Tunnen itseni fiksuksi ihmiseksi, kun aamulla ei sada, mutta muistan silti ottaa sateenvarjon mukaan töihin. Sitten alkaa sataa. #Can'tHaveNothingNow #Can'tHaveNothingNow</w:t>
      </w:r>
    </w:p>
    <w:p>
      <w:r>
        <w:rPr>
          <w:b/>
          <w:u w:val="single"/>
        </w:rPr>
        <w:t xml:space="preserve">748240</w:t>
      </w:r>
    </w:p>
    <w:p>
      <w:r>
        <w:t xml:space="preserve">@GPreac Joo, maa ei tarvitse lisää köyhiä kapinallisia, mutta se tekee voittoa energiasta.</w:t>
      </w:r>
    </w:p>
    <w:p>
      <w:r>
        <w:rPr>
          <w:b/>
          <w:u w:val="single"/>
        </w:rPr>
        <w:t xml:space="preserve">748241</w:t>
      </w:r>
    </w:p>
    <w:p>
      <w:r>
        <w:t xml:space="preserve">Teetä, keksejä, tupakkaa ja kourallinen #perzeidejä. No, minä odotan niitä. Koska olen asettanut toiveeni jonoon.</w:t>
      </w:r>
    </w:p>
    <w:p>
      <w:r>
        <w:rPr>
          <w:b/>
          <w:u w:val="single"/>
        </w:rPr>
        <w:t xml:space="preserve">748242</w:t>
      </w:r>
    </w:p>
    <w:p>
      <w:r>
        <w:t xml:space="preserve">@StojanPovh @Skolobrinski @sarecmarjan Tuottaja tuotti asiakkaan ja porasi käyttöohjeet hänen päähänsä Rabilla.</w:t>
      </w:r>
    </w:p>
    <w:p>
      <w:r>
        <w:rPr>
          <w:b/>
          <w:u w:val="single"/>
        </w:rPr>
        <w:t xml:space="preserve">748243</w:t>
      </w:r>
    </w:p>
    <w:p>
      <w:r>
        <w:t xml:space="preserve">@tamara80s @MisaVugrinec Onko mikään ihme, että rajah sekoaa, kun jopa ammattitaitoiset, fiksut ihmiset seurustelevat tällaisten ihmisten kanssa?</w:t>
      </w:r>
    </w:p>
    <w:p>
      <w:r>
        <w:rPr>
          <w:b/>
          <w:u w:val="single"/>
        </w:rPr>
        <w:t xml:space="preserve">748244</w:t>
      </w:r>
    </w:p>
    <w:p>
      <w:r>
        <w:t xml:space="preserve">Jotkut heistä nuolevat Moskovan persettä, toiset Belgradin, toiset Brysselin. He ovat kaikki samoja palvelijoita, ja näiden mulkkujen takia me häviämme kaikki konfliktimme.</w:t>
      </w:r>
    </w:p>
    <w:p>
      <w:r>
        <w:rPr>
          <w:b/>
          <w:u w:val="single"/>
        </w:rPr>
        <w:t xml:space="preserve">748245</w:t>
      </w:r>
    </w:p>
    <w:p>
      <w:r>
        <w:t xml:space="preserve">Otan vastaan @MiroCerar twiitin. Kaveri elää omassa maailmassaan ja luulee aina olevansa PV. #butale</w:t>
      </w:r>
    </w:p>
    <w:p>
      <w:r>
        <w:rPr>
          <w:b/>
          <w:u w:val="single"/>
        </w:rPr>
        <w:t xml:space="preserve">748246</w:t>
      </w:r>
    </w:p>
    <w:p>
      <w:r>
        <w:t xml:space="preserve">@Margu501 👍 Nyt meidän on päästävä pois täältä ennen kuin he alkavat kastella traktoreilla. Sen jälkeen voit vain pestä sen pois kiehuvalla vedellä. 🤫</w:t>
      </w:r>
    </w:p>
    <w:p>
      <w:r>
        <w:rPr>
          <w:b/>
          <w:u w:val="single"/>
        </w:rPr>
        <w:t xml:space="preserve">748247</w:t>
      </w:r>
    </w:p>
    <w:p>
      <w:r>
        <w:t xml:space="preserve">Suihkussa käynti, vaihtaminen, nesteiden juominen ja muut kesäiset Sisyfoksen askareet.</w:t>
      </w:r>
    </w:p>
    <w:p>
      <w:r>
        <w:rPr>
          <w:b/>
          <w:u w:val="single"/>
        </w:rPr>
        <w:t xml:space="preserve">748248</w:t>
      </w:r>
    </w:p>
    <w:p>
      <w:r>
        <w:t xml:space="preserve">@rafzih Joka tapauksessa. Terapiat on ihan hyviä, kun ne on makuulla eikä tarvitse tehdä mitään, mutta jos ne joutuu tekemään jotain, se on katastrofi 🙄😉 .</w:t>
      </w:r>
    </w:p>
    <w:p>
      <w:r>
        <w:rPr>
          <w:b/>
          <w:u w:val="single"/>
        </w:rPr>
        <w:t xml:space="preserve">748249</w:t>
      </w:r>
    </w:p>
    <w:p>
      <w:r>
        <w:t xml:space="preserve">PRIZMA-säätiö järjestää tänään klo 10.00-12.00 Slovenska Bistrican puistossa tapahtuman Rentoutuminen haasteiden kautta! Odotamme jo teitä</w:t>
      </w:r>
    </w:p>
    <w:p>
      <w:r>
        <w:rPr>
          <w:b/>
          <w:u w:val="single"/>
        </w:rPr>
        <w:t xml:space="preserve">748250</w:t>
      </w:r>
    </w:p>
    <w:p>
      <w:r>
        <w:t xml:space="preserve">@thinkingslo @potepuski Ei. Sitten omistajat alkavat palkata vartijoita ja laittaa tonteille aitoja.</w:t>
      </w:r>
    </w:p>
    <w:p>
      <w:r>
        <w:rPr>
          <w:b/>
          <w:u w:val="single"/>
        </w:rPr>
        <w:t xml:space="preserve">748251</w:t>
      </w:r>
    </w:p>
    <w:p>
      <w:r>
        <w:t xml:space="preserve">@tamara80s Minusta on käsittämätöntä, että palomiehillä ei ole tapaturmavakuutusta. Odotan liittovaltion selvennystä.</w:t>
      </w:r>
    </w:p>
    <w:p>
      <w:r>
        <w:rPr>
          <w:b/>
          <w:u w:val="single"/>
        </w:rPr>
        <w:t xml:space="preserve">748252</w:t>
      </w:r>
    </w:p>
    <w:p>
      <w:r>
        <w:t xml:space="preserve">Min. @RomanJakic: SAF tuhosi 615 000 KIK Kamnikin esinettä ja poltti yli 21 000 kiloa mustaruutia.</w:t>
      </w:r>
    </w:p>
    <w:p>
      <w:r>
        <w:rPr>
          <w:b/>
          <w:u w:val="single"/>
        </w:rPr>
        <w:t xml:space="preserve">748253</w:t>
      </w:r>
    </w:p>
    <w:p>
      <w:r>
        <w:t xml:space="preserve">@Volodja62971574 Täällä sitä kutsutaan nimellä schlofiriti. To schlofiriti on laajempi kuin to schnofati.</w:t>
      </w:r>
    </w:p>
    <w:p>
      <w:r>
        <w:rPr>
          <w:b/>
          <w:u w:val="single"/>
        </w:rPr>
        <w:t xml:space="preserve">748254</w:t>
      </w:r>
    </w:p>
    <w:p>
      <w:r>
        <w:t xml:space="preserve">@MazzoVanKlein @leaathenatabako Laiskan sian on edelleen vaikea syödä lämmintä paskaa :D Kuka odottaa sinua.</w:t>
      </w:r>
    </w:p>
    <w:p>
      <w:r>
        <w:rPr>
          <w:b/>
          <w:u w:val="single"/>
        </w:rPr>
        <w:t xml:space="preserve">748255</w:t>
      </w:r>
    </w:p>
    <w:p>
      <w:r>
        <w:t xml:space="preserve">Mitä Nobel-palkittu taloustieteilijä tekee, kertoo @ProfAljosa https://t.co/lVTXTIzfBy</w:t>
      </w:r>
    </w:p>
    <w:p>
      <w:r>
        <w:rPr>
          <w:b/>
          <w:u w:val="single"/>
        </w:rPr>
        <w:t xml:space="preserve">748256</w:t>
      </w:r>
    </w:p>
    <w:p>
      <w:r>
        <w:t xml:space="preserve">@Pertinacal @rzs_si @EHF @sasjerko Vujoton menetelmiä eivät ehkä tue nilviäiset, mutta tulokset ja historia ovat oikeat.</w:t>
      </w:r>
    </w:p>
    <w:p>
      <w:r>
        <w:rPr>
          <w:b/>
          <w:u w:val="single"/>
        </w:rPr>
        <w:t xml:space="preserve">748257</w:t>
      </w:r>
    </w:p>
    <w:p>
      <w:r>
        <w:t xml:space="preserve">Etkö usko taustalla olevien setien olemassaoloon? Katso tämä klippi https://t.co/DjXMdqrepI kautta @UtripLjubljane</w:t>
      </w:r>
    </w:p>
    <w:p>
      <w:r>
        <w:rPr>
          <w:b/>
          <w:u w:val="single"/>
        </w:rPr>
        <w:t xml:space="preserve">748258</w:t>
      </w:r>
    </w:p>
    <w:p>
      <w:r>
        <w:t xml:space="preserve">Cubus tiistai: naudanlihaa kastikkeessa, paprikaa, salaattilautanen - https://t.co/LM6Pj4J7G0</w:t>
      </w:r>
    </w:p>
    <w:p>
      <w:r>
        <w:rPr>
          <w:b/>
          <w:u w:val="single"/>
        </w:rPr>
        <w:t xml:space="preserve">748259</w:t>
      </w:r>
    </w:p>
    <w:p>
      <w:r>
        <w:t xml:space="preserve">nämä kaksi poliittista luuseria eivät ole mitään erikoista. he saavat sinut näyttämään kylän imitaattorilta https://t.co/4BTEByyyV5</w:t>
      </w:r>
    </w:p>
    <w:p>
      <w:r>
        <w:rPr>
          <w:b/>
          <w:u w:val="single"/>
        </w:rPr>
        <w:t xml:space="preserve">748260</w:t>
      </w:r>
    </w:p>
    <w:p>
      <w:r>
        <w:t xml:space="preserve">https://t.co/gSlUX3Llt0 Mutta teidän politiikkanne takaa sen, että meillä on armeija työttömiä korkeakoulututkinnon suorittaneita, maistereita ja tohtoreita. Huonoa palvelua.</w:t>
      </w:r>
    </w:p>
    <w:p>
      <w:r>
        <w:rPr>
          <w:b/>
          <w:u w:val="single"/>
        </w:rPr>
        <w:t xml:space="preserve">748261</w:t>
      </w:r>
    </w:p>
    <w:p>
      <w:r>
        <w:t xml:space="preserve">@SabinaVader @YanchMb maailma on näyttämö. Näin hakaristit, paskaa seinällä, paskaa peukalossa, ps1:ssä, 2005</w:t>
      </w:r>
    </w:p>
    <w:p>
      <w:r>
        <w:rPr>
          <w:b/>
          <w:u w:val="single"/>
        </w:rPr>
        <w:t xml:space="preserve">748262</w:t>
      </w:r>
    </w:p>
    <w:p>
      <w:r>
        <w:t xml:space="preserve">@Japreva Mutta ne ovat pehmeitä, koska vain äidit kasvattavat niitä. Kaikki koulutus, kotona ja koulussa, annetaan naisille.</w:t>
      </w:r>
    </w:p>
    <w:p>
      <w:r>
        <w:rPr>
          <w:b/>
          <w:u w:val="single"/>
        </w:rPr>
        <w:t xml:space="preserve">748263</w:t>
      </w:r>
    </w:p>
    <w:p>
      <w:r>
        <w:t xml:space="preserve">Hallituksen vasemmisto on kykenemätön rakentamaan edes 17 kilometriä #2railia ilman korruptiota ja sirkusta, mutta SSN:n myötä koko maan halki kulkisi suurnopeusrautatie.</w:t>
      </w:r>
    </w:p>
    <w:p>
      <w:r>
        <w:rPr>
          <w:b/>
          <w:u w:val="single"/>
        </w:rPr>
        <w:t xml:space="preserve">748264</w:t>
      </w:r>
    </w:p>
    <w:p>
      <w:r>
        <w:t xml:space="preserve">Visuaalisen viestinnän Emzin-seminaari, 15.-16. toukokuuta 2012: Seminaari järjestetään 15.-16. toukokuuta 2012 ... http://t.co/UUjIhVWF</w:t>
      </w:r>
    </w:p>
    <w:p>
      <w:r>
        <w:rPr>
          <w:b/>
          <w:u w:val="single"/>
        </w:rPr>
        <w:t xml:space="preserve">748265</w:t>
      </w:r>
    </w:p>
    <w:p>
      <w:r>
        <w:t xml:space="preserve">LITTLE MEALS</w:t>
        <w:br/>
        <w:br/>
        <w:t xml:space="preserve">Ainekset 4 hengelle:</w:t>
        <w:br/>
        <w:br/>
        <w:t xml:space="preserve">- 4 kananmunaa</w:t>
        <w:br/>
        <w:t xml:space="preserve">- 2 jogurttia</w:t>
        <w:br/>
        <w:t xml:space="preserve">- 4 jogurttiruukkua tavallisia jauhoja</w:t>
        <w:br/>
        <w:t xml:space="preserve">- 2 leivinjauhetta</w:t>
        <w:br/>
        <w:t xml:space="preserve">- 2... http://t</w:t>
      </w:r>
    </w:p>
    <w:p>
      <w:r>
        <w:rPr>
          <w:b/>
          <w:u w:val="single"/>
        </w:rPr>
        <w:t xml:space="preserve">748266</w:t>
      </w:r>
    </w:p>
    <w:p>
      <w:r>
        <w:t xml:space="preserve">@butalskipolicaj @ZalaG_as @2pir_a Jezes, mutta et ole lukenut butalialaisia. Olet saavuttanut uuden pohjan</w:t>
      </w:r>
    </w:p>
    <w:p>
      <w:r>
        <w:rPr>
          <w:b/>
          <w:u w:val="single"/>
        </w:rPr>
        <w:t xml:space="preserve">748267</w:t>
      </w:r>
    </w:p>
    <w:p>
      <w:r>
        <w:t xml:space="preserve">@SpletnaMladina Bush väitti, että Irakilla on ydinpommi, Pahor väittää, että Shishkolla on aseita...</w:t>
      </w:r>
    </w:p>
    <w:p>
      <w:r>
        <w:rPr>
          <w:b/>
          <w:u w:val="single"/>
        </w:rPr>
        <w:t xml:space="preserve">748268</w:t>
      </w:r>
    </w:p>
    <w:p>
      <w:r>
        <w:t xml:space="preserve">@SpletnaMladina @novinarSI Mladina on FAKENEWS-media, joka on omistautunut nuorten poliittiselle typerryttämiselle, aivan kuten muutkin 90 prosenttia maan valemedioista.</w:t>
      </w:r>
    </w:p>
    <w:p>
      <w:r>
        <w:rPr>
          <w:b/>
          <w:u w:val="single"/>
        </w:rPr>
        <w:t xml:space="preserve">748269</w:t>
      </w:r>
    </w:p>
    <w:p>
      <w:r>
        <w:t xml:space="preserve">niin paljon kuin jotkut ihmiset kompastuvatkin (hyvässä ja pahassa) Angelcoon, tulee tunne, että jossain heidän alitajunnassaan heidän täytyy pitää siitä.</w:t>
        <w:br/>
        <w:t xml:space="preserve"> #geriatrofiili</w:t>
      </w:r>
    </w:p>
    <w:p>
      <w:r>
        <w:rPr>
          <w:b/>
          <w:u w:val="single"/>
        </w:rPr>
        <w:t xml:space="preserve">748270</w:t>
      </w:r>
    </w:p>
    <w:p>
      <w:r>
        <w:t xml:space="preserve">He puolustivat köyhää uskonnollista kansaa ilkeitä partisaaneja vastaan.... https://t.co/sL4Ykh6m1v https://t.co/sL4Ykh6m1v</w:t>
      </w:r>
    </w:p>
    <w:p>
      <w:r>
        <w:rPr>
          <w:b/>
          <w:u w:val="single"/>
        </w:rPr>
        <w:t xml:space="preserve">748271</w:t>
      </w:r>
    </w:p>
    <w:p>
      <w:r>
        <w:t xml:space="preserve">@mrevlje @petra_jansa Jos he pukeutuvat muodollisempiin vaatteisiin, heidän päässään täytyy tapahtua muutoksia (Pygmalion).</w:t>
      </w:r>
    </w:p>
    <w:p>
      <w:r>
        <w:rPr>
          <w:b/>
          <w:u w:val="single"/>
        </w:rPr>
        <w:t xml:space="preserve">748272</w:t>
      </w:r>
    </w:p>
    <w:p>
      <w:r>
        <w:t xml:space="preserve">"Kaikki kaduille", mielenosoittajat huutavat, kun ihmiset katselevat tapahtumia kodeistaan. Poliisit yllättyivät reitin valinnasta #ljprotest #ljprotest</w:t>
      </w:r>
    </w:p>
    <w:p>
      <w:r>
        <w:rPr>
          <w:b/>
          <w:u w:val="single"/>
        </w:rPr>
        <w:t xml:space="preserve">748273</w:t>
      </w:r>
    </w:p>
    <w:p>
      <w:r>
        <w:t xml:space="preserve">@p_zoran En välitä vielä! Aivan kuten en välitä Naci Lucysta, Normasta, Brščićista ja kaikista muista intialaisista, jotka ryömivät hänen perseeseensä.</w:t>
        <w:br/>
        <w:br/>
        <w:t xml:space="preserve"> Hymyilen vain säälivästi.</w:t>
      </w:r>
    </w:p>
    <w:p>
      <w:r>
        <w:rPr>
          <w:b/>
          <w:u w:val="single"/>
        </w:rPr>
        <w:t xml:space="preserve">748274</w:t>
      </w:r>
    </w:p>
    <w:p>
      <w:r>
        <w:t xml:space="preserve">@YanchMb @KoalaVoice Loput heidän kappaleistaan ovat huippuja. Vain tämä ei ihan onnistunut :D.</w:t>
      </w:r>
    </w:p>
    <w:p>
      <w:r>
        <w:rPr>
          <w:b/>
          <w:u w:val="single"/>
        </w:rPr>
        <w:t xml:space="preserve">748275</w:t>
      </w:r>
    </w:p>
    <w:p>
      <w:r>
        <w:t xml:space="preserve">@karmenca1 @pongiSLO Kyllä, jos pudotat sen voidellulle puolelle, tässä tapauksessa leivän päälle jää hilloa. Muuten vain voita 🤣🤣🤣.</w:t>
      </w:r>
    </w:p>
    <w:p>
      <w:r>
        <w:rPr>
          <w:b/>
          <w:u w:val="single"/>
        </w:rPr>
        <w:t xml:space="preserve">748276</w:t>
      </w:r>
    </w:p>
    <w:p>
      <w:r>
        <w:t xml:space="preserve">@freefox52 Happipommit ovat ajankohtaisia ZB:n merkittävimmillä jäsenillä. Vain heillä on varaa niihin.</w:t>
      </w:r>
    </w:p>
    <w:p>
      <w:r>
        <w:rPr>
          <w:b/>
          <w:u w:val="single"/>
        </w:rPr>
        <w:t xml:space="preserve">748277</w:t>
      </w:r>
    </w:p>
    <w:p>
      <w:r>
        <w:t xml:space="preserve">se ei onnistu! janša ja tonin sanovat, palvelkaa https://t.co/9jWCiy9lCN.</w:t>
      </w:r>
    </w:p>
    <w:p>
      <w:r>
        <w:rPr>
          <w:b/>
          <w:u w:val="single"/>
        </w:rPr>
        <w:t xml:space="preserve">748278</w:t>
      </w:r>
    </w:p>
    <w:p>
      <w:r>
        <w:t xml:space="preserve">@HanzaVon @Libertarec Tesla butta, muuta sinne äläkä tyrkytä meitä muita sinne!</w:t>
      </w:r>
    </w:p>
    <w:p>
      <w:r>
        <w:rPr>
          <w:b/>
          <w:u w:val="single"/>
        </w:rPr>
        <w:t xml:space="preserve">748279</w:t>
      </w:r>
    </w:p>
    <w:p>
      <w:r>
        <w:t xml:space="preserve">#auction Kolmen makuuhuoneen huoneisto (107,5m2), Maistrova 28, Maribor. Tarjoushinta = 76.140€. https://t.co/LvT2YKQgmS https://t.co/S4C1tGCGCK https://t.co/S4C1tGCGCK</w:t>
      </w:r>
    </w:p>
    <w:p>
      <w:r>
        <w:rPr>
          <w:b/>
          <w:u w:val="single"/>
        </w:rPr>
        <w:t xml:space="preserve">748280</w:t>
      </w:r>
    </w:p>
    <w:p>
      <w:r>
        <w:t xml:space="preserve">@Baldrick_57 Kerosiinivesi. Sitä pitäisi jakaa apteekeissa, ei vain kaataa ulos.</w:t>
      </w:r>
    </w:p>
    <w:p>
      <w:r>
        <w:rPr>
          <w:b/>
          <w:u w:val="single"/>
        </w:rPr>
        <w:t xml:space="preserve">748281</w:t>
      </w:r>
    </w:p>
    <w:p>
      <w:r>
        <w:t xml:space="preserve">kommunistit te maksatte äänestäjillenne etukäteen #turva_tuki_sosiaalinen_tuki_laiskoille_lainaajille_eläkkeet_lapsenlapsille https://t.co/iUGZoUu5NJ</w:t>
      </w:r>
    </w:p>
    <w:p>
      <w:r>
        <w:rPr>
          <w:b/>
          <w:u w:val="single"/>
        </w:rPr>
        <w:t xml:space="preserve">748282</w:t>
      </w:r>
    </w:p>
    <w:p>
      <w:r>
        <w:t xml:space="preserve">@cesenj @MitjaBrko Poika taisi raitistua tänä aamuna. Poistaminen ja estäminen... Jos minä olisin pormestari, potkisin hänet ulos työpaikastani.</w:t>
      </w:r>
    </w:p>
    <w:p>
      <w:r>
        <w:rPr>
          <w:b/>
          <w:u w:val="single"/>
        </w:rPr>
        <w:t xml:space="preserve">748283</w:t>
      </w:r>
    </w:p>
    <w:p>
      <w:r>
        <w:t xml:space="preserve">@AlexKreb Unbefuckinliveable....how to work on the road....se on sama kuin poliisit puhaltavat sireeniä kun heillä on kiire marendaan</w:t>
      </w:r>
    </w:p>
    <w:p>
      <w:r>
        <w:rPr>
          <w:b/>
          <w:u w:val="single"/>
        </w:rPr>
        <w:t xml:space="preserve">748284</w:t>
      </w:r>
    </w:p>
    <w:p>
      <w:r>
        <w:t xml:space="preserve">{SKANDAALI24!</w:t>
        <w:br/>
        <w:t xml:space="preserve"> Slovenian poliisi ruohonjuuritasolla, ulkomaalaiset rahanpesun vuoksi NLB:ssä https://t.co/93qpwhHxvV</w:t>
      </w:r>
    </w:p>
    <w:p>
      <w:r>
        <w:rPr>
          <w:b/>
          <w:u w:val="single"/>
        </w:rPr>
        <w:t xml:space="preserve">748285</w:t>
      </w:r>
    </w:p>
    <w:p>
      <w:r>
        <w:t xml:space="preserve">Bensiini on todella menettänyt järkensä. Myydään 2015 hankook talvirenkaat?!???!!  Ja mihin hintaan?</w:t>
      </w:r>
    </w:p>
    <w:p>
      <w:r>
        <w:rPr>
          <w:b/>
          <w:u w:val="single"/>
        </w:rPr>
        <w:t xml:space="preserve">748286</w:t>
      </w:r>
    </w:p>
    <w:p>
      <w:r>
        <w:t xml:space="preserve">@petrasovdat @jurijsimac yhden ostetun maatalouspuimurin kanssa Kina Pichgaun maakunnassa.</w:t>
      </w:r>
    </w:p>
    <w:p>
      <w:r>
        <w:rPr>
          <w:b/>
          <w:u w:val="single"/>
        </w:rPr>
        <w:t xml:space="preserve">748287</w:t>
      </w:r>
    </w:p>
    <w:p>
      <w:r>
        <w:t xml:space="preserve">@jkmcnk @tyschew Koska N26 toimii eräänlaisena prepaid-korttina. Paitsi että siirtomaksuja ei ole.</w:t>
      </w:r>
    </w:p>
    <w:p>
      <w:r>
        <w:rPr>
          <w:b/>
          <w:u w:val="single"/>
        </w:rPr>
        <w:t xml:space="preserve">748288</w:t>
      </w:r>
    </w:p>
    <w:p>
      <w:r>
        <w:t xml:space="preserve">Se olisi uutinen, jos näkisin palomiehiä puussa ja kutsuisin puumaa https://t.co/Xe4Uk2nKPC ...</w:t>
      </w:r>
    </w:p>
    <w:p>
      <w:r>
        <w:rPr>
          <w:b/>
          <w:u w:val="single"/>
        </w:rPr>
        <w:t xml:space="preserve">748289</w:t>
      </w:r>
    </w:p>
    <w:p>
      <w:r>
        <w:t xml:space="preserve">@Daj_Manj ... punainen paita punaisella tuolilla punaisessa @RTV_Slovenia-ohjelmassa vai #tvhanzi @LajnarEU ?</w:t>
      </w:r>
    </w:p>
    <w:p>
      <w:r>
        <w:rPr>
          <w:b/>
          <w:u w:val="single"/>
        </w:rPr>
        <w:t xml:space="preserve">748290</w:t>
      </w:r>
    </w:p>
    <w:p>
      <w:r>
        <w:t xml:space="preserve">Jossain Celjessä järjestetään frettinäyttely. Järjestäjät ennustavat viihdyttävää ohjelmaa. Yp.</w:t>
      </w:r>
    </w:p>
    <w:p>
      <w:r>
        <w:rPr>
          <w:b/>
          <w:u w:val="single"/>
        </w:rPr>
        <w:t xml:space="preserve">748291</w:t>
      </w:r>
    </w:p>
    <w:p>
      <w:r>
        <w:t xml:space="preserve">Jos sukupuoleen perustuvaa teoriaa ihmisjärjen harhakuvitelmana ei pysäytetä pian, meillä ei mene hyvin! #vaalit2018 https://t.co/rYckDbUK5E</w:t>
      </w:r>
    </w:p>
    <w:p>
      <w:r>
        <w:rPr>
          <w:b/>
          <w:u w:val="single"/>
        </w:rPr>
        <w:t xml:space="preserve">748292</w:t>
      </w:r>
    </w:p>
    <w:p>
      <w:r>
        <w:t xml:space="preserve">Tahririssa ihmiset valmistautuvat uuteen leiriytymisyöhön. Sairaankuljetusautot jatkavat liukuhihnalla haavoittuneiden kuljettamista.</w:t>
      </w:r>
    </w:p>
    <w:p>
      <w:r>
        <w:rPr>
          <w:b/>
          <w:u w:val="single"/>
        </w:rPr>
        <w:t xml:space="preserve">748293</w:t>
      </w:r>
    </w:p>
    <w:p>
      <w:r>
        <w:t xml:space="preserve">@pongiSLO Anna hänen juoda Martinia, mutta ei Milanon keskustassa, kutsukaa isä KArl Gazaan ja juokaa Martinia palestiinalaisten keskuudessa tukena!</w:t>
      </w:r>
    </w:p>
    <w:p>
      <w:r>
        <w:rPr>
          <w:b/>
          <w:u w:val="single"/>
        </w:rPr>
        <w:t xml:space="preserve">748294</w:t>
      </w:r>
    </w:p>
    <w:p>
      <w:r>
        <w:t xml:space="preserve">Poliisin varoitus ennen muistopäivää ja hautausmaakäyntejä https://t.co/c958DxttOb</w:t>
      </w:r>
    </w:p>
    <w:p>
      <w:r>
        <w:rPr>
          <w:b/>
          <w:u w:val="single"/>
        </w:rPr>
        <w:t xml:space="preserve">748295</w:t>
      </w:r>
    </w:p>
    <w:p>
      <w:r>
        <w:t xml:space="preserve">@nadkaku Jos joku tarvitsee ulkorakennuksia, meillä on pari m3 näitä vanhoja oleskelutiloja, jotka on poistettu MB:n taloista!</w:t>
      </w:r>
    </w:p>
    <w:p>
      <w:r>
        <w:rPr>
          <w:b/>
          <w:u w:val="single"/>
        </w:rPr>
        <w:t xml:space="preserve">748296</w:t>
      </w:r>
    </w:p>
    <w:p>
      <w:r>
        <w:t xml:space="preserve">Vihreää sähköä viime vuonna vähemmän kuin edellisvuonna. Ja vähemmän maksettuja tukia. https://t.co/lHZD8CjcSA</w:t>
      </w:r>
    </w:p>
    <w:p>
      <w:r>
        <w:rPr>
          <w:b/>
          <w:u w:val="single"/>
        </w:rPr>
        <w:t xml:space="preserve">748297</w:t>
      </w:r>
    </w:p>
    <w:p>
      <w:r>
        <w:t xml:space="preserve">100e velkaa vastaan kulut nousevat hitaasti niin paljon, että ne vievät kaiken.</w:t>
        <w:br/>
        <w:t xml:space="preserve">Eliitillä on kalliit perseet ja suuret tarpeet.</w:t>
      </w:r>
    </w:p>
    <w:p>
      <w:r>
        <w:rPr>
          <w:b/>
          <w:u w:val="single"/>
        </w:rPr>
        <w:t xml:space="preserve">748298</w:t>
      </w:r>
    </w:p>
    <w:p>
      <w:r>
        <w:t xml:space="preserve">@MitjaIrsic Minusta näyttää siltä, että jostain syystä toverini välttelee Belgradia, joten noin perse häkissä.</w:t>
      </w:r>
    </w:p>
    <w:p>
      <w:r>
        <w:rPr>
          <w:b/>
          <w:u w:val="single"/>
        </w:rPr>
        <w:t xml:space="preserve">748299</w:t>
      </w:r>
    </w:p>
    <w:p>
      <w:r>
        <w:t xml:space="preserve">Tilintarkastustuomioistuin: Dekaanit saavat perusteettomasti tehtäväkohtaista korvausta https://t.co/UDUL0CrTOI #mladiucitelj #opettaja</w:t>
      </w:r>
    </w:p>
    <w:p>
      <w:r>
        <w:rPr>
          <w:b/>
          <w:u w:val="single"/>
        </w:rPr>
        <w:t xml:space="preserve">748300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748301</w:t>
      </w:r>
    </w:p>
    <w:p>
      <w:r>
        <w:t xml:space="preserve">@Rok_Novak @MHacek @ZigaTurk Vastustettu kyllä, mutta ei luultavasti eronnut:))))....mutta tämä Kiinan esimerkki on myös absurdi ympäristömme ja aikamme kannalta.</w:t>
      </w:r>
    </w:p>
    <w:p>
      <w:r>
        <w:rPr>
          <w:b/>
          <w:u w:val="single"/>
        </w:rPr>
        <w:t xml:space="preserve">748302</w:t>
      </w:r>
    </w:p>
    <w:p>
      <w:r>
        <w:t xml:space="preserve">@strankaSDS @BrankoGrims1 @vladaRS YES! Grims olet niin #kekec yhdessä SDS:n kanssa. Ala olla tuottava 1x, koska maksamme sinulle kalliisti!</w:t>
      </w:r>
    </w:p>
    <w:p>
      <w:r>
        <w:rPr>
          <w:b/>
          <w:u w:val="single"/>
        </w:rPr>
        <w:t xml:space="preserve">748303</w:t>
      </w:r>
    </w:p>
    <w:p>
      <w:r>
        <w:t xml:space="preserve">@contradiction Kafič on nimetty kuuluisan tenorin mukaan, pohjoiseen johtavan tien varrella.</w:t>
      </w:r>
    </w:p>
    <w:p>
      <w:r>
        <w:rPr>
          <w:b/>
          <w:u w:val="single"/>
        </w:rPr>
        <w:t xml:space="preserve">748304</w:t>
      </w:r>
    </w:p>
    <w:p>
      <w:r>
        <w:t xml:space="preserve">@PGantar @ZigaTurk Hienoa, ylistät Jugoslavian sosialismia, koska me suurimpina mustalaisina miehitimme rajakaupat AUT:ssa ja ITA:ssa.</w:t>
      </w:r>
    </w:p>
    <w:p>
      <w:r>
        <w:rPr>
          <w:b/>
          <w:u w:val="single"/>
        </w:rPr>
        <w:t xml:space="preserve">748305</w:t>
      </w:r>
    </w:p>
    <w:p>
      <w:r>
        <w:t xml:space="preserve">Mutta onko vapaamielinen jo kommentoinut messun kieltämistä Ustašan juhlissa Plibergissä?</w:t>
        <w:br/>
        <w:br/>
        <w:t xml:space="preserve"> Sitäkö kommunistit tekevät Itävallassa?</w:t>
      </w:r>
    </w:p>
    <w:p>
      <w:r>
        <w:rPr>
          <w:b/>
          <w:u w:val="single"/>
        </w:rPr>
        <w:t xml:space="preserve">748306</w:t>
      </w:r>
    </w:p>
    <w:p>
      <w:r>
        <w:t xml:space="preserve">@armeni_janez @StojanPovh Kyllä. Silta on suunniteltu hieman suuremmaksi kuin miltä se näyttää, koska nykyisen rautatien rinnalle on tulossa nelikaistainen tie.</w:t>
      </w:r>
    </w:p>
    <w:p>
      <w:r>
        <w:rPr>
          <w:b/>
          <w:u w:val="single"/>
        </w:rPr>
        <w:t xml:space="preserve">748307</w:t>
      </w:r>
    </w:p>
    <w:p>
      <w:r>
        <w:t xml:space="preserve">@tanatasa @Lovrostanta @Val202 Nauttikaa hyvistä päivistä, oli mukava kuunnella teitä tänään...</w:t>
      </w:r>
    </w:p>
    <w:p>
      <w:r>
        <w:rPr>
          <w:b/>
          <w:u w:val="single"/>
        </w:rPr>
        <w:t xml:space="preserve">748308</w:t>
      </w:r>
    </w:p>
    <w:p>
      <w:r>
        <w:t xml:space="preserve">@AlexNotfake Ne olivat ennen henkilökunnan k... e, sitten pitkä playke, mutta nykyään ne ovat kompakti versio. Avaat kotelon ja käytät sitä useita kertoja.</w:t>
      </w:r>
    </w:p>
    <w:p>
      <w:r>
        <w:rPr>
          <w:b/>
          <w:u w:val="single"/>
        </w:rPr>
        <w:t xml:space="preserve">748309</w:t>
      </w:r>
    </w:p>
    <w:p>
      <w:r>
        <w:t xml:space="preserve">@MiranStajerc @Jure_Bajic Kuga... töitä töitä töitä töitä jos ei ole ollut vuosiin... mutta minä ...ja minä katson #goletete viikon 😁🤣😋</w:t>
      </w:r>
    </w:p>
    <w:p>
      <w:r>
        <w:rPr>
          <w:b/>
          <w:u w:val="single"/>
        </w:rPr>
        <w:t xml:space="preserve">748310</w:t>
      </w:r>
    </w:p>
    <w:p>
      <w:r>
        <w:t xml:space="preserve">@melitustra Olin varma, että täällä olisi paljon naisen haukkumista, mutta tässä se on asiantuntijoita itse.</w:t>
      </w:r>
    </w:p>
    <w:p>
      <w:r>
        <w:rPr>
          <w:b/>
          <w:u w:val="single"/>
        </w:rPr>
        <w:t xml:space="preserve">748311</w:t>
      </w:r>
    </w:p>
    <w:p>
      <w:r>
        <w:t xml:space="preserve">@JozePlut @ZPolica Koska et ole enää @Stolnica , heille on tapahtunut outoja twiittejä.</w:t>
      </w:r>
    </w:p>
    <w:p>
      <w:r>
        <w:rPr>
          <w:b/>
          <w:u w:val="single"/>
        </w:rPr>
        <w:t xml:space="preserve">748312</w:t>
      </w:r>
    </w:p>
    <w:p>
      <w:r>
        <w:t xml:space="preserve">@JKranjcan @sspacapan @ajitamxy Vallan ottaminen epäoikeudenmukaisin keinoin ja viattomien tappaminen. Näin kommunistit pääsivät valtaan.</w:t>
      </w:r>
    </w:p>
    <w:p>
      <w:r>
        <w:rPr>
          <w:b/>
          <w:u w:val="single"/>
        </w:rPr>
        <w:t xml:space="preserve">748313</w:t>
      </w:r>
    </w:p>
    <w:p>
      <w:r>
        <w:t xml:space="preserve">Ljubljana. Sade sataa niin kovaa, ettet näe 15 metriä eteesi.</w:t>
        <w:br/>
        <w:t xml:space="preserve"> Kuuden minuutin kuluttua: aurinko paahtaa niin kovaa, että ensimmäistä kertaa suhiset kuin kesällä :)</w:t>
      </w:r>
    </w:p>
    <w:p>
      <w:r>
        <w:rPr>
          <w:b/>
          <w:u w:val="single"/>
        </w:rPr>
        <w:t xml:space="preserve">748314</w:t>
      </w:r>
    </w:p>
    <w:p>
      <w:r>
        <w:t xml:space="preserve">Se on vähän kuin käsite. Pää hiekkaan (betoniin?) ja perse ylös. https://t.co/QFrC2ABLxL.</w:t>
      </w:r>
    </w:p>
    <w:p>
      <w:r>
        <w:rPr>
          <w:b/>
          <w:u w:val="single"/>
        </w:rPr>
        <w:t xml:space="preserve">748315</w:t>
      </w:r>
    </w:p>
    <w:p>
      <w:r>
        <w:t xml:space="preserve">sitten syljette totalitaarisen Jugoslavian päälle... meitä ei ammuttu kumiluodeilla vuoden 1990 kansanäänestyksessä... #Katalonia #äänestys</w:t>
      </w:r>
    </w:p>
    <w:p>
      <w:r>
        <w:rPr>
          <w:b/>
          <w:u w:val="single"/>
        </w:rPr>
        <w:t xml:space="preserve">748316</w:t>
      </w:r>
    </w:p>
    <w:p>
      <w:r>
        <w:t xml:space="preserve">@monster189 @termie1 Tämä ei ole sitä. Onnettomuus on kirjattu spin klo 8.40, pizdaria oli 7.30</w:t>
      </w:r>
    </w:p>
    <w:p>
      <w:r>
        <w:rPr>
          <w:b/>
          <w:u w:val="single"/>
        </w:rPr>
        <w:t xml:space="preserve">748317</w:t>
      </w:r>
    </w:p>
    <w:p>
      <w:r>
        <w:t xml:space="preserve">Hallituksessa työskentelevät, parlamentti, PRS Pahor ja Kroatian presidentti Grabar-Kitarovićin kutsumana antavat lehdistötiedotteen klo 13.00.</w:t>
      </w:r>
    </w:p>
    <w:p>
      <w:r>
        <w:rPr>
          <w:b/>
          <w:u w:val="single"/>
        </w:rPr>
        <w:t xml:space="preserve">748318</w:t>
      </w:r>
    </w:p>
    <w:p>
      <w:r>
        <w:t xml:space="preserve">Pubec kokoaa jälleen kerran yhteen styrialaiset viininviljelijät, jotka tarjoavat nuoria viinejä saman tuotemerkin alla. Bravo Pubec https://t.co/QanfcuvvoZ</w:t>
      </w:r>
    </w:p>
    <w:p>
      <w:r>
        <w:rPr>
          <w:b/>
          <w:u w:val="single"/>
        </w:rPr>
        <w:t xml:space="preserve">748319</w:t>
      </w:r>
    </w:p>
    <w:p>
      <w:r>
        <w:t xml:space="preserve">Repen pitäisi kohdata Janša. Älä uskalla, liian monta asiakirjaa on jäänyt polttamatta... https://t.co/yOFfBL1w9r</w:t>
      </w:r>
    </w:p>
    <w:p>
      <w:r>
        <w:rPr>
          <w:b/>
          <w:u w:val="single"/>
        </w:rPr>
        <w:t xml:space="preserve">748320</w:t>
      </w:r>
    </w:p>
    <w:p>
      <w:r>
        <w:t xml:space="preserve">Millä vakuutusyhtiöllä on paras salkku, mikä kallein https://t.co/KUjeLahLMY</w:t>
      </w:r>
    </w:p>
    <w:p>
      <w:r>
        <w:rPr>
          <w:b/>
          <w:u w:val="single"/>
        </w:rPr>
        <w:t xml:space="preserve">748321</w:t>
      </w:r>
    </w:p>
    <w:p>
      <w:r>
        <w:t xml:space="preserve">@VerdenikAles @spagetyuse @RomanJakic @StrankaSAB Todelliset tuomarit varmistavat, että Zoran nauraa jälleen kuin hovimestari kameroille.</w:t>
      </w:r>
    </w:p>
    <w:p>
      <w:r>
        <w:rPr>
          <w:b/>
          <w:u w:val="single"/>
        </w:rPr>
        <w:t xml:space="preserve">748322</w:t>
      </w:r>
    </w:p>
    <w:p>
      <w:r>
        <w:t xml:space="preserve">Hullu bimbo tekee mainosta sokeripalloista fb:ssä. https://t.co/jjkcby3ZuT.</w:t>
      </w:r>
    </w:p>
    <w:p>
      <w:r>
        <w:rPr>
          <w:b/>
          <w:u w:val="single"/>
        </w:rPr>
        <w:t xml:space="preserve">748323</w:t>
      </w:r>
    </w:p>
    <w:p>
      <w:r>
        <w:t xml:space="preserve">Slovenian hallituksen muodostaminen on kuin karvakuonon paneminen: vaikeaa yhdelle, mahdotonta kahdelle!</w:t>
      </w:r>
    </w:p>
    <w:p>
      <w:r>
        <w:rPr>
          <w:b/>
          <w:u w:val="single"/>
        </w:rPr>
        <w:t xml:space="preserve">748324</w:t>
      </w:r>
    </w:p>
    <w:p>
      <w:r>
        <w:t xml:space="preserve">Hattua nostetaan naapureille, ei sillä etteivätkö he tunnustaisi uutta rajaa, heillä olisi jopa enemmän kuin ennen... mutta se on itseluottamusta.</w:t>
      </w:r>
    </w:p>
    <w:p>
      <w:r>
        <w:rPr>
          <w:b/>
          <w:u w:val="single"/>
        </w:rPr>
        <w:t xml:space="preserve">748325</w:t>
      </w:r>
    </w:p>
    <w:p>
      <w:r>
        <w:t xml:space="preserve">@IsmeTsHorjuLa Ze ei... mutta mitä voit tehdä 90+... paitsi naida poliisin äitiä... mikä on vähän vaikeaa 90-vuotiaana 😎</w:t>
      </w:r>
    </w:p>
    <w:p>
      <w:r>
        <w:rPr>
          <w:b/>
          <w:u w:val="single"/>
        </w:rPr>
        <w:t xml:space="preserve">748326</w:t>
      </w:r>
    </w:p>
    <w:p>
      <w:r>
        <w:t xml:space="preserve">@idnaAndrej @Nova24TV Jos pystyt lukemaan valheita ja hölynpölyä, lue faktoja. Minun tehtäväni ei ole kouluttaa tyhmiä.</w:t>
      </w:r>
    </w:p>
    <w:p>
      <w:r>
        <w:rPr>
          <w:b/>
          <w:u w:val="single"/>
        </w:rPr>
        <w:t xml:space="preserve">748327</w:t>
      </w:r>
    </w:p>
    <w:p>
      <w:r>
        <w:t xml:space="preserve">jos kommunistit olisivat tehneet vallankumouksen vain lauantaisin... lokakuun vallankumous olisi kestänyt...</w:t>
      </w:r>
    </w:p>
    <w:p>
      <w:r>
        <w:rPr>
          <w:b/>
          <w:u w:val="single"/>
        </w:rPr>
        <w:t xml:space="preserve">748328</w:t>
      </w:r>
    </w:p>
    <w:p>
      <w:r>
        <w:t xml:space="preserve">@ModernaKmetica Minulla oli jäljellä mascarponea, johon lisäsin kermaa, vadelma-arasidivoita ja nutellaa. https://t.co/qFjAUgqoKz</w:t>
      </w:r>
    </w:p>
    <w:p>
      <w:r>
        <w:rPr>
          <w:b/>
          <w:u w:val="single"/>
        </w:rPr>
        <w:t xml:space="preserve">748329</w:t>
      </w:r>
    </w:p>
    <w:p>
      <w:r>
        <w:t xml:space="preserve">@vladarsi @andrazk Noin 12s käyttökelpoista tajuntaa tässä korkeudessa ilman lisähappea. Tuskin tarpeeksi aikaa kylmetä kunnolla.</w:t>
      </w:r>
    </w:p>
    <w:p>
      <w:r>
        <w:rPr>
          <w:b/>
          <w:u w:val="single"/>
        </w:rPr>
        <w:t xml:space="preserve">748330</w:t>
      </w:r>
    </w:p>
    <w:p>
      <w:r>
        <w:t xml:space="preserve">Aivan oikein. Italian uusi hallitus on tästä elävä todiste, ja se löytää jopa salakuljettajia. Miksi edellinen ei tehnyt niin? https://t.co/gHUitMybcO</w:t>
      </w:r>
    </w:p>
    <w:p>
      <w:r>
        <w:rPr>
          <w:b/>
          <w:u w:val="single"/>
        </w:rPr>
        <w:t xml:space="preserve">748331</w:t>
      </w:r>
    </w:p>
    <w:p>
      <w:r>
        <w:t xml:space="preserve">Kun Luka Mesec sulkee Reporterin ja Nova24:n suut / Mersusta ja kaviaarista vasemmistolaiset https://t.co/knj4XS28Is via @had</w:t>
      </w:r>
    </w:p>
    <w:p>
      <w:r>
        <w:rPr>
          <w:b/>
          <w:u w:val="single"/>
        </w:rPr>
        <w:t xml:space="preserve">748332</w:t>
      </w:r>
    </w:p>
    <w:p>
      <w:r>
        <w:t xml:space="preserve">Takaisin #hoferpyörään 22.3. Tällä kertaa ostan megalukon ja ketnan.</w:t>
      </w:r>
    </w:p>
    <w:p>
      <w:r>
        <w:rPr>
          <w:b/>
          <w:u w:val="single"/>
        </w:rPr>
        <w:t xml:space="preserve">748333</w:t>
      </w:r>
    </w:p>
    <w:p>
      <w:r>
        <w:t xml:space="preserve">Eivätkö lapset olekin sokerivauvoja? Ja niiden pitäisi olla naamiaisia varten... http://t.co/r7dPBkHb...</w:t>
      </w:r>
    </w:p>
    <w:p>
      <w:r>
        <w:rPr>
          <w:b/>
          <w:u w:val="single"/>
        </w:rPr>
        <w:t xml:space="preserve">748334</w:t>
      </w:r>
    </w:p>
    <w:p>
      <w:r>
        <w:t xml:space="preserve">salaiset demokraatit ja heidän salainen demokratiansa - jos he eivät voita, tulee kansannousu!</w:t>
      </w:r>
    </w:p>
    <w:p>
      <w:r>
        <w:rPr>
          <w:b/>
          <w:u w:val="single"/>
        </w:rPr>
        <w:t xml:space="preserve">748335</w:t>
      </w:r>
    </w:p>
    <w:p>
      <w:r>
        <w:t xml:space="preserve">Yllätys yllätys, tulipalo syttyi eilen Eyguièren kirkossa Bouches du Rhônen alueella! Taasko hyökkäys kirkkoon? https://t.co/wJgrfAejV9</w:t>
      </w:r>
    </w:p>
    <w:p>
      <w:r>
        <w:rPr>
          <w:b/>
          <w:u w:val="single"/>
        </w:rPr>
        <w:t xml:space="preserve">748336</w:t>
      </w:r>
    </w:p>
    <w:p>
      <w:r>
        <w:t xml:space="preserve">@Lupo_inc @Plavalka @lukaceb kolme tervettä maria ja kolme herraa ja margarettia.. ja se onnistuu Jumalan avulla :P</w:t>
      </w:r>
    </w:p>
    <w:p>
      <w:r>
        <w:rPr>
          <w:b/>
          <w:u w:val="single"/>
        </w:rPr>
        <w:t xml:space="preserve">748337</w:t>
      </w:r>
    </w:p>
    <w:p>
      <w:r>
        <w:t xml:space="preserve">ikään kuin hän muuttuisi sitten Vidmariksi...uskomatonta...</w:t>
        <w:br/>
        <w:t xml:space="preserve">joten hän ei koskaan tule olemaan maailman ykkönen... https://t.co/xzQcCR76VV</w:t>
      </w:r>
    </w:p>
    <w:p>
      <w:r>
        <w:rPr>
          <w:b/>
          <w:u w:val="single"/>
        </w:rPr>
        <w:t xml:space="preserve">748338</w:t>
      </w:r>
    </w:p>
    <w:p>
      <w:r>
        <w:t xml:space="preserve">Janša ilmoitti, että hänestä tulisi Pučnikin tavoin katkera kaikkien taistelujen vuoksi. Ilmeisesti piste on saavutettu.</w:t>
      </w:r>
    </w:p>
    <w:p>
      <w:r>
        <w:rPr>
          <w:b/>
          <w:u w:val="single"/>
        </w:rPr>
        <w:t xml:space="preserve">748339</w:t>
      </w:r>
    </w:p>
    <w:p>
      <w:r>
        <w:t xml:space="preserve">100 % äänestysprosentti #vaalit2018, SDS, SD ja DESUS kyynelissä #novzacetek</w:t>
      </w:r>
    </w:p>
    <w:p>
      <w:r>
        <w:rPr>
          <w:b/>
          <w:u w:val="single"/>
        </w:rPr>
        <w:t xml:space="preserve">748340</w:t>
      </w:r>
    </w:p>
    <w:p>
      <w:r>
        <w:t xml:space="preserve">Hyvät katalonialaiset, politiikan romantiikka on jo kauan sitten kadonnut, vain taloudelliset edut ovat tärkeitä: https://t.co/ROwev7dbSC</w:t>
      </w:r>
    </w:p>
    <w:p>
      <w:r>
        <w:rPr>
          <w:b/>
          <w:u w:val="single"/>
        </w:rPr>
        <w:t xml:space="preserve">748341</w:t>
      </w:r>
    </w:p>
    <w:p>
      <w:r>
        <w:t xml:space="preserve">Monet "tietämättömät" slovenialaiset, jotka eivät ole Slovenian kansalaisia, ovat kysyneet minulta, voivatko he luovuttaa puffinsa maahanmuuttajille.</w:t>
      </w:r>
    </w:p>
    <w:p>
      <w:r>
        <w:rPr>
          <w:b/>
          <w:u w:val="single"/>
        </w:rPr>
        <w:t xml:space="preserve">748342</w:t>
      </w:r>
    </w:p>
    <w:p>
      <w:r>
        <w:t xml:space="preserve">Kuusta voi nähdä, että kuvamateriaalilla yritettiin mustamaalata ex-presidenttiä #aferasnegec</w:t>
      </w:r>
    </w:p>
    <w:p>
      <w:r>
        <w:rPr>
          <w:b/>
          <w:u w:val="single"/>
        </w:rPr>
        <w:t xml:space="preserve">748343</w:t>
      </w:r>
    </w:p>
    <w:p>
      <w:r>
        <w:t xml:space="preserve">@Tjasek7 Käytän sahaa, poraa, puupalaa ja kultasuihketta. U, ja kynä. :D</w:t>
      </w:r>
    </w:p>
    <w:p>
      <w:r>
        <w:rPr>
          <w:b/>
          <w:u w:val="single"/>
        </w:rPr>
        <w:t xml:space="preserve">748344</w:t>
      </w:r>
    </w:p>
    <w:p>
      <w:r>
        <w:t xml:space="preserve">Vuorikiipeilijä missasi polun Mala Babasta.... löysi kolme kaliiperin vahvistinta.... #tomorrow #nightclock #112</w:t>
      </w:r>
    </w:p>
    <w:p>
      <w:r>
        <w:rPr>
          <w:b/>
          <w:u w:val="single"/>
        </w:rPr>
        <w:t xml:space="preserve">748345</w:t>
      </w:r>
    </w:p>
    <w:p>
      <w:r>
        <w:t xml:space="preserve">Meksikolainen huutoaalto. Kolme aiemmin näkemätöntä kukkoa on mittaillut väsymättä toistensa nokkia noin puolentoista tunnin ajan.</w:t>
      </w:r>
    </w:p>
    <w:p>
      <w:r>
        <w:rPr>
          <w:b/>
          <w:u w:val="single"/>
        </w:rPr>
        <w:t xml:space="preserve">748346</w:t>
      </w:r>
    </w:p>
    <w:p>
      <w:r>
        <w:t xml:space="preserve">Cryptoparty Slovenia 2018 on alkanut! #cryptoparties Jos et ole täällä, käy verkossa katsomassa stream - &amp;gt; https://t.co/MvEpCZi0XW</w:t>
      </w:r>
    </w:p>
    <w:p>
      <w:r>
        <w:rPr>
          <w:b/>
          <w:u w:val="single"/>
        </w:rPr>
        <w:t xml:space="preserve">748347</w:t>
      </w:r>
    </w:p>
    <w:p>
      <w:r>
        <w:t xml:space="preserve">@suzana_suzy17 @BernardBrscic Sinä menet, kun Jankovič on ohjelmassa:) aalto Jankovičgradista sinulle ja hyvää viikonloppua:)</w:t>
      </w:r>
    </w:p>
    <w:p>
      <w:r>
        <w:rPr>
          <w:b/>
          <w:u w:val="single"/>
        </w:rPr>
        <w:t xml:space="preserve">748348</w:t>
      </w:r>
    </w:p>
    <w:p>
      <w:r>
        <w:t xml:space="preserve">Jätä koe poliisiasemalle, idiootti. #wtf #promet #politania https://t.co/wUYMBMaDp5</w:t>
      </w:r>
    </w:p>
    <w:p>
      <w:r>
        <w:rPr>
          <w:b/>
          <w:u w:val="single"/>
        </w:rPr>
        <w:t xml:space="preserve">748349</w:t>
      </w:r>
    </w:p>
    <w:p>
      <w:r>
        <w:t xml:space="preserve">Pellava ja mustakumina kuuluvat lääkekasveihin, jotka ovat välttämätön osa kotikasvattamoa, ja molemmat auttavat... https://t.co/BSpHmQAEYA</w:t>
      </w:r>
    </w:p>
    <w:p>
      <w:r>
        <w:rPr>
          <w:b/>
          <w:u w:val="single"/>
        </w:rPr>
        <w:t xml:space="preserve">748350</w:t>
      </w:r>
    </w:p>
    <w:p>
      <w:r>
        <w:t xml:space="preserve">Maapallo räjähtää...</w:t>
        <w:br/>
        <w:t xml:space="preserve">Ihmiset tulevat hulluiksi... he tappavat toisensa.</w:t>
        <w:br/>
        <w:t xml:space="preserve"> Taistelevat kunniasta ruumiiden päällä....</w:t>
      </w:r>
    </w:p>
    <w:p>
      <w:r>
        <w:rPr>
          <w:b/>
          <w:u w:val="single"/>
        </w:rPr>
        <w:t xml:space="preserve">748351</w:t>
      </w:r>
    </w:p>
    <w:p>
      <w:r>
        <w:t xml:space="preserve">Palontorjuntanuoret erinomaisin tuloksin kilpailuissa - https://t.co/QCFz6II342 https://t.co/IKoznjdjSb https://t.co/IKoznjdjSb</w:t>
      </w:r>
    </w:p>
    <w:p>
      <w:r>
        <w:rPr>
          <w:b/>
          <w:u w:val="single"/>
        </w:rPr>
        <w:t xml:space="preserve">748352</w:t>
      </w:r>
    </w:p>
    <w:p>
      <w:r>
        <w:t xml:space="preserve">@JernejStromajer @strankaSD Kuinka paljon vielä varastatte ja valehtelette kansakunnalle ja kuinka monta lasta vielä kidnappaatte, tämä on strateginen suunnitelmanne.</w:t>
      </w:r>
    </w:p>
    <w:p>
      <w:r>
        <w:rPr>
          <w:b/>
          <w:u w:val="single"/>
        </w:rPr>
        <w:t xml:space="preserve">748353</w:t>
      </w:r>
    </w:p>
    <w:p>
      <w:r>
        <w:t xml:space="preserve">@WorldIs2Noisy Katsotaan, kun uusi teini-ikäinen saa tämän iltapäivällä :)</w:t>
      </w:r>
    </w:p>
    <w:p>
      <w:r>
        <w:rPr>
          <w:b/>
          <w:u w:val="single"/>
        </w:rPr>
        <w:t xml:space="preserve">748354</w:t>
      </w:r>
    </w:p>
    <w:p>
      <w:r>
        <w:t xml:space="preserve">Valitse lehti ja saat lahjan! https://t.co/U3QOsZdRSa https://t.co/Tgk9PzavPg</w:t>
      </w:r>
    </w:p>
    <w:p>
      <w:r>
        <w:rPr>
          <w:b/>
          <w:u w:val="single"/>
        </w:rPr>
        <w:t xml:space="preserve">748355</w:t>
      </w:r>
    </w:p>
    <w:p>
      <w:r>
        <w:t xml:space="preserve">@milijonar @bilgladen Ei ihme, mutta kun emme käy enää elokuvissa, niin sitten ne filmirypyt.</w:t>
      </w:r>
    </w:p>
    <w:p>
      <w:r>
        <w:rPr>
          <w:b/>
          <w:u w:val="single"/>
        </w:rPr>
        <w:t xml:space="preserve">748356</w:t>
      </w:r>
    </w:p>
    <w:p>
      <w:r>
        <w:t xml:space="preserve">@MatevzNovak @KilgoreSH5 Jos noudatat tyhmiä käskyjä, kuolet! Entisenä myyjänä sinun pitäisi tietää se! 😜</w:t>
      </w:r>
    </w:p>
    <w:p>
      <w:r>
        <w:rPr>
          <w:b/>
          <w:u w:val="single"/>
        </w:rPr>
        <w:t xml:space="preserve">748357</w:t>
      </w:r>
    </w:p>
    <w:p>
      <w:r>
        <w:t xml:space="preserve">Viikonloppuna menimme Marpromin bussilla Pohorjen huipulle ja sitten taas alas. Rušista ja Hočista. https://t.co/ECa01Lm6AG</w:t>
      </w:r>
    </w:p>
    <w:p>
      <w:r>
        <w:rPr>
          <w:b/>
          <w:u w:val="single"/>
        </w:rPr>
        <w:t xml:space="preserve">748358</w:t>
      </w:r>
    </w:p>
    <w:p>
      <w:r>
        <w:t xml:space="preserve">Närkästyneet karintiaanit vaativat valtiota ottamaan pikaraitiotien rakentamisen vakavasti https://t.co/GJYQU729st</w:t>
      </w:r>
    </w:p>
    <w:p>
      <w:r>
        <w:rPr>
          <w:b/>
          <w:u w:val="single"/>
        </w:rPr>
        <w:t xml:space="preserve">748359</w:t>
      </w:r>
    </w:p>
    <w:p>
      <w:r>
        <w:t xml:space="preserve">@Matej_Klaric Kylvä se heidän perseeseensä!</w:t>
        <w:br/>
        <w:t xml:space="preserve"> Mitä hän oikein ajatteli...</w:t>
        <w:br/>
        <w:t xml:space="preserve"> Jos tarjoat sormea, he purevat kätesi irti!</w:t>
      </w:r>
    </w:p>
    <w:p>
      <w:r>
        <w:rPr>
          <w:b/>
          <w:u w:val="single"/>
        </w:rPr>
        <w:t xml:space="preserve">748360</w:t>
      </w:r>
    </w:p>
    <w:p>
      <w:r>
        <w:t xml:space="preserve">@russhie se on aivan sen vieressä.</w:t>
        <w:t xml:space="preserve">"Parasta" on se, kun hiuksiin tulee lantaa ja sitten vedät sen pois ....</w:t>
        <w:br/>
        <w:t xml:space="preserve">nauti kylpyhuoneessa 😉😉😉😉</w:t>
      </w:r>
    </w:p>
    <w:p>
      <w:r>
        <w:rPr>
          <w:b/>
          <w:u w:val="single"/>
        </w:rPr>
        <w:t xml:space="preserve">748361</w:t>
      </w:r>
    </w:p>
    <w:p>
      <w:r>
        <w:t xml:space="preserve">@MitjaIrsic super objektiivinen herra kaikkitietävä joskus unohtaa paljon https://t.co/w90lz4F128</w:t>
      </w:r>
    </w:p>
    <w:p>
      <w:r>
        <w:rPr>
          <w:b/>
          <w:u w:val="single"/>
        </w:rPr>
        <w:t xml:space="preserve">748362</w:t>
      </w:r>
    </w:p>
    <w:p>
      <w:r>
        <w:t xml:space="preserve">Kannatatteko elämää maassa, jossa ei ole asemarsseja, keltaliivejä ja kuningattaria? https://t.co/MSBGxIqyOk ...</w:t>
      </w:r>
    </w:p>
    <w:p>
      <w:r>
        <w:rPr>
          <w:b/>
          <w:u w:val="single"/>
        </w:rPr>
        <w:t xml:space="preserve">748363</w:t>
      </w:r>
    </w:p>
    <w:p>
      <w:r>
        <w:t xml:space="preserve">@PESJAKZdenc Ainoa tapa, jolla selviäisin siitä, on jos jäisin rekan alle 🤣</w:t>
        <w:br/>
        <w:t xml:space="preserve">Joka tapauksessa, tyttö sai sen.</w:t>
      </w:r>
    </w:p>
    <w:p>
      <w:r>
        <w:rPr>
          <w:b/>
          <w:u w:val="single"/>
        </w:rPr>
        <w:t xml:space="preserve">748364</w:t>
      </w:r>
    </w:p>
    <w:p>
      <w:r>
        <w:t xml:space="preserve">Kuka juuri tiskasi ja ripusti pyykit 10 cm korkokengissä, koska hänen on saatava kengät jalkaan ennen lauantaina pidettäviä häitä?</w:t>
      </w:r>
    </w:p>
    <w:p>
      <w:r>
        <w:rPr>
          <w:b/>
          <w:u w:val="single"/>
        </w:rPr>
        <w:t xml:space="preserve">748365</w:t>
      </w:r>
    </w:p>
    <w:p>
      <w:r>
        <w:t xml:space="preserve">@RomanVodeb Tästä tulee mieleen täysi kuuma bussi, kun vain yksi matkustaja pyytää ilmastoinnin sammuttamista ja. Kaikki muut ovat kuumia😉</w:t>
      </w:r>
    </w:p>
    <w:p>
      <w:r>
        <w:rPr>
          <w:b/>
          <w:u w:val="single"/>
        </w:rPr>
        <w:t xml:space="preserve">748366</w:t>
      </w:r>
    </w:p>
    <w:p>
      <w:r>
        <w:t xml:space="preserve">Perustin perheosion, rastitin lohkot. Mutta tyttäreni ei vieläkään voi ladata sovelluksia WP:n kaupasta?@microsoft_si</w:t>
      </w:r>
    </w:p>
    <w:p>
      <w:r>
        <w:rPr>
          <w:b/>
          <w:u w:val="single"/>
        </w:rPr>
        <w:t xml:space="preserve">748367</w:t>
      </w:r>
    </w:p>
    <w:p>
      <w:r>
        <w:t xml:space="preserve">@leaathenatabako Olen käynyt kaiken läpi, mutta se sattuu yhä. En tiedä, milloin viimeksi sain kolhun päähäni.</w:t>
      </w:r>
    </w:p>
    <w:p>
      <w:r>
        <w:rPr>
          <w:b/>
          <w:u w:val="single"/>
        </w:rPr>
        <w:t xml:space="preserve">748368</w:t>
      </w:r>
    </w:p>
    <w:p>
      <w:r>
        <w:t xml:space="preserve">@MiranStajerc $$$$ kotona sulaa kuin kevätlumi - vaikka olisitkin minun puuhissani😊</w:t>
      </w:r>
    </w:p>
    <w:p>
      <w:r>
        <w:rPr>
          <w:b/>
          <w:u w:val="single"/>
        </w:rPr>
        <w:t xml:space="preserve">748369</w:t>
      </w:r>
    </w:p>
    <w:p>
      <w:r>
        <w:t xml:space="preserve">Olen koko aamun miettinyt slaavien hyökkäystä Turkkiin.</w:t>
      </w:r>
    </w:p>
    <w:p>
      <w:r>
        <w:rPr>
          <w:b/>
          <w:u w:val="single"/>
        </w:rPr>
        <w:t xml:space="preserve">748370</w:t>
      </w:r>
    </w:p>
    <w:p>
      <w:r>
        <w:t xml:space="preserve">37 eurolla he tutkivat rintasi ja repivät sinut samalla. https://t.co/3q5jZWMNFP</w:t>
      </w:r>
    </w:p>
    <w:p>
      <w:r>
        <w:rPr>
          <w:b/>
          <w:u w:val="single"/>
        </w:rPr>
        <w:t xml:space="preserve">748371</w:t>
      </w:r>
    </w:p>
    <w:p>
      <w:r>
        <w:t xml:space="preserve">Tienvarsijuliste, jossa lukee "Kuponki 20 %:n alennukseen pesukoneesta!". Pilailetteko te? 20 neliömetriä paperia? Nurmikkotuolikin?</w:t>
      </w:r>
    </w:p>
    <w:p>
      <w:r>
        <w:rPr>
          <w:b/>
          <w:u w:val="single"/>
        </w:rPr>
        <w:t xml:space="preserve">748372</w:t>
      </w:r>
    </w:p>
    <w:p>
      <w:r>
        <w:t xml:space="preserve">Mieletön ja petollinen: demokratian ja Nova24TV:n vastainen ajojahti jatkuu!</w:t>
        <w:br/>
        <w:t xml:space="preserve"> Yhteydet Brysseliin on ilmeisesti katkaistu... https://t.co/wJr30nLNJ3...</w:t>
      </w:r>
    </w:p>
    <w:p>
      <w:r>
        <w:rPr>
          <w:b/>
          <w:u w:val="single"/>
        </w:rPr>
        <w:t xml:space="preserve">748373</w:t>
      </w:r>
    </w:p>
    <w:p>
      <w:r>
        <w:t xml:space="preserve">Saksan poliisi tutkii epäilyttäviä myrkytyksiä yrityksessä</w:t>
        <w:br/>
        <w:t xml:space="preserve">https://t.co/VacY2Y6dLN https://t.co/VacY2Y6dLN</w:t>
      </w:r>
    </w:p>
    <w:p>
      <w:r>
        <w:rPr>
          <w:b/>
          <w:u w:val="single"/>
        </w:rPr>
        <w:t xml:space="preserve">748374</w:t>
      </w:r>
    </w:p>
    <w:p>
      <w:r>
        <w:t xml:space="preserve">2 in 1+ lenkkipyöräsetti 360° Lasten pyörävaunu Keltainen https://t.co/xby79qfL6L</w:t>
      </w:r>
    </w:p>
    <w:p>
      <w:r>
        <w:rPr>
          <w:b/>
          <w:u w:val="single"/>
        </w:rPr>
        <w:t xml:space="preserve">748375</w:t>
      </w:r>
    </w:p>
    <w:p>
      <w:r>
        <w:t xml:space="preserve">@Urskitka @cashkee Polypropeeni, polyeteeni, akryylinitriilibutadieenistyreeni... Äitini mantteli.</w:t>
      </w:r>
    </w:p>
    <w:p>
      <w:r>
        <w:rPr>
          <w:b/>
          <w:u w:val="single"/>
        </w:rPr>
        <w:t xml:space="preserve">748376</w:t>
      </w:r>
    </w:p>
    <w:p>
      <w:r>
        <w:t xml:space="preserve">@petrasovdat Vilja viljakakkuun, liite palatsiin.</w:t>
        <w:br/>
        <w:t xml:space="preserve"> Jonka naiivi kansa maksaa!</w:t>
      </w:r>
    </w:p>
    <w:p>
      <w:r>
        <w:rPr>
          <w:b/>
          <w:u w:val="single"/>
        </w:rPr>
        <w:t xml:space="preserve">748377</w:t>
      </w:r>
    </w:p>
    <w:p>
      <w:r>
        <w:t xml:space="preserve">Mutta tämä Crnčec on oikealle puolellemme se, mitä Taleban/ISIS on Yhdysvaltain lännelle. He laittoivat hänet itse, ja nyt hän on kasvanut heidän päänsä yli?</w:t>
      </w:r>
    </w:p>
    <w:p>
      <w:r>
        <w:rPr>
          <w:b/>
          <w:u w:val="single"/>
        </w:rPr>
        <w:t xml:space="preserve">748378</w:t>
      </w:r>
    </w:p>
    <w:p>
      <w:r>
        <w:t xml:space="preserve">@ErikaPlaninsec ...ma vitun itku...gujdek🐷 vähän dramaattinen...palkkioksi hän jatkaa eduskunnan tuolin lämmittämistä...</w:t>
      </w:r>
    </w:p>
    <w:p>
      <w:r>
        <w:rPr>
          <w:b/>
          <w:u w:val="single"/>
        </w:rPr>
        <w:t xml:space="preserve">748379</w:t>
      </w:r>
    </w:p>
    <w:p>
      <w:r>
        <w:t xml:space="preserve">@FranciKek Thompson on yksi tavallinen, huonosti naamioitunut jugonostalgikko ja surkean Zagoracin uskollinen fani. https://t.co/vguTSMq0fd</w:t>
      </w:r>
    </w:p>
    <w:p>
      <w:r>
        <w:rPr>
          <w:b/>
          <w:u w:val="single"/>
        </w:rPr>
        <w:t xml:space="preserve">748380</w:t>
      </w:r>
    </w:p>
    <w:p>
      <w:r>
        <w:t xml:space="preserve">@mrevlje @NovaSlovenija Jelincicin pelastusvene on täällä mahdollisen uppoamisen varalta!</w:t>
      </w:r>
    </w:p>
    <w:p>
      <w:r>
        <w:rPr>
          <w:b/>
          <w:u w:val="single"/>
        </w:rPr>
        <w:t xml:space="preserve">748381</w:t>
      </w:r>
    </w:p>
    <w:p>
      <w:r>
        <w:t xml:space="preserve">eräs kaveri lähettää minulle tekstiviestin zs:llä kertoakseen, miten voin. ajattelin lähettää hänelle selfien suoraan sängystä kolmen tunnin iltapäiväunien jälkeen.</w:t>
      </w:r>
    </w:p>
    <w:p>
      <w:r>
        <w:rPr>
          <w:b/>
          <w:u w:val="single"/>
        </w:rPr>
        <w:t xml:space="preserve">748382</w:t>
      </w:r>
    </w:p>
    <w:p>
      <w:r>
        <w:t xml:space="preserve">Savupiippujen nuohousalan vapauttaminen saa aivan uuden ulottuvuuden. https://t.co/T641VVjChR.</w:t>
      </w:r>
    </w:p>
    <w:p>
      <w:r>
        <w:rPr>
          <w:b/>
          <w:u w:val="single"/>
        </w:rPr>
        <w:t xml:space="preserve">748383</w:t>
      </w:r>
    </w:p>
    <w:p>
      <w:r>
        <w:t xml:space="preserve">@tasosedova @IrenaSirena @damc13 Tuollaisilla lausunnoilla saat todennäköisemmin DPM:n potkimaan sinua niskaan :D</w:t>
      </w:r>
    </w:p>
    <w:p>
      <w:r>
        <w:rPr>
          <w:b/>
          <w:u w:val="single"/>
        </w:rPr>
        <w:t xml:space="preserve">748384</w:t>
      </w:r>
    </w:p>
    <w:p>
      <w:r>
        <w:t xml:space="preserve">@Libertarec @dolgre321 @cvetovljan Naiselle, jolla ei ole jalkoja, se on naisten kutsumista pilluiksi.</w:t>
      </w:r>
    </w:p>
    <w:p>
      <w:r>
        <w:rPr>
          <w:b/>
          <w:u w:val="single"/>
        </w:rPr>
        <w:t xml:space="preserve">748385</w:t>
      </w:r>
    </w:p>
    <w:p>
      <w:r>
        <w:t xml:space="preserve">@bmz9453 Tekopyhyys. Perustelu: BMZ:n kaltaiset potilaat näyttävät todellisen minänsä vasta, kun he ovat eläkkeellä....</w:t>
      </w:r>
    </w:p>
    <w:p>
      <w:r>
        <w:rPr>
          <w:b/>
          <w:u w:val="single"/>
        </w:rPr>
        <w:t xml:space="preserve">748386</w:t>
      </w:r>
    </w:p>
    <w:p>
      <w:r>
        <w:t xml:space="preserve">@Mario1985marec @MitjaIrsic oikeistolaiset tekisivät sen vain kotimaisella tavalla, ilman tuomioistuimia, sharia-lakia, OLLAAN KUIN MUSLIMIEN EXTREMISTIT</w:t>
      </w:r>
    </w:p>
    <w:p>
      <w:r>
        <w:rPr>
          <w:b/>
          <w:u w:val="single"/>
        </w:rPr>
        <w:t xml:space="preserve">748387</w:t>
      </w:r>
    </w:p>
    <w:p>
      <w:r>
        <w:t xml:space="preserve">Saiko hän tietää Venezuelassa tapahtuneista Ustashan "tempauksista"? He tietävät siellä kaiken!!! Ja ilmeisesti huumeet ovat ilmaisia, jos olet kommunisti. https://t.co/CJDfaWZgTi.</w:t>
      </w:r>
    </w:p>
    <w:p>
      <w:r>
        <w:rPr>
          <w:b/>
          <w:u w:val="single"/>
        </w:rPr>
        <w:t xml:space="preserve">748388</w:t>
      </w:r>
    </w:p>
    <w:p>
      <w:r>
        <w:t xml:space="preserve">@MiranMiran68 Pidä kriisivero, korota troseriinia, ota käyttöön kiinteistövero, korota kaikkia veroja lyhyesti sanottuna</w:t>
      </w:r>
    </w:p>
    <w:p>
      <w:r>
        <w:rPr>
          <w:b/>
          <w:u w:val="single"/>
        </w:rPr>
        <w:t xml:space="preserve">748389</w:t>
      </w:r>
    </w:p>
    <w:p>
      <w:r>
        <w:t xml:space="preserve">Älä koskaan ota käyttöön laastareita/#analgeetteja hallitsemattomaan kipuun!</w:t>
        <w:br/>
        <w:br/>
        <w:t xml:space="preserve"> #Palliatiivinen #DrLopuh #SolaUrgence</w:t>
      </w:r>
    </w:p>
    <w:p>
      <w:r>
        <w:rPr>
          <w:b/>
          <w:u w:val="single"/>
        </w:rPr>
        <w:t xml:space="preserve">748390</w:t>
      </w:r>
    </w:p>
    <w:p>
      <w:r>
        <w:t xml:space="preserve">@BNedoh @JelenaJal *housing</w:t>
        <w:br/>
        <w:t xml:space="preserve">*composing</w:t>
        <w:br/>
        <w:br/>
        <w:t xml:space="preserve">Kirjoitan puhelimella enkä välitä vittuakaan oikeinkirjoituksen tarkistuksesta... Niin kai...</w:t>
      </w:r>
    </w:p>
    <w:p>
      <w:r>
        <w:rPr>
          <w:b/>
          <w:u w:val="single"/>
        </w:rPr>
        <w:t xml:space="preserve">748391</w:t>
      </w:r>
    </w:p>
    <w:p>
      <w:r>
        <w:t xml:space="preserve">@Mirko_Mayer, oletko unohtanut, että meillä on yhdeksän ehdokasta tasavallan presidentiksi? Jos ette ole, miksi kutsutte sitten vain seitsemän valittua näyttelyyn?</w:t>
      </w:r>
    </w:p>
    <w:p>
      <w:r>
        <w:rPr>
          <w:b/>
          <w:u w:val="single"/>
        </w:rPr>
        <w:t xml:space="preserve">748392</w:t>
      </w:r>
    </w:p>
    <w:p>
      <w:r>
        <w:t xml:space="preserve">Saan kutsuja kokouksiin. Tätä osaa vuodesta vihaan eniten. Sää on perseestä, on pimeää ja kaikki haluavat tavata.</w:t>
      </w:r>
    </w:p>
    <w:p>
      <w:r>
        <w:rPr>
          <w:b/>
          <w:u w:val="single"/>
        </w:rPr>
        <w:t xml:space="preserve">748393</w:t>
      </w:r>
    </w:p>
    <w:p>
      <w:r>
        <w:t xml:space="preserve">Pieni lohtu kaikille niille, joiden "saavutukset" eivät juurikaan tai lainkaan lisää BKT:tä. https://t.co/ELaduoajCp.</w:t>
      </w:r>
    </w:p>
    <w:p>
      <w:r>
        <w:rPr>
          <w:b/>
          <w:u w:val="single"/>
        </w:rPr>
        <w:t xml:space="preserve">748394</w:t>
      </w:r>
    </w:p>
    <w:p>
      <w:r>
        <w:t xml:space="preserve">Paljon alennuksia Gearbestissa ja lisää alennuskoodeja tulossa lähipäivinä. https://t.co/BliL5MxgvW</w:t>
      </w:r>
    </w:p>
    <w:p>
      <w:r>
        <w:rPr>
          <w:b/>
          <w:u w:val="single"/>
        </w:rPr>
        <w:t xml:space="preserve">748395</w:t>
      </w:r>
    </w:p>
    <w:p>
      <w:r>
        <w:t xml:space="preserve">Mitkä keisarit.</w:t>
        <w:t xml:space="preserve">@kzs_si</w:t>
        <w:br/>
        <w:br/>
        <w:t xml:space="preserve">Yllätys rohkealle palomiehelle: lippu koripallo-otteluun Espanjaa vastaan</w:t>
        <w:br/>
        <w:br/>
        <w:t xml:space="preserve">https://t.co/OKwDsaBV04</w:t>
      </w:r>
    </w:p>
    <w:p>
      <w:r>
        <w:rPr>
          <w:b/>
          <w:u w:val="single"/>
        </w:rPr>
        <w:t xml:space="preserve">748396</w:t>
      </w:r>
    </w:p>
    <w:p>
      <w:r>
        <w:t xml:space="preserve">Hänet on rampautettu 4,5 miljardilla eurolla veronmaksajien varoja, joita ei ole koskaan palautettu. https://t.co/Pu9EGixDaB.</w:t>
      </w:r>
    </w:p>
    <w:p>
      <w:r>
        <w:rPr>
          <w:b/>
          <w:u w:val="single"/>
        </w:rPr>
        <w:t xml:space="preserve">748397</w:t>
      </w:r>
    </w:p>
    <w:p>
      <w:r>
        <w:t xml:space="preserve">@Bodem43 Ei millään pahalla @heineken, mutta en voi enää juoda tätä Lablanca-paskaa, koska minua ei janota - se saa minut vielä janoisemmaksi kahden juoman jälkeen.</w:t>
      </w:r>
    </w:p>
    <w:p>
      <w:r>
        <w:rPr>
          <w:b/>
          <w:u w:val="single"/>
        </w:rPr>
        <w:t xml:space="preserve">748398</w:t>
      </w:r>
    </w:p>
    <w:p>
      <w:r>
        <w:t xml:space="preserve">@JozeBiscak Jernej avsenek. Bledin metsänvalvontaviraston johtajan poika. Ilmeisesti myös ZGS:n palveluksessa.</w:t>
      </w:r>
    </w:p>
    <w:p>
      <w:r>
        <w:rPr>
          <w:b/>
          <w:u w:val="single"/>
        </w:rPr>
        <w:t xml:space="preserve">748399</w:t>
      </w:r>
    </w:p>
    <w:p>
      <w:r>
        <w:t xml:space="preserve">Aloitan käsikirjoitusvaluuttojen myynnin. Ne ovat muistiinpanoja, jotka on yhdistetty pehmeällä kierteellä ja joita saa mistä tahansa opiskelijoiden valokopiointiliikkeestä.</w:t>
      </w:r>
    </w:p>
    <w:p>
      <w:r>
        <w:rPr>
          <w:b/>
          <w:u w:val="single"/>
        </w:rPr>
        <w:t xml:space="preserve">748400</w:t>
      </w:r>
    </w:p>
    <w:p>
      <w:r>
        <w:t xml:space="preserve">Sisäsiitos - SLO-tyyliin.</w:t>
        <w:br/>
        <w:br/>
        <w:t xml:space="preserve"> Vain täysi idiootti voi odottaa, että siitä seuraisi jotain tervettä. https://t.co/cFwuE6Vjgl.</w:t>
      </w:r>
    </w:p>
    <w:p>
      <w:r>
        <w:rPr>
          <w:b/>
          <w:u w:val="single"/>
        </w:rPr>
        <w:t xml:space="preserve">748401</w:t>
      </w:r>
    </w:p>
    <w:p>
      <w:r>
        <w:t xml:space="preserve">@strankaSDS @BozoPredalic @ManfredWeber @AnzeLog Hän ei vain saa sitä mahdollisuutta. Hän kuuluu väärään puolueeseen ja hänellä on väärät kannattajat.</w:t>
      </w:r>
    </w:p>
    <w:p>
      <w:r>
        <w:rPr>
          <w:b/>
          <w:u w:val="single"/>
        </w:rPr>
        <w:t xml:space="preserve">748402</w:t>
      </w:r>
    </w:p>
    <w:p>
      <w:r>
        <w:t xml:space="preserve">Yhtenäisyys onnellisuus sovinto ystävät vince meille makea Rakkaus kotimaat kaikkien pitäisi tavoittaa toisiaan, että maanmies kaikki välittää, kun ennen kuin he ovat meidän omaisuutta uudelleen</w:t>
      </w:r>
    </w:p>
    <w:p>
      <w:r>
        <w:rPr>
          <w:b/>
          <w:u w:val="single"/>
        </w:rPr>
        <w:t xml:space="preserve">748403</w:t>
      </w:r>
    </w:p>
    <w:p>
      <w:r>
        <w:t xml:space="preserve">@talhaahmad87 @Margu501 @Ahmadija_RS EU:n tuomio terroristien murhista:0!!!! https://t.co/QoNZfdo8qU</w:t>
      </w:r>
    </w:p>
    <w:p>
      <w:r>
        <w:rPr>
          <w:b/>
          <w:u w:val="single"/>
        </w:rPr>
        <w:t xml:space="preserve">748404</w:t>
      </w:r>
    </w:p>
    <w:p>
      <w:r>
        <w:t xml:space="preserve">@MitjaPrek Tulvia ei voi estää, mutta niiden vaikutuksia voi lieventää.Esimerkiksi Polhovo G:n asukkailla ei olisi nyt hiekkaa taloissaan, jos heillä olisi tulvasuojaus.</w:t>
      </w:r>
    </w:p>
    <w:p>
      <w:r>
        <w:rPr>
          <w:b/>
          <w:u w:val="single"/>
        </w:rPr>
        <w:t xml:space="preserve">748405</w:t>
      </w:r>
    </w:p>
    <w:p>
      <w:r>
        <w:t xml:space="preserve">@MiroCerar @Haavisto @MZZRS @SLOEmbassyCPH Kotona mitä? Kylän vartijat kummittelevat Bela Krajinan lehdoissa, ja sinä istutat kukkia ympäriinsä!</w:t>
      </w:r>
    </w:p>
    <w:p>
      <w:r>
        <w:rPr>
          <w:b/>
          <w:u w:val="single"/>
        </w:rPr>
        <w:t xml:space="preserve">748406</w:t>
      </w:r>
    </w:p>
    <w:p>
      <w:r>
        <w:t xml:space="preserve">@KlemenMesarec oli vankilassa samassa sellissä Janez Janšan kanssa! #neverforget</w:t>
      </w:r>
    </w:p>
    <w:p>
      <w:r>
        <w:rPr>
          <w:b/>
          <w:u w:val="single"/>
        </w:rPr>
        <w:t xml:space="preserve">748407</w:t>
      </w:r>
    </w:p>
    <w:p>
      <w:r>
        <w:t xml:space="preserve">@NovicaMihajlo @tportal Jos tunnetun amerikkalaisen ketjun saapuminen Belgradiin on merkki jostakin, Vučko on mokannut. Muistetaan McDonalds. :D</w:t>
      </w:r>
    </w:p>
    <w:p>
      <w:r>
        <w:rPr>
          <w:b/>
          <w:u w:val="single"/>
        </w:rPr>
        <w:t xml:space="preserve">748408</w:t>
      </w:r>
    </w:p>
    <w:p>
      <w:r>
        <w:t xml:space="preserve">Voitte leikata käteni irti, jos en heitä parempia vapaaheittoja. Silmät kiinni... https://t.co/9K4aHKYCeo</w:t>
      </w:r>
    </w:p>
    <w:p>
      <w:r>
        <w:rPr>
          <w:b/>
          <w:u w:val="single"/>
        </w:rPr>
        <w:t xml:space="preserve">748409</w:t>
      </w:r>
    </w:p>
    <w:p>
      <w:r>
        <w:t xml:space="preserve">Metamorfoosi 072: Surl-apinat, kemiallinen sodankäynti ja kyky laskea https://t.co/shcvTqFm36 via @metinalista</w:t>
      </w:r>
    </w:p>
    <w:p>
      <w:r>
        <w:rPr>
          <w:b/>
          <w:u w:val="single"/>
        </w:rPr>
        <w:t xml:space="preserve">748410</w:t>
      </w:r>
    </w:p>
    <w:p>
      <w:r>
        <w:t xml:space="preserve">@Japreva @Libertarec Sinäkään et lue mitään, koska hän ei ole jo korkannut sitä kuun ohi!</w:t>
      </w:r>
    </w:p>
    <w:p>
      <w:r>
        <w:rPr>
          <w:b/>
          <w:u w:val="single"/>
        </w:rPr>
        <w:t xml:space="preserve">748411</w:t>
      </w:r>
    </w:p>
    <w:p>
      <w:r>
        <w:t xml:space="preserve">@lucijausaj kynttilöillä kyllä, mutta vain polttoöljyllä! Tavalliset kynttilät voivat järkyttää ranskalaisen "sosiaalipumpun" yläluokkaisia vieraita.</w:t>
      </w:r>
    </w:p>
    <w:p>
      <w:r>
        <w:rPr>
          <w:b/>
          <w:u w:val="single"/>
        </w:rPr>
        <w:t xml:space="preserve">748412</w:t>
      </w:r>
    </w:p>
    <w:p>
      <w:r>
        <w:t xml:space="preserve">@Kombinatke aiemmin, Zobec olisi voinut saada rangaistuksen, kun otetaan huomioon valheet ja uhkaukset poliisin erottamisesta.</w:t>
      </w:r>
    </w:p>
    <w:p>
      <w:r>
        <w:rPr>
          <w:b/>
          <w:u w:val="single"/>
        </w:rPr>
        <w:t xml:space="preserve">748413</w:t>
      </w:r>
    </w:p>
    <w:p>
      <w:r>
        <w:t xml:space="preserve">@nadkaku Sitä käytettiin ennen kuppausvälineenä tai korvien pistelyyn :)</w:t>
      </w:r>
    </w:p>
    <w:p>
      <w:r>
        <w:rPr>
          <w:b/>
          <w:u w:val="single"/>
        </w:rPr>
        <w:t xml:space="preserve">748414</w:t>
      </w:r>
    </w:p>
    <w:p>
      <w:r>
        <w:t xml:space="preserve">@LahovnikMatej Hän on Dasa, eikä hänelle pitäisi tapahtua mitään. Interpellatiot ovat hiekkalaatikkopelejä, hän on täysin eri pelikentällä.</w:t>
      </w:r>
    </w:p>
    <w:p>
      <w:r>
        <w:rPr>
          <w:b/>
          <w:u w:val="single"/>
        </w:rPr>
        <w:t xml:space="preserve">748415</w:t>
      </w:r>
    </w:p>
    <w:p>
      <w:r>
        <w:t xml:space="preserve">Ja kun Karfjola ei enää tiedä, mitä hölynpölyä käymään, pienuudestaan kukistuneena, hän estää 😂😂😂😂 https://t.co/Nz5Dh0JZ1J</w:t>
      </w:r>
    </w:p>
    <w:p>
      <w:r>
        <w:rPr>
          <w:b/>
          <w:u w:val="single"/>
        </w:rPr>
        <w:t xml:space="preserve">748416</w:t>
      </w:r>
    </w:p>
    <w:p>
      <w:r>
        <w:t xml:space="preserve">"Ribnicasta ja Kočevjesta tulee näin mikrotason korkean teknologian robottilaakso", ministeri Počivalšek sanoi.</w:t>
      </w:r>
    </w:p>
    <w:p>
      <w:r>
        <w:rPr>
          <w:b/>
          <w:u w:val="single"/>
        </w:rPr>
        <w:t xml:space="preserve">748417</w:t>
      </w:r>
    </w:p>
    <w:p>
      <w:r>
        <w:t xml:space="preserve">@VladimirVeligor @dusankocevar1 Et keskustele harhakuvitelmissa olevien kanssa, koska se on oksymoroni!</w:t>
      </w:r>
    </w:p>
    <w:p>
      <w:r>
        <w:rPr>
          <w:b/>
          <w:u w:val="single"/>
        </w:rPr>
        <w:t xml:space="preserve">748418</w:t>
      </w:r>
    </w:p>
    <w:p>
      <w:r>
        <w:t xml:space="preserve">Ehdotamme, että alakoululaiset jättäisivät lounaan pois. Välipalakulmassa on runsaasti omenoita ja pullaa. #ToZufficient</w:t>
      </w:r>
    </w:p>
    <w:p>
      <w:r>
        <w:rPr>
          <w:b/>
          <w:u w:val="single"/>
        </w:rPr>
        <w:t xml:space="preserve">748419</w:t>
      </w:r>
    </w:p>
    <w:p>
      <w:r>
        <w:t xml:space="preserve">@ATBeatris Tietenkin Komi Strayn unohti tämän tarkoituksella,</w:t>
        <w:br/>
        <w:t xml:space="preserve">pallo on rahanahne</w:t>
      </w:r>
    </w:p>
    <w:p>
      <w:r>
        <w:rPr>
          <w:b/>
          <w:u w:val="single"/>
        </w:rPr>
        <w:t xml:space="preserve">748420</w:t>
      </w:r>
    </w:p>
    <w:p>
      <w:r>
        <w:t xml:space="preserve">@PetraGreiner Velenje on myös lukittu. Olen aina miettinyt, miksi ja kuka sen avaa... Hölmö.</w:t>
      </w:r>
    </w:p>
    <w:p>
      <w:r>
        <w:rPr>
          <w:b/>
          <w:u w:val="single"/>
        </w:rPr>
        <w:t xml:space="preserve">748421</w:t>
      </w:r>
    </w:p>
    <w:p>
      <w:r>
        <w:t xml:space="preserve">Tarkoitan, että kylmä suihku on mukava kesällä, mutta ei koskaan niin kuuma kuin suihku syksyn harmaudessa.</w:t>
      </w:r>
    </w:p>
    <w:p>
      <w:r>
        <w:rPr>
          <w:b/>
          <w:u w:val="single"/>
        </w:rPr>
        <w:t xml:space="preserve">748422</w:t>
      </w:r>
    </w:p>
    <w:p>
      <w:r>
        <w:t xml:space="preserve">@D_Jasmina Aioin kysyä, milloin #tvslo:lla alettiin esittää mainoksia elokuvien välissä... joskus he eivät tehneet niin.</w:t>
      </w:r>
    </w:p>
    <w:p>
      <w:r>
        <w:rPr>
          <w:b/>
          <w:u w:val="single"/>
        </w:rPr>
        <w:t xml:space="preserve">748423</w:t>
      </w:r>
    </w:p>
    <w:p>
      <w:r>
        <w:t xml:space="preserve">@ZanMahnic Olen katsonut kuvamateriaalia. Olet iso kaveri, ja kyllä, teit siitä sirkuksen.</w:t>
      </w:r>
    </w:p>
    <w:p>
      <w:r>
        <w:rPr>
          <w:b/>
          <w:u w:val="single"/>
        </w:rPr>
        <w:t xml:space="preserve">748424</w:t>
      </w:r>
    </w:p>
    <w:p>
      <w:r>
        <w:t xml:space="preserve">@SmiljanPurger Tuloksena on valhe neliössä. Kuin kysyisi kahdelta mustalaiselta, missä varastettu katuoja on.</w:t>
      </w:r>
    </w:p>
    <w:p>
      <w:r>
        <w:rPr>
          <w:b/>
          <w:u w:val="single"/>
        </w:rPr>
        <w:t xml:space="preserve">748425</w:t>
      </w:r>
    </w:p>
    <w:p>
      <w:r>
        <w:t xml:space="preserve">@borisvasev @llisjak @Delo Mutta toimittajille maksetaan tällaisesta hölynpölystä......🤷♂️.</w:t>
      </w:r>
    </w:p>
    <w:p>
      <w:r>
        <w:rPr>
          <w:b/>
          <w:u w:val="single"/>
        </w:rPr>
        <w:t xml:space="preserve">748426</w:t>
      </w:r>
    </w:p>
    <w:p>
      <w:r>
        <w:t xml:space="preserve">@vinkovasle1 Nestemäinen teippi, erittäin nestemäinen. Iso ympyrä edessä, pieni ympyrä takana. Kuin polkupyörä, mutta nopeammin, näin: nauha.</w:t>
      </w:r>
    </w:p>
    <w:p>
      <w:r>
        <w:rPr>
          <w:b/>
          <w:u w:val="single"/>
        </w:rPr>
        <w:t xml:space="preserve">748427</w:t>
      </w:r>
    </w:p>
    <w:p>
      <w:r>
        <w:t xml:space="preserve">@Skolobrinski @larisaco1 Ongelmasi on, että olet hovimestari. Huonot naapurit.</w:t>
      </w:r>
    </w:p>
    <w:p>
      <w:r>
        <w:rPr>
          <w:b/>
          <w:u w:val="single"/>
        </w:rPr>
        <w:t xml:space="preserve">748428</w:t>
      </w:r>
    </w:p>
    <w:p>
      <w:r>
        <w:t xml:space="preserve">@DobraMrha Pidä huolta Sloveniasta, jos ajattelet sitä ollenkaan, ja jos et, häivy paikalta, senkin paskiainen.</w:t>
      </w:r>
    </w:p>
    <w:p>
      <w:r>
        <w:rPr>
          <w:b/>
          <w:u w:val="single"/>
        </w:rPr>
        <w:t xml:space="preserve">748429</w:t>
      </w:r>
    </w:p>
    <w:p>
      <w:r>
        <w:t xml:space="preserve">Katso, miten Umbien kummisetä Janez Zemljarič esiintyi Ljubljanan uuden ensiapupoliklinikan avajaisissa (KUVAT) https://t.co/iW7ExNyM0y</w:t>
      </w:r>
    </w:p>
    <w:p>
      <w:r>
        <w:rPr>
          <w:b/>
          <w:u w:val="single"/>
        </w:rPr>
        <w:t xml:space="preserve">748430</w:t>
      </w:r>
    </w:p>
    <w:p>
      <w:r>
        <w:t xml:space="preserve">Onnittelut uskomattomasta sinnikkyydestäsi ja mitalista loukkaantumisestasi huolimatta, vain SLOVENIAN naiset voivat tehdä sen!!! &amp;lt;3 BRAVO https://t.co/Qsx4bnCA7w</w:t>
      </w:r>
    </w:p>
    <w:p>
      <w:r>
        <w:rPr>
          <w:b/>
          <w:u w:val="single"/>
        </w:rPr>
        <w:t xml:space="preserve">748431</w:t>
      </w:r>
    </w:p>
    <w:p>
      <w:r>
        <w:t xml:space="preserve">@bosstjanz Mutta yritys ei estä näitä palveluita ennen kuin he antavat puhelimet henkilökunnalle 😳.</w:t>
      </w:r>
    </w:p>
    <w:p>
      <w:r>
        <w:rPr>
          <w:b/>
          <w:u w:val="single"/>
        </w:rPr>
        <w:t xml:space="preserve">748432</w:t>
      </w:r>
    </w:p>
    <w:p>
      <w:r>
        <w:t xml:space="preserve">Hm, viedään #ahilovatetiva. Mutta pilkataanko #dusanolajia myös artikkelin lausunnoista?! https://t.co/GjEwKfoGIE</w:t>
      </w:r>
    </w:p>
    <w:p>
      <w:r>
        <w:rPr>
          <w:b/>
          <w:u w:val="single"/>
        </w:rPr>
        <w:t xml:space="preserve">748433</w:t>
      </w:r>
    </w:p>
    <w:p>
      <w:r>
        <w:t xml:space="preserve">@Miran66429866 Pahorin ele ei ole huono. Hän tuomitsi myös sodanjälkeiset murhat ja edisti Huda-luolan ruumiiden arvokasta hautaamista.</w:t>
      </w:r>
    </w:p>
    <w:p>
      <w:r>
        <w:rPr>
          <w:b/>
          <w:u w:val="single"/>
        </w:rPr>
        <w:t xml:space="preserve">748434</w:t>
      </w:r>
    </w:p>
    <w:p>
      <w:r>
        <w:t xml:space="preserve">Välipala A66:lla lähellä Fuldaa...Sää on surkea, sää on hyvä...Voin vain olla helpottunut uutisesta 🇸🇮, että albanialaiset kirurgit ovat aloittaneet työnsä...</w:t>
      </w:r>
    </w:p>
    <w:p>
      <w:r>
        <w:rPr>
          <w:b/>
          <w:u w:val="single"/>
        </w:rPr>
        <w:t xml:space="preserve">748435</w:t>
      </w:r>
    </w:p>
    <w:p>
      <w:r>
        <w:t xml:space="preserve">Rok Duspara, Nick Bičić (lainan loppu @NDGorica), Jan Humar ja Matteo Scevola (lainan loppu @PadovaCalcio) jättävät NK Tabor Sežanan. #plts</w:t>
      </w:r>
    </w:p>
    <w:p>
      <w:r>
        <w:rPr>
          <w:b/>
          <w:u w:val="single"/>
        </w:rPr>
        <w:t xml:space="preserve">748436</w:t>
      </w:r>
    </w:p>
    <w:p>
      <w:r>
        <w:t xml:space="preserve">Ne liikkuvat, siksi se sattuu. Buscopan, 2 tablettia kerrallaan, ja paljon, paljon nestettä voisi auttaa. https://t.co/44ijsvCcfb</w:t>
      </w:r>
    </w:p>
    <w:p>
      <w:r>
        <w:rPr>
          <w:b/>
          <w:u w:val="single"/>
        </w:rPr>
        <w:t xml:space="preserve">748437</w:t>
      </w:r>
    </w:p>
    <w:p>
      <w:r>
        <w:t xml:space="preserve">@KilgoreSH5 @tomltoml Mitä muuta lupaus korkeammista pyrkimyksistä on kuin kenelle bravuuria.</w:t>
      </w:r>
    </w:p>
    <w:p>
      <w:r>
        <w:rPr>
          <w:b/>
          <w:u w:val="single"/>
        </w:rPr>
        <w:t xml:space="preserve">748438</w:t>
      </w:r>
    </w:p>
    <w:p>
      <w:r>
        <w:t xml:space="preserve">Takaisin 60-luvulla Jotkut hetket vain dokumentoivat, kuinka hylätyn oloinen rock'n'rollin kohde voi olla, kauneus on yksinäistä. https://t.co/E7HY4cauU8</w:t>
      </w:r>
    </w:p>
    <w:p>
      <w:r>
        <w:rPr>
          <w:b/>
          <w:u w:val="single"/>
        </w:rPr>
        <w:t xml:space="preserve">748439</w:t>
      </w:r>
    </w:p>
    <w:p>
      <w:r>
        <w:t xml:space="preserve">Ptuj, palopioneerien vastaanotto: "Alaikäinen nuoriso, jota yhteiskunta tarvitsee kipeästi" https://t.co/jgAnSduMHg</w:t>
      </w:r>
    </w:p>
    <w:p>
      <w:r>
        <w:rPr>
          <w:b/>
          <w:u w:val="single"/>
        </w:rPr>
        <w:t xml:space="preserve">748440</w:t>
      </w:r>
    </w:p>
    <w:p>
      <w:r>
        <w:t xml:space="preserve">@dusankocevar1 Jos Delpin etukäden mailat menevät, hän ei pääse finaaliin.</w:t>
      </w:r>
    </w:p>
    <w:p>
      <w:r>
        <w:rPr>
          <w:b/>
          <w:u w:val="single"/>
        </w:rPr>
        <w:t xml:space="preserve">748441</w:t>
      </w:r>
    </w:p>
    <w:p>
      <w:r>
        <w:t xml:space="preserve">Mutta kukaan hämähäkkiläisistä ei myönnä, että liitot ovat käyttäneet heitä kuivin käsin väärin kulissien takaa... 😁</w:t>
      </w:r>
    </w:p>
    <w:p>
      <w:r>
        <w:rPr>
          <w:b/>
          <w:u w:val="single"/>
        </w:rPr>
        <w:t xml:space="preserve">748442</w:t>
      </w:r>
    </w:p>
    <w:p>
      <w:r>
        <w:t xml:space="preserve">@BronhiO Kaikki eivät noudata joidenkin Janšan äänestäjien esimerkkiä. Olet nyt ohittanut tämän liian nopeasti oman ajattelusi kannalta.</w:t>
      </w:r>
    </w:p>
    <w:p>
      <w:r>
        <w:rPr>
          <w:b/>
          <w:u w:val="single"/>
        </w:rPr>
        <w:t xml:space="preserve">748443</w:t>
      </w:r>
    </w:p>
    <w:p>
      <w:r>
        <w:t xml:space="preserve">@yrennia1 @schelker_maja @lucijausaj Periaatteessa tämä on Murgel-patentti, SD on yleensä pahin oppositio kommunisteille. Se menee yleensä veitseen.</w:t>
      </w:r>
    </w:p>
    <w:p>
      <w:r>
        <w:rPr>
          <w:b/>
          <w:u w:val="single"/>
        </w:rPr>
        <w:t xml:space="preserve">748444</w:t>
      </w:r>
    </w:p>
    <w:p>
      <w:r>
        <w:t xml:space="preserve">MotoGP: Marquez voitti yhdeksännen peräkkäisen Saksan GP:n, Rossin analyysi Folgerin kyydistä kannattaa https://t.co/HuVAbteBoP</w:t>
      </w:r>
    </w:p>
    <w:p>
      <w:r>
        <w:rPr>
          <w:b/>
          <w:u w:val="single"/>
        </w:rPr>
        <w:t xml:space="preserve">748445</w:t>
      </w:r>
    </w:p>
    <w:p>
      <w:r>
        <w:t xml:space="preserve">@Pelikanftic @BojanPozar Voi ei, olemme uskollisia, minulla ei ole kenenkään estoa, kukaan ei voi tehdä sinulle mitään,</w:t>
      </w:r>
    </w:p>
    <w:p>
      <w:r>
        <w:rPr>
          <w:b/>
          <w:u w:val="single"/>
        </w:rPr>
        <w:t xml:space="preserve">748446</w:t>
      </w:r>
    </w:p>
    <w:p>
      <w:r>
        <w:t xml:space="preserve">PRS järjestää klo 10.30 paneelikeskustelun "Italian alkuperäiskansojen taatut oikeudet ja Unkarin kansallinen identiteetti".</w:t>
      </w:r>
    </w:p>
    <w:p>
      <w:r>
        <w:rPr>
          <w:b/>
          <w:u w:val="single"/>
        </w:rPr>
        <w:t xml:space="preserve">748447</w:t>
      </w:r>
    </w:p>
    <w:p>
      <w:r>
        <w:t xml:space="preserve">Kun jätät puoluesihteerin tehtäväksi luoda valokuva-albumin Budapestin työmatkasta ... https://t.co/964snfSafH ...</w:t>
      </w:r>
    </w:p>
    <w:p>
      <w:r>
        <w:rPr>
          <w:b/>
          <w:u w:val="single"/>
        </w:rPr>
        <w:t xml:space="preserve">748448</w:t>
      </w:r>
    </w:p>
    <w:p>
      <w:r>
        <w:t xml:space="preserve">Tarvitsetko uuden television? Tutustu Facebook-sivuumme ja osallistu arvontaan! Klikkaa ➡️ https://t.co/MsjQYx45cv https://t.co/V2FZiKtGZk https://t.co/V2FZiKtGZk</w:t>
      </w:r>
    </w:p>
    <w:p>
      <w:r>
        <w:rPr>
          <w:b/>
          <w:u w:val="single"/>
        </w:rPr>
        <w:t xml:space="preserve">748449</w:t>
      </w:r>
    </w:p>
    <w:p>
      <w:r>
        <w:t xml:space="preserve">Ja nämä paradaistit luulevat, että nämä venäläiset kaatuivat toisessa maailmansodassa. Heidät tappoi kotiarmeija!</w:t>
      </w:r>
    </w:p>
    <w:p>
      <w:r>
        <w:rPr>
          <w:b/>
          <w:u w:val="single"/>
        </w:rPr>
        <w:t xml:space="preserve">748450</w:t>
      </w:r>
    </w:p>
    <w:p>
      <w:r>
        <w:t xml:space="preserve">Typerintä sairastamisessa on se, että kukaan ei kuuntele, kun valitat, huokailet, huokailet, huokailet, huokailet, pistät sisään niin kuin haluat.</w:t>
      </w:r>
    </w:p>
    <w:p>
      <w:r>
        <w:rPr>
          <w:b/>
          <w:u w:val="single"/>
        </w:rPr>
        <w:t xml:space="preserve">748451</w:t>
      </w:r>
    </w:p>
    <w:p>
      <w:r>
        <w:t xml:space="preserve">@BojanPozar Onnittelut, Bojan.</w:t>
        <w:br/>
        <w:t xml:space="preserve"> Ainakaan mobiilimarkkinat eivät ole kuin leikattu lammas, kun ne menevät välikäsien haltuun.</w:t>
      </w:r>
    </w:p>
    <w:p>
      <w:r>
        <w:rPr>
          <w:b/>
          <w:u w:val="single"/>
        </w:rPr>
        <w:t xml:space="preserve">748452</w:t>
      </w:r>
    </w:p>
    <w:p>
      <w:r>
        <w:t xml:space="preserve">Toki, sanon, että se on Euroopan suurin aikapommi https://t.co/wldHESnMyQ</w:t>
      </w:r>
    </w:p>
    <w:p>
      <w:r>
        <w:rPr>
          <w:b/>
          <w:u w:val="single"/>
        </w:rPr>
        <w:t xml:space="preserve">748453</w:t>
      </w:r>
    </w:p>
    <w:p>
      <w:r>
        <w:t xml:space="preserve">@Lupo_inc @drfilomena @anusmundi @ovtsa @davidkovic Tunnen vain kanin Milanosta ja jalkapalloseuran. Bómzajca kysyi.</w:t>
      </w:r>
    </w:p>
    <w:p>
      <w:r>
        <w:rPr>
          <w:b/>
          <w:u w:val="single"/>
        </w:rPr>
        <w:t xml:space="preserve">748454</w:t>
      </w:r>
    </w:p>
    <w:p>
      <w:r>
        <w:t xml:space="preserve">@FrenkMate @crico111 Vain pahat ihmiset, joilla ei ole omaatuntoa, voivat kumartaa puolueellista teurastajaa.</w:t>
      </w:r>
    </w:p>
    <w:p>
      <w:r>
        <w:rPr>
          <w:b/>
          <w:u w:val="single"/>
        </w:rPr>
        <w:t xml:space="preserve">748455</w:t>
      </w:r>
    </w:p>
    <w:p>
      <w:r>
        <w:t xml:space="preserve">@Markodraxler @VovkIgor @JozeBiscak ei, en syö herneitä, vaan munia. Ja kommunismi on tietysti vanhempi, se tunnettiin köyhien keskuudessa.</w:t>
      </w:r>
    </w:p>
    <w:p>
      <w:r>
        <w:rPr>
          <w:b/>
          <w:u w:val="single"/>
        </w:rPr>
        <w:t xml:space="preserve">748456</w:t>
      </w:r>
    </w:p>
    <w:p>
      <w:r>
        <w:t xml:space="preserve">@Tevilevi Onko se Matoz vai jokerit, jotka eivät osaa toimittaa postia kunnolla?</w:t>
      </w:r>
    </w:p>
    <w:p>
      <w:r>
        <w:rPr>
          <w:b/>
          <w:u w:val="single"/>
        </w:rPr>
        <w:t xml:space="preserve">748457</w:t>
      </w:r>
    </w:p>
    <w:p>
      <w:r>
        <w:t xml:space="preserve">@IJoveva @NovaSlovenia Manipulaatio! Anna sd #ljudmilanovak mainoksia. Muuten kiitos Jumalalle tällaisesta Jumalasta #foryou @</w:t>
      </w:r>
    </w:p>
    <w:p>
      <w:r>
        <w:rPr>
          <w:b/>
          <w:u w:val="single"/>
        </w:rPr>
        <w:t xml:space="preserve">748458</w:t>
      </w:r>
    </w:p>
    <w:p>
      <w:r>
        <w:t xml:space="preserve">@valicc__martin @bojansimm @CvetaStepanjan He vievät sinut rautatieasemalta rautatieasemalle bussilla. Tekoäly</w:t>
      </w:r>
    </w:p>
    <w:p>
      <w:r>
        <w:rPr>
          <w:b/>
          <w:u w:val="single"/>
        </w:rPr>
        <w:t xml:space="preserve">748459</w:t>
      </w:r>
    </w:p>
    <w:p>
      <w:r>
        <w:t xml:space="preserve">HUOMENNA ISOLLA PRIMORSKI POJAT PRICELESS EI VOI ODOTTAA ÄITI HARMONIKKA TULIPALOT ORGASTISESTI</w:t>
      </w:r>
    </w:p>
    <w:p>
      <w:r>
        <w:rPr>
          <w:b/>
          <w:u w:val="single"/>
        </w:rPr>
        <w:t xml:space="preserve">748460</w:t>
      </w:r>
    </w:p>
    <w:p>
      <w:r>
        <w:t xml:space="preserve">@jkmcnk @petrasovdat Älä vain sekoita sitä MMC:hen, koska se on kommunistista ja vakavasti haitallista.</w:t>
      </w:r>
    </w:p>
    <w:p>
      <w:r>
        <w:rPr>
          <w:b/>
          <w:u w:val="single"/>
        </w:rPr>
        <w:t xml:space="preserve">748461</w:t>
      </w:r>
    </w:p>
    <w:p>
      <w:r>
        <w:t xml:space="preserve">Musta kahvi on herkullista, mutta kun näen cappuccinon, saan suupielet täyteen sylkeä #kafetarime</w:t>
      </w:r>
    </w:p>
    <w:p>
      <w:r>
        <w:rPr>
          <w:b/>
          <w:u w:val="single"/>
        </w:rPr>
        <w:t xml:space="preserve">748462</w:t>
      </w:r>
    </w:p>
    <w:p>
      <w:r>
        <w:t xml:space="preserve">PS: minne katosi Podobnikin SLS (Kanglerin NLS-lisäkkeen kanssa)? Mittauksen tai mielipidetutkimuksen manipulointi? https://t.co/KzEmEPusEa</w:t>
      </w:r>
    </w:p>
    <w:p>
      <w:r>
        <w:rPr>
          <w:b/>
          <w:u w:val="single"/>
        </w:rPr>
        <w:t xml:space="preserve">748463</w:t>
      </w:r>
    </w:p>
    <w:p>
      <w:r>
        <w:t xml:space="preserve">@David_Ferletic Kuolleisuus ylös tai alas, mutta he käyttäytyvät pelottavan rappeutuneesti, kuin elävät kuolleet.</w:t>
      </w:r>
    </w:p>
    <w:p>
      <w:r>
        <w:rPr>
          <w:b/>
          <w:u w:val="single"/>
        </w:rPr>
        <w:t xml:space="preserve">748464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748465</w:t>
      </w:r>
    </w:p>
    <w:p>
      <w:r>
        <w:t xml:space="preserve">@BineTraven Mikä on tämän bannerin hiilijalanjälki? Nuorisoa hysterisoidaan kuin Jehovan maailmanloppua. Julkistakaa kaikki yllyttäjät.</w:t>
      </w:r>
    </w:p>
    <w:p>
      <w:r>
        <w:rPr>
          <w:b/>
          <w:u w:val="single"/>
        </w:rPr>
        <w:t xml:space="preserve">748466</w:t>
      </w:r>
    </w:p>
    <w:p>
      <w:r>
        <w:t xml:space="preserve">Kun aloitan lihanvalmistuksen, lähimmän maanviljelijän naudan- ja kananliha on ruokalistalla #healthcomesfirst</w:t>
      </w:r>
    </w:p>
    <w:p>
      <w:r>
        <w:rPr>
          <w:b/>
          <w:u w:val="single"/>
        </w:rPr>
        <w:t xml:space="preserve">748467</w:t>
      </w:r>
    </w:p>
    <w:p>
      <w:r>
        <w:t xml:space="preserve">@AfneGunca16 @_bosonoga se ei ole tärkeää. on tärkeää, että kun juot merlot'ta, seisot kuin trotti. #tosmnaradiuslisalnemetepst</w:t>
      </w:r>
    </w:p>
    <w:p>
      <w:r>
        <w:rPr>
          <w:b/>
          <w:u w:val="single"/>
        </w:rPr>
        <w:t xml:space="preserve">748468</w:t>
      </w:r>
    </w:p>
    <w:p>
      <w:r>
        <w:t xml:space="preserve">Annoimme amatööreille hallituksen, ja nyt annamme sen taas amatööreille. On pelottavaa, miten he hitaasti mutta vakaasti tuhlaavat maamme. https://t.co/Y7WqTQCRvm.</w:t>
      </w:r>
    </w:p>
    <w:p>
      <w:r>
        <w:rPr>
          <w:b/>
          <w:u w:val="single"/>
        </w:rPr>
        <w:t xml:space="preserve">748469</w:t>
      </w:r>
    </w:p>
    <w:p>
      <w:r>
        <w:t xml:space="preserve">@2pir_a Ellei heitä pakoteta. Turkin "ymmärrys" Yhdysvaltojen politiikasta Gulenin, kurdien, Israelin ja islamin suhteen on vähenemässä.</w:t>
      </w:r>
    </w:p>
    <w:p>
      <w:r>
        <w:rPr>
          <w:b/>
          <w:u w:val="single"/>
        </w:rPr>
        <w:t xml:space="preserve">748470</w:t>
      </w:r>
    </w:p>
    <w:p>
      <w:r>
        <w:t xml:space="preserve">SÄÄSTÄT RAHAA KOTISI JÄÄHDYTTÄMISESSÄ JA LÄMMITTÄMISESSÄ LASIPINNOILLA OLEVAN KALVON AVULLA... http://t.co/2tbubduolX...</w:t>
      </w:r>
    </w:p>
    <w:p>
      <w:r>
        <w:rPr>
          <w:b/>
          <w:u w:val="single"/>
        </w:rPr>
        <w:t xml:space="preserve">748471</w:t>
      </w:r>
    </w:p>
    <w:p>
      <w:r>
        <w:t xml:space="preserve">@strankalevica Äärimmäiset slovenianvastaiset natsit vastaavat slovenialaisten sosiaalisen solidaarisuuden tuhoamisesta.</w:t>
      </w:r>
    </w:p>
    <w:p>
      <w:r>
        <w:rPr>
          <w:b/>
          <w:u w:val="single"/>
        </w:rPr>
        <w:t xml:space="preserve">748472</w:t>
      </w:r>
    </w:p>
    <w:p>
      <w:r>
        <w:t xml:space="preserve">@BojanPozar No, tuo oli oikeastaan Cerarin pahempi hölynpölykonsentraatti kuin konsentraattikeittokuutio.</w:t>
      </w:r>
    </w:p>
    <w:p>
      <w:r>
        <w:rPr>
          <w:b/>
          <w:u w:val="single"/>
        </w:rPr>
        <w:t xml:space="preserve">748473</w:t>
      </w:r>
    </w:p>
    <w:p>
      <w:r>
        <w:t xml:space="preserve">@SpelaSpelca @BigWhale Muuten meditaatio tyhjentää pään ja asettaa itsesi tilaan, jossa ei ole huolia.</w:t>
      </w:r>
    </w:p>
    <w:p>
      <w:r>
        <w:rPr>
          <w:b/>
          <w:u w:val="single"/>
        </w:rPr>
        <w:t xml:space="preserve">748474</w:t>
      </w:r>
    </w:p>
    <w:p>
      <w:r>
        <w:t xml:space="preserve">@lektoricna Kotimainen konjakki on laitonta - mutta pääsankarimme oli myös salakuljettaja</w:t>
      </w:r>
    </w:p>
    <w:p>
      <w:r>
        <w:rPr>
          <w:b/>
          <w:u w:val="single"/>
        </w:rPr>
        <w:t xml:space="preserve">748475</w:t>
      </w:r>
    </w:p>
    <w:p>
      <w:r>
        <w:t xml:space="preserve">Aljažin torni poistuu tilapäisesti Triglavin huipulta: https://t.co/QihqQytZwR https://t.co/uDM2N4csb7</w:t>
      </w:r>
    </w:p>
    <w:p>
      <w:r>
        <w:rPr>
          <w:b/>
          <w:u w:val="single"/>
        </w:rPr>
        <w:t xml:space="preserve">748476</w:t>
      </w:r>
    </w:p>
    <w:p>
      <w:r>
        <w:t xml:space="preserve">@Moj_ca Risti kyynärpäät niin pitkälle kuin mahdollista. Sinun ei tarvitse laittaa käsiäsi yhteen, voit vain nojata niitä toisiinsa käsien ulkopinnoilla :)</w:t>
      </w:r>
    </w:p>
    <w:p>
      <w:r>
        <w:rPr>
          <w:b/>
          <w:u w:val="single"/>
        </w:rPr>
        <w:t xml:space="preserve">748477</w:t>
      </w:r>
    </w:p>
    <w:p>
      <w:r>
        <w:t xml:space="preserve">Kuinka polttoainetehokkaita sähköautot ovat ja mitkä ovat niiden päästöt? https://t.co/L8H8oPcS4x</w:t>
      </w:r>
    </w:p>
    <w:p>
      <w:r>
        <w:rPr>
          <w:b/>
          <w:u w:val="single"/>
        </w:rPr>
        <w:t xml:space="preserve">748478</w:t>
      </w:r>
    </w:p>
    <w:p>
      <w:r>
        <w:t xml:space="preserve">kaikki menee päin helvettiä.... entä eilinen lakko Molin edessä?? Hän kääntää Ljubljanan kansaa pikkusormellaan ja tekee mitä haluaa!!! https://t.co/bWAB0ufNMG</w:t>
      </w:r>
    </w:p>
    <w:p>
      <w:r>
        <w:rPr>
          <w:b/>
          <w:u w:val="single"/>
        </w:rPr>
        <w:t xml:space="preserve">748479</w:t>
      </w:r>
    </w:p>
    <w:p>
      <w:r>
        <w:t xml:space="preserve">Miksi elämme maailmassa, joka on täynnä idiootteja, jotka luulevat olevansa ainoita, jotka tietävät kaiken kaikesta.</w:t>
        <w:t xml:space="preserve">Kyllä, Twitter, katson sinua!</w:t>
        <w:br/>
        <w:t xml:space="preserve">https://t.co/HkeLikznQr</w:t>
      </w:r>
    </w:p>
    <w:p>
      <w:r>
        <w:rPr>
          <w:b/>
          <w:u w:val="single"/>
        </w:rPr>
        <w:t xml:space="preserve">748480</w:t>
      </w:r>
    </w:p>
    <w:p>
      <w:r>
        <w:t xml:space="preserve">Mies esittelee aseita pubissa ja joutuu myöhemmin poliisin jäljille. Kaksi ajoneuvoa varastettu Kranjin alueella https://t.co/jLagXD0eVw</w:t>
      </w:r>
    </w:p>
    <w:p>
      <w:r>
        <w:rPr>
          <w:b/>
          <w:u w:val="single"/>
        </w:rPr>
        <w:t xml:space="preserve">748481</w:t>
      </w:r>
    </w:p>
    <w:p>
      <w:r>
        <w:t xml:space="preserve">@KatarinaDbr Puolen tunnin kuluttua voin ilmoittaa, että olen edelleen elossa. Eikä yhtään viisaampi. Hitto, olin todella toivonut tätä.</w:t>
      </w:r>
    </w:p>
    <w:p>
      <w:r>
        <w:rPr>
          <w:b/>
          <w:u w:val="single"/>
        </w:rPr>
        <w:t xml:space="preserve">748482</w:t>
      </w:r>
    </w:p>
    <w:p>
      <w:r>
        <w:t xml:space="preserve">@meteoriterain Sinulla on siis lupa loukata muita...sinulla ei ole lupaa? Jokatapauksessa olet aika aivoköyhä... vasemmistolainen ääliö.</w:t>
      </w:r>
    </w:p>
    <w:p>
      <w:r>
        <w:rPr>
          <w:b/>
          <w:u w:val="single"/>
        </w:rPr>
        <w:t xml:space="preserve">748483</w:t>
      </w:r>
    </w:p>
    <w:p>
      <w:r>
        <w:t xml:space="preserve">@AndrejKokot Kuten monta kertaa aiemmin sanottu/ olen aseiden suuri vastustaja! Muistan elokuvan, en voi olla ajattelematta...</w:t>
      </w:r>
    </w:p>
    <w:p>
      <w:r>
        <w:rPr>
          <w:b/>
          <w:u w:val="single"/>
        </w:rPr>
        <w:t xml:space="preserve">748484</w:t>
      </w:r>
    </w:p>
    <w:p>
      <w:r>
        <w:t xml:space="preserve">Ostin näitä lääkkeitä, kyllä, mutta ne olivat myrkytettyjä! Vitun korruptoitunut! https://t.co/NVDUf07QBE</w:t>
      </w:r>
    </w:p>
    <w:p>
      <w:r>
        <w:rPr>
          <w:b/>
          <w:u w:val="single"/>
        </w:rPr>
        <w:t xml:space="preserve">748485</w:t>
      </w:r>
    </w:p>
    <w:p>
      <w:r>
        <w:t xml:space="preserve">@uros_sinko ehdottomasti, ja siltä väliltä, mikä tahansa sopii heille, jotta he voivat peittää rikolliset liiketoimensa.</w:t>
      </w:r>
    </w:p>
    <w:p>
      <w:r>
        <w:rPr>
          <w:b/>
          <w:u w:val="single"/>
        </w:rPr>
        <w:t xml:space="preserve">748486</w:t>
      </w:r>
    </w:p>
    <w:p>
      <w:r>
        <w:t xml:space="preserve">@Japreva @had Tarkoitukseni oli kirjoittaa "vittumaiset", mutta kirjoitin "libidinaaliterapeutit" (kehon ja sielun).</w:t>
      </w:r>
    </w:p>
    <w:p>
      <w:r>
        <w:rPr>
          <w:b/>
          <w:u w:val="single"/>
        </w:rPr>
        <w:t xml:space="preserve">748487</w:t>
      </w:r>
    </w:p>
    <w:p>
      <w:r>
        <w:t xml:space="preserve">@PSlajnar @t_andrej @ATBeatris Voit hankkia kaksi uskottavaa todistajaa todistamaan, että olet ottelija, ja olet oikeutettu ottelijoiden korvaukseen.</w:t>
      </w:r>
    </w:p>
    <w:p>
      <w:r>
        <w:rPr>
          <w:b/>
          <w:u w:val="single"/>
        </w:rPr>
        <w:t xml:space="preserve">748488</w:t>
      </w:r>
    </w:p>
    <w:p>
      <w:r>
        <w:t xml:space="preserve">He voivat tukea kaikkia laiskoja ihmisiä, mutta he eivät helpota niiden tilannetta, jotka eivät todellakaan pysty tekemään töitä, kurjuutta. https://t.co/14jz0XPo0l.</w:t>
      </w:r>
    </w:p>
    <w:p>
      <w:r>
        <w:rPr>
          <w:b/>
          <w:u w:val="single"/>
        </w:rPr>
        <w:t xml:space="preserve">748489</w:t>
      </w:r>
    </w:p>
    <w:p>
      <w:r>
        <w:t xml:space="preserve">@JoAnnaOfArT @JiriKocica Slofur-naiset aloittivat tämän etnocidin Sloveniassa 75 vuotta sitten serbiupseerien kanssa.</w:t>
      </w:r>
    </w:p>
    <w:p>
      <w:r>
        <w:rPr>
          <w:b/>
          <w:u w:val="single"/>
        </w:rPr>
        <w:t xml:space="preserve">748490</w:t>
      </w:r>
    </w:p>
    <w:p>
      <w:r>
        <w:t xml:space="preserve">@USvobode @PreglArjan Kommunismia on monenlaista, eivätkä kaikki ne ole ristiriidassa kansakunnan idean kanssa. Mutta se on toinen tarina.</w:t>
      </w:r>
    </w:p>
    <w:p>
      <w:r>
        <w:rPr>
          <w:b/>
          <w:u w:val="single"/>
        </w:rPr>
        <w:t xml:space="preserve">748491</w:t>
      </w:r>
    </w:p>
    <w:p>
      <w:r>
        <w:t xml:space="preserve">Uhkailtiin ja ammuttiin, varkaat varastivat alkoholia, kenkiä, Rio Mare https://t.co/kvN2WLJyqi</w:t>
      </w:r>
    </w:p>
    <w:p>
      <w:r>
        <w:rPr>
          <w:b/>
          <w:u w:val="single"/>
        </w:rPr>
        <w:t xml:space="preserve">748492</w:t>
      </w:r>
    </w:p>
    <w:p>
      <w:r>
        <w:t xml:space="preserve">@DKopse Tämä näyttää jonkinlaiselta "uzbunalta", luultavasti joku paikallisessa baarissa ylistämässä Janšaa jälleen.</w:t>
      </w:r>
    </w:p>
    <w:p>
      <w:r>
        <w:rPr>
          <w:b/>
          <w:u w:val="single"/>
        </w:rPr>
        <w:t xml:space="preserve">748493</w:t>
      </w:r>
    </w:p>
    <w:p>
      <w:r>
        <w:t xml:space="preserve">@drfilomena @pongiSLO Jos ei, otamme heidät uudelleen mukaan. Kyllä ne tulevat. :)</w:t>
      </w:r>
    </w:p>
    <w:p>
      <w:r>
        <w:rPr>
          <w:b/>
          <w:u w:val="single"/>
        </w:rPr>
        <w:t xml:space="preserve">748494</w:t>
      </w:r>
    </w:p>
    <w:p>
      <w:r>
        <w:t xml:space="preserve">@Dnevnik_si Mitä tulee tapahtumaan!!!! Heidän pitäisi vaihtaa jälleenmyyjiä, koska he ovat molemmat niin aivokuolleita!!!!.</w:t>
      </w:r>
    </w:p>
    <w:p>
      <w:r>
        <w:rPr>
          <w:b/>
          <w:u w:val="single"/>
        </w:rPr>
        <w:t xml:space="preserve">748495</w:t>
      </w:r>
    </w:p>
    <w:p>
      <w:r>
        <w:t xml:space="preserve">ThinkPad on myyty. Taistelukone! Nyt hieman halvemmalla. RT tuo teille valkoisen joulun. https://t.co/r5JSNfILJn</w:t>
      </w:r>
    </w:p>
    <w:p>
      <w:r>
        <w:rPr>
          <w:b/>
          <w:u w:val="single"/>
        </w:rPr>
        <w:t xml:space="preserve">748496</w:t>
      </w:r>
    </w:p>
    <w:p>
      <w:r>
        <w:t xml:space="preserve">@oggctopus @lukavalas Joo, koska pienin ongelma on turvata kylmässä varastossa. Ongelmat btc ovat osto, likviditeetti, päivä kaupankäynnin....</w:t>
      </w:r>
    </w:p>
    <w:p>
      <w:r>
        <w:rPr>
          <w:b/>
          <w:u w:val="single"/>
        </w:rPr>
        <w:t xml:space="preserve">748497</w:t>
      </w:r>
    </w:p>
    <w:p>
      <w:r>
        <w:t xml:space="preserve">Beltincissä rattijuoppo pahoinpitelee poliiseja sanallisesti ja fyysisesti, Lendavassa jalankulkija pahoinpidellään - https://t.co/H7JwaUC0rV https://t.co/QLR2X4a30Z https://t.co/QLR2X4a30Z</w:t>
      </w:r>
    </w:p>
    <w:p>
      <w:r>
        <w:rPr>
          <w:b/>
          <w:u w:val="single"/>
        </w:rPr>
        <w:t xml:space="preserve">748498</w:t>
      </w:r>
    </w:p>
    <w:p>
      <w:r>
        <w:t xml:space="preserve">Lääketeollisuuden salaisuudet, jotka ovat piilossa tuotteissa, joita rakastamme hakea, ovat joskus - syöpää aiheuttavia.</w:t>
        <w:br/>
        <w:br/>
        <w:t xml:space="preserve">https://t.co/vJxib05dRW</w:t>
      </w:r>
    </w:p>
    <w:p>
      <w:r>
        <w:rPr>
          <w:b/>
          <w:u w:val="single"/>
        </w:rPr>
        <w:t xml:space="preserve">748499</w:t>
      </w:r>
    </w:p>
    <w:p>
      <w:r>
        <w:t xml:space="preserve">Nuoret naiset ovat valmiita isänmaalliseen toimintaan jakamalla Slovenian lippuja https://t.co/osKQt4OLX9</w:t>
      </w:r>
    </w:p>
    <w:p>
      <w:r>
        <w:rPr>
          <w:b/>
          <w:u w:val="single"/>
        </w:rPr>
        <w:t xml:space="preserve">748500</w:t>
      </w:r>
    </w:p>
    <w:p>
      <w:r>
        <w:t xml:space="preserve">Tämä on trauma, jonka pennut kokevat, jos heität ilotulitteita. Katso ... https://t.co/cKrApHZJpm</w:t>
      </w:r>
    </w:p>
    <w:p>
      <w:r>
        <w:rPr>
          <w:b/>
          <w:u w:val="single"/>
        </w:rPr>
        <w:t xml:space="preserve">748501</w:t>
      </w:r>
    </w:p>
    <w:p>
      <w:r>
        <w:t xml:space="preserve">@PortalPolitikis Ja mitä on tapahtunut, että nyt yhtäkkiä kaikki kaasuputket vuotavat?</w:t>
      </w:r>
    </w:p>
    <w:p>
      <w:r>
        <w:rPr>
          <w:b/>
          <w:u w:val="single"/>
        </w:rPr>
        <w:t xml:space="preserve">748502</w:t>
      </w:r>
    </w:p>
    <w:p>
      <w:r>
        <w:t xml:space="preserve">Olemme menossa maailman lentopallon 1. laatuluokkaan!!!! FANTASTINEN!!! #FIVBWorldLeague #sLOVEvolley @SloVolley @SloVolley</w:t>
      </w:r>
    </w:p>
    <w:p>
      <w:r>
        <w:rPr>
          <w:b/>
          <w:u w:val="single"/>
        </w:rPr>
        <w:t xml:space="preserve">748503</w:t>
      </w:r>
    </w:p>
    <w:p>
      <w:r>
        <w:t xml:space="preserve">Paras lahja (pienellä viiveellä) Abrahamille. Prioriteetit/mieltymykset muuttuvat vuosien mittaan. #glow https://t.co/BbJNS64W6G</w:t>
      </w:r>
    </w:p>
    <w:p>
      <w:r>
        <w:rPr>
          <w:b/>
          <w:u w:val="single"/>
        </w:rPr>
        <w:t xml:space="preserve">748504</w:t>
      </w:r>
    </w:p>
    <w:p>
      <w:r>
        <w:t xml:space="preserve">@Alesmrekar @SocaOutdoor @Val202 Vitun maasto, kaveri. Nämä nuoret ovat studion ilmastoinnin alla, eikö niin?</w:t>
      </w:r>
    </w:p>
    <w:p>
      <w:r>
        <w:rPr>
          <w:b/>
          <w:u w:val="single"/>
        </w:rPr>
        <w:t xml:space="preserve">748505</w:t>
      </w:r>
    </w:p>
    <w:p>
      <w:r>
        <w:t xml:space="preserve">Voi paska, se on taas JJ:n ja SDS:n vika!</w:t>
        <w:t xml:space="preserve">Kuinka helppoa onkaan olla toimittaja Blatno Dolissa!</w:t>
        <w:br/>
        <w:t xml:space="preserve">https://t.co/tJqjidIjcp https://t.co/tJqjidIjcp</w:t>
      </w:r>
    </w:p>
    <w:p>
      <w:r>
        <w:rPr>
          <w:b/>
          <w:u w:val="single"/>
        </w:rPr>
        <w:t xml:space="preserve">748506</w:t>
      </w:r>
    </w:p>
    <w:p>
      <w:r>
        <w:t xml:space="preserve">Ensi viikosta alkaen käteisnostot ja ostokset ulkomaisilla valuutoilla korteilla ovat joillakin jopa 1,5 prosenttia kalliimpia.</w:t>
        <w:br/>
        <w:t xml:space="preserve">https://t.co/7cTpKY0Sl9</w:t>
      </w:r>
    </w:p>
    <w:p>
      <w:r>
        <w:rPr>
          <w:b/>
          <w:u w:val="single"/>
        </w:rPr>
        <w:t xml:space="preserve">748507</w:t>
      </w:r>
    </w:p>
    <w:p>
      <w:r>
        <w:t xml:space="preserve">@MitjaIrsic Koska (konkurssiin menneen) Ivanin leipomon tuotteet olivat kuuluisia tuhannen maun sateenkaaresta...</w:t>
      </w:r>
    </w:p>
    <w:p>
      <w:r>
        <w:rPr>
          <w:b/>
          <w:u w:val="single"/>
        </w:rPr>
        <w:t xml:space="preserve">748508</w:t>
      </w:r>
    </w:p>
    <w:p>
      <w:r>
        <w:t xml:space="preserve">Vilanova: Neymar täällä projektin, ei rahan takia #jalkapallo #jalkapallo #ligaprvakov - http://t.co/gAJ28JKZY2</w:t>
      </w:r>
    </w:p>
    <w:p>
      <w:r>
        <w:rPr>
          <w:b/>
          <w:u w:val="single"/>
        </w:rPr>
        <w:t xml:space="preserve">748509</w:t>
      </w:r>
    </w:p>
    <w:p>
      <w:r>
        <w:t xml:space="preserve">@GregaCiglar Grega ciglar saada apua , voi voi voi mitä kaikki naiivit visuaaliset 25€ tunnissa tekevät Sorosin rahastosta !!!!</w:t>
      </w:r>
    </w:p>
    <w:p>
      <w:r>
        <w:rPr>
          <w:b/>
          <w:u w:val="single"/>
        </w:rPr>
        <w:t xml:space="preserve">748510</w:t>
      </w:r>
    </w:p>
    <w:p>
      <w:r>
        <w:t xml:space="preserve">Mitä @24UR raiskaa minua apinoilla, jotka hyppivät punaisissa ruuduissa ympäri Zagrebia. Onko meillä mitään yhteistä heidän kanssaan?</w:t>
      </w:r>
    </w:p>
    <w:p>
      <w:r>
        <w:rPr>
          <w:b/>
          <w:u w:val="single"/>
        </w:rPr>
        <w:t xml:space="preserve">748511</w:t>
      </w:r>
    </w:p>
    <w:p>
      <w:r>
        <w:t xml:space="preserve">@edvardkadic @JJansaSDS @MiroCerar Hän melkein puristi kättäni vielä kovemmin. 😉</w:t>
      </w:r>
    </w:p>
    <w:p>
      <w:r>
        <w:rPr>
          <w:b/>
          <w:u w:val="single"/>
        </w:rPr>
        <w:t xml:space="preserve">748512</w:t>
      </w:r>
    </w:p>
    <w:p>
      <w:r>
        <w:t xml:space="preserve">#SRCInfonet on kehittänyt sovelluksen, joka mahdollistaa viestinnän lääkäreiden tai klinikoiden kanssa doZdravnika.si</w:t>
        <w:br/>
        <w:t xml:space="preserve">https://t.co/nGl4Bvv9vp</w:t>
      </w:r>
    </w:p>
    <w:p>
      <w:r>
        <w:rPr>
          <w:b/>
          <w:u w:val="single"/>
        </w:rPr>
        <w:t xml:space="preserve">748513</w:t>
      </w:r>
    </w:p>
    <w:p>
      <w:r>
        <w:t xml:space="preserve">Kolmivärinen juustokakku mustikkakermalla https://t.co/DeP7kpAw6N https://t.co/a1h30zCXYu https://t.co/a1h30zCXYu</w:t>
      </w:r>
    </w:p>
    <w:p>
      <w:r>
        <w:rPr>
          <w:b/>
          <w:u w:val="single"/>
        </w:rPr>
        <w:t xml:space="preserve">748514</w:t>
      </w:r>
    </w:p>
    <w:p>
      <w:r>
        <w:t xml:space="preserve">Tämänhän pitäisi olla Brasilian karnevaalit? Voimme vain yhdessä tehdä sen.</w:t>
        <w:t xml:space="preserve">Kuka ajaa tämän psykiatriselle osastolle !?</w:t>
        <w:br/>
        <w:t xml:space="preserve">https://t.co/LoC4ymJOfA</w:t>
      </w:r>
    </w:p>
    <w:p>
      <w:r>
        <w:rPr>
          <w:b/>
          <w:u w:val="single"/>
        </w:rPr>
        <w:t xml:space="preserve">748515</w:t>
      </w:r>
    </w:p>
    <w:p>
      <w:r>
        <w:t xml:space="preserve">@Matej_Z_W @BenjaminNatanja @vladaRS Penjzonistien pitäisi kysyä heiltä, jos heillä on erilainen perse kuin heillä €500.Same kaikille.</w:t>
      </w:r>
    </w:p>
    <w:p>
      <w:r>
        <w:rPr>
          <w:b/>
          <w:u w:val="single"/>
        </w:rPr>
        <w:t xml:space="preserve">748516</w:t>
      </w:r>
    </w:p>
    <w:p>
      <w:r>
        <w:t xml:space="preserve">@PeterHabjan @NavadniNimda Kun tyttärentyttäreni oli näin iso, käytin häntä ja guncalia osoitteessa https://t.co/aXAh4EC0zK Se oli kauhean hienoa. Kokeile sitä.</w:t>
      </w:r>
    </w:p>
    <w:p>
      <w:r>
        <w:rPr>
          <w:b/>
          <w:u w:val="single"/>
        </w:rPr>
        <w:t xml:space="preserve">748517</w:t>
      </w:r>
    </w:p>
    <w:p>
      <w:r>
        <w:t xml:space="preserve">Emotionaalisen kiristysryhmän puheenjohtaja. söi 5 min sitten.</w:t>
        <w:br/>
        <w:t xml:space="preserve">#matcheybrikettes</w:t>
        <w:br/>
        <w:t xml:space="preserve">#catporn #hungry #tortured https://t.co/ndlItH7hzG</w:t>
      </w:r>
    </w:p>
    <w:p>
      <w:r>
        <w:rPr>
          <w:b/>
          <w:u w:val="single"/>
        </w:rPr>
        <w:t xml:space="preserve">748518</w:t>
      </w:r>
    </w:p>
    <w:p>
      <w:r>
        <w:t xml:space="preserve">Katastrofaalinen show'n hallinta,vieraat epätoivoisia,yksi on kytkettynä,toisella on lasit päässä😁😁😁😁😁 https://t.co/CENukLcllP</w:t>
      </w:r>
    </w:p>
    <w:p>
      <w:r>
        <w:rPr>
          <w:b/>
          <w:u w:val="single"/>
        </w:rPr>
        <w:t xml:space="preserve">748519</w:t>
      </w:r>
    </w:p>
    <w:p>
      <w:r>
        <w:t xml:space="preserve">@MatevzNovak @TankoJoze Hän kannattaa vain suoria lakanoita, joissa hän voi valehdella kuin "termofoorumi"!</w:t>
      </w:r>
    </w:p>
    <w:p>
      <w:r>
        <w:rPr>
          <w:b/>
          <w:u w:val="single"/>
        </w:rPr>
        <w:t xml:space="preserve">748520</w:t>
      </w:r>
    </w:p>
    <w:p>
      <w:r>
        <w:t xml:space="preserve">Asiantuntijat muistuttavat joka tapauksessa, että tämä rotu tarvitsee paljon tilaa ja liikuntaa.Tämä on lammaskoira. http://t.co/MoLj7Drtfc</w:t>
      </w:r>
    </w:p>
    <w:p>
      <w:r>
        <w:rPr>
          <w:b/>
          <w:u w:val="single"/>
        </w:rPr>
        <w:t xml:space="preserve">748521</w:t>
      </w:r>
    </w:p>
    <w:p>
      <w:r>
        <w:t xml:space="preserve">@friedcell Ma kyllä... Minulla oli ikävä virus, enkä ehtinyt korjata sitä :(</w:t>
      </w:r>
    </w:p>
    <w:p>
      <w:r>
        <w:rPr>
          <w:b/>
          <w:u w:val="single"/>
        </w:rPr>
        <w:t xml:space="preserve">748522</w:t>
      </w:r>
    </w:p>
    <w:p>
      <w:r>
        <w:t xml:space="preserve">"24h assistance is available blah, blah, blah" sitten soitat puhelinkeskukseen T-2 @tedvanet ja he kertovat sinulle, että palvelu on saatavilla. Wtf?</w:t>
      </w:r>
    </w:p>
    <w:p>
      <w:r>
        <w:rPr>
          <w:b/>
          <w:u w:val="single"/>
        </w:rPr>
        <w:t xml:space="preserve">748523</w:t>
      </w:r>
    </w:p>
    <w:p>
      <w:r>
        <w:t xml:space="preserve">@TVOdmevi Kysy Ivanilta, onko hän hermostunut, koska aidasta ei tule maksuja, anteeksi BIOMASS!</w:t>
        <w:br/>
        <w:t xml:space="preserve"> Mutta julkisella @RTV_Slovenia -kanavalla ei ole enää mitään maanalaisempaa.</w:t>
      </w:r>
    </w:p>
    <w:p>
      <w:r>
        <w:rPr>
          <w:b/>
          <w:u w:val="single"/>
        </w:rPr>
        <w:t xml:space="preserve">748524</w:t>
      </w:r>
    </w:p>
    <w:p>
      <w:r>
        <w:t xml:space="preserve">Vinag-kompleksin huutokauppa epäonnistui jälleen kerran, koska yksikään ostaja ei maksanut käsirahaa. https://t.co/grX8CYFXCU</w:t>
      </w:r>
    </w:p>
    <w:p>
      <w:r>
        <w:rPr>
          <w:b/>
          <w:u w:val="single"/>
        </w:rPr>
        <w:t xml:space="preserve">748525</w:t>
      </w:r>
    </w:p>
    <w:p>
      <w:r>
        <w:t xml:space="preserve">Maribor maksaa 400 euron sakot soihtujen sytyttämisestä Ankarania vastaan. #plts #mb #maribor</w:t>
      </w:r>
    </w:p>
    <w:p>
      <w:r>
        <w:rPr>
          <w:b/>
          <w:u w:val="single"/>
        </w:rPr>
        <w:t xml:space="preserve">748526</w:t>
      </w:r>
    </w:p>
    <w:p>
      <w:r>
        <w:t xml:space="preserve">Vihatulla "kulttuuriaktivistilla" Svetlana Makarovicilla on yli 1800 euroa etuoikeutettua eläkettä | Nova24TV https://t.co/KQiDJpiMDR</w:t>
      </w:r>
    </w:p>
    <w:p>
      <w:r>
        <w:rPr>
          <w:b/>
          <w:u w:val="single"/>
        </w:rPr>
        <w:t xml:space="preserve">748527</w:t>
      </w:r>
    </w:p>
    <w:p>
      <w:r>
        <w:t xml:space="preserve">@hrastelj Koska ne voidaan "vapauttaa" aivan kuten ennenkin. Samalla "arcnia". #simplepatanjtabetter</w:t>
      </w:r>
    </w:p>
    <w:p>
      <w:r>
        <w:rPr>
          <w:b/>
          <w:u w:val="single"/>
        </w:rPr>
        <w:t xml:space="preserve">748528</w:t>
      </w:r>
    </w:p>
    <w:p>
      <w:r>
        <w:t xml:space="preserve">Pillerien salakuljetuksesta Egyptiin syytetty 33-vuotias brittinainen tuomittiin kolmeksi vuodeksi vankilaan https://t.co/ZGnFQBOx47</w:t>
      </w:r>
    </w:p>
    <w:p>
      <w:r>
        <w:rPr>
          <w:b/>
          <w:u w:val="single"/>
        </w:rPr>
        <w:t xml:space="preserve">748529</w:t>
      </w:r>
    </w:p>
    <w:p>
      <w:r>
        <w:t xml:space="preserve">@ankutin @Whatmeworry5 Siksi jokainen menee omaan kanttiiniinsa.Tämän seurauksena emme kaiva roskia kuten joissakin paikoissa, indiet saavat raaka-aineet ja me saamme halvemmat hinnat.</w:t>
      </w:r>
    </w:p>
    <w:p>
      <w:r>
        <w:rPr>
          <w:b/>
          <w:u w:val="single"/>
        </w:rPr>
        <w:t xml:space="preserve">748530</w:t>
      </w:r>
    </w:p>
    <w:p>
      <w:r>
        <w:t xml:space="preserve">Huoneistot MIRAN sijaitsevat Zatonin pienessä turistikaupungissa, 13 km päässä Zadarista, paikassa, joka tarjoaa valtavan... http://t.co/YeXdYtx5Bw</w:t>
      </w:r>
    </w:p>
    <w:p>
      <w:r>
        <w:rPr>
          <w:b/>
          <w:u w:val="single"/>
        </w:rPr>
        <w:t xml:space="preserve">748531</w:t>
      </w:r>
    </w:p>
    <w:p>
      <w:r>
        <w:t xml:space="preserve">@enxeny Voi että, tuon ne professorit saavat, kun he sulattavat kymppejä kokeissa. Tietenkin ne, jotka ilmoittautuvat tutkintotodistuksen aiheeseen heille, saavat kymppitonnin....</w:t>
      </w:r>
    </w:p>
    <w:p>
      <w:r>
        <w:rPr>
          <w:b/>
          <w:u w:val="single"/>
        </w:rPr>
        <w:t xml:space="preserve">748532</w:t>
      </w:r>
    </w:p>
    <w:p>
      <w:r>
        <w:t xml:space="preserve">@MarkoFratnik @JakaDolinar2 @golouh @mrevlje Älkää antako minulle enää yhtään näistä perkeleen vittupäätä yläkertaan, minulla ei ole ruokahalua kuitenkaan.</w:t>
      </w:r>
    </w:p>
    <w:p>
      <w:r>
        <w:rPr>
          <w:b/>
          <w:u w:val="single"/>
        </w:rPr>
        <w:t xml:space="preserve">748533</w:t>
      </w:r>
    </w:p>
    <w:p>
      <w:r>
        <w:t xml:space="preserve">Thaimaan turisteja uhkaa kuolemantuomio selfien ottamisesta? https://t.co/b1C02IDUR2</w:t>
      </w:r>
    </w:p>
    <w:p>
      <w:r>
        <w:rPr>
          <w:b/>
          <w:u w:val="single"/>
        </w:rPr>
        <w:t xml:space="preserve">748534</w:t>
      </w:r>
    </w:p>
    <w:p>
      <w:r>
        <w:t xml:space="preserve">@BenoUdrih1 @bczalgiris Hyvin pelattu Beno, hyvin tehty pojat! Hyvää paluuta Eurooppaan, menestystä ja onnea Bg:hen 💪👏.</w:t>
      </w:r>
    </w:p>
    <w:p>
      <w:r>
        <w:rPr>
          <w:b/>
          <w:u w:val="single"/>
        </w:rPr>
        <w:t xml:space="preserve">748535</w:t>
      </w:r>
    </w:p>
    <w:p>
      <w:r>
        <w:t xml:space="preserve">Slovenialainen opettaja on saanut tarpeekseen: "Kukaan ei voi vastustaa näitä typeriä..." https://t.co/fLtiAq0Rvb https://t.co/fLtiAq0Rvb</w:t>
      </w:r>
    </w:p>
    <w:p>
      <w:r>
        <w:rPr>
          <w:b/>
          <w:u w:val="single"/>
        </w:rPr>
        <w:t xml:space="preserve">748536</w:t>
      </w:r>
    </w:p>
    <w:p>
      <w:r>
        <w:t xml:space="preserve">@Mlinar72 @janezgecc @dragnslyr_ds @RobertHrovat En pitänyt Riflen leikkauksesta, mutta Carerra käytti chapsia.</w:t>
      </w:r>
    </w:p>
    <w:p>
      <w:r>
        <w:rPr>
          <w:b/>
          <w:u w:val="single"/>
        </w:rPr>
        <w:t xml:space="preserve">748537</w:t>
      </w:r>
    </w:p>
    <w:p>
      <w:r>
        <w:t xml:space="preserve">Oivallus siitä, että tyhmyyttä on hyvin vähän, mutta paljon älykästä korruptiota... valitettavasti... tämä on totuutemme https://t.co/9vV5JBCQTo</w:t>
      </w:r>
    </w:p>
    <w:p>
      <w:r>
        <w:rPr>
          <w:b/>
          <w:u w:val="single"/>
        </w:rPr>
        <w:t xml:space="preserve">748538</w:t>
      </w:r>
    </w:p>
    <w:p>
      <w:r>
        <w:t xml:space="preserve">@VerdenikAles @Alex4aleksandra ah, että vanha juoppo, noita on jo polttanut aivonsa pois.</w:t>
      </w:r>
    </w:p>
    <w:p>
      <w:r>
        <w:rPr>
          <w:b/>
          <w:u w:val="single"/>
        </w:rPr>
        <w:t xml:space="preserve">748539</w:t>
      </w:r>
    </w:p>
    <w:p>
      <w:r>
        <w:t xml:space="preserve">Lykof on vanha tapa, jossa myyjä ja ostaja kaatavat brandyä kaupan päälle. https://t.co/1Ksuo5bxIl</w:t>
      </w:r>
    </w:p>
    <w:p>
      <w:r>
        <w:rPr>
          <w:b/>
          <w:u w:val="single"/>
        </w:rPr>
        <w:t xml:space="preserve">748540</w:t>
      </w:r>
    </w:p>
    <w:p>
      <w:r>
        <w:t xml:space="preserve">STAkrog: Ympäristölainsäädäntöä ei vieläkään tunneta hyvin yritysten keskuudessa https://t.co/JRSIMBRITd</w:t>
      </w:r>
    </w:p>
    <w:p>
      <w:r>
        <w:rPr>
          <w:b/>
          <w:u w:val="single"/>
        </w:rPr>
        <w:t xml:space="preserve">748541</w:t>
      </w:r>
    </w:p>
    <w:p>
      <w:r>
        <w:t xml:space="preserve">@pengovsky Et voi uskoa, että hän edes ajattelisi laittaa jotain tuollaista postiin/lehteen. Uskomatonta.</w:t>
      </w:r>
    </w:p>
    <w:p>
      <w:r>
        <w:rPr>
          <w:b/>
          <w:u w:val="single"/>
        </w:rPr>
        <w:t xml:space="preserve">748542</w:t>
      </w:r>
    </w:p>
    <w:p>
      <w:r>
        <w:t xml:space="preserve">Domžalen lämminhenkisten ihmisten lämminhenkisen Seniorikodin draamaryhmä vieraili sukupolvien välisessä Bistrica-keskuksessa... https://t.co/YAFv7oUCzt.</w:t>
      </w:r>
    </w:p>
    <w:p>
      <w:r>
        <w:rPr>
          <w:b/>
          <w:u w:val="single"/>
        </w:rPr>
        <w:t xml:space="preserve">748543</w:t>
      </w:r>
    </w:p>
    <w:p>
      <w:r>
        <w:t xml:space="preserve">Voi voi, kuka pesee hänen jo aivopestyjä miniaivojaan? https://t.co/xPKDucJsxo ...</w:t>
      </w:r>
    </w:p>
    <w:p>
      <w:r>
        <w:rPr>
          <w:b/>
          <w:u w:val="single"/>
        </w:rPr>
        <w:t xml:space="preserve">748544</w:t>
      </w:r>
    </w:p>
    <w:p>
      <w:r>
        <w:t xml:space="preserve">Mitä valehteltavaa siinä on, ja muuta nämä oman kansansa kansanmurhan kannattajat eivät uskalla tehdä... https://t.co/9HZG49TL9Y...</w:t>
      </w:r>
    </w:p>
    <w:p>
      <w:r>
        <w:rPr>
          <w:b/>
          <w:u w:val="single"/>
        </w:rPr>
        <w:t xml:space="preserve">748545</w:t>
      </w:r>
    </w:p>
    <w:p>
      <w:r>
        <w:t xml:space="preserve">Juventus jatkaa jauhamista #jalkapallo #jalkapallo #liiga #liiga #liiga #liiga - http://t.co/DRBlqWri9J</w:t>
      </w:r>
    </w:p>
    <w:p>
      <w:r>
        <w:rPr>
          <w:b/>
          <w:u w:val="single"/>
        </w:rPr>
        <w:t xml:space="preserve">748546</w:t>
      </w:r>
    </w:p>
    <w:p>
      <w:r>
        <w:t xml:space="preserve">@SamoGlavan Joko palkkoja leikataan tai veroja korotetaan, todennäköisesti molempia. Hyvinvointia kaikille! Bebotit.</w:t>
      </w:r>
    </w:p>
    <w:p>
      <w:r>
        <w:rPr>
          <w:b/>
          <w:u w:val="single"/>
        </w:rPr>
        <w:t xml:space="preserve">748547</w:t>
      </w:r>
    </w:p>
    <w:p>
      <w:r>
        <w:t xml:space="preserve">@mietke @LisaMinaUsa Isäni olisi ollut hyvin loukkaantunut, hän oli ryhmässä II, tiesi paljon junista, jotka menivät Kočevjeen.</w:t>
      </w:r>
    </w:p>
    <w:p>
      <w:r>
        <w:rPr>
          <w:b/>
          <w:u w:val="single"/>
        </w:rPr>
        <w:t xml:space="preserve">748548</w:t>
      </w:r>
    </w:p>
    <w:p>
      <w:r>
        <w:t xml:space="preserve">Tasavallan presidentti Borut Pahor ja pormestari Andrej Fištravec ovat juuri laskeneet Snagan lajittelulaitoksen peruskiven.</w:t>
      </w:r>
    </w:p>
    <w:p>
      <w:r>
        <w:rPr>
          <w:b/>
          <w:u w:val="single"/>
        </w:rPr>
        <w:t xml:space="preserve">748549</w:t>
      </w:r>
    </w:p>
    <w:p>
      <w:r>
        <w:t xml:space="preserve">Lekavicius, Ulanovas, Jankunas ja Milaknis voittivat Barcelonan! Toistan. Lekavicius, Ulanovas, Jankunas ja Milaknis voittivat Barcelonan!</w:t>
      </w:r>
    </w:p>
    <w:p>
      <w:r>
        <w:rPr>
          <w:b/>
          <w:u w:val="single"/>
        </w:rPr>
        <w:t xml:space="preserve">748550</w:t>
      </w:r>
    </w:p>
    <w:p>
      <w:r>
        <w:t xml:space="preserve">Alustavien tietojen mukaan ulkomainen osallisuus on suljettu pois, mutta kolme muuta viinikellaripaloa kylässä on edelleen selvittämättä. https://t.co/dy7mfIGGnC.</w:t>
      </w:r>
    </w:p>
    <w:p>
      <w:r>
        <w:rPr>
          <w:b/>
          <w:u w:val="single"/>
        </w:rPr>
        <w:t xml:space="preserve">748551</w:t>
      </w:r>
    </w:p>
    <w:p>
      <w:r>
        <w:t xml:space="preserve">ja huippusetät eivät saaneet salamavaloa ja alkaneet varastaa isosti, mutta me kasvatimme heidät niin, kun heidän isänsä pystytti ensimmäisen tiiliseinän ilman laskua.</w:t>
      </w:r>
    </w:p>
    <w:p>
      <w:r>
        <w:rPr>
          <w:b/>
          <w:u w:val="single"/>
        </w:rPr>
        <w:t xml:space="preserve">748552</w:t>
      </w:r>
    </w:p>
    <w:p>
      <w:r>
        <w:t xml:space="preserve">@stanka_d @termie1 jokainen vauva osaa lausua koko Golican tekstin, ei vain slovenian kielen :)</w:t>
      </w:r>
    </w:p>
    <w:p>
      <w:r>
        <w:rPr>
          <w:b/>
          <w:u w:val="single"/>
        </w:rPr>
        <w:t xml:space="preserve">748553</w:t>
      </w:r>
    </w:p>
    <w:p>
      <w:r>
        <w:t xml:space="preserve">Toinen Strahovljesta. Primož tulee ensimmäisen veden alle palomiesten sanojen mukaan. https://t.co/4Elhuw0q4v</w:t>
      </w:r>
    </w:p>
    <w:p>
      <w:r>
        <w:rPr>
          <w:b/>
          <w:u w:val="single"/>
        </w:rPr>
        <w:t xml:space="preserve">748554</w:t>
      </w:r>
    </w:p>
    <w:p>
      <w:r>
        <w:t xml:space="preserve">@Max970 Siksi Zaho tuotti minulle pettymyksen, koska ei rikkonut valehtelevaa journalistista kuonoa...</w:t>
      </w:r>
    </w:p>
    <w:p>
      <w:r>
        <w:rPr>
          <w:b/>
          <w:u w:val="single"/>
        </w:rPr>
        <w:t xml:space="preserve">748555</w:t>
      </w:r>
    </w:p>
    <w:p>
      <w:r>
        <w:t xml:space="preserve">Floridan hurrikaani oli amerikkalaisten ja Naton tehtailema, sanovat typerykset. Se niistä, jotka väittävät, että amerikkalaiset tekevät Slovenian sään!</w:t>
      </w:r>
    </w:p>
    <w:p>
      <w:r>
        <w:rPr>
          <w:b/>
          <w:u w:val="single"/>
        </w:rPr>
        <w:t xml:space="preserve">748556</w:t>
      </w:r>
    </w:p>
    <w:p>
      <w:r>
        <w:t xml:space="preserve">@Alex4aleksandra @tomltoml sinun ei tarvitse vakuuttaa minua siitä, että EPP on paskapuhetta.. olen ollut #FuckEPP jo 5 vuotta.</w:t>
      </w:r>
    </w:p>
    <w:p>
      <w:r>
        <w:rPr>
          <w:b/>
          <w:u w:val="single"/>
        </w:rPr>
        <w:t xml:space="preserve">748557</w:t>
      </w:r>
    </w:p>
    <w:p>
      <w:r>
        <w:t xml:space="preserve">Jazzkapela kutsuu uusia laulajia musiikilliseen syleilyynsä.</w:t>
        <w:br/>
        <w:t xml:space="preserve"> Ryhmää johtaa musiikinopettajamme Sanja Poljšak Pesan.</w:t>
        <w:br/>
        <w:t xml:space="preserve"> Viisi... https://t.co/dlYR6NZ4ye</w:t>
      </w:r>
    </w:p>
    <w:p>
      <w:r>
        <w:rPr>
          <w:b/>
          <w:u w:val="single"/>
        </w:rPr>
        <w:t xml:space="preserve">748558</w:t>
      </w:r>
    </w:p>
    <w:p>
      <w:r>
        <w:t xml:space="preserve">@darinkatrkov @nejkom Darinka, voit voittaa firbiec sinussa ja Laponovicka ei häiritse sinua enää.a</w:t>
      </w:r>
    </w:p>
    <w:p>
      <w:r>
        <w:rPr>
          <w:b/>
          <w:u w:val="single"/>
        </w:rPr>
        <w:t xml:space="preserve">748559</w:t>
      </w:r>
    </w:p>
    <w:p>
      <w:r>
        <w:t xml:space="preserve">@GregaCiglar @zaslovenijo2 Twiter on Sds:n oksennuttaja jatkuvalla oksennuksella ! Aina samat roikkuvat siinä 24 tuntia kuin olisivat työttömiä !</w:t>
      </w:r>
    </w:p>
    <w:p>
      <w:r>
        <w:rPr>
          <w:b/>
          <w:u w:val="single"/>
        </w:rPr>
        <w:t xml:space="preserve">748560</w:t>
      </w:r>
    </w:p>
    <w:p>
      <w:r>
        <w:t xml:space="preserve">Olen estänyt ihmisiä, jotka ovat kirjoittaneet paljon viattomampia twiittejä. Mutta tämä on ainakin vankilaa varten. https://t.co/cfkWBnvbYJ.</w:t>
      </w:r>
    </w:p>
    <w:p>
      <w:r>
        <w:rPr>
          <w:b/>
          <w:u w:val="single"/>
        </w:rPr>
        <w:t xml:space="preserve">748561</w:t>
      </w:r>
    </w:p>
    <w:p>
      <w:r>
        <w:t xml:space="preserve">@RichieKis @AfneGunca16 @petrasovdat En käytä sitä lainkaan. Kesällä on vain kuuma.</w:t>
      </w:r>
    </w:p>
    <w:p>
      <w:r>
        <w:rPr>
          <w:b/>
          <w:u w:val="single"/>
        </w:rPr>
        <w:t xml:space="preserve">748562</w:t>
      </w:r>
    </w:p>
    <w:p>
      <w:r>
        <w:t xml:space="preserve">Lahjakas nuori mies hengittää Prevcin ja muiden niskaan https://t.co/LRaBowNcpU</w:t>
      </w:r>
    </w:p>
    <w:p>
      <w:r>
        <w:rPr>
          <w:b/>
          <w:u w:val="single"/>
        </w:rPr>
        <w:t xml:space="preserve">748563</w:t>
      </w:r>
    </w:p>
    <w:p>
      <w:r>
        <w:t xml:space="preserve">Oikealta päin katsottuna... mutta meidän joukkueemme on ehdottomasti parempi kuin Liverpool jollain tapaa. Heillä on paljon valkoisia jalkapalloilijoita.</w:t>
      </w:r>
    </w:p>
    <w:p>
      <w:r>
        <w:rPr>
          <w:b/>
          <w:u w:val="single"/>
        </w:rPr>
        <w:t xml:space="preserve">748564</w:t>
      </w:r>
    </w:p>
    <w:p>
      <w:r>
        <w:t xml:space="preserve">Raonic tuo mukanaan toisen suuren nimen https://t.co/n7IJ9nb4of https://t.co/CLAQH15a9O https://t.co/CLAQH15a9O</w:t>
      </w:r>
    </w:p>
    <w:p>
      <w:r>
        <w:rPr>
          <w:b/>
          <w:u w:val="single"/>
        </w:rPr>
        <w:t xml:space="preserve">748565</w:t>
      </w:r>
    </w:p>
    <w:p>
      <w:r>
        <w:t xml:space="preserve">Hauskinta eilisessä oli se, että Saksan maalivahti voi valittaa tuomareiden päätöksestä, mutta meidän liittomme ei voi.</w:t>
      </w:r>
    </w:p>
    <w:p>
      <w:r>
        <w:rPr>
          <w:b/>
          <w:u w:val="single"/>
        </w:rPr>
        <w:t xml:space="preserve">748566</w:t>
      </w:r>
    </w:p>
    <w:p>
      <w:r>
        <w:t xml:space="preserve">Niin kauan kuin hevoset jatkavat oman selkänsä laittamista sosialistien perseen alle, se on galloppia, syöksyä....</w:t>
      </w:r>
    </w:p>
    <w:p>
      <w:r>
        <w:rPr>
          <w:b/>
          <w:u w:val="single"/>
        </w:rPr>
        <w:t xml:space="preserve">748567</w:t>
      </w:r>
    </w:p>
    <w:p>
      <w:r>
        <w:t xml:space="preserve">@lucijausaj Luulen, että omaani ohjataan lähimmän hätäuloskäynnin kautta tällaisissa tilanteissa.</w:t>
      </w:r>
    </w:p>
    <w:p>
      <w:r>
        <w:rPr>
          <w:b/>
          <w:u w:val="single"/>
        </w:rPr>
        <w:t xml:space="preserve">748568</w:t>
      </w:r>
    </w:p>
    <w:p>
      <w:r>
        <w:t xml:space="preserve">@IndianTecumse @rogla Antaa hänen kysyä niistä typeristä taikakorteista toisen kerran.... ei ole rauhaa loppupäivän koulupäivään. Vanhemmat, keskittykää!</w:t>
      </w:r>
    </w:p>
    <w:p>
      <w:r>
        <w:rPr>
          <w:b/>
          <w:u w:val="single"/>
        </w:rPr>
        <w:t xml:space="preserve">748569</w:t>
      </w:r>
    </w:p>
    <w:p>
      <w:r>
        <w:t xml:space="preserve">@JakaDolinar2 Mutta tämä on pahempi kuin tietokilpailu, jossa on jokereita. Änkytystä ja mutinaa. Mutta pelkääkö hän todella niin paljon naisia?</w:t>
      </w:r>
    </w:p>
    <w:p>
      <w:r>
        <w:rPr>
          <w:b/>
          <w:u w:val="single"/>
        </w:rPr>
        <w:t xml:space="preserve">748570</w:t>
      </w:r>
    </w:p>
    <w:p>
      <w:r>
        <w:t xml:space="preserve">@JaniModern Pezdir on tehnyt paljon julkisuutta tälle raportille ja nostanut odotuksia.</w:t>
      </w:r>
    </w:p>
    <w:p>
      <w:r>
        <w:rPr>
          <w:b/>
          <w:u w:val="single"/>
        </w:rPr>
        <w:t xml:space="preserve">748571</w:t>
      </w:r>
    </w:p>
    <w:p>
      <w:r>
        <w:t xml:space="preserve">@jozesket68 @strankaSD Židanin maatalouspolitiikka: vähenevä omavaraisuus, hylättyjä maatiloja ja paperikasoja jokaista viljelijän euroa kohti.</w:t>
      </w:r>
    </w:p>
    <w:p>
      <w:r>
        <w:rPr>
          <w:b/>
          <w:u w:val="single"/>
        </w:rPr>
        <w:t xml:space="preserve">748572</w:t>
      </w:r>
    </w:p>
    <w:p>
      <w:r>
        <w:t xml:space="preserve">@strankalevica myGod Turkissa Dragic ylittää.... Tuleeko maanantaina tarkastuksia????? Tämä on sietämätöntä 😂😂😂😂</w:t>
      </w:r>
    </w:p>
    <w:p>
      <w:r>
        <w:rPr>
          <w:b/>
          <w:u w:val="single"/>
        </w:rPr>
        <w:t xml:space="preserve">748573</w:t>
      </w:r>
    </w:p>
    <w:p>
      <w:r>
        <w:t xml:space="preserve">@stanka_d Jp, tämä Stular-juttu on todella hullu. Tuodaan Grims todistajaksi, niin komedia on täydellinen.</w:t>
      </w:r>
    </w:p>
    <w:p>
      <w:r>
        <w:rPr>
          <w:b/>
          <w:u w:val="single"/>
        </w:rPr>
        <w:t xml:space="preserve">748574</w:t>
      </w:r>
    </w:p>
    <w:p>
      <w:r>
        <w:t xml:space="preserve">Unicredit myy 6 miljardin euron edestä huonoja lainoja arviolta korkealla alennuksella https://t.co/lYCYHDGpG2</w:t>
      </w:r>
    </w:p>
    <w:p>
      <w:r>
        <w:rPr>
          <w:b/>
          <w:u w:val="single"/>
        </w:rPr>
        <w:t xml:space="preserve">748575</w:t>
      </w:r>
    </w:p>
    <w:p>
      <w:r>
        <w:t xml:space="preserve">@asambo5 @zkdilirija @zrss_si @Safe_si @varninanetu Itsevarmat tytöt. Me tarvitsemme niitä.</w:t>
      </w:r>
    </w:p>
    <w:p>
      <w:r>
        <w:rPr>
          <w:b/>
          <w:u w:val="single"/>
        </w:rPr>
        <w:t xml:space="preserve">748576</w:t>
      </w:r>
    </w:p>
    <w:p>
      <w:r>
        <w:t xml:space="preserve">TORKIN KERTOMUS</w:t>
        <w:br/>
        <w:t xml:space="preserve">Jos ryöstöpaikoilta paenneet henkilöt muodostaisivat ammattiliiton, ammattiliiton nimi voisi olla ZVIZ.</w:t>
      </w:r>
    </w:p>
    <w:p>
      <w:r>
        <w:rPr>
          <w:b/>
          <w:u w:val="single"/>
        </w:rPr>
        <w:t xml:space="preserve">748577</w:t>
      </w:r>
    </w:p>
    <w:p>
      <w:r>
        <w:t xml:space="preserve">@MarkoBukovec ei ole koskaan nuollut tippaakaan maitoa, mutta tänään hän juo turkkilaista kahvia. mikä pyllymies hän onkaan.</w:t>
      </w:r>
    </w:p>
    <w:p>
      <w:r>
        <w:rPr>
          <w:b/>
          <w:u w:val="single"/>
        </w:rPr>
        <w:t xml:space="preserve">748578</w:t>
      </w:r>
    </w:p>
    <w:p>
      <w:r>
        <w:t xml:space="preserve">Uusi tapaus maahanmuuttajien hyökkäyksestä poliisia vastaan Kroatiassa - hän joutui ampumaan hätätilanteessa! https://t.co/yPIEbcAcGG via @Nova24TV</w:t>
      </w:r>
    </w:p>
    <w:p>
      <w:r>
        <w:rPr>
          <w:b/>
          <w:u w:val="single"/>
        </w:rPr>
        <w:t xml:space="preserve">748579</w:t>
      </w:r>
    </w:p>
    <w:p>
      <w:r>
        <w:t xml:space="preserve">#Urgent #Help..Mixed mushrooms (jebiga)</w:t>
        <w:br/>
        <w:t xml:space="preserve">onko parempi blanchoida ne vai laittaa ne suoraan tulelle pannulla pakastettuna tai pestynä hieman ennen?????</w:t>
        <w:br/>
        <w:t xml:space="preserve"> Kiitos</w:t>
      </w:r>
    </w:p>
    <w:p>
      <w:r>
        <w:rPr>
          <w:b/>
          <w:u w:val="single"/>
        </w:rPr>
        <w:t xml:space="preserve">748580</w:t>
      </w:r>
    </w:p>
    <w:p>
      <w:r>
        <w:t xml:space="preserve">@SiolNEWS Jos vasemmisto tukee Židania, se on menettänyt kompassinsa. He ovat menettäneet järkensä, kun he tukevat vähemmistöhallitusta.</w:t>
      </w:r>
    </w:p>
    <w:p>
      <w:r>
        <w:rPr>
          <w:b/>
          <w:u w:val="single"/>
        </w:rPr>
        <w:t xml:space="preserve">748581</w:t>
      </w:r>
    </w:p>
    <w:p>
      <w:r>
        <w:t xml:space="preserve">Ljubljanan tutka ennustaa jälleen helvetillistä kuumuutta → https://t.co/AY0K45LRnW https://t.co/8jCQuZAAID</w:t>
      </w:r>
    </w:p>
    <w:p>
      <w:r>
        <w:rPr>
          <w:b/>
          <w:u w:val="single"/>
        </w:rPr>
        <w:t xml:space="preserve">748582</w:t>
      </w:r>
    </w:p>
    <w:p>
      <w:r>
        <w:t xml:space="preserve">@VeraG_KR @zaslovenijo2 @Slavcpanigaz @CiroCara Koska olette sarmoja haisevampia 😂</w:t>
      </w:r>
    </w:p>
    <w:p>
      <w:r>
        <w:rPr>
          <w:b/>
          <w:u w:val="single"/>
        </w:rPr>
        <w:t xml:space="preserve">748583</w:t>
      </w:r>
    </w:p>
    <w:p>
      <w:r>
        <w:t xml:space="preserve">@suzana_suzy17 @taryncek Sellaiset ovat yleensä kylläisempiä kuin karhunpoikaset.</w:t>
      </w:r>
    </w:p>
    <w:p>
      <w:r>
        <w:rPr>
          <w:b/>
          <w:u w:val="single"/>
        </w:rPr>
        <w:t xml:space="preserve">748584</w:t>
      </w:r>
    </w:p>
    <w:p>
      <w:r>
        <w:t xml:space="preserve">@DavidVidmar Kun kerrot heille, kuinka paljon työtä siihen liittyy, he kalpenevat. Koska he eivät tekisi niin. Heidän olisi nähtävä se itse. Ullakolta ulos.</w:t>
      </w:r>
    </w:p>
    <w:p>
      <w:r>
        <w:rPr>
          <w:b/>
          <w:u w:val="single"/>
        </w:rPr>
        <w:t xml:space="preserve">748585</w:t>
      </w:r>
    </w:p>
    <w:p>
      <w:r>
        <w:t xml:space="preserve">@Libertarec On parasta, kun @Libertarec haukkuu muita omilla puutteillaan. Eikä ole olemassa tyhmempää ja paksumpaa tilannetta. 🤪😂😆</w:t>
      </w:r>
    </w:p>
    <w:p>
      <w:r>
        <w:rPr>
          <w:b/>
          <w:u w:val="single"/>
        </w:rPr>
        <w:t xml:space="preserve">748586</w:t>
      </w:r>
    </w:p>
    <w:p>
      <w:r>
        <w:t xml:space="preserve">Miten isoisä merkitään uima-altaassa:</w:t>
        <w:br/>
        <w:t xml:space="preserve">Yhdeltä lapselta saatu uimasuojain toiselle reidelle, toiselta saadut suojalasit toiselle ja vaimolta saatu hiuskuminauha käsivarteen 😂😂</w:t>
      </w:r>
    </w:p>
    <w:p>
      <w:r>
        <w:rPr>
          <w:b/>
          <w:u w:val="single"/>
        </w:rPr>
        <w:t xml:space="preserve">748587</w:t>
      </w:r>
    </w:p>
    <w:p>
      <w:r>
        <w:t xml:space="preserve">VENETSIAN PORMESTARI ITKEE TUHOUTUNUTTA KAUPUNKIA SLOVENIALAISET OVAT TUHONNEET MAAN, EIKÄ KUKAAN ITKE PAHAA.</w:t>
      </w:r>
    </w:p>
    <w:p>
      <w:r>
        <w:rPr>
          <w:b/>
          <w:u w:val="single"/>
        </w:rPr>
        <w:t xml:space="preserve">748588</w:t>
      </w:r>
    </w:p>
    <w:p>
      <w:r>
        <w:t xml:space="preserve">@yrennia1 Se on lähes mahdotonta, koska meillä on kulissien takana setä, joka johtaa politiikkaamme.</w:t>
      </w:r>
    </w:p>
    <w:p>
      <w:r>
        <w:rPr>
          <w:b/>
          <w:u w:val="single"/>
        </w:rPr>
        <w:t xml:space="preserve">748589</w:t>
      </w:r>
    </w:p>
    <w:p>
      <w:r>
        <w:t xml:space="preserve">Kolikkopeli #koneet #Kasinolle, huutokauppahinta 15.508 € https://t.co/D4NJVAUKUT #huutokauppa #tarjous #tarjoukset #laitteet https://t.co/j898htGzaz</w:t>
      </w:r>
    </w:p>
    <w:p>
      <w:r>
        <w:rPr>
          <w:b/>
          <w:u w:val="single"/>
        </w:rPr>
        <w:t xml:space="preserve">748590</w:t>
      </w:r>
    </w:p>
    <w:p>
      <w:r>
        <w:t xml:space="preserve">kun näen kiinteistöilmoituksen, jossa ei ole kuvaa wc:stä ja/tai kylpyhuoneesta liitteenä, pelkään, että se on tynkä ulkona 😂</w:t>
      </w:r>
    </w:p>
    <w:p>
      <w:r>
        <w:rPr>
          <w:b/>
          <w:u w:val="single"/>
        </w:rPr>
        <w:t xml:space="preserve">748591</w:t>
      </w:r>
    </w:p>
    <w:p>
      <w:r>
        <w:t xml:space="preserve">@zarahrusta @milijonar Ja hän oli kommunistien liittolainen, kun he jakoivat Puolan.</w:t>
      </w:r>
    </w:p>
    <w:p>
      <w:r>
        <w:rPr>
          <w:b/>
          <w:u w:val="single"/>
        </w:rPr>
        <w:t xml:space="preserve">748592</w:t>
      </w:r>
    </w:p>
    <w:p>
      <w:r>
        <w:t xml:space="preserve">Noin 200 metriä polkuja asfaltoitiin 13 629 eurolla... https://t.co/iQzIlyRVcP...</w:t>
      </w:r>
    </w:p>
    <w:p>
      <w:r>
        <w:rPr>
          <w:b/>
          <w:u w:val="single"/>
        </w:rPr>
        <w:t xml:space="preserve">748593</w:t>
      </w:r>
    </w:p>
    <w:p>
      <w:r>
        <w:t xml:space="preserve">@RTV_Slovenija Se ei ole vielä tullut mieleeni. Mutta et voi tehdä yhtään ohjelmaa ilman tätä punaista pehkua?!</w:t>
      </w:r>
    </w:p>
    <w:p>
      <w:r>
        <w:rPr>
          <w:b/>
          <w:u w:val="single"/>
        </w:rPr>
        <w:t xml:space="preserve">748594</w:t>
      </w:r>
    </w:p>
    <w:p>
      <w:r>
        <w:t xml:space="preserve">Tiedän, ettei vielä ole edes konkreettisesti kylmä, mutta kehoni ei todellakaan ole valmis tähän. Yksi 15 astetta ei riitä. Tarkoitan. #hejtamzimo</w:t>
      </w:r>
    </w:p>
    <w:p>
      <w:r>
        <w:rPr>
          <w:b/>
          <w:u w:val="single"/>
        </w:rPr>
        <w:t xml:space="preserve">748595</w:t>
      </w:r>
    </w:p>
    <w:p>
      <w:r>
        <w:t xml:space="preserve">@jinaver @vecer Ei, he ovat joka tapauksessa ulkona silmukasta, me kaikki tunnemme heidät jo, outoa, että he eivät ole vielä tavanneet! 👌</w:t>
      </w:r>
    </w:p>
    <w:p>
      <w:r>
        <w:rPr>
          <w:b/>
          <w:u w:val="single"/>
        </w:rPr>
        <w:t xml:space="preserve">748596</w:t>
      </w:r>
    </w:p>
    <w:p>
      <w:r>
        <w:t xml:space="preserve">Kiistelty eläke: miksi natsien kollaboraattorit saavat sitä? https://t.co/IJBnhtnpl3</w:t>
      </w:r>
    </w:p>
    <w:p>
      <w:r>
        <w:rPr>
          <w:b/>
          <w:u w:val="single"/>
        </w:rPr>
        <w:t xml:space="preserve">748597</w:t>
      </w:r>
    </w:p>
    <w:p>
      <w:r>
        <w:t xml:space="preserve">@UrosPetohleb ..se on jo...mutta se sattuu silti, jos menee kolmesta kuukaudesta kuukauteen se tarkoittaa, että sitä on vielä paljon...ja vittu se ei ole kivaa... 😁</w:t>
      </w:r>
    </w:p>
    <w:p>
      <w:r>
        <w:rPr>
          <w:b/>
          <w:u w:val="single"/>
        </w:rPr>
        <w:t xml:space="preserve">748598</w:t>
      </w:r>
    </w:p>
    <w:p>
      <w:r>
        <w:t xml:space="preserve">@tomltoml @StankaStanka @MarkoFerluga @EvaobAdamu @StrankaSMC Jos olet älykäs, et ole sosialisti, mutta jos olet sosialisti, et ole älykäs!!!!</w:t>
      </w:r>
    </w:p>
    <w:p>
      <w:r>
        <w:rPr>
          <w:b/>
          <w:u w:val="single"/>
        </w:rPr>
        <w:t xml:space="preserve">748599</w:t>
      </w:r>
    </w:p>
    <w:p>
      <w:r>
        <w:t xml:space="preserve">@Gen_ID_SLO Orwellilainen. Raiskaajat vapautetaan syytteistä kulttuurierojen vuoksi, Sellnerin kaltaiset ihmiset kärsivät vankityrmissä "ajatusrikoksista".</w:t>
      </w:r>
    </w:p>
    <w:p>
      <w:r>
        <w:rPr>
          <w:b/>
          <w:u w:val="single"/>
        </w:rPr>
        <w:t xml:space="preserve">748600</w:t>
      </w:r>
    </w:p>
    <w:p>
      <w:r>
        <w:t xml:space="preserve">@ErikaPlaninsec @NovakBozidar @sobotna @BojanPozar @Pertinacal Ei ole vaikeaa näyttää normaalilta Vodebin vieressä...</w:t>
      </w:r>
    </w:p>
    <w:p>
      <w:r>
        <w:rPr>
          <w:b/>
          <w:u w:val="single"/>
        </w:rPr>
        <w:t xml:space="preserve">748601</w:t>
      </w:r>
    </w:p>
    <w:p>
      <w:r>
        <w:t xml:space="preserve">TOVARIŠ STRMOGLAVLJEN ja PSIHADELAVCI livenä MKNŽ, 8.9.2018 pt2 https://t.co/cVx0rYsiXR via @YouTube</w:t>
      </w:r>
    </w:p>
    <w:p>
      <w:r>
        <w:rPr>
          <w:b/>
          <w:u w:val="single"/>
        </w:rPr>
        <w:t xml:space="preserve">748602</w:t>
      </w:r>
    </w:p>
    <w:p>
      <w:r>
        <w:t xml:space="preserve">Resepti siihen, miten tulla miehen tossuksi, jota nainen helposti kontrolloi ja aivopesee? Lue @CityMagazineSlo : https://t.co/jGh4kbsSfS ...</w:t>
      </w:r>
    </w:p>
    <w:p>
      <w:r>
        <w:rPr>
          <w:b/>
          <w:u w:val="single"/>
        </w:rPr>
        <w:t xml:space="preserve">748603</w:t>
      </w:r>
    </w:p>
    <w:p>
      <w:r>
        <w:t xml:space="preserve">@PlusPortal @Pertinacal @tfajon @pozareport Calimero on itkenyt ja on menossa seuraavaan lätäkköön pissalle!!!!</w:t>
      </w:r>
    </w:p>
    <w:p>
      <w:r>
        <w:rPr>
          <w:b/>
          <w:u w:val="single"/>
        </w:rPr>
        <w:t xml:space="preserve">748604</w:t>
      </w:r>
    </w:p>
    <w:p>
      <w:r>
        <w:t xml:space="preserve">@RibicTine Ennemmin tai myöhemmin AUS:n tulipalot sammutetaan, mutta kuten kaikki osoittaa SLO:ssa, emme tule eroamaan kommunismista pitkään aikaan! #gang</w:t>
      </w:r>
    </w:p>
    <w:p>
      <w:r>
        <w:rPr>
          <w:b/>
          <w:u w:val="single"/>
        </w:rPr>
        <w:t xml:space="preserve">748605</w:t>
      </w:r>
    </w:p>
    <w:p>
      <w:r>
        <w:t xml:space="preserve">Šarec: Emme saa sallia sodan kauhujen toistumista https://t.co/g5kaGJu8Bn</w:t>
      </w:r>
    </w:p>
    <w:p>
      <w:r>
        <w:rPr>
          <w:b/>
          <w:u w:val="single"/>
        </w:rPr>
        <w:t xml:space="preserve">748606</w:t>
      </w:r>
    </w:p>
    <w:p>
      <w:r>
        <w:t xml:space="preserve">@Fitzroy1985 @adDrapi selitti asian hienosti. Hei, ehkä osasit joskus pyörittää. Ehkä. Olipa kerran. Mutta nyt olet läpinäkyvä kuin rikkinäinen haulikko.</w:t>
      </w:r>
    </w:p>
    <w:p>
      <w:r>
        <w:rPr>
          <w:b/>
          <w:u w:val="single"/>
        </w:rPr>
        <w:t xml:space="preserve">748607</w:t>
      </w:r>
    </w:p>
    <w:p>
      <w:r>
        <w:t xml:space="preserve">Byte: Läpimurtoja tapahtuu kehitysosastoilla, jotka kehittävät #FutureEuropea.</w:t>
      </w:r>
    </w:p>
    <w:p>
      <w:r>
        <w:rPr>
          <w:b/>
          <w:u w:val="single"/>
        </w:rPr>
        <w:t xml:space="preserve">748608</w:t>
      </w:r>
    </w:p>
    <w:p>
      <w:r>
        <w:t xml:space="preserve">@Svindalgrl ihmiset inhoavat bändejä elokuvissa, mutta eksplisiittinen irstailu ei ole heidän nenäänsä vastaan.</w:t>
      </w:r>
    </w:p>
    <w:p>
      <w:r>
        <w:rPr>
          <w:b/>
          <w:u w:val="single"/>
        </w:rPr>
        <w:t xml:space="preserve">748609</w:t>
      </w:r>
    </w:p>
    <w:p>
      <w:r>
        <w:t xml:space="preserve">Etsitkö joululahjaa itsellesi tai rakkaallesi? Kurkista albumiin, UUDET PAKETIT on lisätty ja helpottavat... https://t.co/bbvptV0ZD6...</w:t>
      </w:r>
    </w:p>
    <w:p>
      <w:r>
        <w:rPr>
          <w:b/>
          <w:u w:val="single"/>
        </w:rPr>
        <w:t xml:space="preserve">748610</w:t>
      </w:r>
    </w:p>
    <w:p>
      <w:r>
        <w:t xml:space="preserve">Naisvartalo on kaunis ja ihailtava; se on vain se, mihin se pystyy! Siksi se ansaitsee parhaan #kylpy #hieronta #jooga #musiikki #tanssi #tanssi #tanssi</w:t>
      </w:r>
    </w:p>
    <w:p>
      <w:r>
        <w:rPr>
          <w:b/>
          <w:u w:val="single"/>
        </w:rPr>
        <w:t xml:space="preserve">748611</w:t>
      </w:r>
    </w:p>
    <w:p>
      <w:r>
        <w:t xml:space="preserve">Mutta yksi asia on varmasti totta. Jos tiedät, että käsissäsi on jotain suurta, et todennäköisesti tuhoa sitä.</w:t>
        <w:br/>
        <w:t xml:space="preserve"> Malja ihanalle lauantaille</w:t>
      </w:r>
    </w:p>
    <w:p>
      <w:r>
        <w:rPr>
          <w:b/>
          <w:u w:val="single"/>
        </w:rPr>
        <w:t xml:space="preserve">748612</w:t>
      </w:r>
    </w:p>
    <w:p>
      <w:r>
        <w:t xml:space="preserve">@AnaMarijaMitic @miss0MFGspot Metri tätä tekstiiliä maksaa 25 eurosta ylöspäin. Olemme puoliksi valittaneet, että housut ovat liian kalliit. Että pari kikejä maksaa 5€....</w:t>
      </w:r>
    </w:p>
    <w:p>
      <w:r>
        <w:rPr>
          <w:b/>
          <w:u w:val="single"/>
        </w:rPr>
        <w:t xml:space="preserve">748613</w:t>
      </w:r>
    </w:p>
    <w:p>
      <w:r>
        <w:t xml:space="preserve">Jos syöt Lays Deep Ridged -siruja, joissa on amerikkalaisen BBQ:n makua, kädet haisevat tupakansavulle.</w:t>
        <w:br/>
        <w:t xml:space="preserve"> Ei suositella.</w:t>
      </w:r>
    </w:p>
    <w:p>
      <w:r>
        <w:rPr>
          <w:b/>
          <w:u w:val="single"/>
        </w:rPr>
        <w:t xml:space="preserve">748614</w:t>
      </w:r>
    </w:p>
    <w:p>
      <w:r>
        <w:t xml:space="preserve">Vuosia sitten T.KRKOVIC ei saanut puhua sodasta SLO:n puolesta.</w:t>
        <w:br/>
        <w:t xml:space="preserve"> ☆ŽŽidan-SD:n buuaajille☆ "hyökkääjä" Aksentijević olisi varmaan sopivampi ????</w:t>
      </w:r>
    </w:p>
    <w:p>
      <w:r>
        <w:rPr>
          <w:b/>
          <w:u w:val="single"/>
        </w:rPr>
        <w:t xml:space="preserve">748615</w:t>
      </w:r>
    </w:p>
    <w:p>
      <w:r>
        <w:t xml:space="preserve">uuu, millainen kotisohva-showdown tulee olemaan #ligaprvakovin semifinaalissa. Fotr for #Lfc reds, sine for blaugrano barça ⚽ And we'll be each be stroking our own sticks</w:t>
      </w:r>
    </w:p>
    <w:p>
      <w:r>
        <w:rPr>
          <w:b/>
          <w:u w:val="single"/>
        </w:rPr>
        <w:t xml:space="preserve">748616</w:t>
      </w:r>
    </w:p>
    <w:p>
      <w:r>
        <w:t xml:space="preserve">Folks, voin kertoa, että Zakopanessa on kuuma 🔥😀 vielä kaksi hyppyä 😱#skijumpingfamily #skijumpingfamily #jumping</w:t>
      </w:r>
    </w:p>
    <w:p>
      <w:r>
        <w:rPr>
          <w:b/>
          <w:u w:val="single"/>
        </w:rPr>
        <w:t xml:space="preserve">748617</w:t>
      </w:r>
    </w:p>
    <w:p>
      <w:r>
        <w:t xml:space="preserve">@SilvesterMedve1 Vuonna 45 he olivat vain kommunisteja, todelliset partisaanit tapettiin neljässä vuodessa, tavalla tai toisella.</w:t>
      </w:r>
    </w:p>
    <w:p>
      <w:r>
        <w:rPr>
          <w:b/>
          <w:u w:val="single"/>
        </w:rPr>
        <w:t xml:space="preserve">748618</w:t>
      </w:r>
    </w:p>
    <w:p>
      <w:r>
        <w:t xml:space="preserve">@KlemenMesarec Mutta väitätkö, että politiikkaa hallitsee idioottimaisuus? Jos tarkoitat sitä, kirjoita se selkeästi ja lainaamalla.</w:t>
      </w:r>
    </w:p>
    <w:p>
      <w:r>
        <w:rPr>
          <w:b/>
          <w:u w:val="single"/>
        </w:rPr>
        <w:t xml:space="preserve">748619</w:t>
      </w:r>
    </w:p>
    <w:p>
      <w:r>
        <w:t xml:space="preserve">Milloin tämä pyöritys loppuu? Terrorihyökkäyksiä eivät tee radikalisoituneet muslimit, vaan muslimit, jotka ottavat Koraanin ja Sunnan vakavasti!</w:t>
      </w:r>
    </w:p>
    <w:p>
      <w:r>
        <w:rPr>
          <w:b/>
          <w:u w:val="single"/>
        </w:rPr>
        <w:t xml:space="preserve">748620</w:t>
      </w:r>
    </w:p>
    <w:p>
      <w:r>
        <w:t xml:space="preserve">@Mymoney80450221 Vastakkaisen mielipidevaihtoehdon syyttäminen ei ole valhe eikä harhaluulo. Voisitteko vihdoinkin jo mainita yhden?!</w:t>
      </w:r>
    </w:p>
    <w:p>
      <w:r>
        <w:rPr>
          <w:b/>
          <w:u w:val="single"/>
        </w:rPr>
        <w:t xml:space="preserve">748621</w:t>
      </w:r>
    </w:p>
    <w:p>
      <w:r>
        <w:t xml:space="preserve">PV on myöntänyt, että hän on vain tietämätön ääliö! Muut ovat ne, jotka mokaavat! 🤔🤨 https://t.co/PD5d3N7wp5</w:t>
      </w:r>
    </w:p>
    <w:p>
      <w:r>
        <w:rPr>
          <w:b/>
          <w:u w:val="single"/>
        </w:rPr>
        <w:t xml:space="preserve">748622</w:t>
      </w:r>
    </w:p>
    <w:p>
      <w:r>
        <w:t xml:space="preserve">@intelenktualka Primož Trubar antoi meille Abecedaryn ja katekismuksen sekä päivän töissä.</w:t>
      </w:r>
    </w:p>
    <w:p>
      <w:r>
        <w:rPr>
          <w:b/>
          <w:u w:val="single"/>
        </w:rPr>
        <w:t xml:space="preserve">748623</w:t>
      </w:r>
    </w:p>
    <w:p>
      <w:r>
        <w:t xml:space="preserve">@Mendijkendij @_MegWhite_ Hyvällä lahjuksella ne löytyvät. Domac strudl, se on mitä :)</w:t>
      </w:r>
    </w:p>
    <w:p>
      <w:r>
        <w:rPr>
          <w:b/>
          <w:u w:val="single"/>
        </w:rPr>
        <w:t xml:space="preserve">748624</w:t>
      </w:r>
    </w:p>
    <w:p>
      <w:r>
        <w:t xml:space="preserve">@motobrane @JakaDolinar2 Ma, koska he ovat aina olleet sellaisia, paitsi että meidän kaikkien piti taputtaa heille, ja tänään jotkut ihmiset osoittavat heille halveksuntaa!</w:t>
      </w:r>
    </w:p>
    <w:p>
      <w:r>
        <w:rPr>
          <w:b/>
          <w:u w:val="single"/>
        </w:rPr>
        <w:t xml:space="preserve">748625</w:t>
      </w:r>
    </w:p>
    <w:p>
      <w:r>
        <w:t xml:space="preserve">Muuttoprosessin aikana (toinen juhla tapahtui välissä) hukkasin laatikollisen alusvaatteita ja sukkia (adiós n. 250€) Universumi vittuilee minulle 😢</w:t>
      </w:r>
    </w:p>
    <w:p>
      <w:r>
        <w:rPr>
          <w:b/>
          <w:u w:val="single"/>
        </w:rPr>
        <w:t xml:space="preserve">748626</w:t>
      </w:r>
    </w:p>
    <w:p>
      <w:r>
        <w:t xml:space="preserve">Eläimet talutushihnassa, pian on aika karjuun | maribor24.si https://t.co/BGsJmqmFHG</w:t>
      </w:r>
    </w:p>
    <w:p>
      <w:r>
        <w:rPr>
          <w:b/>
          <w:u w:val="single"/>
        </w:rPr>
        <w:t xml:space="preserve">748627</w:t>
      </w:r>
    </w:p>
    <w:p>
      <w:r>
        <w:t xml:space="preserve">@ATBeatris Kafka. Yksi idiootti on yksi idiootti. 10 idioottia on 10 idioottia. 1000 idioottia on puolue.</w:t>
      </w:r>
    </w:p>
    <w:p>
      <w:r>
        <w:rPr>
          <w:b/>
          <w:u w:val="single"/>
        </w:rPr>
        <w:t xml:space="preserve">748628</w:t>
      </w:r>
    </w:p>
    <w:p>
      <w:r>
        <w:t xml:space="preserve">ROFL Tuolloin sosialistisen Shiligoje/Ceausescun kansaa tarjoiltiin muurin edessä. https://t.co/CLB0s1Xn6t</w:t>
      </w:r>
    </w:p>
    <w:p>
      <w:r>
        <w:rPr>
          <w:b/>
          <w:u w:val="single"/>
        </w:rPr>
        <w:t xml:space="preserve">748629</w:t>
      </w:r>
    </w:p>
    <w:p>
      <w:r>
        <w:t xml:space="preserve">Milloinhan slovenialaiset tajuavat, että elämme pahimmanlaatuisessa mafiakommunistivaltiossa? Sianpaskaa toisensa jälkeen...</w:t>
      </w:r>
    </w:p>
    <w:p>
      <w:r>
        <w:rPr>
          <w:b/>
          <w:u w:val="single"/>
        </w:rPr>
        <w:t xml:space="preserve">748630</w:t>
      </w:r>
    </w:p>
    <w:p>
      <w:r>
        <w:t xml:space="preserve">@BozidarBiscan Anna heille leipää ja pelejä. Kommunistit antavat meille vain pelejä ja pitävät leivän itsellään.</w:t>
      </w:r>
    </w:p>
    <w:p>
      <w:r>
        <w:rPr>
          <w:b/>
          <w:u w:val="single"/>
        </w:rPr>
        <w:t xml:space="preserve">748631</w:t>
      </w:r>
    </w:p>
    <w:p>
      <w:r>
        <w:t xml:space="preserve">Voi luoja, Vebro Jankec, joka on vieraana Nova 24TV:n Hobotnicassa, on todella sekaisin. Mikä sosialistinen hölynpöly!</w:t>
      </w:r>
    </w:p>
    <w:p>
      <w:r>
        <w:rPr>
          <w:b/>
          <w:u w:val="single"/>
        </w:rPr>
        <w:t xml:space="preserve">748632</w:t>
      </w:r>
    </w:p>
    <w:p>
      <w:r>
        <w:t xml:space="preserve">Sky on yhtä ylivoimainen kuin käsipallojoukkue oli ennen. Sama päättyy #TDFTVS</w:t>
      </w:r>
    </w:p>
    <w:p>
      <w:r>
        <w:rPr>
          <w:b/>
          <w:u w:val="single"/>
        </w:rPr>
        <w:t xml:space="preserve">748633</w:t>
      </w:r>
    </w:p>
    <w:p>
      <w:r>
        <w:t xml:space="preserve">Harmi, että se ei ollut Kurentit. Siilit ovat paljon kammottavampia😂😂😂😂 https://t.co/6oyUq5hioZ</w:t>
      </w:r>
    </w:p>
    <w:p>
      <w:r>
        <w:rPr>
          <w:b/>
          <w:u w:val="single"/>
        </w:rPr>
        <w:t xml:space="preserve">748634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748635</w:t>
      </w:r>
    </w:p>
    <w:p>
      <w:r>
        <w:t xml:space="preserve">@LazarusPolzek Olet shment! Ja sinä sait minut!</w:t>
        <w:br/>
        <w:t xml:space="preserve">Niitä ei ollut postitoimistossa</w:t>
        <w:br/>
        <w:t xml:space="preserve"> Tämä on Agrogradista.</w:t>
        <w:br/>
        <w:t xml:space="preserve"> #FakeNews</w:t>
      </w:r>
    </w:p>
    <w:p>
      <w:r>
        <w:rPr>
          <w:b/>
          <w:u w:val="single"/>
        </w:rPr>
        <w:t xml:space="preserve">748636</w:t>
      </w:r>
    </w:p>
    <w:p>
      <w:r>
        <w:t xml:space="preserve">@Mauhlerca Matkalla ei ole mitään parempaa kuin nainen piknikillä. Muissa kuin mustissa vaatteissa. Valinta ei taida sitten olla helppo.</w:t>
      </w:r>
    </w:p>
    <w:p>
      <w:r>
        <w:rPr>
          <w:b/>
          <w:u w:val="single"/>
        </w:rPr>
        <w:t xml:space="preserve">748637</w:t>
      </w:r>
    </w:p>
    <w:p>
      <w:r>
        <w:t xml:space="preserve">@Demokracija1 @Metod_Berlec Onnittelut viehättävimmälle slovenialaiselle urheilijalle ja hänen valitsemalleen!!!</w:t>
      </w:r>
    </w:p>
    <w:p>
      <w:r>
        <w:rPr>
          <w:b/>
          <w:u w:val="single"/>
        </w:rPr>
        <w:t xml:space="preserve">748638</w:t>
      </w:r>
    </w:p>
    <w:p>
      <w:r>
        <w:t xml:space="preserve">@had vahvistaisin tämän. Potkaisit minua raa'asti nilkkaan Zibertissä vuonna 2009, ja epäilen, että joku maksoi sinulle siitä.</w:t>
      </w:r>
    </w:p>
    <w:p>
      <w:r>
        <w:rPr>
          <w:b/>
          <w:u w:val="single"/>
        </w:rPr>
        <w:t xml:space="preserve">748639</w:t>
      </w:r>
    </w:p>
    <w:p>
      <w:r>
        <w:t xml:space="preserve">Syyttäjänvirasto peruuttaa syytteen Dusan Mercua vastaan https://t.co/9qKZRRcEz8 #mladiucitelj #opettaja #opettaja</w:t>
      </w:r>
    </w:p>
    <w:p>
      <w:r>
        <w:rPr>
          <w:b/>
          <w:u w:val="single"/>
        </w:rPr>
        <w:t xml:space="preserve">748640</w:t>
      </w:r>
    </w:p>
    <w:p>
      <w:r>
        <w:t xml:space="preserve">Myös ETV:n kuvausryhmä oli paikalla kuvaamassa reportaasia. Jurčičin reitillä kulki tänä vuonna 5555 retkeilijää https://t.co/Ew9hZGvRXt</w:t>
      </w:r>
    </w:p>
    <w:p>
      <w:r>
        <w:rPr>
          <w:b/>
          <w:u w:val="single"/>
        </w:rPr>
        <w:t xml:space="preserve">748641</w:t>
      </w:r>
    </w:p>
    <w:p>
      <w:r>
        <w:t xml:space="preserve">Nyt lähden katsomaan, mitä luft skot sekoittavat tänään helikopterikentällä. En voi enää mennä ulos.</w:t>
      </w:r>
    </w:p>
    <w:p>
      <w:r>
        <w:rPr>
          <w:b/>
          <w:u w:val="single"/>
        </w:rPr>
        <w:t xml:space="preserve">748642</w:t>
      </w:r>
    </w:p>
    <w:p>
      <w:r>
        <w:t xml:space="preserve">Samaan aikaan nämä samat tuomioistuimet ryöstävät nimenomaan slovenialaisia velallisia Haiderin pohjattomasta säkistä #hypo #heta #butale-maa https://t.co/a6wbKEX9tx</w:t>
      </w:r>
    </w:p>
    <w:p>
      <w:r>
        <w:rPr>
          <w:b/>
          <w:u w:val="single"/>
        </w:rPr>
        <w:t xml:space="preserve">748643</w:t>
      </w:r>
    </w:p>
    <w:p>
      <w:r>
        <w:t xml:space="preserve">@KatarinaDbr @Mauhlerca E, to.</w:t>
        <w:br/>
        <w:t xml:space="preserve"> Ja parsakaali, ja salaattipäät, ja jokainen kurkku erikseen, ja tomaatit muoviruukuissa.</w:t>
      </w:r>
    </w:p>
    <w:p>
      <w:r>
        <w:rPr>
          <w:b/>
          <w:u w:val="single"/>
        </w:rPr>
        <w:t xml:space="preserve">748644</w:t>
      </w:r>
    </w:p>
    <w:p>
      <w:r>
        <w:t xml:space="preserve">Tuomari on ylpeä siitä, että hän on humalassa kuin korkki. outo majo... https://t.co/NQLODhoSbl</w:t>
      </w:r>
    </w:p>
    <w:p>
      <w:r>
        <w:rPr>
          <w:b/>
          <w:u w:val="single"/>
        </w:rPr>
        <w:t xml:space="preserve">748645</w:t>
      </w:r>
    </w:p>
    <w:p>
      <w:r>
        <w:t xml:space="preserve">@Primorska24, koska Punainen Risti on peräisin Rasvakalliosta ja Punainen Risti on peräisin valtiosta.</w:t>
      </w:r>
    </w:p>
    <w:p>
      <w:r>
        <w:rPr>
          <w:b/>
          <w:u w:val="single"/>
        </w:rPr>
        <w:t xml:space="preserve">748646</w:t>
      </w:r>
    </w:p>
    <w:p>
      <w:r>
        <w:t xml:space="preserve">@karmennovak @multikultivator Todella surullista, mutta meidän kerrostalossamme asuu yksi - ja vieläpä valkoisen slovenialaisen ja mulattisen pikkupennun kanssa :)</w:t>
      </w:r>
    </w:p>
    <w:p>
      <w:r>
        <w:rPr>
          <w:b/>
          <w:u w:val="single"/>
        </w:rPr>
        <w:t xml:space="preserve">748647</w:t>
      </w:r>
    </w:p>
    <w:p>
      <w:r>
        <w:t xml:space="preserve">@magrateja @Matino667 @IrenaSirena Vain vodkaa + pölyä. Kyllä, se on niin inhottavaa kuin miltä se kuulostaa.</w:t>
      </w:r>
    </w:p>
    <w:p>
      <w:r>
        <w:rPr>
          <w:b/>
          <w:u w:val="single"/>
        </w:rPr>
        <w:t xml:space="preserve">748648</w:t>
      </w:r>
    </w:p>
    <w:p>
      <w:r>
        <w:t xml:space="preserve">@JazbarMatjaz aha, kuten Yhdysvaltain esivaalit. Se menisi vielä pidemmälle... Vasemmisto menisi vielä pidemmälle vasemmalle esivaaleissa, oikeisto vielä pidemmälle oikealle...</w:t>
      </w:r>
    </w:p>
    <w:p>
      <w:r>
        <w:rPr>
          <w:b/>
          <w:u w:val="single"/>
        </w:rPr>
        <w:t xml:space="preserve">748649</w:t>
      </w:r>
    </w:p>
    <w:p>
      <w:r>
        <w:t xml:space="preserve">Nova Liza tuo lahjan - paperiset lautasliinat, joissa on juhlavia kuvioita! https://t.co/Ccw0zHPofN https://t.co/fYiJArWMKI</w:t>
      </w:r>
    </w:p>
    <w:p>
      <w:r>
        <w:rPr>
          <w:b/>
          <w:u w:val="single"/>
        </w:rPr>
        <w:t xml:space="preserve">748650</w:t>
      </w:r>
    </w:p>
    <w:p>
      <w:r>
        <w:t xml:space="preserve">@Bilkoselektion @VidaKocjan @jozikreuh Ja hämmentynyt. Lisää on tulossa. Koko PP menee sille, joka hakkaa päätään lattiaan tai heiluttaa veistä🤣😝.</w:t>
      </w:r>
    </w:p>
    <w:p>
      <w:r>
        <w:rPr>
          <w:b/>
          <w:u w:val="single"/>
        </w:rPr>
        <w:t xml:space="preserve">748651</w:t>
      </w:r>
    </w:p>
    <w:p>
      <w:r>
        <w:t xml:space="preserve">Karnevaali Ljubljanassa: varhaisimmista lähteistä toiseen maailmansotaan #digitalnazbirka https://t.co/xvcDVYnQIr https://t.co/xvcDVYnQIr</w:t>
      </w:r>
    </w:p>
    <w:p>
      <w:r>
        <w:rPr>
          <w:b/>
          <w:u w:val="single"/>
        </w:rPr>
        <w:t xml:space="preserve">748652</w:t>
      </w:r>
    </w:p>
    <w:p>
      <w:r>
        <w:t xml:space="preserve">@ZdruzenaDesnica @KanglerFranc @ales_primc Olisimme vieläkin vahvempia, jos rivit olisivat tiiviimmin sidottuja, kuten United Right ehdottaa. Vielä on aikaa</w:t>
      </w:r>
    </w:p>
    <w:p>
      <w:r>
        <w:rPr>
          <w:b/>
          <w:u w:val="single"/>
        </w:rPr>
        <w:t xml:space="preserve">748653</w:t>
      </w:r>
    </w:p>
    <w:p>
      <w:r>
        <w:t xml:space="preserve">@zaslovenijo2 Näiden poikien ja miesten rohkeuden muistoksi pukeudumme symbolisesti ja paastoamme. Jotain, mitä et tule koskaan ymmärtämään.</w:t>
      </w:r>
    </w:p>
    <w:p>
      <w:r>
        <w:rPr>
          <w:b/>
          <w:u w:val="single"/>
        </w:rPr>
        <w:t xml:space="preserve">748654</w:t>
      </w:r>
    </w:p>
    <w:p>
      <w:r>
        <w:t xml:space="preserve">Kunnan kaverit ovat varmaan flirttailleet hieman.  Ensimmäinen huhtikuu, FB:stä otettu. https://t.co/turxb9V72E</w:t>
      </w:r>
    </w:p>
    <w:p>
      <w:r>
        <w:rPr>
          <w:b/>
          <w:u w:val="single"/>
        </w:rPr>
        <w:t xml:space="preserve">748655</w:t>
      </w:r>
    </w:p>
    <w:p>
      <w:r>
        <w:t xml:space="preserve">@ZanMahnic Sekoitat edelleen paskaa. Poljen laaksosta kotoisin olevat henkilöt eivät tunnetusti ole aitoja slovenialaisia.</w:t>
      </w:r>
    </w:p>
    <w:p>
      <w:r>
        <w:rPr>
          <w:b/>
          <w:u w:val="single"/>
        </w:rPr>
        <w:t xml:space="preserve">748656</w:t>
      </w:r>
    </w:p>
    <w:p>
      <w:r>
        <w:t xml:space="preserve">@JozeBiscak Hyvin tehty ! Onnittelut ! Julkisessa televisiossa tulee vähemmän paskaa ! Sinulla on oma, mutta mainosta itseäsi siellä !</w:t>
      </w:r>
    </w:p>
    <w:p>
      <w:r>
        <w:rPr>
          <w:b/>
          <w:u w:val="single"/>
        </w:rPr>
        <w:t xml:space="preserve">748657</w:t>
      </w:r>
    </w:p>
    <w:p>
      <w:r>
        <w:t xml:space="preserve">No mielipidemittaukset osoittavat nykyistä hallitusta niin hyvin,no he ovat viimeiset jotka sammuttavat valot,no mielipidemittaukset osoittavat heitä niin hyvin... https://t.co/8e6zIJSpML...</w:t>
      </w:r>
    </w:p>
    <w:p>
      <w:r>
        <w:rPr>
          <w:b/>
          <w:u w:val="single"/>
        </w:rPr>
        <w:t xml:space="preserve">748658</w:t>
      </w:r>
    </w:p>
    <w:p>
      <w:r>
        <w:t xml:space="preserve">Mutta tiedättekö eron valtion protokollan ja terroristien välillä? Terroristien kanssa voi ehkä neuvotella jotain. 😂😂 https://t.co/nswwEETIaB</w:t>
      </w:r>
    </w:p>
    <w:p>
      <w:r>
        <w:rPr>
          <w:b/>
          <w:u w:val="single"/>
        </w:rPr>
        <w:t xml:space="preserve">748659</w:t>
      </w:r>
    </w:p>
    <w:p>
      <w:r>
        <w:t xml:space="preserve">@AlesGolli jo. paitsi valojen ohjelmointi, minun pitäisi ulkoistaa.</w:t>
        <w:br/>
        <w:t xml:space="preserve">vähemmällä. vaikka veistäisin käsilläni Carraran marmorista reliefin.</w:t>
      </w:r>
    </w:p>
    <w:p>
      <w:r>
        <w:rPr>
          <w:b/>
          <w:u w:val="single"/>
        </w:rPr>
        <w:t xml:space="preserve">748660</w:t>
      </w:r>
    </w:p>
    <w:p>
      <w:r>
        <w:t xml:space="preserve">@Primorska24 @tradicijaslo Lyhyt yhteenveto uuden hallituksen muodostamisesta:</w:t>
        <w:br/>
        <w:t xml:space="preserve">"Käsien vääntäjät kerääntyvät kasaan. He lupaavat itselleen helppoa ja rikasta saalista."</w:t>
      </w:r>
    </w:p>
    <w:p>
      <w:r>
        <w:rPr>
          <w:b/>
          <w:u w:val="single"/>
        </w:rPr>
        <w:t xml:space="preserve">748661</w:t>
      </w:r>
    </w:p>
    <w:p>
      <w:r>
        <w:t xml:space="preserve">@peterjancic Valitettavasti meitä hallitsevat edelleen kaikkein tukahdutetuimpien kommunistivallankumouksellisten jäänteet...</w:t>
      </w:r>
    </w:p>
    <w:p>
      <w:r>
        <w:rPr>
          <w:b/>
          <w:u w:val="single"/>
        </w:rPr>
        <w:t xml:space="preserve">748662</w:t>
      </w:r>
    </w:p>
    <w:p>
      <w:r>
        <w:t xml:space="preserve">@pengovsky Jos toimivaltaiset ministerit eivät tuo tätä tietooni, minun on luotettava!</w:t>
      </w:r>
    </w:p>
    <w:p>
      <w:r>
        <w:rPr>
          <w:b/>
          <w:u w:val="single"/>
        </w:rPr>
        <w:t xml:space="preserve">748663</w:t>
      </w:r>
    </w:p>
    <w:p>
      <w:r>
        <w:t xml:space="preserve">@lenci53 @JackalKlein @dragnslyr_ds @nejkom Esimerkiksi sammakko räjähtää, jos sen suuhun laitetaan savuke. Siksi sammakoiden ei pitäisi polttaa.</w:t>
      </w:r>
    </w:p>
    <w:p>
      <w:r>
        <w:rPr>
          <w:b/>
          <w:u w:val="single"/>
        </w:rPr>
        <w:t xml:space="preserve">748664</w:t>
      </w:r>
    </w:p>
    <w:p>
      <w:r>
        <w:t xml:space="preserve">On outoa, etteivät he kirjoita tätä ajoa vielä kerran varoitukseksi muille, jotka tuovat maahan radikaalia islamia https://t.co/x8wuenCcc1</w:t>
      </w:r>
    </w:p>
    <w:p>
      <w:r>
        <w:rPr>
          <w:b/>
          <w:u w:val="single"/>
        </w:rPr>
        <w:t xml:space="preserve">748665</w:t>
      </w:r>
    </w:p>
    <w:p>
      <w:r>
        <w:t xml:space="preserve">Katkaisuhuijaus: jotain näin raakaa vakuutusalalla https://t.co/oCsdPwSPM5</w:t>
      </w:r>
    </w:p>
    <w:p>
      <w:r>
        <w:rPr>
          <w:b/>
          <w:u w:val="single"/>
        </w:rPr>
        <w:t xml:space="preserve">748666</w:t>
      </w:r>
    </w:p>
    <w:p>
      <w:r>
        <w:t xml:space="preserve">@EnVaitapu Aloita pienillä saarroilla, jotta päädyt saarroksiin koko maassa (Suuri johtaja, suurin slovenialainen).</w:t>
      </w:r>
    </w:p>
    <w:p>
      <w:r>
        <w:rPr>
          <w:b/>
          <w:u w:val="single"/>
        </w:rPr>
        <w:t xml:space="preserve">748667</w:t>
      </w:r>
    </w:p>
    <w:p>
      <w:r>
        <w:t xml:space="preserve">@MazzoVanKlein @Bodem43 @RLjubljana @IsmeTsHorjuLa @jerneja Golga bird mas mas mas?!!! 🤣🤣🤣</w:t>
      </w:r>
    </w:p>
    <w:p>
      <w:r>
        <w:rPr>
          <w:b/>
          <w:u w:val="single"/>
        </w:rPr>
        <w:t xml:space="preserve">748668</w:t>
      </w:r>
    </w:p>
    <w:p>
      <w:r>
        <w:t xml:space="preserve">@lucijausaj Hänen ei tarvitse vaihtaa sisäistä väriään.Se on ikuinen niin kauan kuin kaukalo on täynnä ja sika on täynnä !</w:t>
      </w:r>
    </w:p>
    <w:p>
      <w:r>
        <w:rPr>
          <w:b/>
          <w:u w:val="single"/>
        </w:rPr>
        <w:t xml:space="preserve">748669</w:t>
      </w:r>
    </w:p>
    <w:p>
      <w:r>
        <w:t xml:space="preserve">Tänä iltana klo 20.10 Nova24TV:ssä: Peter Jančič ja Ivan Šokić tämän viikon merkittävimmistä tapahtumista https://t.co/qfhehurpob via @Nova24TV</w:t>
      </w:r>
    </w:p>
    <w:p>
      <w:r>
        <w:rPr>
          <w:b/>
          <w:u w:val="single"/>
        </w:rPr>
        <w:t xml:space="preserve">748670</w:t>
      </w:r>
    </w:p>
    <w:p>
      <w:r>
        <w:t xml:space="preserve">@tejzy voit ottaa lubadarin pois kylästä, mutta et voi ottaa kylää pois lubadarista :*</w:t>
      </w:r>
    </w:p>
    <w:p>
      <w:r>
        <w:rPr>
          <w:b/>
          <w:u w:val="single"/>
        </w:rPr>
        <w:t xml:space="preserve">748671</w:t>
      </w:r>
    </w:p>
    <w:p>
      <w:r>
        <w:t xml:space="preserve">Olemmeko todella yhä Sloveniassa vuonna 1970.</w:t>
        <w:t xml:space="preserve">Pop-tv:ssä eletään yhä Titon aikoja.</w:t>
        <w:br/>
        <w:t xml:space="preserve">https://t.co/TRhKbOqg5L</w:t>
      </w:r>
    </w:p>
    <w:p>
      <w:r>
        <w:rPr>
          <w:b/>
          <w:u w:val="single"/>
        </w:rPr>
        <w:t xml:space="preserve">748672</w:t>
      </w:r>
    </w:p>
    <w:p>
      <w:r>
        <w:t xml:space="preserve">@SabrinaStrnisa @FrancBreznikSDS @tomltoml @strankaSD tämä salaisuuksien mainostaminen on todella outo luova asia minulle.</w:t>
      </w:r>
    </w:p>
    <w:p>
      <w:r>
        <w:rPr>
          <w:b/>
          <w:u w:val="single"/>
        </w:rPr>
        <w:t xml:space="preserve">748673</w:t>
      </w:r>
    </w:p>
    <w:p>
      <w:r>
        <w:t xml:space="preserve">Sääli @RosvitaP:tä tällaisesta @TVOdmevi Kuka he lähettävät hänet studioon. En kestäisi.</w:t>
      </w:r>
    </w:p>
    <w:p>
      <w:r>
        <w:rPr>
          <w:b/>
          <w:u w:val="single"/>
        </w:rPr>
        <w:t xml:space="preserve">748674</w:t>
      </w:r>
    </w:p>
    <w:p>
      <w:r>
        <w:t xml:space="preserve">@Mlinar72 Minulla on savukkeita vieressäni....#Ensimmäisten aamiainen Toivotan sinulle menestyksekästä uutta päivää...😁</w:t>
      </w:r>
    </w:p>
    <w:p>
      <w:r>
        <w:rPr>
          <w:b/>
          <w:u w:val="single"/>
        </w:rPr>
        <w:t xml:space="preserve">748675</w:t>
      </w:r>
    </w:p>
    <w:p>
      <w:r>
        <w:t xml:space="preserve">@RagnarBelial @barjanski hän voisi jopa katkaista matkapuhelinten kaapelit katkaistakseen haitallisen signaalin.</w:t>
      </w:r>
    </w:p>
    <w:p>
      <w:r>
        <w:rPr>
          <w:b/>
          <w:u w:val="single"/>
        </w:rPr>
        <w:t xml:space="preserve">748676</w:t>
      </w:r>
    </w:p>
    <w:p>
      <w:r>
        <w:t xml:space="preserve">@DamjanTo Olet surkea mies, joka syö tuopillisen jäätelöä hukuttaakseen surusi.</w:t>
      </w:r>
    </w:p>
    <w:p>
      <w:r>
        <w:rPr>
          <w:b/>
          <w:u w:val="single"/>
        </w:rPr>
        <w:t xml:space="preserve">748677</w:t>
      </w:r>
    </w:p>
    <w:p>
      <w:r>
        <w:t xml:space="preserve">Valojen sytyttäminen MB:ssä. Suunnittelijamme loivat maagisen tunnelman lyhdyillä, jotka oli koristeltu punaisista langoista käsin kirjailluilla kuvioilla. 🤗</w:t>
      </w:r>
    </w:p>
    <w:p>
      <w:r>
        <w:rPr>
          <w:b/>
          <w:u w:val="single"/>
        </w:rPr>
        <w:t xml:space="preserve">748678</w:t>
      </w:r>
    </w:p>
    <w:p>
      <w:r>
        <w:t xml:space="preserve">@AntonPeinkiher @Urskamlin @Soba404 Voisin kertoa sinulle . . .</w:t>
        <w:br/>
        <w:t xml:space="preserve"> Mutta Komar on silti tulossa?</w:t>
      </w:r>
    </w:p>
    <w:p>
      <w:r>
        <w:rPr>
          <w:b/>
          <w:u w:val="single"/>
        </w:rPr>
        <w:t xml:space="preserve">748679</w:t>
      </w:r>
    </w:p>
    <w:p>
      <w:r>
        <w:t xml:space="preserve">KUVAT: 80 000 japanilaista kotia ilman sähköä taifuunin jälkeen https://t.co/cIXWN2YNbW https://t.co/NaeRgoPUp7 https://t.co/NaeRgoPUp7</w:t>
      </w:r>
    </w:p>
    <w:p>
      <w:r>
        <w:rPr>
          <w:b/>
          <w:u w:val="single"/>
        </w:rPr>
        <w:t xml:space="preserve">748680</w:t>
      </w:r>
    </w:p>
    <w:p>
      <w:r>
        <w:t xml:space="preserve">meidän eurooppalainen jengi itkee...ja kurottautuu Trumpin puoleen...ja se on kaikki mitä he haluavat...lopettaa maansa hyväksikäytön...https://t.co/gqx9bKq82N</w:t>
      </w:r>
    </w:p>
    <w:p>
      <w:r>
        <w:rPr>
          <w:b/>
          <w:u w:val="single"/>
        </w:rPr>
        <w:t xml:space="preserve">748681</w:t>
      </w:r>
    </w:p>
    <w:p>
      <w:r>
        <w:t xml:space="preserve">Miten tekoäly auttaa älypuhelimia tunnistamaan motiiveja #MeetHuawei @SiolNEWS https://t.co/izupvUzB4L</w:t>
      </w:r>
    </w:p>
    <w:p>
      <w:r>
        <w:rPr>
          <w:b/>
          <w:u w:val="single"/>
        </w:rPr>
        <w:t xml:space="preserve">748682</w:t>
      </w:r>
    </w:p>
    <w:p>
      <w:r>
        <w:t xml:space="preserve">@PSlajnar Minäkin olen, se on vain sitä, miten olet SDS etkä arvosta Pučnikia. Janša on loistava, mutta Pučnik on todellinen jättiläinen, vieläpä styrialainen.</w:t>
      </w:r>
    </w:p>
    <w:p>
      <w:r>
        <w:rPr>
          <w:b/>
          <w:u w:val="single"/>
        </w:rPr>
        <w:t xml:space="preserve">748683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748684</w:t>
      </w:r>
    </w:p>
    <w:p>
      <w:r>
        <w:t xml:space="preserve">@NortzDr @serlah2017 Pedofilia on kristillinen perinne.Pidän enemmän joogasta kuin uskonnosta.</w:t>
      </w:r>
    </w:p>
    <w:p>
      <w:r>
        <w:rPr>
          <w:b/>
          <w:u w:val="single"/>
        </w:rPr>
        <w:t xml:space="preserve">748685</w:t>
      </w:r>
    </w:p>
    <w:p>
      <w:r>
        <w:t xml:space="preserve">@5RA_5RA_5RA_5RA @vinkovasle1 @mojcav1 Sitten ei ole ihme, mutta on surullista, että on paljon mobbingia,...</w:t>
      </w:r>
    </w:p>
    <w:p>
      <w:r>
        <w:rPr>
          <w:b/>
          <w:u w:val="single"/>
        </w:rPr>
        <w:t xml:space="preserve">748686</w:t>
      </w:r>
    </w:p>
    <w:p>
      <w:r>
        <w:t xml:space="preserve">@BmMehle Lue Pezdir - he ovat varastaneet toukokuusta 1945 lähtien. Tupakka-askista lähtien....</w:t>
      </w:r>
    </w:p>
    <w:p>
      <w:r>
        <w:rPr>
          <w:b/>
          <w:u w:val="single"/>
        </w:rPr>
        <w:t xml:space="preserve">748687</w:t>
      </w:r>
    </w:p>
    <w:p>
      <w:r>
        <w:t xml:space="preserve">@illegall_blonde @KatarinaDbr Mitä kuvia, en ole paparazzo. Olin vain ohi moottoripyöräni ja saksalaisen kypäräni kanssa.</w:t>
      </w:r>
    </w:p>
    <w:p>
      <w:r>
        <w:rPr>
          <w:b/>
          <w:u w:val="single"/>
        </w:rPr>
        <w:t xml:space="preserve">748688</w:t>
      </w:r>
    </w:p>
    <w:p>
      <w:r>
        <w:t xml:space="preserve">Pysäyttäkää joku typerä lapsellinen Cerar ja pelle Erjavec, jotka dilettantisti provosoivat kroaatteja, jotka ovat diplomaattisesti heidän professorinsa.</w:t>
      </w:r>
    </w:p>
    <w:p>
      <w:r>
        <w:rPr>
          <w:b/>
          <w:u w:val="single"/>
        </w:rPr>
        <w:t xml:space="preserve">748689</w:t>
      </w:r>
    </w:p>
    <w:p>
      <w:r>
        <w:t xml:space="preserve">@sZlatko A. SE. HECAŠ? ONKO HEILLÄ TÄTÄ MYÖS PALJON HALVEMMALLA?</w:t>
        <w:t xml:space="preserve">MISSÄ SANOLABORATORIOSSA KÄYTÄN SINUN TIETOJASI, KIITOS!</w:t>
        <w:br/>
        <w:t xml:space="preserve">epätoivoinen penssunainen ja hänen aivonsa</w:t>
      </w:r>
    </w:p>
    <w:p>
      <w:r>
        <w:rPr>
          <w:b/>
          <w:u w:val="single"/>
        </w:rPr>
        <w:t xml:space="preserve">748690</w:t>
      </w:r>
    </w:p>
    <w:p>
      <w:r>
        <w:t xml:space="preserve">@SpelaRotar @JJansaSDS @AnjaKopacMrak Erilaisuus on kaunista, monikulttuurisuus ja sen kaltainen paska.</w:t>
      </w:r>
    </w:p>
    <w:p>
      <w:r>
        <w:rPr>
          <w:b/>
          <w:u w:val="single"/>
        </w:rPr>
        <w:t xml:space="preserve">748691</w:t>
      </w:r>
    </w:p>
    <w:p>
      <w:r>
        <w:t xml:space="preserve">@alenka_1804 Että joka neljäs päivä voimme pitää hauskaa, koska seuraavana päivänä rakastamme toisiamme taas! :)</w:t>
      </w:r>
    </w:p>
    <w:p>
      <w:r>
        <w:rPr>
          <w:b/>
          <w:u w:val="single"/>
        </w:rPr>
        <w:t xml:space="preserve">748692</w:t>
      </w:r>
    </w:p>
    <w:p>
      <w:r>
        <w:t xml:space="preserve">Jaklič kuin Tito: miten uusi perustuslakituomari politisoituu jopa kiitosäänestyksessään https://t.co/CfZ5i67zX6 https://t.co/nzpXTcawQi</w:t>
      </w:r>
    </w:p>
    <w:p>
      <w:r>
        <w:rPr>
          <w:b/>
          <w:u w:val="single"/>
        </w:rPr>
        <w:t xml:space="preserve">748693</w:t>
      </w:r>
    </w:p>
    <w:p>
      <w:r>
        <w:t xml:space="preserve">Eilen nyrkkeilin ensimmäistä kertaa kolmeen vuoteen. En oksentanut ponnistuksesta, ja tänään pystyn kävelemään. 🖒</w:t>
      </w:r>
    </w:p>
    <w:p>
      <w:r>
        <w:rPr>
          <w:b/>
          <w:u w:val="single"/>
        </w:rPr>
        <w:t xml:space="preserve">748694</w:t>
      </w:r>
    </w:p>
    <w:p>
      <w:r>
        <w:t xml:space="preserve">@VaneGosnik Karhu suojelee rajaa ja Slovenian metsiä Allahin armeijalta, kauris ei.</w:t>
      </w:r>
    </w:p>
    <w:p>
      <w:r>
        <w:rPr>
          <w:b/>
          <w:u w:val="single"/>
        </w:rPr>
        <w:t xml:space="preserve">748695</w:t>
      </w:r>
    </w:p>
    <w:p>
      <w:r>
        <w:t xml:space="preserve">Vaikka pöydän alla olisi atomipommi, he toivovat sokeasti, että se on vain viaton vitsi tai joulupukin lahja.</w:t>
      </w:r>
    </w:p>
    <w:p>
      <w:r>
        <w:rPr>
          <w:b/>
          <w:u w:val="single"/>
        </w:rPr>
        <w:t xml:space="preserve">748696</w:t>
      </w:r>
    </w:p>
    <w:p>
      <w:r>
        <w:t xml:space="preserve">#help Ne teistä, jotka ovat käyneet Thaimaassa ... Toimiiko meidän karkotteemme (30deet) thaimaalaisia hyttysiä vastaan vai onko parempi ostaa jotain sieltä?</w:t>
      </w:r>
    </w:p>
    <w:p>
      <w:r>
        <w:rPr>
          <w:b/>
          <w:u w:val="single"/>
        </w:rPr>
        <w:t xml:space="preserve">748697</w:t>
      </w:r>
    </w:p>
    <w:p>
      <w:r>
        <w:t xml:space="preserve">Diesel on myös keskimäärin kalliimpaa kuin bensiini maailmanlaajuisesti. https://t.co/0YcWgjbN8r.</w:t>
      </w:r>
    </w:p>
    <w:p>
      <w:r>
        <w:rPr>
          <w:b/>
          <w:u w:val="single"/>
        </w:rPr>
        <w:t xml:space="preserve">748698</w:t>
      </w:r>
    </w:p>
    <w:p>
      <w:r>
        <w:t xml:space="preserve">@Libertarec @TatjanaPirc Äläkä unohda Murglen vaaleanpunaisia kommunistikääpiöitä yksisarvisilla.</w:t>
      </w:r>
    </w:p>
    <w:p>
      <w:r>
        <w:rPr>
          <w:b/>
          <w:u w:val="single"/>
        </w:rPr>
        <w:t xml:space="preserve">748699</w:t>
      </w:r>
    </w:p>
    <w:p>
      <w:r>
        <w:t xml:space="preserve">Europa League, 1. karsintakierroksen tulokset #jalkapallo #jalkapallo #ligaprvakov - http://t.co/mX19cN1sEY</w:t>
      </w:r>
    </w:p>
    <w:p>
      <w:r>
        <w:rPr>
          <w:b/>
          <w:u w:val="single"/>
        </w:rPr>
        <w:t xml:space="preserve">748700</w:t>
      </w:r>
    </w:p>
    <w:p>
      <w:r>
        <w:t xml:space="preserve">@TomazRus @valich__martin Pelaan ajamalla näin joka päivä ja tajuan: jos ajat näin, olet ainoa hullu liikenneympyrässä.😒</w:t>
      </w:r>
    </w:p>
    <w:p>
      <w:r>
        <w:rPr>
          <w:b/>
          <w:u w:val="single"/>
        </w:rPr>
        <w:t xml:space="preserve">748701</w:t>
      </w:r>
    </w:p>
    <w:p>
      <w:r>
        <w:t xml:space="preserve">@Stavenskovrhski @klaudi777 Olet täysin lukutaidoton ja valehtelija ... lue Knglerin twiitti 100 kertaa, etkä ymmärrä sitä 100 kerran jälkeen. !!!!</w:t>
      </w:r>
    </w:p>
    <w:p>
      <w:r>
        <w:rPr>
          <w:b/>
          <w:u w:val="single"/>
        </w:rPr>
        <w:t xml:space="preserve">748702</w:t>
      </w:r>
    </w:p>
    <w:p>
      <w:r>
        <w:t xml:space="preserve">@JozeBiscak Mitä paskaa ! Jotkut teistä eivät todellakaan tiedä mitä tehdä itselleen !</w:t>
      </w:r>
    </w:p>
    <w:p>
      <w:r>
        <w:rPr>
          <w:b/>
          <w:u w:val="single"/>
        </w:rPr>
        <w:t xml:space="preserve">748703</w:t>
      </w:r>
    </w:p>
    <w:p>
      <w:r>
        <w:t xml:space="preserve">Cmerarčekin aika valheellisena humaanina demokraattina, jonka kommunistinen media on vanginnut hallitukseen, on loppumassa</w:t>
        <w:br/>
        <w:br/>
        <w:t xml:space="preserve">Kun useimmat... https://t.co/4rbolNgrHo</w:t>
      </w:r>
    </w:p>
    <w:p>
      <w:r>
        <w:rPr>
          <w:b/>
          <w:u w:val="single"/>
        </w:rPr>
        <w:t xml:space="preserve">748704</w:t>
      </w:r>
    </w:p>
    <w:p>
      <w:r>
        <w:t xml:space="preserve">@DanielKalan Hämmentynyt! Liian myöhäistä! Sanoit, että ensimmäinen omistaja, autotallihuoneessa, se riittää. Kerro vain hinta.</w:t>
      </w:r>
    </w:p>
    <w:p>
      <w:r>
        <w:rPr>
          <w:b/>
          <w:u w:val="single"/>
        </w:rPr>
        <w:t xml:space="preserve">748705</w:t>
      </w:r>
    </w:p>
    <w:p>
      <w:r>
        <w:t xml:space="preserve">@GloriaPorcupine @tanci82 Ha, joo. Tunnen kaksi kolmikkoa. Jotka taistelevat yhä siitä, kumpi käyttää nappia enemmän väärin. 🙄</w:t>
      </w:r>
    </w:p>
    <w:p>
      <w:r>
        <w:rPr>
          <w:b/>
          <w:u w:val="single"/>
        </w:rPr>
        <w:t xml:space="preserve">748706</w:t>
      </w:r>
    </w:p>
    <w:p>
      <w:r>
        <w:t xml:space="preserve">Täytyy todella olla PR-nero #2tir, jotta voi laittaa tällaisen vitosen ensimmäiseen riviin FOR. #GGM</w:t>
      </w:r>
    </w:p>
    <w:p>
      <w:r>
        <w:rPr>
          <w:b/>
          <w:u w:val="single"/>
        </w:rPr>
        <w:t xml:space="preserve">748707</w:t>
      </w:r>
    </w:p>
    <w:p>
      <w:r>
        <w:t xml:space="preserve">Ole kiltti - ei enää jankutusta korvani vieressä. Vai mitä? | Reporter Magazine https://t.co/8KTrMQQhNs</w:t>
      </w:r>
    </w:p>
    <w:p>
      <w:r>
        <w:rPr>
          <w:b/>
          <w:u w:val="single"/>
        </w:rPr>
        <w:t xml:space="preserve">748708</w:t>
      </w:r>
    </w:p>
    <w:p>
      <w:r>
        <w:t xml:space="preserve">@Turinek Minusta näyttää siltä, että Siunattu joutuu auttamaan sinua lopettamaan hölynpölyn levittämisen tai ainakin rajoittamaan sen seurakuntaasi.</w:t>
      </w:r>
    </w:p>
    <w:p>
      <w:r>
        <w:rPr>
          <w:b/>
          <w:u w:val="single"/>
        </w:rPr>
        <w:t xml:space="preserve">748709</w:t>
      </w:r>
    </w:p>
    <w:p>
      <w:r>
        <w:t xml:space="preserve">Hän tekisi venekokeen tenttihuoneessa ja korjaisi traktorin renkaan kääpiön kanssa. #lapsettomat #lapset</w:t>
      </w:r>
    </w:p>
    <w:p>
      <w:r>
        <w:rPr>
          <w:b/>
          <w:u w:val="single"/>
        </w:rPr>
        <w:t xml:space="preserve">748710</w:t>
      </w:r>
    </w:p>
    <w:p>
      <w:r>
        <w:t xml:space="preserve">@monika_brancelj @suklje Mainostetaan 1€/viikko, mutta ei varkauden kestävä.</w:t>
        <w:br/>
        <w:br/>
        <w:t xml:space="preserve"> Meillä on pieni tarkistus</w:t>
      </w:r>
    </w:p>
    <w:p>
      <w:r>
        <w:rPr>
          <w:b/>
          <w:u w:val="single"/>
        </w:rPr>
        <w:t xml:space="preserve">748711</w:t>
      </w:r>
    </w:p>
    <w:p>
      <w:r>
        <w:t xml:space="preserve">Alessandro Del Piero ryhtyy valmentajaksi, video #jalkapallo #jalkapallo #ligaprvakov - http://t.co/PBBDvp2XvV</w:t>
      </w:r>
    </w:p>
    <w:p>
      <w:r>
        <w:rPr>
          <w:b/>
          <w:u w:val="single"/>
        </w:rPr>
        <w:t xml:space="preserve">748712</w:t>
      </w:r>
    </w:p>
    <w:p>
      <w:r>
        <w:t xml:space="preserve">Halusin lähteä pyöräilemään, mutta tuuliolosuhteet ovat taas niin hyvät, että menen mieluummin mäkihyppäämään....</w:t>
      </w:r>
    </w:p>
    <w:p>
      <w:r>
        <w:rPr>
          <w:b/>
          <w:u w:val="single"/>
        </w:rPr>
        <w:t xml:space="preserve">748713</w:t>
      </w:r>
    </w:p>
    <w:p>
      <w:r>
        <w:t xml:space="preserve">@Agathung En ole koskaan lukenut mitään näin kiukkuista. Olet ilmeisesti nukkunut peruskoulun läpi!  Minua hävettäisi kirjoittaa tällaista roskaa!</w:t>
      </w:r>
    </w:p>
    <w:p>
      <w:r>
        <w:rPr>
          <w:b/>
          <w:u w:val="single"/>
        </w:rPr>
        <w:t xml:space="preserve">748714</w:t>
      </w:r>
    </w:p>
    <w:p>
      <w:r>
        <w:t xml:space="preserve">@bota112 @freewiseguy Joo, näytöllä olevilla on puhtaat kasvot. Sitä ei lasketa!</w:t>
      </w:r>
    </w:p>
    <w:p>
      <w:r>
        <w:rPr>
          <w:b/>
          <w:u w:val="single"/>
        </w:rPr>
        <w:t xml:space="preserve">748715</w:t>
      </w:r>
    </w:p>
    <w:p>
      <w:r>
        <w:t xml:space="preserve">@mojcav1 ei ei ei ei ei ei. Tämä on "kaikkien maiden primitiivit yhdistykööt" -malli @JansaSDS.</w:t>
      </w:r>
    </w:p>
    <w:p>
      <w:r>
        <w:rPr>
          <w:b/>
          <w:u w:val="single"/>
        </w:rPr>
        <w:t xml:space="preserve">748716</w:t>
      </w:r>
    </w:p>
    <w:p>
      <w:r>
        <w:t xml:space="preserve">Ymmärrän ahdistuksesi. Mutta sellainen on niiden uusien kasvojen kohtalo, jotka eivät (vielä) kuulu EU:n puoluejärjestelmään! https://t.co/EpSq6XufOe ...</w:t>
      </w:r>
    </w:p>
    <w:p>
      <w:r>
        <w:rPr>
          <w:b/>
          <w:u w:val="single"/>
        </w:rPr>
        <w:t xml:space="preserve">748717</w:t>
      </w:r>
    </w:p>
    <w:p>
      <w:r>
        <w:t xml:space="preserve">@umijosek @PreglArjan Luulen, että he luulevat ulkomaalaisrahoitteisten paskiaisten pumppaavan Francetin rahaa.</w:t>
      </w:r>
    </w:p>
    <w:p>
      <w:r>
        <w:rPr>
          <w:b/>
          <w:u w:val="single"/>
        </w:rPr>
        <w:t xml:space="preserve">748718</w:t>
      </w:r>
    </w:p>
    <w:p>
      <w:r>
        <w:t xml:space="preserve">@hrastelj Feder tekee 100 tunnissa. Hänestä voisi helposti tulla sisäministeri. Vain päästäksesi panemaan ja nussimaan tyttöä.</w:t>
      </w:r>
    </w:p>
    <w:p>
      <w:r>
        <w:rPr>
          <w:b/>
          <w:u w:val="single"/>
        </w:rPr>
        <w:t xml:space="preserve">748719</w:t>
      </w:r>
    </w:p>
    <w:p>
      <w:r>
        <w:t xml:space="preserve">#he said about the rule of law</w:t>
        <w:br/>
        <w:br/>
        <w:t xml:space="preserve">The rule of law</w:t>
        <w:br/>
        <w:t xml:space="preserve">on</w:t>
        <w:br/>
        <w:t xml:space="preserve">kun</w:t>
        <w:t xml:space="preserve">nait</w:t>
        <w:t xml:space="preserve">poliisipäällikön</w:t>
        <w:br/>
        <w:t xml:space="preserve">vaimoa ja</w:t>
        <w:br/>
        <w:t xml:space="preserve">kukaan ei kerro hänelle</w:t>
      </w:r>
    </w:p>
    <w:p>
      <w:r>
        <w:rPr>
          <w:b/>
          <w:u w:val="single"/>
        </w:rPr>
        <w:t xml:space="preserve">748720</w:t>
      </w:r>
    </w:p>
    <w:p>
      <w:r>
        <w:t xml:space="preserve">@SVesel Elämä ei ole kommunisteille pyhä, koska he tulivat valtaan viattomien ruumiiden kautta.</w:t>
      </w:r>
    </w:p>
    <w:p>
      <w:r>
        <w:rPr>
          <w:b/>
          <w:u w:val="single"/>
        </w:rPr>
        <w:t xml:space="preserve">748721</w:t>
      </w:r>
    </w:p>
    <w:p>
      <w:r>
        <w:t xml:space="preserve">@ZoranKofol @z8_LJ Eikö se laita sinut väärään asemaan #laligassa? Heitit siitä saadut rahat ikkunasta ulos, mutta älä viitsi 😀 ...</w:t>
      </w:r>
    </w:p>
    <w:p>
      <w:r>
        <w:rPr>
          <w:b/>
          <w:u w:val="single"/>
        </w:rPr>
        <w:t xml:space="preserve">748722</w:t>
      </w:r>
    </w:p>
    <w:p>
      <w:r>
        <w:t xml:space="preserve">@LazarjevPolzek @Urskitka @_Inja_ Ikkunaton toimisto. Joka päivä kiroukset putoavat taivaalta, jos minulta kysytään...</w:t>
      </w:r>
    </w:p>
    <w:p>
      <w:r>
        <w:rPr>
          <w:b/>
          <w:u w:val="single"/>
        </w:rPr>
        <w:t xml:space="preserve">748723</w:t>
      </w:r>
    </w:p>
    <w:p>
      <w:r>
        <w:t xml:space="preserve">@stanka_d Köyhä, nokkela karhu, joka on käyttänyt voimiaan luodakseen pysyvän polun luontoon.</w:t>
      </w:r>
    </w:p>
    <w:p>
      <w:r>
        <w:rPr>
          <w:b/>
          <w:u w:val="single"/>
        </w:rPr>
        <w:t xml:space="preserve">748724</w:t>
      </w:r>
    </w:p>
    <w:p>
      <w:r>
        <w:t xml:space="preserve">@bota112 Dekriminalisointi ja laillistaminen vähentävät slovenialaisten jälleenmyyjien liiketoimintaa ja voittoja. Ja rikolliset ottavat sen pienen taskurahan, minkä pystyvät...</w:t>
      </w:r>
    </w:p>
    <w:p>
      <w:r>
        <w:rPr>
          <w:b/>
          <w:u w:val="single"/>
        </w:rPr>
        <w:t xml:space="preserve">748725</w:t>
      </w:r>
    </w:p>
    <w:p>
      <w:r>
        <w:t xml:space="preserve">Amerikkalaisten cowboyjen tappamat intiaanit ovat lastenleikkiä verrattuna puolueen vallankumouksellisten johtamiin sissitaisteluihin.</w:t>
      </w:r>
    </w:p>
    <w:p>
      <w:r>
        <w:rPr>
          <w:b/>
          <w:u w:val="single"/>
        </w:rPr>
        <w:t xml:space="preserve">748726</w:t>
      </w:r>
    </w:p>
    <w:p>
      <w:r>
        <w:t xml:space="preserve">Okei, kahvi äidin kanssa ja unikonsiemenet pois.</w:t>
        <w:br/>
        <w:t xml:space="preserve"> Eksyin puoleksi minuutiksi oncon labyrinttiin, tikissä.</w:t>
        <w:br/>
        <w:t xml:space="preserve"> Istu alas, tlf ja kirja kädessä, minä hoidan sen.</w:t>
      </w:r>
    </w:p>
    <w:p>
      <w:r>
        <w:rPr>
          <w:b/>
          <w:u w:val="single"/>
        </w:rPr>
        <w:t xml:space="preserve">748727</w:t>
      </w:r>
    </w:p>
    <w:p>
      <w:r>
        <w:t xml:space="preserve">mutta pidetään päivä vapaata mitaleista, koska järjestäjät joutuivat palkkaamaan ylimääräisen opiskelijan kantamaan lippua tapahtumapaikalta toiselle #slochi</w:t>
      </w:r>
    </w:p>
    <w:p>
      <w:r>
        <w:rPr>
          <w:b/>
          <w:u w:val="single"/>
        </w:rPr>
        <w:t xml:space="preserve">748728</w:t>
      </w:r>
    </w:p>
    <w:p>
      <w:r>
        <w:t xml:space="preserve">@petrasovdat @petracj he unohtivat kertoa sinulle, että sinun täytyy piilottaa lepakon siipi ja kuivunut käärme sisälle ;)</w:t>
      </w:r>
    </w:p>
    <w:p>
      <w:r>
        <w:rPr>
          <w:b/>
          <w:u w:val="single"/>
        </w:rPr>
        <w:t xml:space="preserve">748729</w:t>
      </w:r>
    </w:p>
    <w:p>
      <w:r>
        <w:t xml:space="preserve">Harkittuja twiittejä, täydellisiä kuvia, kaikki sydämiä varten, kaikki uudelleentwiittauksia varten. Tästä on tullut vakava sairaus, sielumme myyminen virtuaalisen rakkauden vuoksi.</w:t>
      </w:r>
    </w:p>
    <w:p>
      <w:r>
        <w:rPr>
          <w:b/>
          <w:u w:val="single"/>
        </w:rPr>
        <w:t xml:space="preserve">748730</w:t>
      </w:r>
    </w:p>
    <w:p>
      <w:r>
        <w:t xml:space="preserve">@AlojzKovsca @Margu501 E sinä?</w:t>
        <w:br/>
        <w:br/>
        <w:t xml:space="preserve"> Tämä SDS-laumavaisto tekee ihmeitä...</w:t>
        <w:br/>
        <w:br/>
        <w:t xml:space="preserve"> Aivan kuten juutalaiset, jotka huusivat natsien iskulauseita SS:n kokoontumisissa.</w:t>
      </w:r>
    </w:p>
    <w:p>
      <w:r>
        <w:rPr>
          <w:b/>
          <w:u w:val="single"/>
        </w:rPr>
        <w:t xml:space="preserve">748731</w:t>
      </w:r>
    </w:p>
    <w:p>
      <w:r>
        <w:t xml:space="preserve">@tiskraba Fak, kyllä, on olemassa. Pahvinen vessapaperi. En usko, että heillä oli sitä kaupassa. Muuten olisin luultavasti ostanut sen.</w:t>
      </w:r>
    </w:p>
    <w:p>
      <w:r>
        <w:rPr>
          <w:b/>
          <w:u w:val="single"/>
        </w:rPr>
        <w:t xml:space="preserve">748732</w:t>
      </w:r>
    </w:p>
    <w:p>
      <w:r>
        <w:t xml:space="preserve">@refaktor Jos ymmärrän oikein, sitä ei vain sekoiteta ja puristeta, vaan se sekoitetaan kuten betonia, valetaan ja kuivataan.</w:t>
      </w:r>
    </w:p>
    <w:p>
      <w:r>
        <w:rPr>
          <w:b/>
          <w:u w:val="single"/>
        </w:rPr>
        <w:t xml:space="preserve">748733</w:t>
      </w:r>
    </w:p>
    <w:p>
      <w:r>
        <w:t xml:space="preserve">Tohtorin kaluun sattuu todella paljon, PR:llä on vain joku tuskallinen tarve olla hölmö. https://t.co/Ee0B1WNETU</w:t>
      </w:r>
    </w:p>
    <w:p>
      <w:r>
        <w:rPr>
          <w:b/>
          <w:u w:val="single"/>
        </w:rPr>
        <w:t xml:space="preserve">748734</w:t>
      </w:r>
    </w:p>
    <w:p>
      <w:r>
        <w:t xml:space="preserve">Palomiesten erittäin kova taistelu https://t.co/YJVXzKJTtv https://t.co/Yl93GxsicQ https://t.co/Yl93GxsicQ</w:t>
      </w:r>
    </w:p>
    <w:p>
      <w:r>
        <w:rPr>
          <w:b/>
          <w:u w:val="single"/>
        </w:rPr>
        <w:t xml:space="preserve">748735</w:t>
      </w:r>
    </w:p>
    <w:p>
      <w:r>
        <w:t xml:space="preserve">Puro tenniksestä perheessämme :) Hanki itsellesi violetti pelipaita, niin kysyn sinulta jotain https://t.co/pTGmL9NRmx</w:t>
      </w:r>
    </w:p>
    <w:p>
      <w:r>
        <w:rPr>
          <w:b/>
          <w:u w:val="single"/>
        </w:rPr>
        <w:t xml:space="preserve">748736</w:t>
      </w:r>
    </w:p>
    <w:p>
      <w:r>
        <w:t xml:space="preserve">@madpixel kyllä, ajattelin heti sinua, kun näin tämän islantilaisen idyllin :)</w:t>
      </w:r>
    </w:p>
    <w:p>
      <w:r>
        <w:rPr>
          <w:b/>
          <w:u w:val="single"/>
        </w:rPr>
        <w:t xml:space="preserve">748737</w:t>
      </w:r>
    </w:p>
    <w:p>
      <w:r>
        <w:t xml:space="preserve">@LicenRobert Erityisen "hauskaa" tulee olemaan, kun jotkut hemmotellut kakarat kiristävät vanhempia hakemuksilla typerien tavoitteidensa puolesta. @iCinober @petracj</w:t>
      </w:r>
    </w:p>
    <w:p>
      <w:r>
        <w:rPr>
          <w:b/>
          <w:u w:val="single"/>
        </w:rPr>
        <w:t xml:space="preserve">748738</w:t>
      </w:r>
    </w:p>
    <w:p>
      <w:r>
        <w:t xml:space="preserve">@Helena_6666 Merenelävistä, kinkusta, pancettasta, oliiveista ja teraanista. Ja kalasta, sianlihasta, kalapuurosta ja Ribnicankista...</w:t>
      </w:r>
    </w:p>
    <w:p>
      <w:r>
        <w:rPr>
          <w:b/>
          <w:u w:val="single"/>
        </w:rPr>
        <w:t xml:space="preserve">748739</w:t>
      </w:r>
    </w:p>
    <w:p>
      <w:r>
        <w:t xml:space="preserve">@errudit Sekä Korli että Silk kykenevät myymään Velenjen ruskohiilen pirusti; jos vain provisiot ovat tarpeeksi korkeat 😠😎</w:t>
      </w:r>
    </w:p>
    <w:p>
      <w:r>
        <w:rPr>
          <w:b/>
          <w:u w:val="single"/>
        </w:rPr>
        <w:t xml:space="preserve">748740</w:t>
      </w:r>
    </w:p>
    <w:p>
      <w:r>
        <w:t xml:space="preserve">300 kg TNT:tä katosi Gradejessa: KALASTUSVERKKO TAI VARKAUS? https://t.co/0nhQLVPsNn</w:t>
      </w:r>
    </w:p>
    <w:p>
      <w:r>
        <w:rPr>
          <w:b/>
          <w:u w:val="single"/>
        </w:rPr>
        <w:t xml:space="preserve">748741</w:t>
      </w:r>
    </w:p>
    <w:p>
      <w:r>
        <w:t xml:space="preserve">@ZoranKofol @z8_LJ Softiji...Deki ja Mings pitäisi ostaa jos toivovat. Siinä tapauksessa Cou gratis</w:t>
      </w:r>
    </w:p>
    <w:p>
      <w:r>
        <w:rPr>
          <w:b/>
          <w:u w:val="single"/>
        </w:rPr>
        <w:t xml:space="preserve">748742</w:t>
      </w:r>
    </w:p>
    <w:p>
      <w:r>
        <w:t xml:space="preserve">13.2.2016 klo 20.00 sinut on kutsuttu Tomislav Bralićin ja Klapa Intraden isoon konserttiin, jossa vieraana on Nusha Derenda Kranjska Goran Vitranc-salissa!</w:t>
      </w:r>
    </w:p>
    <w:p>
      <w:r>
        <w:rPr>
          <w:b/>
          <w:u w:val="single"/>
        </w:rPr>
        <w:t xml:space="preserve">748743</w:t>
      </w:r>
    </w:p>
    <w:p>
      <w:r>
        <w:t xml:space="preserve">Voi kyllä, tästä perjantailounaassa on kyse!</w:t>
        <w:br/>
        <w:br/>
        <w:t xml:space="preserve">#gustpikasi https://t.co/Up6l830jPK</w:t>
      </w:r>
    </w:p>
    <w:p>
      <w:r>
        <w:rPr>
          <w:b/>
          <w:u w:val="single"/>
        </w:rPr>
        <w:t xml:space="preserve">748744</w:t>
      </w:r>
    </w:p>
    <w:p>
      <w:r>
        <w:t xml:space="preserve">Yhdellä viikolla vasikka kuin kukkakaali, seuraavalla viikolla lumi katkaisee omenapuun oksat.</w:t>
        <w:br/>
        <w:t xml:space="preserve"> Minulla ei ollut tällaista säätä nuorempana...</w:t>
        <w:br/>
        <w:t xml:space="preserve"> Mutta Saksaa oli kaksi!</w:t>
      </w:r>
    </w:p>
    <w:p>
      <w:r>
        <w:rPr>
          <w:b/>
          <w:u w:val="single"/>
        </w:rPr>
        <w:t xml:space="preserve">748745</w:t>
      </w:r>
    </w:p>
    <w:p>
      <w:r>
        <w:t xml:space="preserve">"Minut aivopestiin", sanoo eräs nainen ajettuaan karkuun vapaaehtoiset, jotka kunnostivat hänen ränsistynyttä taloaan.</w:t>
        <w:br/>
        <w:br/>
        <w:t xml:space="preserve">https://t.co/H39qArDWXv</w:t>
      </w:r>
    </w:p>
    <w:p>
      <w:r>
        <w:rPr>
          <w:b/>
          <w:u w:val="single"/>
        </w:rPr>
        <w:t xml:space="preserve">748746</w:t>
      </w:r>
    </w:p>
    <w:p>
      <w:r>
        <w:t xml:space="preserve">Katalonian kansanäänestys osoitti, että itsenäisyys voidaan saavuttaa vasta imperiumien häviämisen jälkeen: AO ensimmäisen sodan jälkeen, Kolmas valtakunta toisen sodan jälkeen ja kommunismi kylmän sodan jälkeen.</w:t>
      </w:r>
    </w:p>
    <w:p>
      <w:r>
        <w:rPr>
          <w:b/>
          <w:u w:val="single"/>
        </w:rPr>
        <w:t xml:space="preserve">748747</w:t>
      </w:r>
    </w:p>
    <w:p>
      <w:r>
        <w:t xml:space="preserve">Entä Erjavecia vastaan tehty interpellointi? Nyt sait hänet vihdoin köysiin! Mutta SDS on tässä tapauksessa kussut itseensä? https://t.co/sfJbrbAy3q</w:t>
      </w:r>
    </w:p>
    <w:p>
      <w:r>
        <w:rPr>
          <w:b/>
          <w:u w:val="single"/>
        </w:rPr>
        <w:t xml:space="preserve">748748</w:t>
      </w:r>
    </w:p>
    <w:p>
      <w:r>
        <w:t xml:space="preserve">(WATCH) Syyttäjä luopuu syytteestä: toinen Kanglerin tapaus hylätään. Kirjoittaa @VesnaLovrec https://t.co/ERvkMLXbAF https://t.co/ERvkMLXbAF</w:t>
      </w:r>
    </w:p>
    <w:p>
      <w:r>
        <w:rPr>
          <w:b/>
          <w:u w:val="single"/>
        </w:rPr>
        <w:t xml:space="preserve">748749</w:t>
      </w:r>
    </w:p>
    <w:p>
      <w:r>
        <w:t xml:space="preserve">@vito_bobek @MitjaIrsic Bobek,mutta saitko sukunimesi pikkuaivojen muodosta ja koosta?</w:t>
      </w:r>
    </w:p>
    <w:p>
      <w:r>
        <w:rPr>
          <w:b/>
          <w:u w:val="single"/>
        </w:rPr>
        <w:t xml:space="preserve">748750</w:t>
      </w:r>
    </w:p>
    <w:p>
      <w:r>
        <w:t xml:space="preserve">Eurooppalaisen sammakon keittäminen... Pian tämä näyttää aivan normaalilta, samoin kuin sensuuri valtavirran tiedotusvälineissä. Se ei ole!!! https://t.co/MLFhDSNCAW</w:t>
      </w:r>
    </w:p>
    <w:p>
      <w:r>
        <w:rPr>
          <w:b/>
          <w:u w:val="single"/>
        </w:rPr>
        <w:t xml:space="preserve">748751</w:t>
      </w:r>
    </w:p>
    <w:p>
      <w:r>
        <w:t xml:space="preserve">Jos onnistutte kaatamaan tämän mafian, autatte SLO:ta vihdoinkin siirtymään oikeaan suuntaan, #klobukdol! https://t.co/0xNY7kN2Fr</w:t>
      </w:r>
    </w:p>
    <w:p>
      <w:r>
        <w:rPr>
          <w:b/>
          <w:u w:val="single"/>
        </w:rPr>
        <w:t xml:space="preserve">748752</w:t>
      </w:r>
    </w:p>
    <w:p>
      <w:r>
        <w:t xml:space="preserve">@erikusaj Tämä ei ole peräisin itsepuhdistuksesta. Se on suodatin, jonka otat pois kuivauksen jälkeen, otat kissanpennut pois ja panet roskiin.</w:t>
      </w:r>
    </w:p>
    <w:p>
      <w:r>
        <w:rPr>
          <w:b/>
          <w:u w:val="single"/>
        </w:rPr>
        <w:t xml:space="preserve">748753</w:t>
      </w:r>
    </w:p>
    <w:p>
      <w:r>
        <w:t xml:space="preserve">@JackssonJoe 😂😂😂😂 mutta kyllä, punaniska, työnnä tähti perseeseesi ja olet täydellinen.</w:t>
      </w:r>
    </w:p>
    <w:p>
      <w:r>
        <w:rPr>
          <w:b/>
          <w:u w:val="single"/>
        </w:rPr>
        <w:t xml:space="preserve">748754</w:t>
      </w:r>
    </w:p>
    <w:p>
      <w:r>
        <w:t xml:space="preserve">@JurePoglajen @DBabosek @Zvezaborcev_NOB Valheet ja manipulointi lisääntyvät. Vielä pahempaa kuin yugan aikana.</w:t>
      </w:r>
    </w:p>
    <w:p>
      <w:r>
        <w:rPr>
          <w:b/>
          <w:u w:val="single"/>
        </w:rPr>
        <w:t xml:space="preserve">748755</w:t>
      </w:r>
    </w:p>
    <w:p>
      <w:r>
        <w:t xml:space="preserve">@2sto7 Actyon vei minut ja Miskot Frankfurtiin ja takaisin mukavammin ja pienemmällä kulutuksella kuin Opel Antara 😜😜😜😜</w:t>
      </w:r>
    </w:p>
    <w:p>
      <w:r>
        <w:rPr>
          <w:b/>
          <w:u w:val="single"/>
        </w:rPr>
        <w:t xml:space="preserve">748756</w:t>
      </w:r>
    </w:p>
    <w:p>
      <w:r>
        <w:t xml:space="preserve">Valitettavasti me katsomme tätä elokuvaa, HUOMION YLLÄTYS, seuraavat neljä vuotta ?!</w:t>
        <w:t xml:space="preserve">Katastrofi....</w:t>
        <w:br/>
        <w:br/>
        <w:t xml:space="preserve">https://t.co/L11KMIfnUH</w:t>
      </w:r>
    </w:p>
    <w:p>
      <w:r>
        <w:rPr>
          <w:b/>
          <w:u w:val="single"/>
        </w:rPr>
        <w:t xml:space="preserve">748757</w:t>
      </w:r>
    </w:p>
    <w:p>
      <w:r>
        <w:t xml:space="preserve">@KovacRebeka @rokjarc @MatejTonin Rebeka, et ole Janša, et ole Janša, et ole siellä joka paska</w:t>
      </w:r>
    </w:p>
    <w:p>
      <w:r>
        <w:rPr>
          <w:b/>
          <w:u w:val="single"/>
        </w:rPr>
        <w:t xml:space="preserve">748758</w:t>
      </w:r>
    </w:p>
    <w:p>
      <w:r>
        <w:t xml:space="preserve">Kryptovaluuttamestarit: slovenialaiset, jotka tekevät paljon rahaa bitcoineilla https://t.co/eqo3ZwVEjF</w:t>
      </w:r>
    </w:p>
    <w:p>
      <w:r>
        <w:rPr>
          <w:b/>
          <w:u w:val="single"/>
        </w:rPr>
        <w:t xml:space="preserve">748759</w:t>
      </w:r>
    </w:p>
    <w:p>
      <w:r>
        <w:t xml:space="preserve">Juokseminen tonttujen kanssa aloittelijoille / Viimeinen ilmoittautuminen tantrahierontaan - http://t.co/hFwB7S5vgh</w:t>
      </w:r>
    </w:p>
    <w:p>
      <w:r>
        <w:rPr>
          <w:b/>
          <w:u w:val="single"/>
        </w:rPr>
        <w:t xml:space="preserve">748760</w:t>
      </w:r>
    </w:p>
    <w:p>
      <w:r>
        <w:t xml:space="preserve">@JakaDolinar2 Himo seuraa tietysti, joten se ei ole vain poliittista vaan myös taloudellista.</w:t>
      </w:r>
    </w:p>
    <w:p>
      <w:r>
        <w:rPr>
          <w:b/>
          <w:u w:val="single"/>
        </w:rPr>
        <w:t xml:space="preserve">748761</w:t>
      </w:r>
    </w:p>
    <w:p>
      <w:r>
        <w:t xml:space="preserve">poskionteloni ovat kiitollisia siitä, etten ota niitä ulos tänään https://t.co/GTgvo6EMsO</w:t>
      </w:r>
    </w:p>
    <w:p>
      <w:r>
        <w:rPr>
          <w:b/>
          <w:u w:val="single"/>
        </w:rPr>
        <w:t xml:space="preserve">748762</w:t>
      </w:r>
    </w:p>
    <w:p>
      <w:r>
        <w:t xml:space="preserve">@AlesBone @AllBriefs Tämä mulkku työntää likaisen kielensä jokaiseen naapurimaahan ja tuo välillisesti häpeää Slovenialle.</w:t>
      </w:r>
    </w:p>
    <w:p>
      <w:r>
        <w:rPr>
          <w:b/>
          <w:u w:val="single"/>
        </w:rPr>
        <w:t xml:space="preserve">748763</w:t>
      </w:r>
    </w:p>
    <w:p>
      <w:r>
        <w:t xml:space="preserve">Kaksoismastektomia... se ei ole hauskaa, eikä sovi kuvassa näkyvään (pahaan) käyttöön. https://t.co/x42eeXZPbf</w:t>
      </w:r>
    </w:p>
    <w:p>
      <w:r>
        <w:rPr>
          <w:b/>
          <w:u w:val="single"/>
        </w:rPr>
        <w:t xml:space="preserve">748764</w:t>
      </w:r>
    </w:p>
    <w:p>
      <w:r>
        <w:t xml:space="preserve">@duledoz Luulen, että he voisivat pyyhkiä pois isomman hyökkääjän, en tiedä, minulla on tunne, että remontti ei toimi heille.</w:t>
      </w:r>
    </w:p>
    <w:p>
      <w:r>
        <w:rPr>
          <w:b/>
          <w:u w:val="single"/>
        </w:rPr>
        <w:t xml:space="preserve">748765</w:t>
      </w:r>
    </w:p>
    <w:p>
      <w:r>
        <w:t xml:space="preserve">@RenskeSvetlin @JJansaSDS @business @bpolitics se Sinulla on hyvin hyvin vakava mielenterveyshäiriö. mene teurastajalle.</w:t>
      </w:r>
    </w:p>
    <w:p>
      <w:r>
        <w:rPr>
          <w:b/>
          <w:u w:val="single"/>
        </w:rPr>
        <w:t xml:space="preserve">748766</w:t>
      </w:r>
    </w:p>
    <w:p>
      <w:r>
        <w:t xml:space="preserve">Celje hockey: 70 vuotta taistelua menestyksen puolesta #hockey #celje #bitkazacele #hisapisanihspominov #kinometropol @HKECECelje1 https://t.co/T84NtSu1kF</w:t>
      </w:r>
    </w:p>
    <w:p>
      <w:r>
        <w:rPr>
          <w:b/>
          <w:u w:val="single"/>
        </w:rPr>
        <w:t xml:space="preserve">748767</w:t>
      </w:r>
    </w:p>
    <w:p>
      <w:r>
        <w:t xml:space="preserve">@nadkaku Kyllä se on normaalia, että he ovat ylittäneet sen, mutta miten luulet heidän selviävän arabimaiden mustalaisten saapumisesta 🤮🤮🤮🤮</w:t>
      </w:r>
    </w:p>
    <w:p>
      <w:r>
        <w:rPr>
          <w:b/>
          <w:u w:val="single"/>
        </w:rPr>
        <w:t xml:space="preserve">748768</w:t>
      </w:r>
    </w:p>
    <w:p>
      <w:r>
        <w:t xml:space="preserve">@JJansaSDS Tässä näemme sen, mikä on ollut joillekin meistä selvää jo vuosia: jokainen, joka kaivaa rinnakkaistasavallan sisuksia, joutuu pogromin kohteeksi.</w:t>
      </w:r>
    </w:p>
    <w:p>
      <w:r>
        <w:rPr>
          <w:b/>
          <w:u w:val="single"/>
        </w:rPr>
        <w:t xml:space="preserve">748769</w:t>
      </w:r>
    </w:p>
    <w:p>
      <w:r>
        <w:t xml:space="preserve">@Primoz_Kovacic On hyvä asia, että Postojnians ei salli AC Jelšaniin! Tämä on ainoa asia, joka estää kaaosta tunkeutumasta Brkinan idylliin.</w:t>
      </w:r>
    </w:p>
    <w:p>
      <w:r>
        <w:rPr>
          <w:b/>
          <w:u w:val="single"/>
        </w:rPr>
        <w:t xml:space="preserve">748770</w:t>
      </w:r>
    </w:p>
    <w:p>
      <w:r>
        <w:t xml:space="preserve">@LeskovecNot Vodeb olet todella miehen olento. Mene takaisin äitisi luokse, sinusta ehtii vielä tehdä jotain sulavaa !</w:t>
      </w:r>
    </w:p>
    <w:p>
      <w:r>
        <w:rPr>
          <w:b/>
          <w:u w:val="single"/>
        </w:rPr>
        <w:t xml:space="preserve">748771</w:t>
      </w:r>
    </w:p>
    <w:p>
      <w:r>
        <w:t xml:space="preserve">@JozeBizjak Šoltes viihtyy edelleen Brysselissä, ja silloin tällöin hän tulee Slo:hon gulassia syömään. Vasemmistolainen salonkipoliitikko.</w:t>
      </w:r>
    </w:p>
    <w:p>
      <w:r>
        <w:rPr>
          <w:b/>
          <w:u w:val="single"/>
        </w:rPr>
        <w:t xml:space="preserve">748772</w:t>
      </w:r>
    </w:p>
    <w:p>
      <w:r>
        <w:t xml:space="preserve">Beltin koululaiset ja opettajat järjestivät hyväntekeväisyyskonsertin 🎶🎤⬇️⬇️ https://t.co/4uyM33IAau</w:t>
      </w:r>
    </w:p>
    <w:p>
      <w:r>
        <w:rPr>
          <w:b/>
          <w:u w:val="single"/>
        </w:rPr>
        <w:t xml:space="preserve">748773</w:t>
      </w:r>
    </w:p>
    <w:p>
      <w:r>
        <w:t xml:space="preserve">PRS vastaanotti tänään sotilaallisin kunnianosoituksin naapurin koiran, joka käveli presidentinlinnan ohi.</w:t>
      </w:r>
    </w:p>
    <w:p>
      <w:r>
        <w:rPr>
          <w:b/>
          <w:u w:val="single"/>
        </w:rPr>
        <w:t xml:space="preserve">748774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748775</w:t>
      </w:r>
    </w:p>
    <w:p>
      <w:r>
        <w:t xml:space="preserve">@DavorinPavlica Lp...mutta sitä ei voi vain laskea!Koska on otettava huomioon, kuinka paljon liiketoimintaa esimerkiksi yksi yksityishenkilö on tuonut mukanaan.</w:t>
      </w:r>
    </w:p>
    <w:p>
      <w:r>
        <w:rPr>
          <w:b/>
          <w:u w:val="single"/>
        </w:rPr>
        <w:t xml:space="preserve">748776</w:t>
      </w:r>
    </w:p>
    <w:p>
      <w:r>
        <w:t xml:space="preserve">Hän tapasi kuuman tytön ja meni tämän kanssa hotelliin ja asensi kameran! Et usko, mitä hän sai kiinni... https://t.co/z6tvzCSKwk...</w:t>
      </w:r>
    </w:p>
    <w:p>
      <w:r>
        <w:rPr>
          <w:b/>
          <w:u w:val="single"/>
        </w:rPr>
        <w:t xml:space="preserve">748777</w:t>
      </w:r>
    </w:p>
    <w:p>
      <w:r>
        <w:t xml:space="preserve">@lukavalas Että niin monet koulutetut nuoret ihmiset lähtevät yhdestä maailman edistyneimmistä maista, enkä minäkään ymmärrä sitä??🤣🤣🤣🤣</w:t>
      </w:r>
    </w:p>
    <w:p>
      <w:r>
        <w:rPr>
          <w:b/>
          <w:u w:val="single"/>
        </w:rPr>
        <w:t xml:space="preserve">748778</w:t>
      </w:r>
    </w:p>
    <w:p>
      <w:r>
        <w:t xml:space="preserve">@Jure_Bajic Jp... Kr vähän liikaa... Minulla ei ole enää edes arkistointia vanhalle lublanalle, koska se on "minun"... Avomuseo...</w:t>
      </w:r>
    </w:p>
    <w:p>
      <w:r>
        <w:rPr>
          <w:b/>
          <w:u w:val="single"/>
        </w:rPr>
        <w:t xml:space="preserve">748779</w:t>
      </w:r>
    </w:p>
    <w:p>
      <w:r>
        <w:t xml:space="preserve">Itsenäisyyden tukeminen ei ole hyve. Kannatan kuitenkin ehdottomasti Katalonian kansan "itsemääräämisoikeutta", oli se sitten mikä tahansa. https://t.co/C8KYoHu70S. https://t.co/C8KYoHu70S</w:t>
      </w:r>
    </w:p>
    <w:p>
      <w:r>
        <w:rPr>
          <w:b/>
          <w:u w:val="single"/>
        </w:rPr>
        <w:t xml:space="preserve">748780</w:t>
      </w:r>
    </w:p>
    <w:p>
      <w:r>
        <w:t xml:space="preserve">vitun trollit , kaksi toisella puolella, ei yhtään tällä. kun saat midi ei ole yhtään.</w:t>
      </w:r>
    </w:p>
    <w:p>
      <w:r>
        <w:rPr>
          <w:b/>
          <w:u w:val="single"/>
        </w:rPr>
        <w:t xml:space="preserve">748781</w:t>
      </w:r>
    </w:p>
    <w:p>
      <w:r>
        <w:t xml:space="preserve">@pjarc @vremenolovec Syynä ovat Golicaan asennetut tuulivoimalat. Valitettavasti häiriöitä ei voida poistaa.</w:t>
      </w:r>
    </w:p>
    <w:p>
      <w:r>
        <w:rPr>
          <w:b/>
          <w:u w:val="single"/>
        </w:rPr>
        <w:t xml:space="preserve">748782</w:t>
      </w:r>
    </w:p>
    <w:p>
      <w:r>
        <w:t xml:space="preserve">@eposavje @karolina83 #teambrestanica täällä 👌 Paikalliset ovat kertoneet, että Senovo oli ennen Rajhenburgin lähellä 😂.</w:t>
      </w:r>
    </w:p>
    <w:p>
      <w:r>
        <w:rPr>
          <w:b/>
          <w:u w:val="single"/>
        </w:rPr>
        <w:t xml:space="preserve">748783</w:t>
      </w:r>
    </w:p>
    <w:p>
      <w:r>
        <w:t xml:space="preserve">@BrezStrahu ...on jo aloittanut sikailun taas chivkansa kanssa...ex-kommari, joka on ollut ja tekee häpeää todellisille kommunisteille!</w:t>
      </w:r>
    </w:p>
    <w:p>
      <w:r>
        <w:rPr>
          <w:b/>
          <w:u w:val="single"/>
        </w:rPr>
        <w:t xml:space="preserve">748784</w:t>
      </w:r>
    </w:p>
    <w:p>
      <w:r>
        <w:t xml:space="preserve">@zasledovalec70 @AfneGunca16 Kun sinulla on 7000HP kamppeet, on vaikea edes verrata tankkia, saati Tomosin pierua #cipela 🤣</w:t>
      </w:r>
    </w:p>
    <w:p>
      <w:r>
        <w:rPr>
          <w:b/>
          <w:u w:val="single"/>
        </w:rPr>
        <w:t xml:space="preserve">748785</w:t>
      </w:r>
    </w:p>
    <w:p>
      <w:r>
        <w:t xml:space="preserve">@SafetAlibeg Kuka sinä olet? Heillä on ohjeet burgereilta - he vain lukevat ne - piste!</w:t>
      </w:r>
    </w:p>
    <w:p>
      <w:r>
        <w:rPr>
          <w:b/>
          <w:u w:val="single"/>
        </w:rPr>
        <w:t xml:space="preserve">748786</w:t>
      </w:r>
    </w:p>
    <w:p>
      <w:r>
        <w:t xml:space="preserve">@Moj_ca @AfneGunca16 Vaihtoehtona on asentaa puhdistuslaite suihkuhanaan.</w:t>
      </w:r>
    </w:p>
    <w:p>
      <w:r>
        <w:rPr>
          <w:b/>
          <w:u w:val="single"/>
        </w:rPr>
        <w:t xml:space="preserve">748787</w:t>
      </w:r>
    </w:p>
    <w:p>
      <w:r>
        <w:t xml:space="preserve">@MatevzNovak Miksi se sitten ostaa saksalaisia panssarivaunuja ja itsekulkevia tykkejä ja eurokoptereita. Se ei ole niin yksinkertaista.</w:t>
      </w:r>
    </w:p>
    <w:p>
      <w:r>
        <w:rPr>
          <w:b/>
          <w:u w:val="single"/>
        </w:rPr>
        <w:t xml:space="preserve">748788</w:t>
      </w:r>
    </w:p>
    <w:p>
      <w:r>
        <w:t xml:space="preserve">Ammattiliittojen ruokahalut.</w:t>
        <w:t xml:space="preserve">Comment by @BarbaraHocevar on Julkisen sektorin vaatimukset</w:t>
        <w:br/>
        <w:t xml:space="preserve">https://t.co/t0CShoYt8P https://t.co/t0CShoYt8P</w:t>
      </w:r>
    </w:p>
    <w:p>
      <w:r>
        <w:rPr>
          <w:b/>
          <w:u w:val="single"/>
        </w:rPr>
        <w:t xml:space="preserve">748789</w:t>
      </w:r>
    </w:p>
    <w:p>
      <w:r>
        <w:t xml:space="preserve">Auta meitä maksamaan luonnonvaraisten kissanpentujen sterilointi ja kastrointi! Miten? Lahjoittamalla tämän sivun kohteita... https://t.co/UmAUOGpbXm</w:t>
      </w:r>
    </w:p>
    <w:p>
      <w:r>
        <w:rPr>
          <w:b/>
          <w:u w:val="single"/>
        </w:rPr>
        <w:t xml:space="preserve">748790</w:t>
      </w:r>
    </w:p>
    <w:p>
      <w:r>
        <w:t xml:space="preserve">Sähköntuotantolähteiden rakenne vuonna 2017. 60 % fossiilisia polttoaineita. #fml https://t.co/efmdx8b5Ev</w:t>
      </w:r>
    </w:p>
    <w:p>
      <w:r>
        <w:rPr>
          <w:b/>
          <w:u w:val="single"/>
        </w:rPr>
        <w:t xml:space="preserve">748791</w:t>
      </w:r>
    </w:p>
    <w:p>
      <w:r>
        <w:t xml:space="preserve">@ZigaTurk @mojcaskrinjar @lucijausaj Hän pääsi kerran karkuun, kun hän ravisteli enojaan. Nyt hän tekee katumusta.</w:t>
      </w:r>
    </w:p>
    <w:p>
      <w:r>
        <w:rPr>
          <w:b/>
          <w:u w:val="single"/>
        </w:rPr>
        <w:t xml:space="preserve">748792</w:t>
      </w:r>
    </w:p>
    <w:p>
      <w:r>
        <w:t xml:space="preserve">@crnkovic Junat niin pois. Robottitaksit ovat tulossa, raiteisiin investoiminen on typerää, kuten hiileen investoiminen. https://t.co/35BHxcnknF</w:t>
      </w:r>
    </w:p>
    <w:p>
      <w:r>
        <w:rPr>
          <w:b/>
          <w:u w:val="single"/>
        </w:rPr>
        <w:t xml:space="preserve">748793</w:t>
      </w:r>
    </w:p>
    <w:p>
      <w:r>
        <w:t xml:space="preserve">P***a, Olimpija ⚽️ on kauden loppupuolella yhtä kilpailukykyinen kuin etana 100 metrin kilpailussa antiloopin kanssa. #MMzatrenerja</w:t>
      </w:r>
    </w:p>
    <w:p>
      <w:r>
        <w:rPr>
          <w:b/>
          <w:u w:val="single"/>
        </w:rPr>
        <w:t xml:space="preserve">748794</w:t>
      </w:r>
    </w:p>
    <w:p>
      <w:r>
        <w:t xml:space="preserve">@nmusar @MatijaStepisnik vain, jos tuomari muuttaa sakon varoitukseksi, oletan.</w:t>
      </w:r>
    </w:p>
    <w:p>
      <w:r>
        <w:rPr>
          <w:b/>
          <w:u w:val="single"/>
        </w:rPr>
        <w:t xml:space="preserve">748795</w:t>
      </w:r>
    </w:p>
    <w:p>
      <w:r>
        <w:t xml:space="preserve">@SpelaRotar @jozikreuh Puolalaisilla on lustraatio, mutta täällä maata hallitsevat entiset kommunistit, joiden johdossa on Plavi.</w:t>
      </w:r>
    </w:p>
    <w:p>
      <w:r>
        <w:rPr>
          <w:b/>
          <w:u w:val="single"/>
        </w:rPr>
        <w:t xml:space="preserve">748796</w:t>
      </w:r>
    </w:p>
    <w:p>
      <w:r>
        <w:t xml:space="preserve">@zeljko_novak @JanezMeznarec Mutta jos @JanezMeznarec haukkuu minua siitä, ettei minulla ole aivoja. 😭😭😭😭</w:t>
      </w:r>
    </w:p>
    <w:p>
      <w:r>
        <w:rPr>
          <w:b/>
          <w:u w:val="single"/>
        </w:rPr>
        <w:t xml:space="preserve">748797</w:t>
      </w:r>
    </w:p>
    <w:p>
      <w:r>
        <w:t xml:space="preserve">@BozidarBiscan Khmm... SHS:n lippuja ei ollut, mutta Slovenian torvi ja paavin lippu liehuivat kellotornista.</w:t>
      </w:r>
    </w:p>
    <w:p>
      <w:r>
        <w:rPr>
          <w:b/>
          <w:u w:val="single"/>
        </w:rPr>
        <w:t xml:space="preserve">748798</w:t>
      </w:r>
    </w:p>
    <w:p>
      <w:r>
        <w:t xml:space="preserve">Korjaus!</w:t>
        <w:br/>
        <w:br/>
        <w:t xml:space="preserve"> Titolla oli ainakin kaksi sinistä junaa ja vastaava määrä samanvärisiä dieselvetureita. https://t.co/ltEnBEobFw.</w:t>
      </w:r>
    </w:p>
    <w:p>
      <w:r>
        <w:rPr>
          <w:b/>
          <w:u w:val="single"/>
        </w:rPr>
        <w:t xml:space="preserve">748799</w:t>
      </w:r>
    </w:p>
    <w:p>
      <w:r>
        <w:t xml:space="preserve">@Boiiian @Kiki69 @TelekomSlo Se, joka ei tyydy pieneen...ei kasva suureksi :)</w:t>
      </w:r>
    </w:p>
    <w:p>
      <w:r>
        <w:rPr>
          <w:b/>
          <w:u w:val="single"/>
        </w:rPr>
        <w:t xml:space="preserve">748800</w:t>
      </w:r>
    </w:p>
    <w:p>
      <w:r>
        <w:t xml:space="preserve">Pakeneva tuomari tai miksi voimme pelätä kuollaksemme https://t.co/aNG7OSUZYR via @Nova24TV</w:t>
      </w:r>
    </w:p>
    <w:p>
      <w:r>
        <w:rPr>
          <w:b/>
          <w:u w:val="single"/>
        </w:rPr>
        <w:t xml:space="preserve">748801</w:t>
      </w:r>
    </w:p>
    <w:p>
      <w:r>
        <w:t xml:space="preserve">Yhteistyörobotti odottaa jo 10. IRT Industrial Forumin osallistujia. Nähdään Portorožissa! #IFIRT https://t.co/Wr8Hmpmc98</w:t>
      </w:r>
    </w:p>
    <w:p>
      <w:r>
        <w:rPr>
          <w:b/>
          <w:u w:val="single"/>
        </w:rPr>
        <w:t xml:space="preserve">748802</w:t>
      </w:r>
    </w:p>
    <w:p>
      <w:r>
        <w:t xml:space="preserve">Maahanmuuttajat: asiat ovat kärjistyneet viime päivinä, mitä on tekeillä? https://t.co/iaCQ9XrLjC via @MojaDolenjska</w:t>
      </w:r>
    </w:p>
    <w:p>
      <w:r>
        <w:rPr>
          <w:b/>
          <w:u w:val="single"/>
        </w:rPr>
        <w:t xml:space="preserve">748803</w:t>
      </w:r>
    </w:p>
    <w:p>
      <w:r>
        <w:t xml:space="preserve">@KragelNadja Kommunisti ei voi edes kylvää, hän voi kylvää vain varastetulle maalle, ja se, mitä hän varastaa, on hänen tuhonsa.</w:t>
      </w:r>
    </w:p>
    <w:p>
      <w:r>
        <w:rPr>
          <w:b/>
          <w:u w:val="single"/>
        </w:rPr>
        <w:t xml:space="preserve">748804</w:t>
      </w:r>
    </w:p>
    <w:p>
      <w:r>
        <w:t xml:space="preserve">@Libertarec Vaikka emme ehkä olekaan kovin myötämielisiä häntä kohtaan, voisimme käyttää hyväksenne Ljubljanassa, jossa on paljon turisteja, taivaalta meille tarjottua tilaisuutta.</w:t>
      </w:r>
    </w:p>
    <w:p>
      <w:r>
        <w:rPr>
          <w:b/>
          <w:u w:val="single"/>
        </w:rPr>
        <w:t xml:space="preserve">748805</w:t>
      </w:r>
    </w:p>
    <w:p>
      <w:r>
        <w:t xml:space="preserve">@lenci53 Tiedän, mutta cayteilla mies katoaisi jonnekin ennen kuin saisi sumeilematta. mutta kyllä se tulee ja menee :)</w:t>
      </w:r>
    </w:p>
    <w:p>
      <w:r>
        <w:rPr>
          <w:b/>
          <w:u w:val="single"/>
        </w:rPr>
        <w:t xml:space="preserve">748806</w:t>
      </w:r>
    </w:p>
    <w:p>
      <w:r>
        <w:t xml:space="preserve">@Sklamba @blazekg Dejci se vidi se da da nisi nlih svetomotnik:-) sam jamras:-( katso @blazekg esimerkkiä :-) hän on mukava yön yli :-)</w:t>
      </w:r>
    </w:p>
    <w:p>
      <w:r>
        <w:rPr>
          <w:b/>
          <w:u w:val="single"/>
        </w:rPr>
        <w:t xml:space="preserve">748807</w:t>
      </w:r>
    </w:p>
    <w:p>
      <w:r>
        <w:t xml:space="preserve">@mat3ja vain naiset huomaavat tällaisia asioita. mies ei huomaa. mutta hän huomaa koherenssin ja chicq-hetken :)</w:t>
      </w:r>
    </w:p>
    <w:p>
      <w:r>
        <w:rPr>
          <w:b/>
          <w:u w:val="single"/>
        </w:rPr>
        <w:t xml:space="preserve">748808</w:t>
      </w:r>
    </w:p>
    <w:p>
      <w:r>
        <w:t xml:space="preserve">@MetkaSmole Janković raiskasi ja pakotti heidät tekemään sen. Hän rahoittaa ja käskee heitä! Oi kerran kaupunki, nyt Jankopolitanskoputana!</w:t>
      </w:r>
    </w:p>
    <w:p>
      <w:r>
        <w:rPr>
          <w:b/>
          <w:u w:val="single"/>
        </w:rPr>
        <w:t xml:space="preserve">748809</w:t>
      </w:r>
    </w:p>
    <w:p>
      <w:r>
        <w:t xml:space="preserve">Postissa ihmiset puhuvat itsekseen. Ei ihme, jos he odottavat kuin sairaalassa ja ovat tylsistyneet.</w:t>
      </w:r>
    </w:p>
    <w:p>
      <w:r>
        <w:rPr>
          <w:b/>
          <w:u w:val="single"/>
        </w:rPr>
        <w:t xml:space="preserve">748810</w:t>
      </w:r>
    </w:p>
    <w:p>
      <w:r>
        <w:t xml:space="preserve">DEMOKRATIA EI OLE PYSÄYTYNYT, roistoilla on paljon rahaa, meidän on pyydettävä apua</w:t>
        <w:br/>
        <w:t xml:space="preserve">https://t.co/weEQkwaqJ4</w:t>
      </w:r>
    </w:p>
    <w:p>
      <w:r>
        <w:rPr>
          <w:b/>
          <w:u w:val="single"/>
        </w:rPr>
        <w:t xml:space="preserve">748811</w:t>
      </w:r>
    </w:p>
    <w:p>
      <w:r>
        <w:t xml:space="preserve">@megafotr Jp....tämä on ehdottomasti autismia. Anna hänelle pieni pisamäyräkoira, niin hän pärjää.</w:t>
      </w:r>
    </w:p>
    <w:p>
      <w:r>
        <w:rPr>
          <w:b/>
          <w:u w:val="single"/>
        </w:rPr>
        <w:t xml:space="preserve">748812</w:t>
      </w:r>
    </w:p>
    <w:p>
      <w:r>
        <w:t xml:space="preserve">@vinkovasle1 Harmi, että kuntoutus ei toiminut aivojesi kanssa, Tamara! Kokeilitko butnskalaa?</w:t>
      </w:r>
    </w:p>
    <w:p>
      <w:r>
        <w:rPr>
          <w:b/>
          <w:u w:val="single"/>
        </w:rPr>
        <w:t xml:space="preserve">748813</w:t>
      </w:r>
    </w:p>
    <w:p>
      <w:r>
        <w:t xml:space="preserve">Ympäristöaktivistit tietävät, että on halvempaa polttaa muovit "pimeässä" kuin maksaa niiden asianmukaisesta hävittämisestä. https://t.co/ukCS7u22GK</w:t>
      </w:r>
    </w:p>
    <w:p>
      <w:r>
        <w:rPr>
          <w:b/>
          <w:u w:val="single"/>
        </w:rPr>
        <w:t xml:space="preserve">748814</w:t>
      </w:r>
    </w:p>
    <w:p>
      <w:r>
        <w:t xml:space="preserve">@vmatijevec No...tyypillistä. Kun sotkeudut logiikkasilmukkaan, sinusta tulee hyökkäävä. Hyvää yötä Vanč, äläkä unohda psykiatrin pillereitä.</w:t>
      </w:r>
    </w:p>
    <w:p>
      <w:r>
        <w:rPr>
          <w:b/>
          <w:u w:val="single"/>
        </w:rPr>
        <w:t xml:space="preserve">748815</w:t>
      </w:r>
    </w:p>
    <w:p>
      <w:r>
        <w:t xml:space="preserve">@tomltoml Vittu, miten happamia nämä mallit ovat.Minulta alkaa loppua idioottimaisuusasteet #zanevervat</w:t>
      </w:r>
    </w:p>
    <w:p>
      <w:r>
        <w:rPr>
          <w:b/>
          <w:u w:val="single"/>
        </w:rPr>
        <w:t xml:space="preserve">748816</w:t>
      </w:r>
    </w:p>
    <w:p>
      <w:r>
        <w:t xml:space="preserve">Varovasti nämä meidän poliitikkomme, kukaan ei uskalla onnitella #CRO-naapureitamme historiallisesta voitosta.</w:t>
      </w:r>
    </w:p>
    <w:p>
      <w:r>
        <w:rPr>
          <w:b/>
          <w:u w:val="single"/>
        </w:rPr>
        <w:t xml:space="preserve">748817</w:t>
      </w:r>
    </w:p>
    <w:p>
      <w:r>
        <w:t xml:space="preserve">@marko_alpner Olen iloinen, jos he antavat minulle takaisin kaikki FB Pagin viestit, jotka poistettiin URL-osoitteiden estämisen vuoksi.</w:t>
      </w:r>
    </w:p>
    <w:p>
      <w:r>
        <w:rPr>
          <w:b/>
          <w:u w:val="single"/>
        </w:rPr>
        <w:t xml:space="preserve">748818</w:t>
      </w:r>
    </w:p>
    <w:p>
      <w:r>
        <w:t xml:space="preserve">@vinkovasle1 @JozeJerovsek @strankalevica Kyllä, maatalousministeri..hän olisi oikea..nro.1 tallille. #cow</w:t>
      </w:r>
    </w:p>
    <w:p>
      <w:r>
        <w:rPr>
          <w:b/>
          <w:u w:val="single"/>
        </w:rPr>
        <w:t xml:space="preserve">748819</w:t>
      </w:r>
    </w:p>
    <w:p>
      <w:r>
        <w:t xml:space="preserve">Mariborin alkuperäisasukkaat vakuuttavat minulle, että täällä on turvallista ja ettei minun tarvitse olla huolissani. #maribor</w:t>
      </w:r>
    </w:p>
    <w:p>
      <w:r>
        <w:rPr>
          <w:b/>
          <w:u w:val="single"/>
        </w:rPr>
        <w:t xml:space="preserve">748820</w:t>
      </w:r>
    </w:p>
    <w:p>
      <w:r>
        <w:t xml:space="preserve">"Discover the penguin in you"</w:t>
        <w:br/>
        <w:t xml:space="preserve">Kun et tiedä, hakkaisitko mieluummin ansioituneen "luovan" murskaksi vai sen kusipään, joka maksoi siitä.</w:t>
      </w:r>
    </w:p>
    <w:p>
      <w:r>
        <w:rPr>
          <w:b/>
          <w:u w:val="single"/>
        </w:rPr>
        <w:t xml:space="preserve">748821</w:t>
      </w:r>
    </w:p>
    <w:p>
      <w:r>
        <w:t xml:space="preserve">Veronmaksajien ryöstetyillä rahoilla varustetut kretiinit haluavat nostaa elintarvikkeiden hintoja ja lypsää itseään täällä.</w:t>
        <w:br/>
        <w:br/>
        <w:t xml:space="preserve"> #mrš https://t.co/m4HmxvgTKz</w:t>
      </w:r>
    </w:p>
    <w:p>
      <w:r>
        <w:rPr>
          <w:b/>
          <w:u w:val="single"/>
        </w:rPr>
        <w:t xml:space="preserve">748822</w:t>
      </w:r>
    </w:p>
    <w:p>
      <w:r>
        <w:t xml:space="preserve">Dravograd: Dravogradin paloaseman jälleenrakennus valmistui, avaimet jaettiin</w:t>
        <w:br/>
        <w:t xml:space="preserve">https://t.co/Q1eQ6sBCsD</w:t>
      </w:r>
    </w:p>
    <w:p>
      <w:r>
        <w:rPr>
          <w:b/>
          <w:u w:val="single"/>
        </w:rPr>
        <w:t xml:space="preserve">748823</w:t>
      </w:r>
    </w:p>
    <w:p>
      <w:r>
        <w:t xml:space="preserve">@Bojana61654450 @strankaSDS Bojana, olin jo huolissani siitä, että olet myös sähköinen.</w:t>
      </w:r>
    </w:p>
    <w:p>
      <w:r>
        <w:rPr>
          <w:b/>
          <w:u w:val="single"/>
        </w:rPr>
        <w:t xml:space="preserve">748824</w:t>
      </w:r>
    </w:p>
    <w:p>
      <w:r>
        <w:t xml:space="preserve">Miksi valmistamme sekä metalleja että olutta? Mikä on panimon olutautomaatti?</w:t>
        <w:br/>
        <w:br/>
        <w:t xml:space="preserve"> Niin paljon kysymyksiä, niin vähän vastauksia...</w:t>
      </w:r>
    </w:p>
    <w:p>
      <w:r>
        <w:rPr>
          <w:b/>
          <w:u w:val="single"/>
        </w:rPr>
        <w:t xml:space="preserve">748825</w:t>
      </w:r>
    </w:p>
    <w:p>
      <w:r>
        <w:t xml:space="preserve">@RomanVodeb @tetapoli Entä ylivaltaa käyttävä äiti ja vaimo, heikko libido ja korvaus valheellisella henkilöllisyydellä Superman Vapahtajasta?</w:t>
      </w:r>
    </w:p>
    <w:p>
      <w:r>
        <w:rPr>
          <w:b/>
          <w:u w:val="single"/>
        </w:rPr>
        <w:t xml:space="preserve">748826</w:t>
      </w:r>
    </w:p>
    <w:p>
      <w:r>
        <w:t xml:space="preserve">@_MegWhite_ @TomazLisec Mene kouluun --GYMnasium AMS , ja löydät todennäköisesti eliitin #sarkazem</w:t>
      </w:r>
    </w:p>
    <w:p>
      <w:r>
        <w:rPr>
          <w:b/>
          <w:u w:val="single"/>
        </w:rPr>
        <w:t xml:space="preserve">748827</w:t>
      </w:r>
    </w:p>
    <w:p>
      <w:r>
        <w:t xml:space="preserve">@PametnaRit Parasta on mennä paikkaan, jossa joku todella tuntee sinut ja heittää sinut juoksumatolle katsomaan, millainen juoksukenkä sopii sinulle.</w:t>
      </w:r>
    </w:p>
    <w:p>
      <w:r>
        <w:rPr>
          <w:b/>
          <w:u w:val="single"/>
        </w:rPr>
        <w:t xml:space="preserve">748828</w:t>
      </w:r>
    </w:p>
    <w:p>
      <w:r>
        <w:t xml:space="preserve">@Ursha1991 Mitä se sitten onkaan..se on hyvä👍... mutta jos se on kaikkea mitä haluat, se on vielä parempi💪😀.</w:t>
      </w:r>
    </w:p>
    <w:p>
      <w:r>
        <w:rPr>
          <w:b/>
          <w:u w:val="single"/>
        </w:rPr>
        <w:t xml:space="preserve">748829</w:t>
      </w:r>
    </w:p>
    <w:p>
      <w:r>
        <w:t xml:space="preserve">Lapset ovat parhaita opettajiamme! https://t.co/DPFP8X4JV5 https://t.co/og4wonc0l7</w:t>
      </w:r>
    </w:p>
    <w:p>
      <w:r>
        <w:rPr>
          <w:b/>
          <w:u w:val="single"/>
        </w:rPr>
        <w:t xml:space="preserve">748830</w:t>
      </w:r>
    </w:p>
    <w:p>
      <w:r>
        <w:t xml:space="preserve">@MatevzNovak Totta, aivan kuten Mayalle kirjoitettiin, vain idiootit voivat äänestää tällaisissa tapauksissa.</w:t>
      </w:r>
    </w:p>
    <w:p>
      <w:r>
        <w:rPr>
          <w:b/>
          <w:u w:val="single"/>
        </w:rPr>
        <w:t xml:space="preserve">748831</w:t>
      </w:r>
    </w:p>
    <w:p>
      <w:r>
        <w:t xml:space="preserve">@dreychee Dobovšek löysi puolueen ja alaspäin nuoli? Odotettavissa. Mutta mistä se ylipäätään tuli 20 parhaan joukkoon?</w:t>
      </w:r>
    </w:p>
    <w:p>
      <w:r>
        <w:rPr>
          <w:b/>
          <w:u w:val="single"/>
        </w:rPr>
        <w:t xml:space="preserve">748832</w:t>
      </w:r>
    </w:p>
    <w:p>
      <w:r>
        <w:t xml:space="preserve">@BanicGregor @powersmoothie iPhone on ylihinnoiteltua paskaa, ja ihmiset ostavat sitä edelleen.</w:t>
      </w:r>
    </w:p>
    <w:p>
      <w:r>
        <w:rPr>
          <w:b/>
          <w:u w:val="single"/>
        </w:rPr>
        <w:t xml:space="preserve">748833</w:t>
      </w:r>
    </w:p>
    <w:p>
      <w:r>
        <w:t xml:space="preserve">@stoflc Adrianmerellä burín tai borín on merituuli, joka puhaltaa maalta merelle päin.</w:t>
      </w:r>
    </w:p>
    <w:p>
      <w:r>
        <w:rPr>
          <w:b/>
          <w:u w:val="single"/>
        </w:rPr>
        <w:t xml:space="preserve">748834</w:t>
      </w:r>
    </w:p>
    <w:p>
      <w:r>
        <w:t xml:space="preserve">Esteettömän ectravaganzan lisäksi #CES2019 ei tarjonnut paljon konkreettista.</w:t>
        <w:t xml:space="preserve">Mikä ei ole mitään uutta tässä tapahtumassa.</w:t>
        <w:br/>
        <w:t xml:space="preserve">https://t.co/ZPsO2a4BuM</w:t>
      </w:r>
    </w:p>
    <w:p>
      <w:r>
        <w:rPr>
          <w:b/>
          <w:u w:val="single"/>
        </w:rPr>
        <w:t xml:space="preserve">748835</w:t>
      </w:r>
    </w:p>
    <w:p>
      <w:r>
        <w:t xml:space="preserve">Kung-Fu äänimeditaation kanssa</w:t>
        <w:br/>
        <w:br/>
        <w:t xml:space="preserve">"....Työpajan toinen osa on suunnattu tukosten (emotionaalisten, henkisten,... https://t.co/IOWlW8we1m</w:t>
      </w:r>
    </w:p>
    <w:p>
      <w:r>
        <w:rPr>
          <w:b/>
          <w:u w:val="single"/>
        </w:rPr>
        <w:t xml:space="preserve">748836</w:t>
      </w:r>
    </w:p>
    <w:p>
      <w:r>
        <w:t xml:space="preserve">#derbiplts Olimpija suvereeni, nopeampi, aggressiivisempi, Maribor hävisi keskellä dieseleiden kanssa. Milanic tekee muutoksia, se ei ole enää niin yksipuolista</w:t>
      </w:r>
    </w:p>
    <w:p>
      <w:r>
        <w:rPr>
          <w:b/>
          <w:u w:val="single"/>
        </w:rPr>
        <w:t xml:space="preserve">748837</w:t>
      </w:r>
    </w:p>
    <w:p>
      <w:r>
        <w:t xml:space="preserve">@LottaS10 @DejanZolnir @TankoJoze @PojbicMarijan Lotto,vain sinulla ja sinun camarillallasi on vielä sosialismi syvällä mielessänne.</w:t>
      </w:r>
    </w:p>
    <w:p>
      <w:r>
        <w:rPr>
          <w:b/>
          <w:u w:val="single"/>
        </w:rPr>
        <w:t xml:space="preserve">748838</w:t>
      </w:r>
    </w:p>
    <w:p>
      <w:r>
        <w:t xml:space="preserve">@iamAnej Sinulla ei ole aavistustakaan. Hän harjoittelee vesimelonin murskauskilpailua varten reisiensä välissä.</w:t>
      </w:r>
    </w:p>
    <w:p>
      <w:r>
        <w:rPr>
          <w:b/>
          <w:u w:val="single"/>
        </w:rPr>
        <w:t xml:space="preserve">748839</w:t>
      </w:r>
    </w:p>
    <w:p>
      <w:r>
        <w:t xml:space="preserve">@DC43 @zasledovalec70 kle se oli dicrimination, kukot ovat nousseet , he ovat ainoat joilla on munia 🤣</w:t>
      </w:r>
    </w:p>
    <w:p>
      <w:r>
        <w:rPr>
          <w:b/>
          <w:u w:val="single"/>
        </w:rPr>
        <w:t xml:space="preserve">748840</w:t>
      </w:r>
    </w:p>
    <w:p>
      <w:r>
        <w:t xml:space="preserve">@agortaa @jezandr4 @police_si He ovat täysin suorapuheisia ja epäpäteviä. He eivät osta sitä, koska se palaisi heti loppuun.</w:t>
      </w:r>
    </w:p>
    <w:p>
      <w:r>
        <w:rPr>
          <w:b/>
          <w:u w:val="single"/>
        </w:rPr>
        <w:t xml:space="preserve">748841</w:t>
      </w:r>
    </w:p>
    <w:p>
      <w:r>
        <w:t xml:space="preserve">Rakastamme heitä, koska he ovat ainoat, jotka ovat tarpeeksi tyhmiä tottelemaan meitä.</w:t>
        <w:br/>
        <w:t xml:space="preserve">https://t.co/8Jrm6TndRF</w:t>
      </w:r>
    </w:p>
    <w:p>
      <w:r>
        <w:rPr>
          <w:b/>
          <w:u w:val="single"/>
        </w:rPr>
        <w:t xml:space="preserve">748842</w:t>
      </w:r>
    </w:p>
    <w:p>
      <w:r>
        <w:t xml:space="preserve">@leaathenatabako He eivät molemmat vitsaile. Kaikki haukkuvat ilmaa viimeiset 20 minuuttia 😳.</w:t>
      </w:r>
    </w:p>
    <w:p>
      <w:r>
        <w:rPr>
          <w:b/>
          <w:u w:val="single"/>
        </w:rPr>
        <w:t xml:space="preserve">748843</w:t>
      </w:r>
    </w:p>
    <w:p>
      <w:r>
        <w:t xml:space="preserve">itkeminen on tavallisia naisia varten. nätit menevät ostoksille. sanoin takana, noh. oscar wilde tämän päivän kimalluksessa @Delo vahvistaa sen.</w:t>
      </w:r>
    </w:p>
    <w:p>
      <w:r>
        <w:rPr>
          <w:b/>
          <w:u w:val="single"/>
        </w:rPr>
        <w:t xml:space="preserve">748844</w:t>
      </w:r>
    </w:p>
    <w:p>
      <w:r>
        <w:t xml:space="preserve">Kun elektroniikka pettää, jäljellä on yhä raakaa voimaa... Nils Politt potkaisee takavaihteen ja jatkaa rullaamista kohti maalia🤪</w:t>
      </w:r>
    </w:p>
    <w:p>
      <w:r>
        <w:rPr>
          <w:b/>
          <w:u w:val="single"/>
        </w:rPr>
        <w:t xml:space="preserve">748845</w:t>
      </w:r>
    </w:p>
    <w:p>
      <w:r>
        <w:t xml:space="preserve">@potepuski @scdtwister Mikä kurinpitomenettely???!  Tällaisten sanojen kohdalla ainoa oikea ja oikeudenmukainen teko on: "Potku perseeseen". !!!!</w:t>
      </w:r>
    </w:p>
    <w:p>
      <w:r>
        <w:rPr>
          <w:b/>
          <w:u w:val="single"/>
        </w:rPr>
        <w:t xml:space="preserve">748846</w:t>
      </w:r>
    </w:p>
    <w:p>
      <w:r>
        <w:t xml:space="preserve">@NovakBozidar Olemme tienneet tämän jo jonkin aikaa, onko hallituksessa idiootteja, jotka hyväksyivät Magna-lain, vai onko kyse korruptiosta?!</w:t>
      </w:r>
    </w:p>
    <w:p>
      <w:r>
        <w:rPr>
          <w:b/>
          <w:u w:val="single"/>
        </w:rPr>
        <w:t xml:space="preserve">748847</w:t>
      </w:r>
    </w:p>
    <w:p>
      <w:r>
        <w:t xml:space="preserve">Jeretič on kääntänyt selkänsä kaikille (Pahorille, Bosmanille, SD:lle...) ja kääntää selkänsä kansalaisille... hän osaa huolehtia vain omasta perseestään #localelections #piran #sd</w:t>
      </w:r>
    </w:p>
    <w:p>
      <w:r>
        <w:rPr>
          <w:b/>
          <w:u w:val="single"/>
        </w:rPr>
        <w:t xml:space="preserve">748848</w:t>
      </w:r>
    </w:p>
    <w:p>
      <w:r>
        <w:t xml:space="preserve">@Tevilevi @Mlinar72 @MatejKmatej42 @excalibur_d @AnLiDoAn @peterjancic Olet vain punaisessa lahkossa. Juhlia cupavog Zagorac!</w:t>
      </w:r>
    </w:p>
    <w:p>
      <w:r>
        <w:rPr>
          <w:b/>
          <w:u w:val="single"/>
        </w:rPr>
        <w:t xml:space="preserve">748849</w:t>
      </w:r>
    </w:p>
    <w:p>
      <w:r>
        <w:t xml:space="preserve">CAOPOCALYPSE: Ennustaja Blaž paljasti, että maailmanloppu ei tapahdu 21.12., vaan kun kaupallisten radioiden soittolistat synkronoidaan.</w:t>
      </w:r>
    </w:p>
    <w:p>
      <w:r>
        <w:rPr>
          <w:b/>
          <w:u w:val="single"/>
        </w:rPr>
        <w:t xml:space="preserve">748850</w:t>
      </w:r>
    </w:p>
    <w:p>
      <w:r>
        <w:t xml:space="preserve">@BostjanFegus @MarkoFratnik @BernardBrscic Ahhh se et ole sinä, olet hölmö... tiedät, että naisten jalat ovat vanhanaikaisia, olet perseet ja 😊</w:t>
      </w:r>
    </w:p>
    <w:p>
      <w:r>
        <w:rPr>
          <w:b/>
          <w:u w:val="single"/>
        </w:rPr>
        <w:t xml:space="preserve">748851</w:t>
      </w:r>
    </w:p>
    <w:p>
      <w:r>
        <w:t xml:space="preserve">@wortexmusc @hrastelj Ja suoraan Afrikasta, aavikkokettu ampui Meninoa. 😂😭🤣</w:t>
      </w:r>
    </w:p>
    <w:p>
      <w:r>
        <w:rPr>
          <w:b/>
          <w:u w:val="single"/>
        </w:rPr>
        <w:t xml:space="preserve">748852</w:t>
      </w:r>
    </w:p>
    <w:p>
      <w:r>
        <w:t xml:space="preserve">Bezjak ei päässyt tänä vuonna edes Darmstadtin penkille, mikä saa sinut uskomaan, että hän pystyy tänään pelaamaan laitahyökkääjänä #angslo</w:t>
      </w:r>
    </w:p>
    <w:p>
      <w:r>
        <w:rPr>
          <w:b/>
          <w:u w:val="single"/>
        </w:rPr>
        <w:t xml:space="preserve">748853</w:t>
      </w:r>
    </w:p>
    <w:p>
      <w:r>
        <w:t xml:space="preserve">@GobaFunk @klekljarica55 Pelati plus oregano. Ripaus suolaa. Kaikki muu on kumimaista ja tarpeetonta.</w:t>
      </w:r>
    </w:p>
    <w:p>
      <w:r>
        <w:rPr>
          <w:b/>
          <w:u w:val="single"/>
        </w:rPr>
        <w:t xml:space="preserve">748854</w:t>
      </w:r>
    </w:p>
    <w:p>
      <w:r>
        <w:t xml:space="preserve">@Primoz_Kovacic Tämän takia hengailet sellaisten ihmisten kanssa, jotka heiluttavat sveitsiläistä armeijaa aina kun saavat tilaisuuden.</w:t>
      </w:r>
    </w:p>
    <w:p>
      <w:r>
        <w:rPr>
          <w:b/>
          <w:u w:val="single"/>
        </w:rPr>
        <w:t xml:space="preserve">748855</w:t>
      </w:r>
    </w:p>
    <w:p>
      <w:r>
        <w:t xml:space="preserve">@anjahlaca @LukaD_ @polonaBerta @DareRupar @MihaMisic @nejcjemec Ja naapurin vaimo ilman todistajia!</w:t>
      </w:r>
    </w:p>
    <w:p>
      <w:r>
        <w:rPr>
          <w:b/>
          <w:u w:val="single"/>
        </w:rPr>
        <w:t xml:space="preserve">748856</w:t>
      </w:r>
    </w:p>
    <w:p>
      <w:r>
        <w:t xml:space="preserve">Ranskalaispeli Kooracille, kaksi maalia annettiin pois - toisesta puoliajasta tulee rökäletappio #GoCroatia #sp2018 #FRACRO</w:t>
      </w:r>
    </w:p>
    <w:p>
      <w:r>
        <w:rPr>
          <w:b/>
          <w:u w:val="single"/>
        </w:rPr>
        <w:t xml:space="preserve">748857</w:t>
      </w:r>
    </w:p>
    <w:p>
      <w:r>
        <w:t xml:space="preserve">@PLegia Fasismi on huono asia. Kuten kommunismi ja islam. Murhaajat, psykopaatit, totalitarismi.</w:t>
      </w:r>
    </w:p>
    <w:p>
      <w:r>
        <w:rPr>
          <w:b/>
          <w:u w:val="single"/>
        </w:rPr>
        <w:t xml:space="preserve">748858</w:t>
      </w:r>
    </w:p>
    <w:p>
      <w:r>
        <w:t xml:space="preserve">@barjanski Kävin ohi 2 tuntia sitten, en ihan vieressä, mutta ei ollut liian paha.</w:t>
      </w:r>
    </w:p>
    <w:p>
      <w:r>
        <w:rPr>
          <w:b/>
          <w:u w:val="single"/>
        </w:rPr>
        <w:t xml:space="preserve">748859</w:t>
      </w:r>
    </w:p>
    <w:p>
      <w:r>
        <w:t xml:space="preserve">@MitjaIrsic Ja nyt autat aaltoja, jotka uivat vuoroveden vastaisesti ja väärään suuntaan.....🤷♂️</w:t>
      </w:r>
    </w:p>
    <w:p>
      <w:r>
        <w:rPr>
          <w:b/>
          <w:u w:val="single"/>
        </w:rPr>
        <w:t xml:space="preserve">748860</w:t>
      </w:r>
    </w:p>
    <w:p>
      <w:r>
        <w:t xml:space="preserve">@USvobode @PrometejDD @surfon @BojankaStern @DavidNovak17 @sodnik @seba1337 Tässä sitä ollaan: alasin ja alasin välissä. Taistelun lopputulos on vielä tuntematon.</w:t>
      </w:r>
    </w:p>
    <w:p>
      <w:r>
        <w:rPr>
          <w:b/>
          <w:u w:val="single"/>
        </w:rPr>
        <w:t xml:space="preserve">748861</w:t>
      </w:r>
    </w:p>
    <w:p>
      <w:r>
        <w:t xml:space="preserve">@tomirozman @BogiSpanec kiitos!nyt on päästävä läpi tästä ajasta torstaihin asti :-) sitten kymmenen päivää andalusiaa.</w:t>
      </w:r>
    </w:p>
    <w:p>
      <w:r>
        <w:rPr>
          <w:b/>
          <w:u w:val="single"/>
        </w:rPr>
        <w:t xml:space="preserve">748862</w:t>
      </w:r>
    </w:p>
    <w:p>
      <w:r>
        <w:t xml:space="preserve">Mountain Journal E.O.F.T.-tapahtumassa Ljubljanassa ja Mariborissa | arvonta https://t.co/ikcy6AqkCB</w:t>
      </w:r>
    </w:p>
    <w:p>
      <w:r>
        <w:rPr>
          <w:b/>
          <w:u w:val="single"/>
        </w:rPr>
        <w:t xml:space="preserve">748863</w:t>
      </w:r>
    </w:p>
    <w:p>
      <w:r>
        <w:t xml:space="preserve">@SiolNEWS Tämän artikkelin DEBILI tai AUTORI pitäisi pidättää ja syyttää valtiovarkaudesta. Haistakaa vittu, vitun vasemmistolaiset.</w:t>
      </w:r>
    </w:p>
    <w:p>
      <w:r>
        <w:rPr>
          <w:b/>
          <w:u w:val="single"/>
        </w:rPr>
        <w:t xml:space="preserve">748864</w:t>
      </w:r>
    </w:p>
    <w:p>
      <w:r>
        <w:t xml:space="preserve">Venäläinen matkustajakone putoaa. https://t.co/HnNrOOkUqh https://t.co/Zce7AvKGeS</w:t>
      </w:r>
    </w:p>
    <w:p>
      <w:r>
        <w:rPr>
          <w:b/>
          <w:u w:val="single"/>
        </w:rPr>
        <w:t xml:space="preserve">748865</w:t>
      </w:r>
    </w:p>
    <w:p>
      <w:r>
        <w:t xml:space="preserve">Ensin valtio kullittaa ykkösluokan maata #magnastayer , sitten mastoa toimeentuloon #fauckoff tällainen politiikka</w:t>
        <w:br/>
        <w:t xml:space="preserve">https://t.co/z8Fpoe0oHU</w:t>
      </w:r>
    </w:p>
    <w:p>
      <w:r>
        <w:rPr>
          <w:b/>
          <w:u w:val="single"/>
        </w:rPr>
        <w:t xml:space="preserve">748866</w:t>
      </w:r>
    </w:p>
    <w:p>
      <w:r>
        <w:t xml:space="preserve">@Leon48303573 @pikapoka_jelen Jos teet peukalolla lommon, se on vielä tarttuvampi.</w:t>
      </w:r>
    </w:p>
    <w:p>
      <w:r>
        <w:rPr>
          <w:b/>
          <w:u w:val="single"/>
        </w:rPr>
        <w:t xml:space="preserve">748867</w:t>
      </w:r>
    </w:p>
    <w:p>
      <w:r>
        <w:t xml:space="preserve">@FranciDonko Mutta kuka nyt möllöttää päässäsi? Jumala tai Slomšek. Olet hieman eksyksissä!</w:t>
      </w:r>
    </w:p>
    <w:p>
      <w:r>
        <w:rPr>
          <w:b/>
          <w:u w:val="single"/>
        </w:rPr>
        <w:t xml:space="preserve">748868</w:t>
      </w:r>
    </w:p>
    <w:p>
      <w:r>
        <w:t xml:space="preserve">@YanchMb Kun otetaan huomioon pumppujen luona yleensä yöllä olevien ihmisten rakenne, suurin osa heistä on Sloveniassa vailla äänioikeutta.</w:t>
      </w:r>
    </w:p>
    <w:p>
      <w:r>
        <w:rPr>
          <w:b/>
          <w:u w:val="single"/>
        </w:rPr>
        <w:t xml:space="preserve">748869</w:t>
      </w:r>
    </w:p>
    <w:p>
      <w:r>
        <w:t xml:space="preserve">@UmekJanez Odota. Bavčar on liian suuri hahmo, jotta hänet voisi poistaa kuvista ja videoista. Punaiset tähdet on helpompi poistaa.</w:t>
      </w:r>
    </w:p>
    <w:p>
      <w:r>
        <w:rPr>
          <w:b/>
          <w:u w:val="single"/>
        </w:rPr>
        <w:t xml:space="preserve">748870</w:t>
      </w:r>
    </w:p>
    <w:p>
      <w:r>
        <w:t xml:space="preserve">Mikä vakuutusyhtiö antaa sinulle alennusta auton turvallisuudesta? Ei mitään! https://t.co/Mp4G5rCeHk</w:t>
      </w:r>
    </w:p>
    <w:p>
      <w:r>
        <w:rPr>
          <w:b/>
          <w:u w:val="single"/>
        </w:rPr>
        <w:t xml:space="preserve">748871</w:t>
      </w:r>
    </w:p>
    <w:p>
      <w:r>
        <w:t xml:space="preserve">@IndijancTecumse @PlanetTV Minulla ei ole televisiota, mutta joskus tämä paska tulee minulle internetistä, ja se on kamalaa, kamalaa.</w:t>
      </w:r>
    </w:p>
    <w:p>
      <w:r>
        <w:rPr>
          <w:b/>
          <w:u w:val="single"/>
        </w:rPr>
        <w:t xml:space="preserve">748872</w:t>
      </w:r>
    </w:p>
    <w:p>
      <w:r>
        <w:t xml:space="preserve">Näin demokratia toimii. Puolustusministeri Käki vetää joukkoja pois liittoumasta. Lentokone laskeutuu. Ja hänen 15-vuotinen uransa on ohi.</w:t>
      </w:r>
    </w:p>
    <w:p>
      <w:r>
        <w:rPr>
          <w:b/>
          <w:u w:val="single"/>
        </w:rPr>
        <w:t xml:space="preserve">748873</w:t>
      </w:r>
    </w:p>
    <w:p>
      <w:r>
        <w:t xml:space="preserve">@tomltoml He tuhoavat myös Slovenian yhteiskuntaa, joten tämä on katastrofaalinen sosiaalinen katastrofi.</w:t>
      </w:r>
    </w:p>
    <w:p>
      <w:r>
        <w:rPr>
          <w:b/>
          <w:u w:val="single"/>
        </w:rPr>
        <w:t xml:space="preserve">748874</w:t>
      </w:r>
    </w:p>
    <w:p>
      <w:r>
        <w:t xml:space="preserve">Miheljak ei koskaan lakkaa hämmästyttämästä kolumnistinsa ahdasmielisyydellä... https://t.co/eAFnoR09Q1</w:t>
      </w:r>
    </w:p>
    <w:p>
      <w:r>
        <w:rPr>
          <w:b/>
          <w:u w:val="single"/>
        </w:rPr>
        <w:t xml:space="preserve">748875</w:t>
      </w:r>
    </w:p>
    <w:p>
      <w:r>
        <w:t xml:space="preserve">#etiskarna toivottaa kaikille seuraajillemme ja ystävillemme hyvää työnteon päivää! https://t.co/kFxIBLUtlE</w:t>
      </w:r>
    </w:p>
    <w:p>
      <w:r>
        <w:rPr>
          <w:b/>
          <w:u w:val="single"/>
        </w:rPr>
        <w:t xml:space="preserve">748876</w:t>
      </w:r>
    </w:p>
    <w:p>
      <w:r>
        <w:t xml:space="preserve">@LahovnikMatej @JJansaSDS @NovakBozidar "Sve če narod da pozlati" sanoi diktaattori Tito, ja Miro vain seuraa - ilmeisesti kullatut kappaleet.</w:t>
      </w:r>
    </w:p>
    <w:p>
      <w:r>
        <w:rPr>
          <w:b/>
          <w:u w:val="single"/>
        </w:rPr>
        <w:t xml:space="preserve">748877</w:t>
      </w:r>
    </w:p>
    <w:p>
      <w:r>
        <w:t xml:space="preserve">Heynckes: En varmasti jatka Bundesliigassa #jalkapallo #jalkapallo #ligaprvakov - http://t.co/PClMshKQZ4</w:t>
      </w:r>
    </w:p>
    <w:p>
      <w:r>
        <w:rPr>
          <w:b/>
          <w:u w:val="single"/>
        </w:rPr>
        <w:t xml:space="preserve">748878</w:t>
      </w:r>
    </w:p>
    <w:p>
      <w:r>
        <w:t xml:space="preserve">@JJansaSDS @RTV_Slovenija Yksinkertaista kommunistien panettelua.</w:t>
      </w:r>
    </w:p>
    <w:p>
      <w:r>
        <w:rPr>
          <w:b/>
          <w:u w:val="single"/>
        </w:rPr>
        <w:t xml:space="preserve">748879</w:t>
      </w:r>
    </w:p>
    <w:p>
      <w:r>
        <w:t xml:space="preserve">Mitä Slovenian lainvalvontaviranomaiset aikovat tehdä?</w:t>
        <w:br/>
        <w:br/>
        <w:t xml:space="preserve"> Sama kuin ennenkin!</w:t>
        <w:br/>
        <w:br/>
        <w:t xml:space="preserve"> Ei mitään! https://t.co/tzEELsHIBw</w:t>
      </w:r>
    </w:p>
    <w:p>
      <w:r>
        <w:rPr>
          <w:b/>
          <w:u w:val="single"/>
        </w:rPr>
        <w:t xml:space="preserve">748880</w:t>
      </w:r>
    </w:p>
    <w:p>
      <w:r>
        <w:t xml:space="preserve">Sonček Ptuj -keskus avaa ovensa!</w:t>
        <w:br/>
        <w:br/>
        <w:t xml:space="preserve"> Lokakuun 6. päivänä vietetään maailman aivohalvauspäivää, joka tänä vuonna oli... https://t.co/HciLhy64E0...</w:t>
      </w:r>
    </w:p>
    <w:p>
      <w:r>
        <w:rPr>
          <w:b/>
          <w:u w:val="single"/>
        </w:rPr>
        <w:t xml:space="preserve">748881</w:t>
      </w:r>
    </w:p>
    <w:p>
      <w:r>
        <w:t xml:space="preserve">@toplovodar Punaisen lihan kulutuksen vähentäminen ja kasvatuksen muuttaminen on välttämätöntä planeetan pelastamiseksi. Mutta ei ole välttämätöntä luopua platypuksesta kokonaan #toplopod</w:t>
      </w:r>
    </w:p>
    <w:p>
      <w:r>
        <w:rPr>
          <w:b/>
          <w:u w:val="single"/>
        </w:rPr>
        <w:t xml:space="preserve">748882</w:t>
      </w:r>
    </w:p>
    <w:p>
      <w:r>
        <w:t xml:space="preserve">@JJansaSDS Aivan. Turkkilaisiin tarttui "sivistyneiden" haju ylhäältä päin...</w:t>
        <w:t xml:space="preserve">Potočnjak &amp; Potočnik -tyypit</w:t>
        <w:br/>
        <w:t xml:space="preserve">https://t.co/sKriSDxRUy https://t.co/sKriSDxRUy</w:t>
      </w:r>
    </w:p>
    <w:p>
      <w:r>
        <w:rPr>
          <w:b/>
          <w:u w:val="single"/>
        </w:rPr>
        <w:t xml:space="preserve">748883</w:t>
      </w:r>
    </w:p>
    <w:p>
      <w:r>
        <w:t xml:space="preserve">Konstaapelit käsittelevät ketjukasvattamon varkautta ja moottorisahan varastamista - https://t.co/H7JwaUC0rV https://t.co/zJX13hUN5Z https://t.co/zJX13hUN5Z</w:t>
      </w:r>
    </w:p>
    <w:p>
      <w:r>
        <w:rPr>
          <w:b/>
          <w:u w:val="single"/>
        </w:rPr>
        <w:t xml:space="preserve">748884</w:t>
      </w:r>
    </w:p>
    <w:p>
      <w:r>
        <w:t xml:space="preserve">3 vuotta myöhemmin... hyppäämme entistä kiihkeämmin. SSK Alpina ŽIRI https://t.co/OtTnYRAgyi</w:t>
      </w:r>
    </w:p>
    <w:p>
      <w:r>
        <w:rPr>
          <w:b/>
          <w:u w:val="single"/>
        </w:rPr>
        <w:t xml:space="preserve">748885</w:t>
      </w:r>
    </w:p>
    <w:p>
      <w:r>
        <w:t xml:space="preserve">Mladina, sanomalehti, joka joskus kauan sitten merkitsi jotakin, mutta joka nyt on pelkkä messinkiryhmä. 🤮 https://t.co/5qjFbWSucc</w:t>
      </w:r>
    </w:p>
    <w:p>
      <w:r>
        <w:rPr>
          <w:b/>
          <w:u w:val="single"/>
        </w:rPr>
        <w:t xml:space="preserve">748886</w:t>
      </w:r>
    </w:p>
    <w:p>
      <w:r>
        <w:t xml:space="preserve">KATSO, MISTÄ MATKUSTAJAT YMPÄRI MAAILMAA OVAT INNOISSAAN! 😯 Lue lisää: https://t.co/VD9ZldDbF3 #tripadvisor #budetunnel</w:t>
      </w:r>
    </w:p>
    <w:p>
      <w:r>
        <w:rPr>
          <w:b/>
          <w:u w:val="single"/>
        </w:rPr>
        <w:t xml:space="preserve">748887</w:t>
      </w:r>
    </w:p>
    <w:p>
      <w:r>
        <w:t xml:space="preserve">@DKaloh @BozoPredalic Äänestä Tomčevaa ja hänen kanssaan Janšaa, Mahnićia, King Breznikiä, Grimsia... #horrible</w:t>
      </w:r>
    </w:p>
    <w:p>
      <w:r>
        <w:rPr>
          <w:b/>
          <w:u w:val="single"/>
        </w:rPr>
        <w:t xml:space="preserve">748888</w:t>
      </w:r>
    </w:p>
    <w:p>
      <w:r>
        <w:t xml:space="preserve">Zenhäusern yllättävä slalom voittaja, Hadalin 21. https://t.co/2WIimUCVZZ #fis @SloskiSZS #slalom #vitranc #hadalin #hadalin</w:t>
      </w:r>
    </w:p>
    <w:p>
      <w:r>
        <w:rPr>
          <w:b/>
          <w:u w:val="single"/>
        </w:rPr>
        <w:t xml:space="preserve">748889</w:t>
      </w:r>
    </w:p>
    <w:p>
      <w:r>
        <w:t xml:space="preserve">@majatutaja @hamudu Se on sitä Podgorican punaniskahuumoria.</w:t>
        <w:br/>
        <w:br/>
        <w:t xml:space="preserve"> *alkaa soittaa Dueling Banjoa*</w:t>
      </w:r>
    </w:p>
    <w:p>
      <w:r>
        <w:rPr>
          <w:b/>
          <w:u w:val="single"/>
        </w:rPr>
        <w:t xml:space="preserve">748890</w:t>
      </w:r>
    </w:p>
    <w:p>
      <w:r>
        <w:t xml:space="preserve">En kirjoita kaveria pois, vaan estän hänet.</w:t>
        <w:br/>
        <w:t xml:space="preserve"> Hän kirjoittaa minulle toisesta FB-profiilista.</w:t>
        <w:br/>
        <w:br/>
        <w:t xml:space="preserve"> Mikä ei ole selvää? #creepyguy</w:t>
      </w:r>
    </w:p>
    <w:p>
      <w:r>
        <w:rPr>
          <w:b/>
          <w:u w:val="single"/>
        </w:rPr>
        <w:t xml:space="preserve">748891</w:t>
      </w:r>
    </w:p>
    <w:p>
      <w:r>
        <w:t xml:space="preserve">Kaikki vanhemmuuteen, perheeseen ja sukupuoleen liittyvät tavanomaiset normit romahtavat EU:ssa järkyttävää vauhtia. He ovat valmistelemassa tietä shariaa varten ... https://t.co/K0UnHVGQRs</w:t>
      </w:r>
    </w:p>
    <w:p>
      <w:r>
        <w:rPr>
          <w:b/>
          <w:u w:val="single"/>
        </w:rPr>
        <w:t xml:space="preserve">748892</w:t>
      </w:r>
    </w:p>
    <w:p>
      <w:r>
        <w:t xml:space="preserve">@Nova24TV @Marjan_Podobnik ... Vielä yksi tuollainen ja yksi heistä lyö kaikki hampaasi ulos, OK?</w:t>
      </w:r>
    </w:p>
    <w:p>
      <w:r>
        <w:rPr>
          <w:b/>
          <w:u w:val="single"/>
        </w:rPr>
        <w:t xml:space="preserve">748893</w:t>
      </w:r>
    </w:p>
    <w:p>
      <w:r>
        <w:t xml:space="preserve">@JernejL_WamPIRe @PureDestiny @petrovictomi outoa, että hän ei nukahtanut ensimmäisillä treffeillä? eihän tuo ole nainen, ei ollenkaan =D ai niin, minä ainakin ottaisin hatun pois =P</w:t>
      </w:r>
    </w:p>
    <w:p>
      <w:r>
        <w:rPr>
          <w:b/>
          <w:u w:val="single"/>
        </w:rPr>
        <w:t xml:space="preserve">748894</w:t>
      </w:r>
    </w:p>
    <w:p>
      <w:r>
        <w:t xml:space="preserve">@vinkovasle1 @Demokracija1 eh mieluummin butl kuin oikeistolainen, clerotaliban, kaapissa oleva pelinrakentaja!!!</w:t>
        <w:br/>
        <w:t xml:space="preserve">hyvää päivänjatkoa!</w:t>
      </w:r>
    </w:p>
    <w:p>
      <w:r>
        <w:rPr>
          <w:b/>
          <w:u w:val="single"/>
        </w:rPr>
        <w:t xml:space="preserve">748895</w:t>
      </w:r>
    </w:p>
    <w:p>
      <w:r>
        <w:t xml:space="preserve">@JohanesvonFelde Se ei olisi paha. Kesän aikana tulee lisää turisteja, pyöräilijöitä ja moottoripyöräilijöitä</w:t>
      </w:r>
    </w:p>
    <w:p>
      <w:r>
        <w:rPr>
          <w:b/>
          <w:u w:val="single"/>
        </w:rPr>
        <w:t xml:space="preserve">748896</w:t>
      </w:r>
    </w:p>
    <w:p>
      <w:r>
        <w:t xml:space="preserve">@lucijausaj Kun haluat rahaa vain siitä, että olet normaali, se on Jumalan maailman loppu, jäljellä on vain apinoita.</w:t>
      </w:r>
    </w:p>
    <w:p>
      <w:r>
        <w:rPr>
          <w:b/>
          <w:u w:val="single"/>
        </w:rPr>
        <w:t xml:space="preserve">748897</w:t>
      </w:r>
    </w:p>
    <w:p>
      <w:r>
        <w:t xml:space="preserve">@duledoz @BenjaminVerbic kiva, että se ei ole lyhennetty klippi kuulla Milovanovicin vuoden typeryys (vaikka hänellä on joitakin kovaa kilpailua itsensä kanssa)</w:t>
      </w:r>
    </w:p>
    <w:p>
      <w:r>
        <w:rPr>
          <w:b/>
          <w:u w:val="single"/>
        </w:rPr>
        <w:t xml:space="preserve">748898</w:t>
      </w:r>
    </w:p>
    <w:p>
      <w:r>
        <w:t xml:space="preserve">Hyvää yötä kaikille, aamulla on kiireinen päivä. Rakastakaa toisianne, myös yön jälkeen. https://t.co/HFHBBCUCXh</w:t>
      </w:r>
    </w:p>
    <w:p>
      <w:r>
        <w:rPr>
          <w:b/>
          <w:u w:val="single"/>
        </w:rPr>
        <w:t xml:space="preserve">748899</w:t>
      </w:r>
    </w:p>
    <w:p>
      <w:r>
        <w:t xml:space="preserve">@lucijausaj Toisin kuin Janšan menettelyt, Jankovićin menettelyt kaatuvat syyttäjien ja tuomareiden tahdosta!</w:t>
      </w:r>
    </w:p>
    <w:p>
      <w:r>
        <w:rPr>
          <w:b/>
          <w:u w:val="single"/>
        </w:rPr>
        <w:t xml:space="preserve">748900</w:t>
      </w:r>
    </w:p>
    <w:p>
      <w:r>
        <w:t xml:space="preserve">@IvanKrzisnik Cajtng baron alittaa Delon, kun kukaan ei enää halua häntä, puoli kuorma-autoa riittää tasoittamaan pelikentän.</w:t>
      </w:r>
    </w:p>
    <w:p>
      <w:r>
        <w:rPr>
          <w:b/>
          <w:u w:val="single"/>
        </w:rPr>
        <w:t xml:space="preserve">748901</w:t>
      </w:r>
    </w:p>
    <w:p>
      <w:r>
        <w:t xml:space="preserve">https://t.co/09oBp1S8QK #Horvat #lukijankirjeet #myrkytykset #diplomaattien karkotus</w:t>
      </w:r>
    </w:p>
    <w:p>
      <w:r>
        <w:rPr>
          <w:b/>
          <w:u w:val="single"/>
        </w:rPr>
        <w:t xml:space="preserve">748902</w:t>
      </w:r>
    </w:p>
    <w:p>
      <w:r>
        <w:t xml:space="preserve">@BSkelaSavic Työnantajien pitäisi maksaa lääkäreille ylityökorvauksia, eikä haaveilla niiden käyttämisestä koskaan.</w:t>
      </w:r>
    </w:p>
    <w:p>
      <w:r>
        <w:rPr>
          <w:b/>
          <w:u w:val="single"/>
        </w:rPr>
        <w:t xml:space="preserve">748903</w:t>
      </w:r>
    </w:p>
    <w:p>
      <w:r>
        <w:t xml:space="preserve">@PozitivnaSlo tuomitaan tuomioistuimessa heti, kun Zoran Jankovic on telkien takana.</w:t>
      </w:r>
    </w:p>
    <w:p>
      <w:r>
        <w:rPr>
          <w:b/>
          <w:u w:val="single"/>
        </w:rPr>
        <w:t xml:space="preserve">748904</w:t>
      </w:r>
    </w:p>
    <w:p>
      <w:r>
        <w:t xml:space="preserve">@AnaOstricki Yleissovitin on erittäin siisti ratkaisu. Jos menet 15. päivän jälkeen, voin lainata sinulle, mutta niitä on halvalla joissakin isoissa paikoissa.</w:t>
      </w:r>
    </w:p>
    <w:p>
      <w:r>
        <w:rPr>
          <w:b/>
          <w:u w:val="single"/>
        </w:rPr>
        <w:t xml:space="preserve">748905</w:t>
      </w:r>
    </w:p>
    <w:p>
      <w:r>
        <w:t xml:space="preserve">@Janez40 Annat hänelle syyn istua, jos hän haluaa istua... Polven puhkeaminen on hyvä asia...</w:t>
      </w:r>
    </w:p>
    <w:p>
      <w:r>
        <w:rPr>
          <w:b/>
          <w:u w:val="single"/>
        </w:rPr>
        <w:t xml:space="preserve">748906</w:t>
      </w:r>
    </w:p>
    <w:p>
      <w:r>
        <w:t xml:space="preserve">@petra_jansa @R_Rakus Hän puree tästä lähtien yhdessä Bratovskan kanssa... hänkin sanoo niin; odotan vain, että hän aloittaa metsästyksen #butl</w:t>
      </w:r>
    </w:p>
    <w:p>
      <w:r>
        <w:rPr>
          <w:b/>
          <w:u w:val="single"/>
        </w:rPr>
        <w:t xml:space="preserve">748907</w:t>
      </w:r>
    </w:p>
    <w:p>
      <w:r>
        <w:t xml:space="preserve">Vasemmiston äänestäjäkunnan mobilisoiminen verhottujen uhkausten ja pelottelun avulla. https://t.co/ymeJP2u01f.</w:t>
      </w:r>
    </w:p>
    <w:p>
      <w:r>
        <w:rPr>
          <w:b/>
          <w:u w:val="single"/>
        </w:rPr>
        <w:t xml:space="preserve">748908</w:t>
      </w:r>
    </w:p>
    <w:p>
      <w:r>
        <w:t xml:space="preserve">Ole myös varovainen, jos laitat kurkumaa naamioihin. Jos et pidä keltaisesta ulkonäöstä, siemaise sitä.</w:t>
      </w:r>
    </w:p>
    <w:p>
      <w:r>
        <w:rPr>
          <w:b/>
          <w:u w:val="single"/>
        </w:rPr>
        <w:t xml:space="preserve">748909</w:t>
      </w:r>
    </w:p>
    <w:p>
      <w:r>
        <w:t xml:space="preserve">Mies istuu joen rannalla, kastaa koukkua ja pitää tiiltä päässään. Nuori nainen kävelee ohi, katsoo häntä hetken ja sanoo sitten:... https://t.co/Mcfzupb9Gd...</w:t>
      </w:r>
    </w:p>
    <w:p>
      <w:r>
        <w:rPr>
          <w:b/>
          <w:u w:val="single"/>
        </w:rPr>
        <w:t xml:space="preserve">748910</w:t>
      </w:r>
    </w:p>
    <w:p>
      <w:r>
        <w:t xml:space="preserve">@antigravitypill @petra_cj Se toimii osapuolten hyväksi. Ja sitten he kiertävät ympäri maailmaa "edustamassa" meitä.</w:t>
      </w:r>
    </w:p>
    <w:p>
      <w:r>
        <w:rPr>
          <w:b/>
          <w:u w:val="single"/>
        </w:rPr>
        <w:t xml:space="preserve">748911</w:t>
      </w:r>
    </w:p>
    <w:p>
      <w:r>
        <w:t xml:space="preserve">@MazzoVanKlein @leaathenatabako Ei tarvitse kertoa julkisesti, mistä lainaat kuvaustarvikkeita 🤣🤣🤣</w:t>
      </w:r>
    </w:p>
    <w:p>
      <w:r>
        <w:rPr>
          <w:b/>
          <w:u w:val="single"/>
        </w:rPr>
        <w:t xml:space="preserve">748912</w:t>
      </w:r>
    </w:p>
    <w:p>
      <w:r>
        <w:t xml:space="preserve">@Neda_D @NovicaMihajlo Kerro hänelle "jebemmusunac" Langasta ja itkevästä Saskia :D</w:t>
      </w:r>
    </w:p>
    <w:p>
      <w:r>
        <w:rPr>
          <w:b/>
          <w:u w:val="single"/>
        </w:rPr>
        <w:t xml:space="preserve">748913</w:t>
      </w:r>
    </w:p>
    <w:p>
      <w:r>
        <w:t xml:space="preserve">@tviterBOSS @RomanaTomc Jokainen, joka lankeaa näihin sanoihin, saa ilmaisen lammashuivin.</w:t>
      </w:r>
    </w:p>
    <w:p>
      <w:r>
        <w:rPr>
          <w:b/>
          <w:u w:val="single"/>
        </w:rPr>
        <w:t xml:space="preserve">748914</w:t>
      </w:r>
    </w:p>
    <w:p>
      <w:r>
        <w:t xml:space="preserve">@MadmSlo @reform_si @krtmen 👍Karstin tulipalo olisi ollut silloin lyhyt juttu, mutta 100 vuotta sitten siitä olisivat tienneet vain naapurit.</w:t>
      </w:r>
    </w:p>
    <w:p>
      <w:r>
        <w:rPr>
          <w:b/>
          <w:u w:val="single"/>
        </w:rPr>
        <w:t xml:space="preserve">748915</w:t>
      </w:r>
    </w:p>
    <w:p>
      <w:r>
        <w:t xml:space="preserve">Se, kun Cedevita Olimpijan pitäisi olla merkittävässä roolissa Euroopassa, sitten he ostavat Zagoracin ja Mulalićin wtf ? via @Dnevnik_si</w:t>
      </w:r>
    </w:p>
    <w:p>
      <w:r>
        <w:rPr>
          <w:b/>
          <w:u w:val="single"/>
        </w:rPr>
        <w:t xml:space="preserve">748916</w:t>
      </w:r>
    </w:p>
    <w:p>
      <w:r>
        <w:t xml:space="preserve">@Tevilevi @ZmagoPlemeniti Emme tunne tätä termiä Sloveniassa. Missä olet kotoisin kotona olisi oikein!</w:t>
      </w:r>
    </w:p>
    <w:p>
      <w:r>
        <w:rPr>
          <w:b/>
          <w:u w:val="single"/>
        </w:rPr>
        <w:t xml:space="preserve">748917</w:t>
      </w:r>
    </w:p>
    <w:p>
      <w:r>
        <w:t xml:space="preserve">Kurkuma anti-inflammatoriset karkit https://t.co/9x2KX2BXta https://t.co/InI58j8w2h https://t.co/InI58j8w2h</w:t>
      </w:r>
    </w:p>
    <w:p>
      <w:r>
        <w:rPr>
          <w:b/>
          <w:u w:val="single"/>
        </w:rPr>
        <w:t xml:space="preserve">748918</w:t>
      </w:r>
    </w:p>
    <w:p>
      <w:r>
        <w:t xml:space="preserve">@MartinIvec @TZdenko Tämäntyyppinen naamiointi on sallittua vain musliminaisten ja ortodoksisten tappelijoiden keskuudessa.</w:t>
      </w:r>
    </w:p>
    <w:p>
      <w:r>
        <w:rPr>
          <w:b/>
          <w:u w:val="single"/>
        </w:rPr>
        <w:t xml:space="preserve">748919</w:t>
      </w:r>
    </w:p>
    <w:p>
      <w:r>
        <w:t xml:space="preserve">@MisaVugrinec @leaathenataboth 100% aikana, jolloin olet rikki, muuten vakavasti sairas...</w:t>
      </w:r>
    </w:p>
    <w:p>
      <w:r>
        <w:rPr>
          <w:b/>
          <w:u w:val="single"/>
        </w:rPr>
        <w:t xml:space="preserve">748920</w:t>
      </w:r>
    </w:p>
    <w:p>
      <w:r>
        <w:t xml:space="preserve">Kommentti, @FranklFin: Miten minä, vanha teleban, ostan internetissä ja myyntikonsultin tarina https://t.co/hmcmMPmMgL</w:t>
      </w:r>
    </w:p>
    <w:p>
      <w:r>
        <w:rPr>
          <w:b/>
          <w:u w:val="single"/>
        </w:rPr>
        <w:t xml:space="preserve">748921</w:t>
      </w:r>
    </w:p>
    <w:p>
      <w:r>
        <w:t xml:space="preserve">@zaslovenijo2 En tiedä, mutta heillä on pussit perseessään, jotta munat eivät pääse vierimään laaksoon...</w:t>
      </w:r>
    </w:p>
    <w:p>
      <w:r>
        <w:rPr>
          <w:b/>
          <w:u w:val="single"/>
        </w:rPr>
        <w:t xml:space="preserve">748922</w:t>
      </w:r>
    </w:p>
    <w:p>
      <w:r>
        <w:t xml:space="preserve">@PssSlo @vladaRS Järjestäkää tämä lakko niin, että lakko koskee järjestelmän jäseniä, ei kuorma-autonkuljettajia.</w:t>
      </w:r>
    </w:p>
    <w:p>
      <w:r>
        <w:rPr>
          <w:b/>
          <w:u w:val="single"/>
        </w:rPr>
        <w:t xml:space="preserve">748923</w:t>
      </w:r>
    </w:p>
    <w:p>
      <w:r>
        <w:t xml:space="preserve">Eilen meitä isännöi #Radio2. Juhlistaakseen menestystämme Grazissa #EvaCimbola kutsui meidät studioon.</w:t>
        <w:br/>
        <w:t xml:space="preserve"> Eva, kiitos mahtavasta... https://t.co/ZabofREw4P</w:t>
      </w:r>
    </w:p>
    <w:p>
      <w:r>
        <w:rPr>
          <w:b/>
          <w:u w:val="single"/>
        </w:rPr>
        <w:t xml:space="preserve">748924</w:t>
      </w:r>
    </w:p>
    <w:p>
      <w:r>
        <w:t xml:space="preserve">Ensimmäinen osa seikkailuistamme Bovec... Adrenaline zipline! - BALANCA MA NOVO PUNCO? | HANDBOOK #45 https://t.co/E8KlCm8mG8 via @YouTube</w:t>
      </w:r>
    </w:p>
    <w:p>
      <w:r>
        <w:rPr>
          <w:b/>
          <w:u w:val="single"/>
        </w:rPr>
        <w:t xml:space="preserve">748925</w:t>
      </w:r>
    </w:p>
    <w:p>
      <w:r>
        <w:t xml:space="preserve">Ostin suunnittelijan. Kaikki on käsillä. Kynsi tarkastelee teknologiaa. Se katoaa hetkessä!</w:t>
      </w:r>
    </w:p>
    <w:p>
      <w:r>
        <w:rPr>
          <w:b/>
          <w:u w:val="single"/>
        </w:rPr>
        <w:t xml:space="preserve">748926</w:t>
      </w:r>
    </w:p>
    <w:p>
      <w:r>
        <w:t xml:space="preserve">Niin paljon kuin Pahor "veti @strankaSD:n ylös" - Ahmad "veti hänet alas" heti seuraavana päivänä. #ilmoitus #tarca</w:t>
      </w:r>
    </w:p>
    <w:p>
      <w:r>
        <w:rPr>
          <w:b/>
          <w:u w:val="single"/>
        </w:rPr>
        <w:t xml:space="preserve">748927</w:t>
      </w:r>
    </w:p>
    <w:p>
      <w:r>
        <w:t xml:space="preserve">@Matej_Klaric @GorencIrena @LottaS10 Olivatko he fasisteja vai satunnaisia italialaisia?</w:t>
        <w:br/>
        <w:t xml:space="preserve"> Lapset olivat fasisteja?</w:t>
      </w:r>
    </w:p>
    <w:p>
      <w:r>
        <w:rPr>
          <w:b/>
          <w:u w:val="single"/>
        </w:rPr>
        <w:t xml:space="preserve">748928</w:t>
      </w:r>
    </w:p>
    <w:p>
      <w:r>
        <w:t xml:space="preserve">@Centrifusion Näin joulupukin koristeen moottoripyörässä. Valitettavasti keskellä kirkasta päivää. Mielestäni tämän täytyy olla eeppinen ekstravaganza.</w:t>
      </w:r>
    </w:p>
    <w:p>
      <w:r>
        <w:rPr>
          <w:b/>
          <w:u w:val="single"/>
        </w:rPr>
        <w:t xml:space="preserve">748929</w:t>
      </w:r>
    </w:p>
    <w:p>
      <w:r>
        <w:t xml:space="preserve">Uusi digitaalinen kokoelma Vihreä kaikille ajoille - Alojz Kojcin (1898 - 1945) perintö http://t.co/bZt6hf54Q5</w:t>
      </w:r>
    </w:p>
    <w:p>
      <w:r>
        <w:rPr>
          <w:b/>
          <w:u w:val="single"/>
        </w:rPr>
        <w:t xml:space="preserve">748930</w:t>
      </w:r>
    </w:p>
    <w:p>
      <w:r>
        <w:t xml:space="preserve">@rtvslo Anna hänen pysyä kotona. Samaa kaliiberia kuin ceca, bora , peshut ja muut, jotka olivat Sloveniaa vastaan.</w:t>
      </w:r>
    </w:p>
    <w:p>
      <w:r>
        <w:rPr>
          <w:b/>
          <w:u w:val="single"/>
        </w:rPr>
        <w:t xml:space="preserve">748931</w:t>
      </w:r>
    </w:p>
    <w:p>
      <w:r>
        <w:t xml:space="preserve">He eivät enää edes leikkaa. Nyt he vain levittävät ideologisia torjunta-aineita. https://t.co/SGSfcy0gZg.</w:t>
      </w:r>
    </w:p>
    <w:p>
      <w:r>
        <w:rPr>
          <w:b/>
          <w:u w:val="single"/>
        </w:rPr>
        <w:t xml:space="preserve">748932</w:t>
      </w:r>
    </w:p>
    <w:p>
      <w:r>
        <w:t xml:space="preserve">@had @EPameten @ZanMahnic Hän tarkistaa vielä, onko hän itse Murgelin kätyri.</w:t>
      </w:r>
    </w:p>
    <w:p>
      <w:r>
        <w:rPr>
          <w:b/>
          <w:u w:val="single"/>
        </w:rPr>
        <w:t xml:space="preserve">748933</w:t>
      </w:r>
    </w:p>
    <w:p>
      <w:r>
        <w:t xml:space="preserve">Nainen järjestelee itseään:</w:t>
        <w:br/>
        <w:t xml:space="preserve">mekko, kampaamo,käsilaukku, meikki,hajuvesi,korut, kampaus..</w:t>
      </w:r>
      <w:r>
        <w:br/>
        <w:t xml:space="preserve">kuin mannekiini.</w:t>
        <w:br/>
        <w:t xml:space="preserve">Mies katsoo tätä kaikkea ja sanoo:</w:t>
        <w:br/>
        <w:t xml:space="preserve">"HYVÄ ASSI!"</w:t>
      </w:r>
    </w:p>
    <w:p>
      <w:r>
        <w:rPr>
          <w:b/>
          <w:u w:val="single"/>
        </w:rPr>
        <w:t xml:space="preserve">748934</w:t>
      </w:r>
    </w:p>
    <w:p>
      <w:r>
        <w:t xml:space="preserve">@MartinValic @LajnarEU @MuriMursic Sitten olemme täysin FUBAR, jos olet menettänyt toivosi :)</w:t>
      </w:r>
    </w:p>
    <w:p>
      <w:r>
        <w:rPr>
          <w:b/>
          <w:u w:val="single"/>
        </w:rPr>
        <w:t xml:space="preserve">748935</w:t>
      </w:r>
    </w:p>
    <w:p>
      <w:r>
        <w:t xml:space="preserve">Arsenal ja West Ham taistelussa vapaasta romanialaisesta #jalkapallo #jalkapallo #ligaprvakov - http://t.co/K96au6igmb</w:t>
      </w:r>
    </w:p>
    <w:p>
      <w:r>
        <w:rPr>
          <w:b/>
          <w:u w:val="single"/>
        </w:rPr>
        <w:t xml:space="preserve">748936</w:t>
      </w:r>
    </w:p>
    <w:p>
      <w:r>
        <w:t xml:space="preserve">@KatarinaJenko @Andrazus @jkmcnk Veden alla. Mahdollisimman vähällä pesuaineella. Ja mehiläisvahalla, puoliksi päällystetty. Opettaa mielesi, että sinun on pestävä itsesi. 😁</w:t>
      </w:r>
    </w:p>
    <w:p>
      <w:r>
        <w:rPr>
          <w:b/>
          <w:u w:val="single"/>
        </w:rPr>
        <w:t xml:space="preserve">748937</w:t>
      </w:r>
    </w:p>
    <w:p>
      <w:r>
        <w:t xml:space="preserve">Jos hän ei ole tällä kertaa kypsä interpellointiin, en tiedä milloin????p VÄLITTÖMÄSTI VANKILAAN !!! https://t.co/u4F09YDW0o</w:t>
      </w:r>
    </w:p>
    <w:p>
      <w:r>
        <w:rPr>
          <w:b/>
          <w:u w:val="single"/>
        </w:rPr>
        <w:t xml:space="preserve">748938</w:t>
      </w:r>
    </w:p>
    <w:p>
      <w:r>
        <w:t xml:space="preserve">@Daj_Manj Kaikki huijarit osaavat 🇮 mutta eivät halua, koska me 🇸🇮 annamme heidän 🇮. Valitettavasti suuri osa syyllisyydestä on meidän vastuullamme.</w:t>
      </w:r>
    </w:p>
    <w:p>
      <w:r>
        <w:rPr>
          <w:b/>
          <w:u w:val="single"/>
        </w:rPr>
        <w:t xml:space="preserve">748939</w:t>
      </w:r>
    </w:p>
    <w:p>
      <w:r>
        <w:t xml:space="preserve">@opica @PoldkaS @Agathung @Val202 Tämä oli todella vaarallinen tulitaistelu, koska katto on erittäin kalteva, eivätkä palotikkaat ylety huipulle.</w:t>
      </w:r>
    </w:p>
    <w:p>
      <w:r>
        <w:rPr>
          <w:b/>
          <w:u w:val="single"/>
        </w:rPr>
        <w:t xml:space="preserve">748940</w:t>
      </w:r>
    </w:p>
    <w:p>
      <w:r>
        <w:t xml:space="preserve">Voimme olla kiitollisia @Val202-ohjelmasta. Huippuosaamisen aalto paremman huomisen puolesta.</w:t>
      </w:r>
    </w:p>
    <w:p>
      <w:r>
        <w:rPr>
          <w:b/>
          <w:u w:val="single"/>
        </w:rPr>
        <w:t xml:space="preserve">748941</w:t>
      </w:r>
    </w:p>
    <w:p>
      <w:r>
        <w:t xml:space="preserve">@butalskipolicaj Kuule, toveri, kun seuraavan kerran tulet tänne, kokeile etu- ja sukunimeäsi.</w:t>
      </w:r>
    </w:p>
    <w:p>
      <w:r>
        <w:rPr>
          <w:b/>
          <w:u w:val="single"/>
        </w:rPr>
        <w:t xml:space="preserve">748942</w:t>
      </w:r>
    </w:p>
    <w:p>
      <w:r>
        <w:t xml:space="preserve">Ja tämä Arsenovic vittuilee Mariborin väelle aivoihin 😂🤣 bravooo https://t.co/iM3McElyF2</w:t>
      </w:r>
    </w:p>
    <w:p>
      <w:r>
        <w:rPr>
          <w:b/>
          <w:u w:val="single"/>
        </w:rPr>
        <w:t xml:space="preserve">748943</w:t>
      </w:r>
    </w:p>
    <w:p>
      <w:r>
        <w:t xml:space="preserve">@GalKusar @tedvanet @msedej ProPlus kiristää heitä, ja he vain siirtävät vastuun puolueille. Koskee kaikkia TV-palveluntarjoajia.</w:t>
      </w:r>
    </w:p>
    <w:p>
      <w:r>
        <w:rPr>
          <w:b/>
          <w:u w:val="single"/>
        </w:rPr>
        <w:t xml:space="preserve">748944</w:t>
      </w:r>
    </w:p>
    <w:p>
      <w:r>
        <w:t xml:space="preserve">@lucijausaj Tämä hyökkäys täyttää terrorismin määritelmän. Kuinka monta on räjäytettävä, jotta heidät voidaan julistaa terroristijärjestöksi.</w:t>
      </w:r>
    </w:p>
    <w:p>
      <w:r>
        <w:rPr>
          <w:b/>
          <w:u w:val="single"/>
        </w:rPr>
        <w:t xml:space="preserve">748945</w:t>
      </w:r>
    </w:p>
    <w:p>
      <w:r>
        <w:t xml:space="preserve">@Luis31066813 Logiikka ja paastoaminen eivät sovi kommareille, mutta he nielevät Mesecnikin hölynpölyä suu auki.</w:t>
      </w:r>
    </w:p>
    <w:p>
      <w:r>
        <w:rPr>
          <w:b/>
          <w:u w:val="single"/>
        </w:rPr>
        <w:t xml:space="preserve">748946</w:t>
      </w:r>
    </w:p>
    <w:p>
      <w:r>
        <w:t xml:space="preserve">Psykopaateilla, jotka viisastelevat Twitterin sisällöstä, ei ole edes profiilia. Jos heillä olisi itseluottamusta, he esittäytyisivät.</w:t>
      </w:r>
    </w:p>
    <w:p>
      <w:r>
        <w:rPr>
          <w:b/>
          <w:u w:val="single"/>
        </w:rPr>
        <w:t xml:space="preserve">748947</w:t>
      </w:r>
    </w:p>
    <w:p>
      <w:r>
        <w:t xml:space="preserve">Missä on #walker?</w:t>
        <w:br/>
        <w:t xml:space="preserve"> #BeViden, jotta kuljettaja huomaa sinut.</w:t>
        <w:br/>
        <w:t xml:space="preserve"> #BeCareful when crossing the road. https://t.co/FVFAxAIlIS</w:t>
      </w:r>
    </w:p>
    <w:p>
      <w:r>
        <w:rPr>
          <w:b/>
          <w:u w:val="single"/>
        </w:rPr>
        <w:t xml:space="preserve">748948</w:t>
      </w:r>
    </w:p>
    <w:p>
      <w:r>
        <w:t xml:space="preserve">Istrabenz turizem d.d. etsii Thermal Recreation Centre Manageria --&amp;gt; https://t.co/2fWOJvJeKT https://t.co/MscNDQ0iiB</w:t>
      </w:r>
    </w:p>
    <w:p>
      <w:r>
        <w:rPr>
          <w:b/>
          <w:u w:val="single"/>
        </w:rPr>
        <w:t xml:space="preserve">748949</w:t>
      </w:r>
    </w:p>
    <w:p>
      <w:r>
        <w:t xml:space="preserve">Idioottimaiset kaivostyöläiset voisivat oppia puolustamaan contras-järjestöä... mikä sääli. #ligaprvakov</w:t>
      </w:r>
    </w:p>
    <w:p>
      <w:r>
        <w:rPr>
          <w:b/>
          <w:u w:val="single"/>
        </w:rPr>
        <w:t xml:space="preserve">748950</w:t>
      </w:r>
    </w:p>
    <w:p>
      <w:r>
        <w:t xml:space="preserve">Ei ole epätavallista nähdä luokkataistelua @StudioCity_:ssä. Mutta se, että ARS:ssa ylistetään Venäjän vallankumouksen suuria saavutuksia, on minulle uutta.</w:t>
      </w:r>
    </w:p>
    <w:p>
      <w:r>
        <w:rPr>
          <w:b/>
          <w:u w:val="single"/>
        </w:rPr>
        <w:t xml:space="preserve">748951</w:t>
      </w:r>
    </w:p>
    <w:p>
      <w:r>
        <w:t xml:space="preserve">@Mordacitas Äiti ei antanut minun syödä kakkuja, koska ne ovat vierailuja varten. Veli, laita se pöydälle, niin ei tule mitään.</w:t>
      </w:r>
    </w:p>
    <w:p>
      <w:r>
        <w:rPr>
          <w:b/>
          <w:u w:val="single"/>
        </w:rPr>
        <w:t xml:space="preserve">748952</w:t>
      </w:r>
    </w:p>
    <w:p>
      <w:r>
        <w:t xml:space="preserve">@MuriMursic @BineTraven ... @SamoGlavan on aivan oikeassa. Slofuurit ja slofuurit ovat pahimpia.</w:t>
      </w:r>
    </w:p>
    <w:p>
      <w:r>
        <w:rPr>
          <w:b/>
          <w:u w:val="single"/>
        </w:rPr>
        <w:t xml:space="preserve">748953</w:t>
      </w:r>
    </w:p>
    <w:p>
      <w:r>
        <w:t xml:space="preserve">Huoneisto - Puče, 6274 Šmarje &amp;gt;&amp;gt; https://t.co/qpkdBFJZoa #huutokaupat #kiinteistöt #kiinteistöt</w:t>
      </w:r>
    </w:p>
    <w:p>
      <w:r>
        <w:rPr>
          <w:b/>
          <w:u w:val="single"/>
        </w:rPr>
        <w:t xml:space="preserve">748954</w:t>
      </w:r>
    </w:p>
    <w:p>
      <w:r>
        <w:t xml:space="preserve">Muutamia kuvia mäkihyppääjien tämänpäiväisestä kyydistä Planicaan #novaproga #planica2018 #gremzvlakom #slozeleznice https://t.co/vQyJZ8cFqn https://t.co/vQyJZ8cFqn</w:t>
      </w:r>
    </w:p>
    <w:p>
      <w:r>
        <w:rPr>
          <w:b/>
          <w:u w:val="single"/>
        </w:rPr>
        <w:t xml:space="preserve">748955</w:t>
      </w:r>
    </w:p>
    <w:p>
      <w:r>
        <w:t xml:space="preserve">Ja te tuette mitä tahansa, mitä Chebini-jatollah käskee teidän tehdä! https://t.co/xCWlBbxunM ...</w:t>
      </w:r>
    </w:p>
    <w:p>
      <w:r>
        <w:rPr>
          <w:b/>
          <w:u w:val="single"/>
        </w:rPr>
        <w:t xml:space="preserve">748956</w:t>
      </w:r>
    </w:p>
    <w:p>
      <w:r>
        <w:t xml:space="preserve">He sytyttivät sen juuri bensiinillä #Celje na Špici. https://t.co/alIG0af7Je</w:t>
      </w:r>
    </w:p>
    <w:p>
      <w:r>
        <w:rPr>
          <w:b/>
          <w:u w:val="single"/>
        </w:rPr>
        <w:t xml:space="preserve">748957</w:t>
      </w:r>
    </w:p>
    <w:p>
      <w:r>
        <w:t xml:space="preserve">@lektoricna Lohdutin itseäni sanomalla "älä usko kaikkeen". Nyt aion kauhistua joka kerta, kun kuulen kertosäkeen. Harmi.</w:t>
      </w:r>
    </w:p>
    <w:p>
      <w:r>
        <w:rPr>
          <w:b/>
          <w:u w:val="single"/>
        </w:rPr>
        <w:t xml:space="preserve">748958</w:t>
      </w:r>
    </w:p>
    <w:p>
      <w:r>
        <w:t xml:space="preserve">@rektslo kyllä. että kiinalaiset osaavat puhdistaa savusumua (lol), mutta me emme osaa puhaltaa ilmaa 🤣😂</w:t>
      </w:r>
    </w:p>
    <w:p>
      <w:r>
        <w:rPr>
          <w:b/>
          <w:u w:val="single"/>
        </w:rPr>
        <w:t xml:space="preserve">748959</w:t>
      </w:r>
    </w:p>
    <w:p>
      <w:r>
        <w:t xml:space="preserve">@rokomavh Tai ... tai ... odota ... tai ... tai ... Jos emme kääntäisi? *punaiset sukat. paina.*</w:t>
      </w:r>
    </w:p>
    <w:p>
      <w:r>
        <w:rPr>
          <w:b/>
          <w:u w:val="single"/>
        </w:rPr>
        <w:t xml:space="preserve">748960</w:t>
      </w:r>
    </w:p>
    <w:p>
      <w:r>
        <w:t xml:space="preserve">Vierailut Sobotkan sairaalassa rajoitettu - https://t.co/H7JwaUC0rV https://t.co/bLnsXkTgAL https://t.co/bLnsXkTgAL</w:t>
      </w:r>
    </w:p>
    <w:p>
      <w:r>
        <w:rPr>
          <w:b/>
          <w:u w:val="single"/>
        </w:rPr>
        <w:t xml:space="preserve">748961</w:t>
      </w:r>
    </w:p>
    <w:p>
      <w:r>
        <w:t xml:space="preserve">@MarkoPavlisic Olet oikeassa, maistoin hänen lasinsa kirkasta viiniä ja tajusin, että hän oli tarjoillut minulle "snifterin".</w:t>
      </w:r>
    </w:p>
    <w:p>
      <w:r>
        <w:rPr>
          <w:b/>
          <w:u w:val="single"/>
        </w:rPr>
        <w:t xml:space="preserve">748962</w:t>
      </w:r>
    </w:p>
    <w:p>
      <w:r>
        <w:t xml:space="preserve">@MilanZver mielenkiintoinen ilmiö, kun ne, jotka kannattavat yhteistyötä natsifasismin kanssa, asettuvat sokeasti juutalaisten puolelle, kun heistä tulee miehittäjiä.</w:t>
      </w:r>
    </w:p>
    <w:p>
      <w:r>
        <w:rPr>
          <w:b/>
          <w:u w:val="single"/>
        </w:rPr>
        <w:t xml:space="preserve">748963</w:t>
      </w:r>
    </w:p>
    <w:p>
      <w:r>
        <w:t xml:space="preserve">@nejkom Ha ha ha, meitä on kaksi! Joskus täytyy kovasti yrittää ymmärtää, miksi se tapahtuu :-) Ylpeä tuosta epiduraaliblokista!</w:t>
      </w:r>
    </w:p>
    <w:p>
      <w:r>
        <w:rPr>
          <w:b/>
          <w:u w:val="single"/>
        </w:rPr>
        <w:t xml:space="preserve">748964</w:t>
      </w:r>
    </w:p>
    <w:p>
      <w:r>
        <w:t xml:space="preserve">@leaathenatabaco oli kymmenvuotias, aloitti luultavasti naapurin tisseistä ja jatkoi avaruuteen asti.</w:t>
      </w:r>
    </w:p>
    <w:p>
      <w:r>
        <w:rPr>
          <w:b/>
          <w:u w:val="single"/>
        </w:rPr>
        <w:t xml:space="preserve">748965</w:t>
      </w:r>
    </w:p>
    <w:p>
      <w:r>
        <w:t xml:space="preserve">Serpentinšek käytti sanaa "pocar". Nyt hänen onnistumisprosenttinsa kysymyksiin vastaamisessa nousee vielä 5 prosenttia. #butale #vol17ve</w:t>
      </w:r>
    </w:p>
    <w:p>
      <w:r>
        <w:rPr>
          <w:b/>
          <w:u w:val="single"/>
        </w:rPr>
        <w:t xml:space="preserve">748966</w:t>
      </w:r>
    </w:p>
    <w:p>
      <w:r>
        <w:t xml:space="preserve">@MihaRosa79 @sarecmarjan @JJansaSDS En tiedä miksi käännytte JJ:n puoleen sateenkaaren oldtimereihin liittyen?</w:t>
        <w:br/>
        <w:t xml:space="preserve"> Sharc viittasi 100% kucanaan!</w:t>
      </w:r>
    </w:p>
    <w:p>
      <w:r>
        <w:rPr>
          <w:b/>
          <w:u w:val="single"/>
        </w:rPr>
        <w:t xml:space="preserve">748967</w:t>
      </w:r>
    </w:p>
    <w:p>
      <w:r>
        <w:t xml:space="preserve">Yrittäjä voittaa Marjan Šarcin Kamnikin entisen "ruutitynnyrin" taistossa https://t.co/1KK1nvOQfC</w:t>
      </w:r>
    </w:p>
    <w:p>
      <w:r>
        <w:rPr>
          <w:b/>
          <w:u w:val="single"/>
        </w:rPr>
        <w:t xml:space="preserve">748968</w:t>
      </w:r>
    </w:p>
    <w:p>
      <w:r>
        <w:t xml:space="preserve">@BernardBrscic @JozeBiscak estetty? ei voida hyväksyä! keitä muita aiomme leikata niin leveästi?</w:t>
      </w:r>
    </w:p>
    <w:p>
      <w:r>
        <w:rPr>
          <w:b/>
          <w:u w:val="single"/>
        </w:rPr>
        <w:t xml:space="preserve">748969</w:t>
      </w:r>
    </w:p>
    <w:p>
      <w:r>
        <w:t xml:space="preserve">Klinikan oven ulkopuolella on villimpää kuin konsertissa. A Lakat from a nonoto suoraan kylkiluihin.</w:t>
      </w:r>
    </w:p>
    <w:p>
      <w:r>
        <w:rPr>
          <w:b/>
          <w:u w:val="single"/>
        </w:rPr>
        <w:t xml:space="preserve">748970</w:t>
      </w:r>
    </w:p>
    <w:p>
      <w:r>
        <w:t xml:space="preserve">radiojuontaja...sanonko nimen??? En sano...koska ihmiset muistavat tämän</w:t>
        <w:br/>
        <w:t xml:space="preserve">radio net fm, mariborski radio</w:t>
        <w:br/>
        <w:t xml:space="preserve">, joka on yhteydessä serbialaiseen</w:t>
      </w:r>
    </w:p>
    <w:p>
      <w:r>
        <w:rPr>
          <w:b/>
          <w:u w:val="single"/>
        </w:rPr>
        <w:t xml:space="preserve">748971</w:t>
      </w:r>
    </w:p>
    <w:p>
      <w:r>
        <w:t xml:space="preserve">Naurettavaa. KLOVN Pääministeri.</w:t>
        <w:br/>
        <w:t xml:space="preserve"> Kauheaa. Parlamentin puhemies BOLŠEVIK Židan-SD.</w:t>
        <w:br/>
        <w:t xml:space="preserve"> 2000-luvun vasemmistolaisten eläintila.</w:t>
      </w:r>
    </w:p>
    <w:p>
      <w:r>
        <w:rPr>
          <w:b/>
          <w:u w:val="single"/>
        </w:rPr>
        <w:t xml:space="preserve">748972</w:t>
      </w:r>
    </w:p>
    <w:p>
      <w:r>
        <w:t xml:space="preserve">@robertfras Ensin se puri keskeltä kohti hilloa ja sitten se nipisteli kohti päitä.</w:t>
      </w:r>
    </w:p>
    <w:p>
      <w:r>
        <w:rPr>
          <w:b/>
          <w:u w:val="single"/>
        </w:rPr>
        <w:t xml:space="preserve">748973</w:t>
      </w:r>
    </w:p>
    <w:p>
      <w:r>
        <w:t xml:space="preserve">Onnittelut kaikille voittajille ja erityisesti arkkitehti Dekleva Gregoričille Prešerenin rahaston palkinnosta! https://t.co/Qzkm3iymIq</w:t>
      </w:r>
    </w:p>
    <w:p>
      <w:r>
        <w:rPr>
          <w:b/>
          <w:u w:val="single"/>
        </w:rPr>
        <w:t xml:space="preserve">748974</w:t>
      </w:r>
    </w:p>
    <w:p>
      <w:r>
        <w:t xml:space="preserve">Potkut tuntuivat rikollisilta, Magna käytti selvästi väärin valtaansa, myös Grazissa potkitaan slovenialaisia ... https://t.co/sP2u7FjbGh ...</w:t>
      </w:r>
    </w:p>
    <w:p>
      <w:r>
        <w:rPr>
          <w:b/>
          <w:u w:val="single"/>
        </w:rPr>
        <w:t xml:space="preserve">748975</w:t>
      </w:r>
    </w:p>
    <w:p>
      <w:r>
        <w:t xml:space="preserve">Tuksu on fasilitoinut kaiken, mikä on uhannut häntä jo kuukausia 👊🤨👍 #mcgregorvskhabib https://t.co/Ggl0zFGIzb</w:t>
      </w:r>
    </w:p>
    <w:p>
      <w:r>
        <w:rPr>
          <w:b/>
          <w:u w:val="single"/>
        </w:rPr>
        <w:t xml:space="preserve">748976</w:t>
      </w:r>
    </w:p>
    <w:p>
      <w:r>
        <w:t xml:space="preserve">Rock Otočec -tapahtuma järjestettiin kahdesti kaupungeissamme silloin, kun Janša oli vielä puolueessa. https://t.co/0PdvRbHbxD</w:t>
      </w:r>
    </w:p>
    <w:p>
      <w:r>
        <w:rPr>
          <w:b/>
          <w:u w:val="single"/>
        </w:rPr>
        <w:t xml:space="preserve">748977</w:t>
      </w:r>
    </w:p>
    <w:p>
      <w:r>
        <w:t xml:space="preserve">Milloin tapaamme jälleen kerran, kuten täällä, ukkosen ja sateen keskellä? Kun melu ja rysäys ovat ohi, kun taistelu on käyty. W.S. MC Beth...</w:t>
      </w:r>
    </w:p>
    <w:p>
      <w:r>
        <w:rPr>
          <w:b/>
          <w:u w:val="single"/>
        </w:rPr>
        <w:t xml:space="preserve">748978</w:t>
      </w:r>
    </w:p>
    <w:p>
      <w:r>
        <w:t xml:space="preserve">Juotaisin lasillisen punaista, mutta en ole kiilaterapian ystävä.</w:t>
      </w:r>
    </w:p>
    <w:p>
      <w:r>
        <w:rPr>
          <w:b/>
          <w:u w:val="single"/>
        </w:rPr>
        <w:t xml:space="preserve">748979</w:t>
      </w:r>
    </w:p>
    <w:p>
      <w:r>
        <w:t xml:space="preserve">*Zidan-SD* on proxy?! Koska hän on "huolimaton", Slovenialle jää käteen 9 miljoonaa euroa. Paskat!</w:t>
      </w:r>
    </w:p>
    <w:p>
      <w:r>
        <w:rPr>
          <w:b/>
          <w:u w:val="single"/>
        </w:rPr>
        <w:t xml:space="preserve">748980</w:t>
      </w:r>
    </w:p>
    <w:p>
      <w:r>
        <w:t xml:space="preserve">@ZigaJereb Tämä on malli, joka oli Mesecin mukana FdV:ssä ja on nyt hänen agitprop-apurinsa ja ammattimainen keksinikkari.</w:t>
      </w:r>
    </w:p>
    <w:p>
      <w:r>
        <w:rPr>
          <w:b/>
          <w:u w:val="single"/>
        </w:rPr>
        <w:t xml:space="preserve">748981</w:t>
      </w:r>
    </w:p>
    <w:p>
      <w:r>
        <w:t xml:space="preserve">@Libertarec Tanssilattialla hän heilutti lippuamme ja liikkui kuin motorisesti vajaamielinen ääliö, puhumattakaan ilmeestä hänen kasvoillaan, täydellinen mulkku, ääliö.</w:t>
      </w:r>
    </w:p>
    <w:p>
      <w:r>
        <w:rPr>
          <w:b/>
          <w:u w:val="single"/>
        </w:rPr>
        <w:t xml:space="preserve">748982</w:t>
      </w:r>
    </w:p>
    <w:p>
      <w:r>
        <w:t xml:space="preserve">SAF-kvintetti sekä Slovenian ja Venäjän kaartin yksiköt: http://t.co/47aomPll7c via @YouTube</w:t>
      </w:r>
    </w:p>
    <w:p>
      <w:r>
        <w:rPr>
          <w:b/>
          <w:u w:val="single"/>
        </w:rPr>
        <w:t xml:space="preserve">748983</w:t>
      </w:r>
    </w:p>
    <w:p>
      <w:r>
        <w:t xml:space="preserve">@JackssonJoe @peterjancic @borisvasev juuri niin kuin se olisi ollut, jos hitler ei olisi hyökännyt venäläisten kimppuun. bravo !!!! lisää !!!!</w:t>
      </w:r>
    </w:p>
    <w:p>
      <w:r>
        <w:rPr>
          <w:b/>
          <w:u w:val="single"/>
        </w:rPr>
        <w:t xml:space="preserve">748984</w:t>
      </w:r>
    </w:p>
    <w:p>
      <w:r>
        <w:t xml:space="preserve">@RajkoJerenec @marinmedak Jopa tavallinen betoni, eli plata tai hieno päällyste, antaa tiivistettynä erittäin hyvän tuloksen.</w:t>
      </w:r>
    </w:p>
    <w:p>
      <w:r>
        <w:rPr>
          <w:b/>
          <w:u w:val="single"/>
        </w:rPr>
        <w:t xml:space="preserve">748985</w:t>
      </w:r>
    </w:p>
    <w:p>
      <w:r>
        <w:t xml:space="preserve">Katoliset partiolaiset ja partiotytöt tuovat rauhan valon Betlehemistä Pahoriin https://t.co/68jGdY46pE https://t.co/W3KzGAVr4K https://t.co/W3KzGAVr4K</w:t>
      </w:r>
    </w:p>
    <w:p>
      <w:r>
        <w:rPr>
          <w:b/>
          <w:u w:val="single"/>
        </w:rPr>
        <w:t xml:space="preserve">748986</w:t>
      </w:r>
    </w:p>
    <w:p>
      <w:r>
        <w:t xml:space="preserve">@SZgonik @JaniModern Katastrofi, mikä idiootti antaa etusijan pyöräilijöille? Erityisesti sateella....</w:t>
      </w:r>
    </w:p>
    <w:p>
      <w:r>
        <w:rPr>
          <w:b/>
          <w:u w:val="single"/>
        </w:rPr>
        <w:t xml:space="preserve">748987</w:t>
      </w:r>
    </w:p>
    <w:p>
      <w:r>
        <w:t xml:space="preserve">Kroatialaiset voivat nyt nostaa käteistä joistakin pankkiautomaateista ilman korttia, vain matkapuhelimella. Hrvatska poštanska.... https://t.co/NutLlce9fp</w:t>
      </w:r>
    </w:p>
    <w:p>
      <w:r>
        <w:rPr>
          <w:b/>
          <w:u w:val="single"/>
        </w:rPr>
        <w:t xml:space="preserve">748988</w:t>
      </w:r>
    </w:p>
    <w:p>
      <w:r>
        <w:t xml:space="preserve">@IgorZorcic @strankalevica Miksi jammailet? Sinä ja puolue olette koalitiossa. Ryhdy toimeen!</w:t>
      </w:r>
    </w:p>
    <w:p>
      <w:r>
        <w:rPr>
          <w:b/>
          <w:u w:val="single"/>
        </w:rPr>
        <w:t xml:space="preserve">748989</w:t>
      </w:r>
    </w:p>
    <w:p>
      <w:r>
        <w:t xml:space="preserve">@JohanesvonFelde @vladaRS Koodit potentiaaliset äänestäjät eivät äänestä @strankaSD @strankalevica ja muita Maduron palvojia!</w:t>
      </w:r>
    </w:p>
    <w:p>
      <w:r>
        <w:rPr>
          <w:b/>
          <w:u w:val="single"/>
        </w:rPr>
        <w:t xml:space="preserve">748990</w:t>
      </w:r>
    </w:p>
    <w:p>
      <w:r>
        <w:t xml:space="preserve">@BojanPozar @ZidanDejan @ZmagoPlemeniti @MiroCerar @MatjaNemec Siitä tulee värikäs... komedia.</w:t>
      </w:r>
    </w:p>
    <w:p>
      <w:r>
        <w:rPr>
          <w:b/>
          <w:u w:val="single"/>
        </w:rPr>
        <w:t xml:space="preserve">748991</w:t>
      </w:r>
    </w:p>
    <w:p>
      <w:r>
        <w:t xml:space="preserve">Onko mahdollista siirtyä totalitaarisesta demokratiasta liberaaliin demokratiaan? https://t.co/up4Lw20KqX via @Časnik</w:t>
      </w:r>
    </w:p>
    <w:p>
      <w:r>
        <w:rPr>
          <w:b/>
          <w:u w:val="single"/>
        </w:rPr>
        <w:t xml:space="preserve">748992</w:t>
      </w:r>
    </w:p>
    <w:p>
      <w:r>
        <w:t xml:space="preserve">@MATJADRAKSLER @BernardBrscic Kohtalomme on Nova 24 TV:n käsissä EKSPLOZIVin ja Lomovšekin kanssa !</w:t>
      </w:r>
    </w:p>
    <w:p>
      <w:r>
        <w:rPr>
          <w:b/>
          <w:u w:val="single"/>
        </w:rPr>
        <w:t xml:space="preserve">748993</w:t>
      </w:r>
    </w:p>
    <w:p>
      <w:r>
        <w:t xml:space="preserve">@FerdinandPusnik @DC43 Paradoksaalista ja absurdia on se, että tämä julkaistiin "Hanzi TV:ssä", johon IJJ ja hänen kaltaisensa jatkuvasti sylkevät.</w:t>
      </w:r>
    </w:p>
    <w:p>
      <w:r>
        <w:rPr>
          <w:b/>
          <w:u w:val="single"/>
        </w:rPr>
        <w:t xml:space="preserve">748994</w:t>
      </w:r>
    </w:p>
    <w:p>
      <w:r>
        <w:t xml:space="preserve">Puhdistin kylpyhuoneen yleensä ilman ostettuja kemikaaleja, vain sellaisilla aineilla, joita minulla oli kotona:</w:t>
        <w:br/>
        <w:t xml:space="preserve">-Eetikka,</w:t>
        <w:br/>
        <w:t xml:space="preserve">-Kloori,</w:t>
        <w:br/>
        <w:t xml:space="preserve">-Cilit Bang.</w:t>
      </w:r>
    </w:p>
    <w:p>
      <w:r>
        <w:rPr>
          <w:b/>
          <w:u w:val="single"/>
        </w:rPr>
        <w:t xml:space="preserve">748995</w:t>
      </w:r>
    </w:p>
    <w:p>
      <w:r>
        <w:t xml:space="preserve">Donald Trump ja liittolaiset ovat hyökänneet Syyriaan...nyt venäläiset sekoavat...vai onko maailmanloppu tulossa... 😟</w:t>
      </w:r>
    </w:p>
    <w:p>
      <w:r>
        <w:rPr>
          <w:b/>
          <w:u w:val="single"/>
        </w:rPr>
        <w:t xml:space="preserve">748996</w:t>
      </w:r>
    </w:p>
    <w:p>
      <w:r>
        <w:t xml:space="preserve">@BojanPozar @sarecmarjan @Europarl_SL @MinHealth Senkö takia tuo eutanasia-aloite käynnistettiin äskettäin?</w:t>
      </w:r>
    </w:p>
    <w:p>
      <w:r>
        <w:rPr>
          <w:b/>
          <w:u w:val="single"/>
        </w:rPr>
        <w:t xml:space="preserve">748997</w:t>
      </w:r>
    </w:p>
    <w:p>
      <w:r>
        <w:t xml:space="preserve">Kosteleen aita pysyy!!!!</w:t>
        <w:br/>
        <w:br/>
        <w:t xml:space="preserve">uusfasististen puolueiden SD:n ja Levican susimiehet sanovat tästä?</w:t>
        <w:br/>
        <w:br/>
        <w:t xml:space="preserve">https://t.co/ChjbRsunVd</w:t>
      </w:r>
    </w:p>
    <w:p>
      <w:r>
        <w:rPr>
          <w:b/>
          <w:u w:val="single"/>
        </w:rPr>
        <w:t xml:space="preserve">748998</w:t>
      </w:r>
    </w:p>
    <w:p>
      <w:r>
        <w:t xml:space="preserve">@edvardkadic You say it...every time I open my cajtng, #cajtng comes out 😉😂😊 #cleanreality</w:t>
      </w:r>
    </w:p>
    <w:p>
      <w:r>
        <w:rPr>
          <w:b/>
          <w:u w:val="single"/>
        </w:rPr>
        <w:t xml:space="preserve">748999</w:t>
      </w:r>
    </w:p>
    <w:p>
      <w:r>
        <w:t xml:space="preserve">@jozzi1joze @MatevzNovak @lucijausaj @Max970 @roma9na vallankumouksellinen tai kotivartija... nimi kertoo, kuka on kansakunnan puolesta...</w:t>
      </w:r>
    </w:p>
    <w:p>
      <w:r>
        <w:rPr>
          <w:b/>
          <w:u w:val="single"/>
        </w:rPr>
        <w:t xml:space="preserve">749000</w:t>
      </w:r>
    </w:p>
    <w:p>
      <w:r>
        <w:t xml:space="preserve">@Skravzlana Joo, uni on kääritty lakanoihin.</w:t>
        <w:br/>
        <w:br/>
        <w:t xml:space="preserve">(Tiedän, mustaa huumoria...mutta vittu...vitsit kirjoittavat itse itsensä.)</w:t>
      </w:r>
    </w:p>
    <w:p>
      <w:r>
        <w:rPr>
          <w:b/>
          <w:u w:val="single"/>
        </w:rPr>
        <w:t xml:space="preserve">749001</w:t>
      </w:r>
    </w:p>
    <w:p>
      <w:r>
        <w:t xml:space="preserve">@ErikaPlaninsec Minun on vaikea ymmärtää sitä, mitä en näe. Twitter on ainoa opiaatti, joka pitää teidät farssipotilaat pystyssä. 🤭</w:t>
      </w:r>
    </w:p>
    <w:p>
      <w:r>
        <w:rPr>
          <w:b/>
          <w:u w:val="single"/>
        </w:rPr>
        <w:t xml:space="preserve">749002</w:t>
      </w:r>
    </w:p>
    <w:p>
      <w:r>
        <w:t xml:space="preserve">Madbringer Burger, huippulaatuista lihaa, paahdettuja herkkusieniä! Vain tänään ja huomenna. https://t.co/ABg6n543Xi</w:t>
      </w:r>
    </w:p>
    <w:p>
      <w:r>
        <w:rPr>
          <w:b/>
          <w:u w:val="single"/>
        </w:rPr>
        <w:t xml:space="preserve">749003</w:t>
      </w:r>
    </w:p>
    <w:p>
      <w:r>
        <w:t xml:space="preserve">Kirjat saavat minut voimaan pahoin. Olen kriittisessä vaiheessa, jossa se on sekä hauskaa että saa itkemään.xD Eikä minulla ole Milkaa lohduttamassa minua. #pharmacy</w:t>
      </w:r>
    </w:p>
    <w:p>
      <w:r>
        <w:rPr>
          <w:b/>
          <w:u w:val="single"/>
        </w:rPr>
        <w:t xml:space="preserve">749004</w:t>
      </w:r>
    </w:p>
    <w:p>
      <w:r>
        <w:t xml:space="preserve">@JozeBizjak kyllä se on totta. ja nämä paskiaiset opettavat edelleen yliopistossa ja myrkyttävät Slovenian nuorison.....</w:t>
      </w:r>
    </w:p>
    <w:p>
      <w:r>
        <w:rPr>
          <w:b/>
          <w:u w:val="single"/>
        </w:rPr>
        <w:t xml:space="preserve">749005</w:t>
      </w:r>
    </w:p>
    <w:p>
      <w:r>
        <w:t xml:space="preserve">Millainen ihminen pitää olla, että edessäsi on koira, joka heiluttaa koko persettään ilosta, eikä edes puhu sille tai edes silitä sitä.</w:t>
      </w:r>
    </w:p>
    <w:p>
      <w:r>
        <w:rPr>
          <w:b/>
          <w:u w:val="single"/>
        </w:rPr>
        <w:t xml:space="preserve">749006</w:t>
      </w:r>
    </w:p>
    <w:p>
      <w:r>
        <w:t xml:space="preserve">Tässä sitä ollaan. Kaikki on totta, nyt tulee normaalisti läpi @Nova24TV ja @SpletnaMladina kanssa Onnea🍀 #Toplovod</w:t>
      </w:r>
    </w:p>
    <w:p>
      <w:r>
        <w:rPr>
          <w:b/>
          <w:u w:val="single"/>
        </w:rPr>
        <w:t xml:space="preserve">749007</w:t>
      </w:r>
    </w:p>
    <w:p>
      <w:r>
        <w:t xml:space="preserve">@DKaloh Kun joku kuolee, hän ei tunne. Läheiset kärsivät.</w:t>
        <w:br/>
        <w:t xml:space="preserve"> Sama juttu kiukuttelun kanssa.</w:t>
      </w:r>
    </w:p>
    <w:p>
      <w:r>
        <w:rPr>
          <w:b/>
          <w:u w:val="single"/>
        </w:rPr>
        <w:t xml:space="preserve">749008</w:t>
      </w:r>
    </w:p>
    <w:p>
      <w:r>
        <w:t xml:space="preserve">@MatevzTomsic @Nova24TV Ah, mitä tekemistä "uskottavuudella" on Nova24TV:n kanssa. Se ei ole heidän viestiensä tarkoitus.</w:t>
      </w:r>
    </w:p>
    <w:p>
      <w:r>
        <w:rPr>
          <w:b/>
          <w:u w:val="single"/>
        </w:rPr>
        <w:t xml:space="preserve">749009</w:t>
      </w:r>
    </w:p>
    <w:p>
      <w:r>
        <w:t xml:space="preserve">Toivon kovasti, että emme elä sellaisessa maassa ja että poliisi kumoaa tämän. https://t.co/StssjRF6Pu.</w:t>
      </w:r>
    </w:p>
    <w:p>
      <w:r>
        <w:rPr>
          <w:b/>
          <w:u w:val="single"/>
        </w:rPr>
        <w:t xml:space="preserve">749010</w:t>
      </w:r>
    </w:p>
    <w:p>
      <w:r>
        <w:t xml:space="preserve">Koripallon kuunteleminen radiosta on kuin pornon kuunteleminen radiosta. Se ei ole sama asia. Tai hyvä hätätilanteessa kärpäsiä syövä paholainen</w:t>
      </w:r>
    </w:p>
    <w:p>
      <w:r>
        <w:rPr>
          <w:b/>
          <w:u w:val="single"/>
        </w:rPr>
        <w:t xml:space="preserve">749011</w:t>
      </w:r>
    </w:p>
    <w:p>
      <w:r>
        <w:t xml:space="preserve">@ECinSlovenia @EP_Slovenija EU:n kansakuntien monimuotoisuus ilman islamilaista terrorismia ja sharia-lakia!</w:t>
      </w:r>
    </w:p>
    <w:p>
      <w:r>
        <w:rPr>
          <w:b/>
          <w:u w:val="single"/>
        </w:rPr>
        <w:t xml:space="preserve">749012</w:t>
      </w:r>
    </w:p>
    <w:p>
      <w:r>
        <w:t xml:space="preserve">@My_ca Iltapäivällä mieluiten. Jos haluat nukkua. Ja se lisää ruokahalua, koska se kiihdyttää elimistöä... ;)</w:t>
      </w:r>
    </w:p>
    <w:p>
      <w:r>
        <w:rPr>
          <w:b/>
          <w:u w:val="single"/>
        </w:rPr>
        <w:t xml:space="preserve">749013</w:t>
      </w:r>
    </w:p>
    <w:p>
      <w:r>
        <w:t xml:space="preserve">Jono donitseille Trojanassa... Maistoimme niitä ja ne olivat odottamisen arvoisia... No, me emme odottaneet... http://t.co/Aoxg9kt0A1</w:t>
      </w:r>
    </w:p>
    <w:p>
      <w:r>
        <w:rPr>
          <w:b/>
          <w:u w:val="single"/>
        </w:rPr>
        <w:t xml:space="preserve">749014</w:t>
      </w:r>
    </w:p>
    <w:p>
      <w:r>
        <w:t xml:space="preserve">Unohdin ostaa 6 kiloa sipulia, jotka minun pitäisi viipaloida huomista gulassia varten. Itkusta.</w:t>
      </w:r>
    </w:p>
    <w:p>
      <w:r>
        <w:rPr>
          <w:b/>
          <w:u w:val="single"/>
        </w:rPr>
        <w:t xml:space="preserve">749015</w:t>
      </w:r>
    </w:p>
    <w:p>
      <w:r>
        <w:t xml:space="preserve">@BozidarBiscan @MarkoSket @strankaSD Rikolliset ovat rikollisia, piste. Nämä rumat veistokset pitäisi purkaa eikä vain maalata yli.</w:t>
      </w:r>
    </w:p>
    <w:p>
      <w:r>
        <w:rPr>
          <w:b/>
          <w:u w:val="single"/>
        </w:rPr>
        <w:t xml:space="preserve">749016</w:t>
      </w:r>
    </w:p>
    <w:p>
      <w:r>
        <w:t xml:space="preserve">@ModernFarmer Tämä on normaalia. Hän ei voi tehdä sinulle lounasta tai aamupalaa illalla 😁.</w:t>
      </w:r>
    </w:p>
    <w:p>
      <w:r>
        <w:rPr>
          <w:b/>
          <w:u w:val="single"/>
        </w:rPr>
        <w:t xml:space="preserve">749017</w:t>
      </w:r>
    </w:p>
    <w:p>
      <w:r>
        <w:t xml:space="preserve">Koripalloilijoiden jälkeen likapyykkiä julkisesti, jopa futsal-pelaajille! Miten slovenialainen... https://t.co/icGgs7om0z</w:t>
      </w:r>
    </w:p>
    <w:p>
      <w:r>
        <w:rPr>
          <w:b/>
          <w:u w:val="single"/>
        </w:rPr>
        <w:t xml:space="preserve">749018</w:t>
      </w:r>
    </w:p>
    <w:p>
      <w:r>
        <w:t xml:space="preserve">Onko kukaan menossa Britanniaan näinä päivinä? Etsin toimitusta Esloveniaan, savuketukan kokoinen.</w:t>
      </w:r>
    </w:p>
    <w:p>
      <w:r>
        <w:rPr>
          <w:b/>
          <w:u w:val="single"/>
        </w:rPr>
        <w:t xml:space="preserve">749019</w:t>
      </w:r>
    </w:p>
    <w:p>
      <w:r>
        <w:t xml:space="preserve">Sows @RTV_Slovenia miksi maksamme pakollisen tilausmaksun?</w:t>
        <w:t xml:space="preserve">Ja vaihda chefur-juontajat!</w:t>
        <w:br/>
        <w:t xml:space="preserve">https://t.co/ZRNPwRUkPk</w:t>
      </w:r>
    </w:p>
    <w:p>
      <w:r>
        <w:rPr>
          <w:b/>
          <w:u w:val="single"/>
        </w:rPr>
        <w:t xml:space="preserve">749020</w:t>
      </w:r>
    </w:p>
    <w:p>
      <w:r>
        <w:t xml:space="preserve">Štuhec: Eurooppa ei ymmärrä tai ei halua ymmärtää kommunistisen totalitarismin jäänteiden vaaraa (VIDEO) https://t.co/23g5bpq7kM</w:t>
      </w:r>
    </w:p>
    <w:p>
      <w:r>
        <w:rPr>
          <w:b/>
          <w:u w:val="single"/>
        </w:rPr>
        <w:t xml:space="preserve">749021</w:t>
      </w:r>
    </w:p>
    <w:p>
      <w:r>
        <w:t xml:space="preserve">Normit, varokaa! Sinulle ei ehkä tapahdu lainkaan muutoksia https://t.co/hMHSPAz5ng</w:t>
      </w:r>
    </w:p>
    <w:p>
      <w:r>
        <w:rPr>
          <w:b/>
          <w:u w:val="single"/>
        </w:rPr>
        <w:t xml:space="preserve">749022</w:t>
      </w:r>
    </w:p>
    <w:p>
      <w:r>
        <w:t xml:space="preserve">18-vuotias jo vapaalla jalalla, ei enää epäilty murhayrityksestä https://t.co/0cYLlVtadY</w:t>
      </w:r>
    </w:p>
    <w:p>
      <w:r>
        <w:rPr>
          <w:b/>
          <w:u w:val="single"/>
        </w:rPr>
        <w:t xml:space="preserve">749023</w:t>
      </w:r>
    </w:p>
    <w:p>
      <w:r>
        <w:t xml:space="preserve">@_MegWhite_ He ovat myös äänekkäimpiä pedoja vastaan.</w:t>
        <w:br/>
        <w:br/>
        <w:t xml:space="preserve"> Kun heillä ei ole tikkua suussaan.</w:t>
      </w:r>
    </w:p>
    <w:p>
      <w:r>
        <w:rPr>
          <w:b/>
          <w:u w:val="single"/>
        </w:rPr>
        <w:t xml:space="preserve">749024</w:t>
      </w:r>
    </w:p>
    <w:p>
      <w:r>
        <w:t xml:space="preserve">Termiä "kurinpalautus" käytetään lehtiartikkelissa, ja olen vain tiivistänyt sen! OK? https://t.co/IXp6NRqVXX</w:t>
      </w:r>
    </w:p>
    <w:p>
      <w:r>
        <w:rPr>
          <w:b/>
          <w:u w:val="single"/>
        </w:rPr>
        <w:t xml:space="preserve">749025</w:t>
      </w:r>
    </w:p>
    <w:p>
      <w:r>
        <w:t xml:space="preserve">@KatarinaJenko Se oli ennen yrityksessä. Ole hyvä ovimiehen, kokin ja siivoojan kanssa. Nyt sinun on oltava hyvä IT-tyypin kanssa.</w:t>
      </w:r>
    </w:p>
    <w:p>
      <w:r>
        <w:rPr>
          <w:b/>
          <w:u w:val="single"/>
        </w:rPr>
        <w:t xml:space="preserve">749026</w:t>
      </w:r>
    </w:p>
    <w:p>
      <w:r>
        <w:t xml:space="preserve">Mitä tapahtuu näyttelijättärelle, että Golavškova joutui hyppäämään sisään? https://t.co/ntZGHCEoj3</w:t>
      </w:r>
    </w:p>
    <w:p>
      <w:r>
        <w:rPr>
          <w:b/>
          <w:u w:val="single"/>
        </w:rPr>
        <w:t xml:space="preserve">749027</w:t>
      </w:r>
    </w:p>
    <w:p>
      <w:r>
        <w:t xml:space="preserve">@PKocbek @IsmeTsHorjuLa Kyllä, se on totta, vain verhoilija (ei tapetoija, hän laittaa tapetin seinään) veloittaa enemmän kuin uudesta tuolista.</w:t>
      </w:r>
    </w:p>
    <w:p>
      <w:r>
        <w:rPr>
          <w:b/>
          <w:u w:val="single"/>
        </w:rPr>
        <w:t xml:space="preserve">749028</w:t>
      </w:r>
    </w:p>
    <w:p>
      <w:r>
        <w:t xml:space="preserve">Jonas kerran @BojanPozar - ju: Kun olet epäkohtelias, teet aina itsestäsi naurunalaisen.  Eikö heitä ole jo tarpeeksi parlamentissa?👺</w:t>
      </w:r>
    </w:p>
    <w:p>
      <w:r>
        <w:rPr>
          <w:b/>
          <w:u w:val="single"/>
        </w:rPr>
        <w:t xml:space="preserve">749029</w:t>
      </w:r>
    </w:p>
    <w:p>
      <w:r>
        <w:t xml:space="preserve">#POP TV @Slak eikö sinulle ole selvää, miten tulipalo tapahtui niin vilpittömästi .emme ole kaikki idiootteja, mutta olemme kaikki idiootteja.em POP TV populismi</w:t>
      </w:r>
    </w:p>
    <w:p>
      <w:r>
        <w:rPr>
          <w:b/>
          <w:u w:val="single"/>
        </w:rPr>
        <w:t xml:space="preserve">749030</w:t>
      </w:r>
    </w:p>
    <w:p>
      <w:r>
        <w:t xml:space="preserve">Vidmar on edelleen sillä tuulella, että latvialainen mies vie tytön takaisin hotellihuoneeseensa. #mojtim</w:t>
      </w:r>
    </w:p>
    <w:p>
      <w:r>
        <w:rPr>
          <w:b/>
          <w:u w:val="single"/>
        </w:rPr>
        <w:t xml:space="preserve">749031</w:t>
      </w:r>
    </w:p>
    <w:p>
      <w:r>
        <w:t xml:space="preserve">Huomenna. Sumu. Frost. Lunta.</w:t>
        <w:br/>
        <w:t xml:space="preserve"> Sun. Äiti. Ympyrä. Jota.</w:t>
        <w:br/>
        <w:t xml:space="preserve"> Hyvää yötä. Shugman. Sade. Sunnuntaina.</w:t>
      </w:r>
    </w:p>
    <w:p>
      <w:r>
        <w:rPr>
          <w:b/>
          <w:u w:val="single"/>
        </w:rPr>
        <w:t xml:space="preserve">749032</w:t>
      </w:r>
    </w:p>
    <w:p>
      <w:r>
        <w:t xml:space="preserve">Sonyn seuraavan lippulaivapuhelimen pitäisi näyttää tältä. ➡ https://t.co/yJzZPCMls2 #Tehnik https://t.co/7cMp7s0H0t</w:t>
      </w:r>
    </w:p>
    <w:p>
      <w:r>
        <w:rPr>
          <w:b/>
          <w:u w:val="single"/>
        </w:rPr>
        <w:t xml:space="preserve">749033</w:t>
      </w:r>
    </w:p>
    <w:p>
      <w:r>
        <w:t xml:space="preserve">@SvobodaBlog SD:ssä laitetaan eniten omiin luihin! Sosialismi on vapaassa pudotuksessa kaikkialla Euroopassa!</w:t>
      </w:r>
    </w:p>
    <w:p>
      <w:r>
        <w:rPr>
          <w:b/>
          <w:u w:val="single"/>
        </w:rPr>
        <w:t xml:space="preserve">749034</w:t>
      </w:r>
    </w:p>
    <w:p>
      <w:r>
        <w:t xml:space="preserve">@megafotr @alivea 4 zits ovat, dons ratsastin koko perheelle, viimeiset 2 on oltava kuivia ja niillä on suuret bändit.</w:t>
      </w:r>
    </w:p>
    <w:p>
      <w:r>
        <w:rPr>
          <w:b/>
          <w:u w:val="single"/>
        </w:rPr>
        <w:t xml:space="preserve">749035</w:t>
      </w:r>
    </w:p>
    <w:p>
      <w:r>
        <w:t xml:space="preserve">SLOVENIALAISEN POLITIIKAN HÄPEÄPILKKU!!!</w:t>
        <w:br/>
        <w:t xml:space="preserve"> Slovenialaiset ovat ahneita lampaita. https://t.co/TvDL4KhSfy</w:t>
      </w:r>
    </w:p>
    <w:p>
      <w:r>
        <w:rPr>
          <w:b/>
          <w:u w:val="single"/>
        </w:rPr>
        <w:t xml:space="preserve">749036</w:t>
      </w:r>
    </w:p>
    <w:p>
      <w:r>
        <w:t xml:space="preserve">Badeschiff #berlin. Säiliö Spree-joessa kelluvan säiliön takana. Melkein täynnä. Voisin helposti saada tämän LA:ssa, eikö niin? https://t.co/haDVqJM8WN</w:t>
      </w:r>
    </w:p>
    <w:p>
      <w:r>
        <w:rPr>
          <w:b/>
          <w:u w:val="single"/>
        </w:rPr>
        <w:t xml:space="preserve">749037</w:t>
      </w:r>
    </w:p>
    <w:p>
      <w:r>
        <w:t xml:space="preserve">Kulttuurin, nuorten ja uusien ideoiden tarjoamisen sijaan he avaavat uuden alennusmyymälän. #NovaGorica #Dipo #Remiza</w:t>
      </w:r>
    </w:p>
    <w:p>
      <w:r>
        <w:rPr>
          <w:b/>
          <w:u w:val="single"/>
        </w:rPr>
        <w:t xml:space="preserve">749038</w:t>
      </w:r>
    </w:p>
    <w:p>
      <w:r>
        <w:t xml:space="preserve">@hrastelj Jos olisin pysynyt poliisina Sloveniassa, olisin 15 vuoden eläkkeellä olon jälkeen aloittanut työt poliisissa uudelleen... tylsyyden vuoksi...</w:t>
      </w:r>
    </w:p>
    <w:p>
      <w:r>
        <w:rPr>
          <w:b/>
          <w:u w:val="single"/>
        </w:rPr>
        <w:t xml:space="preserve">749039</w:t>
      </w:r>
    </w:p>
    <w:p>
      <w:r>
        <w:t xml:space="preserve">@darkob Defibrillaattori on tarkoitettu asiakkaille, jotka saavat sydänkohtauksen tässä stressaavassa ja uhkaavassa ympäristössä.</w:t>
      </w:r>
    </w:p>
    <w:p>
      <w:r>
        <w:rPr>
          <w:b/>
          <w:u w:val="single"/>
        </w:rPr>
        <w:t xml:space="preserve">749040</w:t>
      </w:r>
    </w:p>
    <w:p>
      <w:r>
        <w:t xml:space="preserve">@powersmoothie määritellä "välittömästi". Koska Milkan kanssa jengi alkoi huijata meitä ainakin 3 vuotta sitten.</w:t>
      </w:r>
    </w:p>
    <w:p>
      <w:r>
        <w:rPr>
          <w:b/>
          <w:u w:val="single"/>
        </w:rPr>
        <w:t xml:space="preserve">749041</w:t>
      </w:r>
    </w:p>
    <w:p>
      <w:r>
        <w:t xml:space="preserve">@ZmagoPlemeniti Ja sinä olet se, joka pitää tämän hallituksen hengissä säätämällä näitä typeriä lakeja. Olet aina ollut petturi.</w:t>
      </w:r>
    </w:p>
    <w:p>
      <w:r>
        <w:rPr>
          <w:b/>
          <w:u w:val="single"/>
        </w:rPr>
        <w:t xml:space="preserve">749042</w:t>
      </w:r>
    </w:p>
    <w:p>
      <w:r>
        <w:t xml:space="preserve">@lucijausaj Eikä vain sitä.  Väitän, että hän on kaiken vasemmistolaisen hölynpölyn luoja.</w:t>
      </w:r>
    </w:p>
    <w:p>
      <w:r>
        <w:rPr>
          <w:b/>
          <w:u w:val="single"/>
        </w:rPr>
        <w:t xml:space="preserve">749043</w:t>
      </w:r>
    </w:p>
    <w:p>
      <w:r>
        <w:t xml:space="preserve">siinä on logiikkaa. edes partisaanien murhaamat petturivauvat islannin vintgarissa eivät tienneet mitään kommunismista https://t.co/3ljbXjy62E</w:t>
      </w:r>
    </w:p>
    <w:p>
      <w:r>
        <w:rPr>
          <w:b/>
          <w:u w:val="single"/>
        </w:rPr>
        <w:t xml:space="preserve">749044</w:t>
      </w:r>
    </w:p>
    <w:p>
      <w:r>
        <w:t xml:space="preserve">@steinbuch Mitä kommunisti loihtii, sitä ei voi pelastaa. Valitettavasti liian myöhään. Ajattele, kun menet tai et mene äänestämään.</w:t>
      </w:r>
    </w:p>
    <w:p>
      <w:r>
        <w:rPr>
          <w:b/>
          <w:u w:val="single"/>
        </w:rPr>
        <w:t xml:space="preserve">749045</w:t>
      </w:r>
    </w:p>
    <w:p>
      <w:r>
        <w:t xml:space="preserve">Tšekit pelkäävät terrorismia ja maahanmuuttajia: 850 000 ampuma-asetta säilytetään kotona! https://t.co/d8ZkGXWUlz via @Nova24TV</w:t>
      </w:r>
    </w:p>
    <w:p>
      <w:r>
        <w:rPr>
          <w:b/>
          <w:u w:val="single"/>
        </w:rPr>
        <w:t xml:space="preserve">749046</w:t>
      </w:r>
    </w:p>
    <w:p>
      <w:r>
        <w:t xml:space="preserve">Orban: Fidesz voisi liittyä uuteen ryhmään Euroopan parlamentissa</w:t>
        <w:br/>
        <w:t xml:space="preserve">https://t.co/YXf28dgbor https://t.co/Mm0NK1bAKY https://t.co/Mm0NK1bAKY</w:t>
      </w:r>
    </w:p>
    <w:p>
      <w:r>
        <w:rPr>
          <w:b/>
          <w:u w:val="single"/>
        </w:rPr>
        <w:t xml:space="preserve">749047</w:t>
      </w:r>
    </w:p>
    <w:p>
      <w:r>
        <w:t xml:space="preserve">@Margu501 Harmi, ettet voi lähettää niitä sähköpostitse, jotta voisin syödä ne huomenna lounaaksi😋.</w:t>
      </w:r>
    </w:p>
    <w:p>
      <w:r>
        <w:rPr>
          <w:b/>
          <w:u w:val="single"/>
        </w:rPr>
        <w:t xml:space="preserve">749048</w:t>
      </w:r>
    </w:p>
    <w:p>
      <w:r>
        <w:t xml:space="preserve">@StezinarDrago @tomltoml Tuhoa Eurooppa!</w:t>
        <w:br/>
        <w:t xml:space="preserve"> On selvää, että meidän on saatava talomme kuntoon.</w:t>
      </w:r>
    </w:p>
    <w:p>
      <w:r>
        <w:rPr>
          <w:b/>
          <w:u w:val="single"/>
        </w:rPr>
        <w:t xml:space="preserve">749049</w:t>
      </w:r>
    </w:p>
    <w:p>
      <w:r>
        <w:t xml:space="preserve">@MarkoPavlisic @petrasovdat @MiroCerar Harmi, koska et voi maksaa päivittäisestä valmiustilasta. Miesparka</w:t>
      </w:r>
    </w:p>
    <w:p>
      <w:r>
        <w:rPr>
          <w:b/>
          <w:u w:val="single"/>
        </w:rPr>
        <w:t xml:space="preserve">749050</w:t>
      </w:r>
    </w:p>
    <w:p>
      <w:r>
        <w:t xml:space="preserve">@MarkoPavlisic Jokainen, jolla on enemmän kuin muutama rupla "meidän pankeissamme", voi syyttää itseään, kun he varastavat kaiken.</w:t>
      </w:r>
    </w:p>
    <w:p>
      <w:r>
        <w:rPr>
          <w:b/>
          <w:u w:val="single"/>
        </w:rPr>
        <w:t xml:space="preserve">749051</w:t>
      </w:r>
    </w:p>
    <w:p>
      <w:r>
        <w:t xml:space="preserve">@IPirkovic hm...voisit tehdä yhden ohjelman näistä farssimaisista kusipäistä. Eikö koko maailma katsoisi sitä?!</w:t>
        <w:br/>
        <w:t xml:space="preserve"> 😂😂🤣🤣🤣🤣🤣🤣🤣🤣🤣🤣</w:t>
      </w:r>
    </w:p>
    <w:p>
      <w:r>
        <w:rPr>
          <w:b/>
          <w:u w:val="single"/>
        </w:rPr>
        <w:t xml:space="preserve">749052</w:t>
      </w:r>
    </w:p>
    <w:p>
      <w:r>
        <w:t xml:space="preserve">@hrastelj Ja antaako Prjatu tuolle asiakkaalle laksatiivia välipalaksi, kun hän tulee seuraavan kerran? Vai antaako hän hänelle lyhyen pikku ravistelun baaritiskiltä?</w:t>
      </w:r>
    </w:p>
    <w:p>
      <w:r>
        <w:rPr>
          <w:b/>
          <w:u w:val="single"/>
        </w:rPr>
        <w:t xml:space="preserve">749053</w:t>
      </w:r>
    </w:p>
    <w:p>
      <w:r>
        <w:t xml:space="preserve">Tällaisella politiikalla ne on tuomittu nopeaan kuolemaan ilman eutanasiaa.</w:t>
      </w:r>
    </w:p>
    <w:p>
      <w:r>
        <w:rPr>
          <w:b/>
          <w:u w:val="single"/>
        </w:rPr>
        <w:t xml:space="preserve">749054</w:t>
      </w:r>
    </w:p>
    <w:p>
      <w:r>
        <w:t xml:space="preserve">@MitjaKravanja Mielenkiintoinen on sponsori pelipaidassa :) muuten forza fuzinar :)</w:t>
      </w:r>
    </w:p>
    <w:p>
      <w:r>
        <w:rPr>
          <w:b/>
          <w:u w:val="single"/>
        </w:rPr>
        <w:t xml:space="preserve">749055</w:t>
      </w:r>
    </w:p>
    <w:p>
      <w:r>
        <w:t xml:space="preserve">Sava Bohinjka. Virtausnopeus 16 kuutiometriä sekunnissa, hieman laskeva. #Euroviisut</w:t>
      </w:r>
    </w:p>
    <w:p>
      <w:r>
        <w:rPr>
          <w:b/>
          <w:u w:val="single"/>
        </w:rPr>
        <w:t xml:space="preserve">749056</w:t>
      </w:r>
    </w:p>
    <w:p>
      <w:r>
        <w:t xml:space="preserve">Pelottavinta lasten parissa työskentelyssä on se, että voi huijata heitä heidän mukanaan tuomiensa makeisten takia.</w:t>
      </w:r>
    </w:p>
    <w:p>
      <w:r>
        <w:rPr>
          <w:b/>
          <w:u w:val="single"/>
        </w:rPr>
        <w:t xml:space="preserve">749057</w:t>
      </w:r>
    </w:p>
    <w:p>
      <w:r>
        <w:t xml:space="preserve">SVIT-ohjelman seitsemän vuoden aikana 21 prosenttia kaikista paksusuolen syövistä hoidettiin pelkällä endoskooppisella poistolla.</w:t>
      </w:r>
    </w:p>
    <w:p>
      <w:r>
        <w:rPr>
          <w:b/>
          <w:u w:val="single"/>
        </w:rPr>
        <w:t xml:space="preserve">749058</w:t>
      </w:r>
    </w:p>
    <w:p>
      <w:r>
        <w:t xml:space="preserve">Kaupungin kalleimmalla alueella ! Ehkä he ovat ostamassa punaisilla valoilla varustettua hierontasalonkia ??? https://t.co/ZRyQhjwDGX</w:t>
      </w:r>
    </w:p>
    <w:p>
      <w:r>
        <w:rPr>
          <w:b/>
          <w:u w:val="single"/>
        </w:rPr>
        <w:t xml:space="preserve">749059</w:t>
      </w:r>
    </w:p>
    <w:p>
      <w:r>
        <w:t xml:space="preserve">Ministeri Dejan Židan on pommerilaisen suurpääoman Polaničin kultakantaja https://t.co/resOp4dQbZ</w:t>
      </w:r>
    </w:p>
    <w:p>
      <w:r>
        <w:rPr>
          <w:b/>
          <w:u w:val="single"/>
        </w:rPr>
        <w:t xml:space="preserve">749060</w:t>
      </w:r>
    </w:p>
    <w:p>
      <w:r>
        <w:t xml:space="preserve">Ptuj: Mitä uutta karnevaalisaliin on tulossa tänä vuonna https://t.co/UR5kxHEhtE</w:t>
      </w:r>
    </w:p>
    <w:p>
      <w:r>
        <w:rPr>
          <w:b/>
          <w:u w:val="single"/>
        </w:rPr>
        <w:t xml:space="preserve">749061</w:t>
      </w:r>
    </w:p>
    <w:p>
      <w:r>
        <w:t xml:space="preserve">@PametnaRit Heitä on uhkailtava, niin ehkä jotain tapahtuu. Postitetaanpa sitä kirjallista viestintää 😁</w:t>
      </w:r>
    </w:p>
    <w:p>
      <w:r>
        <w:rPr>
          <w:b/>
          <w:u w:val="single"/>
        </w:rPr>
        <w:t xml:space="preserve">749062</w:t>
      </w:r>
    </w:p>
    <w:p>
      <w:r>
        <w:t xml:space="preserve">Kannatan...... miksi veronmaksajien pitäisi jatkaa heidän kusettamistaan...antakaa heidän mennä töihin ja antaa meille takaisin se, mitä he ovat varastaneet... https://t.co/zQQKaCTQTu.</w:t>
      </w:r>
    </w:p>
    <w:p>
      <w:r>
        <w:rPr>
          <w:b/>
          <w:u w:val="single"/>
        </w:rPr>
        <w:t xml:space="preserve">749063</w:t>
      </w:r>
    </w:p>
    <w:p>
      <w:r>
        <w:t xml:space="preserve">Šarcin kanssa sedät testaavat, pystyvätkö he jälleen kerran mediavallankaappauksen avulla asentamaan "uudet kasvot", joiden persoonallisuus on fiksaalinen, kuten vuonna 2014. Štihproba vuodelle 2018.</w:t>
      </w:r>
    </w:p>
    <w:p>
      <w:r>
        <w:rPr>
          <w:b/>
          <w:u w:val="single"/>
        </w:rPr>
        <w:t xml:space="preserve">749064</w:t>
      </w:r>
    </w:p>
    <w:p>
      <w:r>
        <w:t xml:space="preserve">@R_E_D_A_R En ole nähnyt sinun sanovan niin missään. Mutta olen huomannut, että jokaiselta SDA:lta, joka tulee ulos laatikosta, kysytään tätä. @zzTurk</w:t>
      </w:r>
    </w:p>
    <w:p>
      <w:r>
        <w:rPr>
          <w:b/>
          <w:u w:val="single"/>
        </w:rPr>
        <w:t xml:space="preserve">749065</w:t>
      </w:r>
    </w:p>
    <w:p>
      <w:r>
        <w:t xml:space="preserve">@yrennia1 @DomovinskaLiga @strankaSDS En voisi olla kauempana totuudesta.</w:t>
      </w:r>
    </w:p>
    <w:p>
      <w:r>
        <w:rPr>
          <w:b/>
          <w:u w:val="single"/>
        </w:rPr>
        <w:t xml:space="preserve">749066</w:t>
      </w:r>
    </w:p>
    <w:p>
      <w:r>
        <w:t xml:space="preserve">Käytän Toshl. Saan puheluita hallitukselta KOKO AJAN. He haluavat, että autan heitä vähentämään budjettivajetta... https://t.co/3rmjrPfl7v</w:t>
      </w:r>
    </w:p>
    <w:p>
      <w:r>
        <w:rPr>
          <w:b/>
          <w:u w:val="single"/>
        </w:rPr>
        <w:t xml:space="preserve">749067</w:t>
      </w:r>
    </w:p>
    <w:p>
      <w:r>
        <w:t xml:space="preserve">Kyllä, kuka epäpätevä rakentaja maassamme aikoo rakentaa ydinvoimaloita, mutta onko hänellä mitään referenssejä tällaisten laitosten rakentamisesta? https://t.co/WsjtEMVlpC</w:t>
      </w:r>
    </w:p>
    <w:p>
      <w:r>
        <w:rPr>
          <w:b/>
          <w:u w:val="single"/>
        </w:rPr>
        <w:t xml:space="preserve">749068</w:t>
      </w:r>
    </w:p>
    <w:p>
      <w:r>
        <w:t xml:space="preserve">KUVAT: Tällainen on hirviö Aloysius, joka ei antanut hevoselleen ja sonnilleen edes vettä, vaan jätti ne mätänemään ulosteeseen https://t.co/LWecbStIrd</w:t>
      </w:r>
    </w:p>
    <w:p>
      <w:r>
        <w:rPr>
          <w:b/>
          <w:u w:val="single"/>
        </w:rPr>
        <w:t xml:space="preserve">749069</w:t>
      </w:r>
    </w:p>
    <w:p>
      <w:r>
        <w:t xml:space="preserve">Onko viiksikampanja todella "terveystietoisuuden" lisääminen vai onko siitä tullut yhden kuukauden muotihuuto? https://t.co/mC46LnYpk9</w:t>
      </w:r>
    </w:p>
    <w:p>
      <w:r>
        <w:rPr>
          <w:b/>
          <w:u w:val="single"/>
        </w:rPr>
        <w:t xml:space="preserve">749070</w:t>
      </w:r>
    </w:p>
    <w:p>
      <w:r>
        <w:t xml:space="preserve">@MayaKostanjsek Etsin 16 hengen pöytää ensi perjantai-illaksi Covent Gardeniin, Lontooseen. Mahdotonta.</w:t>
      </w:r>
    </w:p>
    <w:p>
      <w:r>
        <w:rPr>
          <w:b/>
          <w:u w:val="single"/>
        </w:rPr>
        <w:t xml:space="preserve">749071</w:t>
      </w:r>
    </w:p>
    <w:p>
      <w:r>
        <w:t xml:space="preserve">@Andrazus Tai ainakin ne oikeussalipiirrokset, joita näytetään amerikkalaisissa elokuvissa.</w:t>
      </w:r>
    </w:p>
    <w:p>
      <w:r>
        <w:rPr>
          <w:b/>
          <w:u w:val="single"/>
        </w:rPr>
        <w:t xml:space="preserve">749072</w:t>
      </w:r>
    </w:p>
    <w:p>
      <w:r>
        <w:t xml:space="preserve">@ErikaPlaninsec jos kampaajasi ja manikyristisi ovat tehneet hiuksesi kiireessä, se on täällä kunnossa😅😅😅🤣😂</w:t>
      </w:r>
    </w:p>
    <w:p>
      <w:r>
        <w:rPr>
          <w:b/>
          <w:u w:val="single"/>
        </w:rPr>
        <w:t xml:space="preserve">749073</w:t>
      </w:r>
    </w:p>
    <w:p>
      <w:r>
        <w:t xml:space="preserve">Dynaamiset päivät: 162 siirtolaista pidätetty, salakuljettajia ja onnettomuuksia https://t.co/wNajyhudlm via @MojaDolenjska</w:t>
      </w:r>
    </w:p>
    <w:p>
      <w:r>
        <w:rPr>
          <w:b/>
          <w:u w:val="single"/>
        </w:rPr>
        <w:t xml:space="preserve">749074</w:t>
      </w:r>
    </w:p>
    <w:p>
      <w:r>
        <w:t xml:space="preserve">@C_Mirkic Lieventävät olosuhteet; ei kuitenkaan poliisin kohdalla, joka ampui mekaanikkoa ruuvimeisselillä.</w:t>
      </w:r>
    </w:p>
    <w:p>
      <w:r>
        <w:rPr>
          <w:b/>
          <w:u w:val="single"/>
        </w:rPr>
        <w:t xml:space="preserve">749075</w:t>
      </w:r>
    </w:p>
    <w:p>
      <w:r>
        <w:t xml:space="preserve">@pongiSLO @JazbarMatjaz He ovat, se on vain epäolennaista heidän agendansa kannalta. Ja sillä on nimi, jotta he voivat lypsää sitä edelleen.</w:t>
      </w:r>
    </w:p>
    <w:p>
      <w:r>
        <w:rPr>
          <w:b/>
          <w:u w:val="single"/>
        </w:rPr>
        <w:t xml:space="preserve">749076</w:t>
      </w:r>
    </w:p>
    <w:p>
      <w:r>
        <w:t xml:space="preserve">@RevijaReporter Kun olit Jaanan hallituksessa ja SDS:ssä, en malttanut odottaa puheitasi, puheita ja nyt...... Jumala auttakoon minua, siitä on jo vuosia.</w:t>
      </w:r>
    </w:p>
    <w:p>
      <w:r>
        <w:rPr>
          <w:b/>
          <w:u w:val="single"/>
        </w:rPr>
        <w:t xml:space="preserve">749077</w:t>
      </w:r>
    </w:p>
    <w:p>
      <w:r>
        <w:t xml:space="preserve">The Cloverfield Paradox - parempi scifi oli Space-X:n laukaisu, ja se todella toimi. Dan Trachtenbergin elokuva on edelleen listani kärjessä.</w:t>
      </w:r>
    </w:p>
    <w:p>
      <w:r>
        <w:rPr>
          <w:b/>
          <w:u w:val="single"/>
        </w:rPr>
        <w:t xml:space="preserve">749078</w:t>
      </w:r>
    </w:p>
    <w:p>
      <w:r>
        <w:t xml:space="preserve">@MitjaIrsic Ennen NLB:n myyntiä...porakoneet jyrisevät vielä kerran...ja rauhaa ostetaan kuudeksi kuukaudeksi...</w:t>
      </w:r>
    </w:p>
    <w:p>
      <w:r>
        <w:rPr>
          <w:b/>
          <w:u w:val="single"/>
        </w:rPr>
        <w:t xml:space="preserve">749079</w:t>
      </w:r>
    </w:p>
    <w:p>
      <w:r>
        <w:t xml:space="preserve">juna prevaljesta mariboriin on draunan toisella puolella. kukaan ei huomaa sitä.</w:t>
      </w:r>
    </w:p>
    <w:p>
      <w:r>
        <w:rPr>
          <w:b/>
          <w:u w:val="single"/>
        </w:rPr>
        <w:t xml:space="preserve">749080</w:t>
      </w:r>
    </w:p>
    <w:p>
      <w:r>
        <w:t xml:space="preserve">Teini-ikäinen veljeni peittää myrskyn koettelemien ihmisten kattoja vapaapäivinään. https://t.co/kMR5CMPWK7.</w:t>
      </w:r>
    </w:p>
    <w:p>
      <w:r>
        <w:rPr>
          <w:b/>
          <w:u w:val="single"/>
        </w:rPr>
        <w:t xml:space="preserve">749081</w:t>
      </w:r>
    </w:p>
    <w:p>
      <w:r>
        <w:t xml:space="preserve">Eroa vuodessa tai miten murrosikäinen kasvoi 6 kiloa. https://t.co/x3qKXZdI3P</w:t>
      </w:r>
    </w:p>
    <w:p>
      <w:r>
        <w:rPr>
          <w:b/>
          <w:u w:val="single"/>
        </w:rPr>
        <w:t xml:space="preserve">749082</w:t>
      </w:r>
    </w:p>
    <w:p>
      <w:r>
        <w:t xml:space="preserve">@lucijausaj Täydellinen yksityistäminen on alku korruption torjunnalle. POPTV mainostaa pääasiassa valtion omistamia yrityksiä.</w:t>
      </w:r>
    </w:p>
    <w:p>
      <w:r>
        <w:rPr>
          <w:b/>
          <w:u w:val="single"/>
        </w:rPr>
        <w:t xml:space="preserve">749083</w:t>
      </w:r>
    </w:p>
    <w:p>
      <w:r>
        <w:t xml:space="preserve">Kuka sanoi, että NoraTV ja Skandal24 ovat poliittisia räjähdyksiä???? https://t.co/dauo57tkto https://t.co/dauo57tkto</w:t>
      </w:r>
    </w:p>
    <w:p>
      <w:r>
        <w:rPr>
          <w:b/>
          <w:u w:val="single"/>
        </w:rPr>
        <w:t xml:space="preserve">749084</w:t>
      </w:r>
    </w:p>
    <w:p>
      <w:r>
        <w:t xml:space="preserve">@vinkovasle1 @oscarstarejsi Tuon on täytynyt olla osteriassa seitsemän vodkan jälkeen.</w:t>
      </w:r>
    </w:p>
    <w:p>
      <w:r>
        <w:rPr>
          <w:b/>
          <w:u w:val="single"/>
        </w:rPr>
        <w:t xml:space="preserve">749085</w:t>
      </w:r>
    </w:p>
    <w:p>
      <w:r>
        <w:t xml:space="preserve">@lucijausaj @IgorZavrsnik Opa...Violetan hakukampanja:" Etsitään mustalaisten heittämiä viittoja+portteja"!...ei sanaakaan maahanmuuttajista !?</w:t>
      </w:r>
    </w:p>
    <w:p>
      <w:r>
        <w:rPr>
          <w:b/>
          <w:u w:val="single"/>
        </w:rPr>
        <w:t xml:space="preserve">749086</w:t>
      </w:r>
    </w:p>
    <w:p>
      <w:r>
        <w:t xml:space="preserve">@pensionist12 Voimme saada oikean yksin. Ex-kommunistit eivät ole oikeistoa .Trumpilla ei ole ex-kommunisteja puolueessaan, joka on oikeisto.</w:t>
      </w:r>
    </w:p>
    <w:p>
      <w:r>
        <w:rPr>
          <w:b/>
          <w:u w:val="single"/>
        </w:rPr>
        <w:t xml:space="preserve">749087</w:t>
      </w:r>
    </w:p>
    <w:p>
      <w:r>
        <w:t xml:space="preserve">Haluaisin mennä pionien luo. Onko ehdotuksia? Paitsi, se ei ole mukava ja ostaa markkinoilla. Tiedän, minä ostan.</w:t>
      </w:r>
    </w:p>
    <w:p>
      <w:r>
        <w:rPr>
          <w:b/>
          <w:u w:val="single"/>
        </w:rPr>
        <w:t xml:space="preserve">749088</w:t>
      </w:r>
    </w:p>
    <w:p>
      <w:r>
        <w:t xml:space="preserve">@TomTrampus @PrinasalkaZlata @lucijausaj @Libertarec Kuka haluaa, tietää kuka kuuluu minne. En hyväksy teeskentelyä.</w:t>
      </w:r>
    </w:p>
    <w:p>
      <w:r>
        <w:rPr>
          <w:b/>
          <w:u w:val="single"/>
        </w:rPr>
        <w:t xml:space="preserve">749089</w:t>
      </w:r>
    </w:p>
    <w:p>
      <w:r>
        <w:t xml:space="preserve">@MGJan @BorutPahor Kouluttamattomat kommunistit, olisi varmaan pitänyt kirjoittaa. https://t.co/oP7pbW5cZL</w:t>
      </w:r>
    </w:p>
    <w:p>
      <w:r>
        <w:rPr>
          <w:b/>
          <w:u w:val="single"/>
        </w:rPr>
        <w:t xml:space="preserve">749090</w:t>
      </w:r>
    </w:p>
    <w:p>
      <w:r>
        <w:t xml:space="preserve">[Hän kuuntelee naisen jokapäiväisen omituisuuden loppua] No niin, nyt mennään poistamaan yksi meditaatio. :P</w:t>
      </w:r>
    </w:p>
    <w:p>
      <w:r>
        <w:rPr>
          <w:b/>
          <w:u w:val="single"/>
        </w:rPr>
        <w:t xml:space="preserve">749091</w:t>
      </w:r>
    </w:p>
    <w:p>
      <w:r>
        <w:t xml:space="preserve">Lakimies, joka "juo" kahvia paukulla, edustaa asiakkaita menestyksekkäästi kommunikaattorilla ja kirjoitus-kirjoitustaululla #haastattelu https://t.co/l25iy3ty6P</w:t>
      </w:r>
    </w:p>
    <w:p>
      <w:r>
        <w:rPr>
          <w:b/>
          <w:u w:val="single"/>
        </w:rPr>
        <w:t xml:space="preserve">749092</w:t>
      </w:r>
    </w:p>
    <w:p>
      <w:r>
        <w:t xml:space="preserve">@matejzalar No, eilen hän "auttoi" Valverderia tällä tavoin, kun he työskentelivät yhdessä muita vastaan.</w:t>
      </w:r>
    </w:p>
    <w:p>
      <w:r>
        <w:rPr>
          <w:b/>
          <w:u w:val="single"/>
        </w:rPr>
        <w:t xml:space="preserve">749093</w:t>
      </w:r>
    </w:p>
    <w:p>
      <w:r>
        <w:t xml:space="preserve">Paasilinna on palannut, ja sen mukana maailman paras kylä. https://t.co/dspmtg0T6o</w:t>
      </w:r>
    </w:p>
    <w:p>
      <w:r>
        <w:rPr>
          <w:b/>
          <w:u w:val="single"/>
        </w:rPr>
        <w:t xml:space="preserve">749094</w:t>
      </w:r>
    </w:p>
    <w:p>
      <w:r>
        <w:t xml:space="preserve">@maskartin @toplovodar Mutta tiedätkö, mitä yhteistä on bitcoinilla, ukilla ja sumulla?  Jos se nousee, on hyvä päivä :D</w:t>
      </w:r>
    </w:p>
    <w:p>
      <w:r>
        <w:rPr>
          <w:b/>
          <w:u w:val="single"/>
        </w:rPr>
        <w:t xml:space="preserve">749095</w:t>
      </w:r>
    </w:p>
    <w:p>
      <w:r>
        <w:t xml:space="preserve">@IgorPribac @MGJan Jos sosialistinen ihanne on pelkurimaisen korruptoituneen mafian leviäminen, olet oikeassa. Mutta lähes kaikki puolueet Italiassa ovat tällaisia.</w:t>
      </w:r>
    </w:p>
    <w:p>
      <w:r>
        <w:rPr>
          <w:b/>
          <w:u w:val="single"/>
        </w:rPr>
        <w:t xml:space="preserve">749096</w:t>
      </w:r>
    </w:p>
    <w:p>
      <w:r>
        <w:t xml:space="preserve">@miha21212 Olen varma, että seurakuntapapit puhuttelevat uskovia myös henkilökohtaisesti ja antavat heille vihjeitä, mutta se on nopeampaa näin cajtngo:n kautta.</w:t>
      </w:r>
    </w:p>
    <w:p>
      <w:r>
        <w:rPr>
          <w:b/>
          <w:u w:val="single"/>
        </w:rPr>
        <w:t xml:space="preserve">749097</w:t>
      </w:r>
    </w:p>
    <w:p>
      <w:r>
        <w:t xml:space="preserve">Vittuun kaikki ALMIGHTY-jumalat, jotka ovat niin epäpäteviä, etteivät pysty sammuttamaan tulipaloa HÄNEN koulussaan! https://t.co/j3GSOymKAY</w:t>
      </w:r>
    </w:p>
    <w:p>
      <w:r>
        <w:rPr>
          <w:b/>
          <w:u w:val="single"/>
        </w:rPr>
        <w:t xml:space="preserve">749098</w:t>
      </w:r>
    </w:p>
    <w:p>
      <w:r>
        <w:t xml:space="preserve">@tejcos Katastrofi lentoyhtiöltä... joka päivä heiltä tulee julkisuuteen jotain uutta typeryyttä</w:t>
      </w:r>
    </w:p>
    <w:p>
      <w:r>
        <w:rPr>
          <w:b/>
          <w:u w:val="single"/>
        </w:rPr>
        <w:t xml:space="preserve">749099</w:t>
      </w:r>
    </w:p>
    <w:p>
      <w:r>
        <w:t xml:space="preserve">@indian Mutta ei ruoansulatusongelmia? Egyptissä on katastrofi</w:t>
      </w:r>
    </w:p>
    <w:p>
      <w:r>
        <w:rPr>
          <w:b/>
          <w:u w:val="single"/>
        </w:rPr>
        <w:t xml:space="preserve">749100</w:t>
      </w:r>
    </w:p>
    <w:p>
      <w:r>
        <w:t xml:space="preserve">@LottaS10 @spagetyuse @strankalevica Nämä amatöörit eivät ole edes lukeneet Marxin Pääomaa.</w:t>
      </w:r>
    </w:p>
    <w:p>
      <w:r>
        <w:rPr>
          <w:b/>
          <w:u w:val="single"/>
        </w:rPr>
        <w:t xml:space="preserve">749101</w:t>
      </w:r>
    </w:p>
    <w:p>
      <w:r>
        <w:t xml:space="preserve">@jkmcnk @p_zoran @pengovsky Okei, älä nyt ole töykeä. Sloveniassa se on ollut banneri jo 27 vuoden ajan.</w:t>
      </w:r>
    </w:p>
    <w:p>
      <w:r>
        <w:rPr>
          <w:b/>
          <w:u w:val="single"/>
        </w:rPr>
        <w:t xml:space="preserve">749102</w:t>
      </w:r>
    </w:p>
    <w:p>
      <w:r>
        <w:t xml:space="preserve">@KovacRebeka @SloRonin Viestintä- ja muita aliravittuja ihmisiä ei pidä inhota, mutta niitä on tosiaan aika paljon sekä vasemmalla että oikealla.</w:t>
      </w:r>
    </w:p>
    <w:p>
      <w:r>
        <w:rPr>
          <w:b/>
          <w:u w:val="single"/>
        </w:rPr>
        <w:t xml:space="preserve">749103</w:t>
      </w:r>
    </w:p>
    <w:p>
      <w:r>
        <w:t xml:space="preserve">Paras aphrodisiac on, kun siivoat asunnon, tiskaat astiat ja laitat lounasta #partytonight</w:t>
      </w:r>
    </w:p>
    <w:p>
      <w:r>
        <w:rPr>
          <w:b/>
          <w:u w:val="single"/>
        </w:rPr>
        <w:t xml:space="preserve">749104</w:t>
      </w:r>
    </w:p>
    <w:p>
      <w:r>
        <w:t xml:space="preserve">Roomba imuroi keskellä yötä ja omistajat soittivat peloissaan poliisille. https://t.co/wpv4bwTAr4 https://t.co/eQHNxGHEgX</w:t>
      </w:r>
    </w:p>
    <w:p>
      <w:r>
        <w:rPr>
          <w:b/>
          <w:u w:val="single"/>
        </w:rPr>
        <w:t xml:space="preserve">749105</w:t>
      </w:r>
    </w:p>
    <w:p>
      <w:r>
        <w:t xml:space="preserve">@LjuboMakovec @DragoZad ......Voit myös kaatua, kun kompastut kiveen....</w:t>
        <w:br/>
        <w:t xml:space="preserve">najurispressi</w:t>
      </w:r>
    </w:p>
    <w:p>
      <w:r>
        <w:rPr>
          <w:b/>
          <w:u w:val="single"/>
        </w:rPr>
        <w:t xml:space="preserve">749106</w:t>
      </w:r>
    </w:p>
    <w:p>
      <w:r>
        <w:t xml:space="preserve">@potepuski @peterjancic Nukun yhä ikkuna auki. Kurkkukipu ylös tai alas.</w:t>
      </w:r>
    </w:p>
    <w:p>
      <w:r>
        <w:rPr>
          <w:b/>
          <w:u w:val="single"/>
        </w:rPr>
        <w:t xml:space="preserve">749107</w:t>
      </w:r>
    </w:p>
    <w:p>
      <w:r>
        <w:t xml:space="preserve">Helteellä tietysti #planica-jäätelö on parasta #bigimalitrenutki ja #photoprikolica https://t.co/fPe9P1PH3V</w:t>
      </w:r>
    </w:p>
    <w:p>
      <w:r>
        <w:rPr>
          <w:b/>
          <w:u w:val="single"/>
        </w:rPr>
        <w:t xml:space="preserve">749108</w:t>
      </w:r>
    </w:p>
    <w:p>
      <w:r>
        <w:t xml:space="preserve">jerca katso hieman taaksepäin... mitä poliittisesta atekistasi on jäljellä... ja puhut vähemmän maineesta... https://t.co/xXdsKwsfRl ...</w:t>
      </w:r>
    </w:p>
    <w:p>
      <w:r>
        <w:rPr>
          <w:b/>
          <w:u w:val="single"/>
        </w:rPr>
        <w:t xml:space="preserve">749109</w:t>
      </w:r>
    </w:p>
    <w:p>
      <w:r>
        <w:t xml:space="preserve">@JozeBiscak näitkö tuon... yksi köyhä palestiinalainen kainalosauvoilla... mutta lepakot oli ammuttu... hän spurtasi kuin Bolt...</w:t>
      </w:r>
    </w:p>
    <w:p>
      <w:r>
        <w:rPr>
          <w:b/>
          <w:u w:val="single"/>
        </w:rPr>
        <w:t xml:space="preserve">749110</w:t>
      </w:r>
    </w:p>
    <w:p>
      <w:r>
        <w:t xml:space="preserve">Näiden rannekkeiden myynnistä saatavat tulot menevät Coastal Society Against Animal Torture -järjestölle! http://t.co/N50Ndcecqq</w:t>
      </w:r>
    </w:p>
    <w:p>
      <w:r>
        <w:rPr>
          <w:b/>
          <w:u w:val="single"/>
        </w:rPr>
        <w:t xml:space="preserve">749111</w:t>
      </w:r>
    </w:p>
    <w:p>
      <w:r>
        <w:t xml:space="preserve">@_aney He eivät myöskään tunne mattapuuteria. Ja punaisella rengastettu huulipuna on myös epäonnistunut, ainakin minusta.</w:t>
      </w:r>
    </w:p>
    <w:p>
      <w:r>
        <w:rPr>
          <w:b/>
          <w:u w:val="single"/>
        </w:rPr>
        <w:t xml:space="preserve">749112</w:t>
      </w:r>
    </w:p>
    <w:p>
      <w:r>
        <w:t xml:space="preserve">@DejanPogacnik Kyllä, näet itse MB:n arkkihiippakunnan pedofilian, Vatikaanin pankin....ja sitten joitakin....</w:t>
      </w:r>
    </w:p>
    <w:p>
      <w:r>
        <w:rPr>
          <w:b/>
          <w:u w:val="single"/>
        </w:rPr>
        <w:t xml:space="preserve">749113</w:t>
      </w:r>
    </w:p>
    <w:p>
      <w:r>
        <w:t xml:space="preserve">@marusaSusi @MadamSugarfree @tabetajnova Käymme siellä joka lauantai markkinoiden jälkeen. Hyvää kahvia, loistavaa limonadia, mukavia ihmisiä.</w:t>
      </w:r>
    </w:p>
    <w:p>
      <w:r>
        <w:rPr>
          <w:b/>
          <w:u w:val="single"/>
        </w:rPr>
        <w:t xml:space="preserve">749114</w:t>
      </w:r>
    </w:p>
    <w:p>
      <w:r>
        <w:t xml:space="preserve">@Adornoisdead Mitä mikrofilmejä voitaisiin saada. Ehkä tuon parlamentin vieressä olevan valkoisen rakennuksen kellarissa.</w:t>
      </w:r>
    </w:p>
    <w:p>
      <w:r>
        <w:rPr>
          <w:b/>
          <w:u w:val="single"/>
        </w:rPr>
        <w:t xml:space="preserve">749115</w:t>
      </w:r>
    </w:p>
    <w:p>
      <w:r>
        <w:t xml:space="preserve">@JernejStromajer @strankaSD Edistysmieliset, olette tehneet aaltoja, nyt pysäyttäisitte tsunamin. Hölmö</w:t>
      </w:r>
    </w:p>
    <w:p>
      <w:r>
        <w:rPr>
          <w:b/>
          <w:u w:val="single"/>
        </w:rPr>
        <w:t xml:space="preserve">749116</w:t>
      </w:r>
    </w:p>
    <w:p>
      <w:r>
        <w:t xml:space="preserve">@KatarinaJenko Häpeä, kuinka moni ihminen Slo:ssa on niin tyhmä, että voi ajatella noin, fujfej!</w:t>
      </w:r>
    </w:p>
    <w:p>
      <w:r>
        <w:rPr>
          <w:b/>
          <w:u w:val="single"/>
        </w:rPr>
        <w:t xml:space="preserve">749117</w:t>
      </w:r>
    </w:p>
    <w:p>
      <w:r>
        <w:t xml:space="preserve">Ellison voittaa kilpailijat ja päänsäryn ja voittaa kultaa | Ekipa24 https://t.co/jP8L5yszXA https://t.co/wlFo0m4R6x https://t.co/wlFo0m4R6x</w:t>
      </w:r>
    </w:p>
    <w:p>
      <w:r>
        <w:rPr>
          <w:b/>
          <w:u w:val="single"/>
        </w:rPr>
        <w:t xml:space="preserve">749118</w:t>
      </w:r>
    </w:p>
    <w:p>
      <w:r>
        <w:t xml:space="preserve">Kutsumme teidät tänään Kureščekiin rukoukseen ja messuun syntymättömien ja elämän pyhyyden puolesta!</w:t>
        <w:br/>
        <w:t xml:space="preserve"> #prolifeslovenia https://t.co/eJHP5QMTVL</w:t>
      </w:r>
    </w:p>
    <w:p>
      <w:r>
        <w:rPr>
          <w:b/>
          <w:u w:val="single"/>
        </w:rPr>
        <w:t xml:space="preserve">749119</w:t>
      </w:r>
    </w:p>
    <w:p>
      <w:r>
        <w:t xml:space="preserve">@JohnKrneki @AnzeSinkovec Avaa perustuslaki ja katso, kuka muuttaa lakia trottaa</w:t>
      </w:r>
    </w:p>
    <w:p>
      <w:r>
        <w:rPr>
          <w:b/>
          <w:u w:val="single"/>
        </w:rPr>
        <w:t xml:space="preserve">749120</w:t>
      </w:r>
    </w:p>
    <w:p>
      <w:r>
        <w:t xml:space="preserve">Ne, jotka eivät äänestä, eivät yleensä käy lounaalla ja sairastuvat yleensä päivää ennen hankkeen jättämistä.</w:t>
        <w:br/>
        <w:br/>
        <w:t xml:space="preserve"> Mutta hän kusee puoliväkisin 48-60 viikkoa.</w:t>
      </w:r>
    </w:p>
    <w:p>
      <w:r>
        <w:rPr>
          <w:b/>
          <w:u w:val="single"/>
        </w:rPr>
        <w:t xml:space="preserve">749121</w:t>
      </w:r>
    </w:p>
    <w:p>
      <w:r>
        <w:t xml:space="preserve">Aineellisia hyödykkeitä on liikaa. Meillä on 45 erilaista hammastahnaa, ja ostamme samaa hammastahnaa kuin aina ennenkin. Matjaž Hanžek #publictribunatrs</w:t>
      </w:r>
    </w:p>
    <w:p>
      <w:r>
        <w:rPr>
          <w:b/>
          <w:u w:val="single"/>
        </w:rPr>
        <w:t xml:space="preserve">749122</w:t>
      </w:r>
    </w:p>
    <w:p>
      <w:r>
        <w:t xml:space="preserve">Yrittäjänä on helppo olla, mutta pieni musta tyyli riittää. Mutta puolet salaliitosta johtuu siitä, että olet yrittäjä, eivätkä he anna minun työskennellä.</w:t>
      </w:r>
    </w:p>
    <w:p>
      <w:r>
        <w:rPr>
          <w:b/>
          <w:u w:val="single"/>
        </w:rPr>
        <w:t xml:space="preserve">749123</w:t>
      </w:r>
    </w:p>
    <w:p>
      <w:r>
        <w:t xml:space="preserve">Minulla on 200 vanhaa urheilupaitaa, ja aion värjätä ne uudella Adidaksella ja "fasash"-tahralla ikuisiksi ajoiksi. Huomenna aiot ostaa uuden. Monologi butlasta!😠</w:t>
      </w:r>
    </w:p>
    <w:p>
      <w:r>
        <w:rPr>
          <w:b/>
          <w:u w:val="single"/>
        </w:rPr>
        <w:t xml:space="preserve">749124</w:t>
      </w:r>
    </w:p>
    <w:p>
      <w:r>
        <w:t xml:space="preserve">Siinä missä ensimmäinen valittaa julkisesti, toinen (näköjään välittömästi ilmoittautumalla) juutalaisten tahto mittaa sen.</w:t>
        <w:br/>
        <w:br/>
        <w:t xml:space="preserve">(kansallisesti kiusallinen) https://t.co/DYD8ea2Edl</w:t>
      </w:r>
    </w:p>
    <w:p>
      <w:r>
        <w:rPr>
          <w:b/>
          <w:u w:val="single"/>
        </w:rPr>
        <w:t xml:space="preserve">749125</w:t>
      </w:r>
    </w:p>
    <w:p>
      <w:r>
        <w:t xml:space="preserve">Uudet suositukset ja koulujen ruokalistat, vanhemmat raivoissaan. https://t.co/OFnQw6f9Xr.</w:t>
      </w:r>
    </w:p>
    <w:p>
      <w:r>
        <w:rPr>
          <w:b/>
          <w:u w:val="single"/>
        </w:rPr>
        <w:t xml:space="preserve">749126</w:t>
      </w:r>
    </w:p>
    <w:p>
      <w:r>
        <w:t xml:space="preserve">@ciro_ciril @RibicTine @JozeBiscak ...ha,ha, kommunistiset roistot olivat todellisia.....</w:t>
      </w:r>
    </w:p>
    <w:p>
      <w:r>
        <w:rPr>
          <w:b/>
          <w:u w:val="single"/>
        </w:rPr>
        <w:t xml:space="preserve">749127</w:t>
      </w:r>
    </w:p>
    <w:p>
      <w:r>
        <w:t xml:space="preserve">@cesenj Mutta vasemmistolla on kaikki käsissään ja sillä on varaa kaikkeen, todella kaikkeen.</w:t>
      </w:r>
    </w:p>
    <w:p>
      <w:r>
        <w:rPr>
          <w:b/>
          <w:u w:val="single"/>
        </w:rPr>
        <w:t xml:space="preserve">749128</w:t>
      </w:r>
    </w:p>
    <w:p>
      <w:r>
        <w:t xml:space="preserve">@KajzerBrezSolze tiedätkö, että libtardit ovat vakuuttuneita siitä, että apina on jo Yhdysvaltain presidenttinä?</w:t>
      </w:r>
    </w:p>
    <w:p>
      <w:r>
        <w:rPr>
          <w:b/>
          <w:u w:val="single"/>
        </w:rPr>
        <w:t xml:space="preserve">749129</w:t>
      </w:r>
    </w:p>
    <w:p>
      <w:r>
        <w:t xml:space="preserve">@darkob @MuriMursic @prgadp @vladaRS Biscak ei ole vaihtoehto. Hänen esi-isänsä eivät olleet murhaajia. https://t.co/mtWx8MuBEY</w:t>
      </w:r>
    </w:p>
    <w:p>
      <w:r>
        <w:rPr>
          <w:b/>
          <w:u w:val="single"/>
        </w:rPr>
        <w:t xml:space="preserve">749130</w:t>
      </w:r>
    </w:p>
    <w:p>
      <w:r>
        <w:t xml:space="preserve">Vuonna 2012 Mariborin asukkaat lähtivät kaduille tutkakameroiden takia... vuonna 2016 viranomaiset aikovat määrätä heille turvapaikkakoteja... mutta ei mitään?#GotofiSo</w:t>
      </w:r>
    </w:p>
    <w:p>
      <w:r>
        <w:rPr>
          <w:b/>
          <w:u w:val="single"/>
        </w:rPr>
        <w:t xml:space="preserve">749131</w:t>
      </w:r>
    </w:p>
    <w:p>
      <w:r>
        <w:t xml:space="preserve">@SamoVino Pelästyneellä dekolla takuulla ja keuhkoputkentulehduksella keuhkoissa, muille jää enemmän! Sijoitus!</w:t>
      </w:r>
    </w:p>
    <w:p>
      <w:r>
        <w:rPr>
          <w:b/>
          <w:u w:val="single"/>
        </w:rPr>
        <w:t xml:space="preserve">749132</w:t>
      </w:r>
    </w:p>
    <w:p>
      <w:r>
        <w:t xml:space="preserve">@marusaSusi Fukn ulos tästä ryhmästä ja käynnistä tietokoneesi. Koska olet itse sairas ...</w:t>
      </w:r>
    </w:p>
    <w:p>
      <w:r>
        <w:rPr>
          <w:b/>
          <w:u w:val="single"/>
        </w:rPr>
        <w:t xml:space="preserve">749133</w:t>
      </w:r>
    </w:p>
    <w:p>
      <w:r>
        <w:t xml:space="preserve">@RichieKis Sm kärsivällisyyttä. Sta kr kaveri. Sillä välin sanotaan, että olemme kaikki lohikäärmeitä ja opossumeja uniclissa. Voit siis levätä rauhassa 😂😂😂😂</w:t>
      </w:r>
    </w:p>
    <w:p>
      <w:r>
        <w:rPr>
          <w:b/>
          <w:u w:val="single"/>
        </w:rPr>
        <w:t xml:space="preserve">749134</w:t>
      </w:r>
    </w:p>
    <w:p>
      <w:r>
        <w:t xml:space="preserve">@m_bostjan Varkaudet, varkaudet, aivan kuten kaikkialla Sloveniassa kommunistihallitsijoiden aikana, joilla ei koskaan ole tarpeeksi.</w:t>
      </w:r>
    </w:p>
    <w:p>
      <w:r>
        <w:rPr>
          <w:b/>
          <w:u w:val="single"/>
        </w:rPr>
        <w:t xml:space="preserve">749135</w:t>
      </w:r>
    </w:p>
    <w:p>
      <w:r>
        <w:t xml:space="preserve">@24ur_com-sivustolla laittomia maahanmuuttajia ja ihmissalakuljettajia kutsutaan "oppaiksi ja salakuljettajiksi". #fakenews</w:t>
      </w:r>
    </w:p>
    <w:p>
      <w:r>
        <w:rPr>
          <w:b/>
          <w:u w:val="single"/>
        </w:rPr>
        <w:t xml:space="preserve">749136</w:t>
      </w:r>
    </w:p>
    <w:p>
      <w:r>
        <w:t xml:space="preserve">@Matej_Klaric @SpletnaMladina Tämä on tyypillistä ekososialistista taloudellista raakuutta. Kommunismin nadudlan.</w:t>
      </w:r>
    </w:p>
    <w:p>
      <w:r>
        <w:rPr>
          <w:b/>
          <w:u w:val="single"/>
        </w:rPr>
        <w:t xml:space="preserve">749137</w:t>
      </w:r>
    </w:p>
    <w:p>
      <w:r>
        <w:t xml:space="preserve">Track 2 -projekti jäissä, rahaa virtaa 2TDK:sta https://t.co/A7SDelQEW8</w:t>
      </w:r>
    </w:p>
    <w:p>
      <w:r>
        <w:rPr>
          <w:b/>
          <w:u w:val="single"/>
        </w:rPr>
        <w:t xml:space="preserve">749138</w:t>
      </w:r>
    </w:p>
    <w:p>
      <w:r>
        <w:t xml:space="preserve">Orbanin kabinetti julkaisee Suur-Unkarin kartanhttps://t.co/Zd21uzXQ0v yhteydessä.</w:t>
      </w:r>
    </w:p>
    <w:p>
      <w:r>
        <w:rPr>
          <w:b/>
          <w:u w:val="single"/>
        </w:rPr>
        <w:t xml:space="preserve">749139</w:t>
      </w:r>
    </w:p>
    <w:p>
      <w:r>
        <w:t xml:space="preserve">Tule, poikani.</w:t>
        <w:br/>
        <w:t xml:space="preserve"> Tulkaa, tulkaa, tulkaa, tulkaa, tulkaa, tulkaa...</w:t>
        <w:br/>
        <w:t xml:space="preserve"> Tule, poika, tule.</w:t>
        <w:br/>
        <w:t xml:space="preserve"> Sitten vien sinut paratiisiin.</w:t>
        <w:br/>
        <w:t xml:space="preserve">tuhma #kafetarimea</w:t>
      </w:r>
    </w:p>
    <w:p>
      <w:r>
        <w:rPr>
          <w:b/>
          <w:u w:val="single"/>
        </w:rPr>
        <w:t xml:space="preserve">749140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749141</w:t>
      </w:r>
    </w:p>
    <w:p>
      <w:r>
        <w:t xml:space="preserve">Möderndorfer alkaa väsyä.</w:t>
        <w:br/>
        <w:t xml:space="preserve"> Kansalaiset sanoivat 2 päivää sitten jyrkän ei tällaisille soolokampanjoille?</w:t>
        <w:br/>
        <w:t xml:space="preserve"> Ilmeisesti meitä kohdellaan vasemmiston "koji faktor" -logiikan mukaisesti.</w:t>
      </w:r>
    </w:p>
    <w:p>
      <w:r>
        <w:rPr>
          <w:b/>
          <w:u w:val="single"/>
        </w:rPr>
        <w:t xml:space="preserve">749142</w:t>
      </w:r>
    </w:p>
    <w:p>
      <w:r>
        <w:t xml:space="preserve">Jesenič voitti ikuisen derbyn Olimpijan kanssa, Triglav voitti Mariborin https://t.co/QRiODpfeih</w:t>
      </w:r>
    </w:p>
    <w:p>
      <w:r>
        <w:rPr>
          <w:b/>
          <w:u w:val="single"/>
        </w:rPr>
        <w:t xml:space="preserve">749143</w:t>
      </w:r>
    </w:p>
    <w:p>
      <w:r>
        <w:t xml:space="preserve">Fabrizio onnistui. Ilmainen viruskampanja päätyi kaikkien slovenialaisten postilaatikkoon. Huomenna LJ:ssä avataan pizzeria Virus. #nehajtedelit #vasprosim</w:t>
      </w:r>
    </w:p>
    <w:p>
      <w:r>
        <w:rPr>
          <w:b/>
          <w:u w:val="single"/>
        </w:rPr>
        <w:t xml:space="preserve">749144</w:t>
      </w:r>
    </w:p>
    <w:p>
      <w:r>
        <w:t xml:space="preserve">Korttelittoman valkoisen Ljubljanan polkuja pitkin. Näkymä hänen vatsastaan. Näkymätön Ljubljana https://t.co/ed4HZUWHg2</w:t>
      </w:r>
    </w:p>
    <w:p>
      <w:r>
        <w:rPr>
          <w:b/>
          <w:u w:val="single"/>
        </w:rPr>
        <w:t xml:space="preserve">749145</w:t>
      </w:r>
    </w:p>
    <w:p>
      <w:r>
        <w:t xml:space="preserve">@Margu501 @VaneGosnik eikö näillä kunnallisilla komiteoilla ole yhtenäistä politiikkaa , jotkut ovat kommunismin kannalla jotkut ovat kommunismia vastaan... outoa ...... ???? tämä ei ole ok.</w:t>
      </w:r>
    </w:p>
    <w:p>
      <w:r>
        <w:rPr>
          <w:b/>
          <w:u w:val="single"/>
        </w:rPr>
        <w:t xml:space="preserve">749146</w:t>
      </w:r>
    </w:p>
    <w:p>
      <w:r>
        <w:t xml:space="preserve">NK Triglav Kranj humanitaarinen tapahtuma ja pelipaitahuutokauppa https://t.co/TM0DGaRBXN</w:t>
      </w:r>
    </w:p>
    <w:p>
      <w:r>
        <w:rPr>
          <w:b/>
          <w:u w:val="single"/>
        </w:rPr>
        <w:t xml:space="preserve">749147</w:t>
      </w:r>
    </w:p>
    <w:p>
      <w:r>
        <w:t xml:space="preserve">@Svarun_K @MatejTonin Raiskaaja Jankovićin kannattajat, voitte vain olla hiljaa...</w:t>
      </w:r>
    </w:p>
    <w:p>
      <w:r>
        <w:rPr>
          <w:b/>
          <w:u w:val="single"/>
        </w:rPr>
        <w:t xml:space="preserve">749148</w:t>
      </w:r>
    </w:p>
    <w:p>
      <w:r>
        <w:t xml:space="preserve">Ei ole muuta....sen täytyy olla vasemmiston ja porvariston vika, että #sds-nuoret ovat #Vardalandin kansan keskuudessa.</w:t>
        <w:t xml:space="preserve">#sokantno</w:t>
        <w:br/>
        <w:br/>
        <w:t xml:space="preserve">https://t.co/O5RkM9CaFX</w:t>
      </w:r>
    </w:p>
    <w:p>
      <w:r>
        <w:rPr>
          <w:b/>
          <w:u w:val="single"/>
        </w:rPr>
        <w:t xml:space="preserve">749149</w:t>
      </w:r>
    </w:p>
    <w:p>
      <w:r>
        <w:t xml:space="preserve">#videoday</w:t>
        <w:br/>
        <w:t xml:space="preserve">NASAn hurrikaani- ja aerosolisimulaatio</w:t>
        <w:br/>
        <w:t xml:space="preserve">https://t.co/XOCvGdTwhP https://t.co/OlnYet6jMo https://t.co/XOCvGdTwhP https://t.co/OlnYet6jMo</w:t>
      </w:r>
    </w:p>
    <w:p>
      <w:r>
        <w:rPr>
          <w:b/>
          <w:u w:val="single"/>
        </w:rPr>
        <w:t xml:space="preserve">749150</w:t>
      </w:r>
    </w:p>
    <w:p>
      <w:r>
        <w:t xml:space="preserve">On selvää, etten todellakaan pysty menemään Autoihin. Ei mitään. Siitä tulee #ordinaryday.</w:t>
      </w:r>
    </w:p>
    <w:p>
      <w:r>
        <w:rPr>
          <w:b/>
          <w:u w:val="single"/>
        </w:rPr>
        <w:t xml:space="preserve">749151</w:t>
      </w:r>
    </w:p>
    <w:p>
      <w:r>
        <w:t xml:space="preserve">Poliittisia vankeja Espanjassa taas!!! Kansalaisyhteiskunnan järjestöjen ANC ja Omnium puheenjohtajat on pidätetty. Häpeä! Pysyykö @governmentRS vaiti?</w:t>
      </w:r>
    </w:p>
    <w:p>
      <w:r>
        <w:rPr>
          <w:b/>
          <w:u w:val="single"/>
        </w:rPr>
        <w:t xml:space="preserve">749152</w:t>
      </w:r>
    </w:p>
    <w:p>
      <w:r>
        <w:t xml:space="preserve">@Branko024242424930 @JozeBiscak @IgorZavrsnik Lyijypaikat ovat vanhentuneita, nyt tehdään valkoisia täytteitä. 😂</w:t>
      </w:r>
    </w:p>
    <w:p>
      <w:r>
        <w:rPr>
          <w:b/>
          <w:u w:val="single"/>
        </w:rPr>
        <w:t xml:space="preserve">749153</w:t>
      </w:r>
    </w:p>
    <w:p>
      <w:r>
        <w:t xml:space="preserve">@Urska_ Me kaikki olemme joutuneet äitiemme valloitusmarssien uhreiksi hiustenleikkauksiemme takia 😂</w:t>
      </w:r>
    </w:p>
    <w:p>
      <w:r>
        <w:rPr>
          <w:b/>
          <w:u w:val="single"/>
        </w:rPr>
        <w:t xml:space="preserve">749154</w:t>
      </w:r>
    </w:p>
    <w:p>
      <w:r>
        <w:t xml:space="preserve">@kizidor Minulla on resepti, joka auttaa: otat alkoholidesinfiointiainetta ja hierot sitä kohtaan. Se ei kutita mitään</w:t>
      </w:r>
    </w:p>
    <w:p>
      <w:r>
        <w:rPr>
          <w:b/>
          <w:u w:val="single"/>
        </w:rPr>
        <w:t xml:space="preserve">749155</w:t>
      </w:r>
    </w:p>
    <w:p>
      <w:r>
        <w:t xml:space="preserve">@povse9 Tämä hölmöläinen olisi voinut liittyä eläkeläisten joukkoon jo kauan sitten. Ainakin poliittinen eläke.</w:t>
      </w:r>
    </w:p>
    <w:p>
      <w:r>
        <w:rPr>
          <w:b/>
          <w:u w:val="single"/>
        </w:rPr>
        <w:t xml:space="preserve">749156</w:t>
      </w:r>
    </w:p>
    <w:p>
      <w:r>
        <w:t xml:space="preserve">@agortaa Anna heidän tanssia kuolleen miehen tangoa, kunnes he ovat poissa. He kantavat kulttuuria mukanaan!</w:t>
      </w:r>
    </w:p>
    <w:p>
      <w:r>
        <w:rPr>
          <w:b/>
          <w:u w:val="single"/>
        </w:rPr>
        <w:t xml:space="preserve">749157</w:t>
      </w:r>
    </w:p>
    <w:p>
      <w:r>
        <w:t xml:space="preserve">Malli, jolla on suurin Krajzler, autopesulassa, haistelee Makinoaan 1 eurolla #skrtdosebeinavta</w:t>
      </w:r>
    </w:p>
    <w:p>
      <w:r>
        <w:rPr>
          <w:b/>
          <w:u w:val="single"/>
        </w:rPr>
        <w:t xml:space="preserve">749158</w:t>
      </w:r>
    </w:p>
    <w:p>
      <w:r>
        <w:t xml:space="preserve">Vittu, voit antaa sen Cankarille, jolla oli kaveri alakulmassa... minun on vitun Kocev! 😭 ☕</w:t>
      </w:r>
    </w:p>
    <w:p>
      <w:r>
        <w:rPr>
          <w:b/>
          <w:u w:val="single"/>
        </w:rPr>
        <w:t xml:space="preserve">749159</w:t>
      </w:r>
    </w:p>
    <w:p>
      <w:r>
        <w:t xml:space="preserve">@overlord_tm Kansaa ällöttää Tusan mainonta kotituotteissa, mutta politiikassa se on siistiä?</w:t>
      </w:r>
    </w:p>
    <w:p>
      <w:r>
        <w:rPr>
          <w:b/>
          <w:u w:val="single"/>
        </w:rPr>
        <w:t xml:space="preserve">749160</w:t>
      </w:r>
    </w:p>
    <w:p>
      <w:r>
        <w:t xml:space="preserve">@Andr3jaL, koska niillä ei ole mitään tekemistä todellisuuden kanssa, ja niiden tarkoituksena on vain antaa sinulle lisää rahaa. Laillista, mutta en kehuskelisi sillä.</w:t>
      </w:r>
    </w:p>
    <w:p>
      <w:r>
        <w:rPr>
          <w:b/>
          <w:u w:val="single"/>
        </w:rPr>
        <w:t xml:space="preserve">749161</w:t>
      </w:r>
    </w:p>
    <w:p>
      <w:r>
        <w:t xml:space="preserve">@DominikaSvarc Eeeevooooo, se oli mahtavaa! harmi, ettet ole parlamentissa. Nähdään ensi kerralla. https://t.co/BpGEEFEKeV</w:t>
      </w:r>
    </w:p>
    <w:p>
      <w:r>
        <w:rPr>
          <w:b/>
          <w:u w:val="single"/>
        </w:rPr>
        <w:t xml:space="preserve">749162</w:t>
      </w:r>
    </w:p>
    <w:p>
      <w:r>
        <w:t xml:space="preserve">@rtvslo Lisää, että pyöräilijöiden 20 km päässä kotoa pitäisi ostaa vinjetti. Ne tekevät vain töyssyjä maanteillä😄.</w:t>
      </w:r>
    </w:p>
    <w:p>
      <w:r>
        <w:rPr>
          <w:b/>
          <w:u w:val="single"/>
        </w:rPr>
        <w:t xml:space="preserve">749163</w:t>
      </w:r>
    </w:p>
    <w:p>
      <w:r>
        <w:t xml:space="preserve">@petrasovdat @PocivalsekZ Hochegger otti 350.000 Karl-Heinz Grasserilta hintalappua vastaan. Sinä ottaisit vain yur.</w:t>
      </w:r>
    </w:p>
    <w:p>
      <w:r>
        <w:rPr>
          <w:b/>
          <w:u w:val="single"/>
        </w:rPr>
        <w:t xml:space="preserve">749164</w:t>
      </w:r>
    </w:p>
    <w:p>
      <w:r>
        <w:t xml:space="preserve">@z8_LJ Bolano. Mutta se satuttaa häntä, hän lähtee luultavasti joka tapauksessa. Mutta se oli hyvin butch, inhottavaa.</w:t>
      </w:r>
    </w:p>
    <w:p>
      <w:r>
        <w:rPr>
          <w:b/>
          <w:u w:val="single"/>
        </w:rPr>
        <w:t xml:space="preserve">749165</w:t>
      </w:r>
    </w:p>
    <w:p>
      <w:r>
        <w:t xml:space="preserve">@JanezMeznarec @Nova24TV Brandtin laina oli jotain muuta. Sillä ei ole mitään tekemistä saksalaisten sotilaiden eläkkeiden kanssa.</w:t>
      </w:r>
    </w:p>
    <w:p>
      <w:r>
        <w:rPr>
          <w:b/>
          <w:u w:val="single"/>
        </w:rPr>
        <w:t xml:space="preserve">749166</w:t>
      </w:r>
    </w:p>
    <w:p>
      <w:r>
        <w:t xml:space="preserve">@JakopM juu :-) hiertymiä..ei mitään rikottavaa..mutta entä jos tasapaino voidaan hoitaa vai onko parempi ostaa uusi? Se on hieman näkyvissä, kun se on kierretty...</w:t>
      </w:r>
    </w:p>
    <w:p>
      <w:r>
        <w:rPr>
          <w:b/>
          <w:u w:val="single"/>
        </w:rPr>
        <w:t xml:space="preserve">749167</w:t>
      </w:r>
    </w:p>
    <w:p>
      <w:r>
        <w:t xml:space="preserve">@TopnewsSi @hladnikp Janša käveli vankilasta äänestämään parlamenttiin, mutta toimittaja ei saa kirjoittaa.</w:t>
      </w:r>
    </w:p>
    <w:p>
      <w:r>
        <w:rPr>
          <w:b/>
          <w:u w:val="single"/>
        </w:rPr>
        <w:t xml:space="preserve">749168</w:t>
      </w:r>
    </w:p>
    <w:p>
      <w:r>
        <w:t xml:space="preserve">BLOKKAUS: Pääministeri Janša ehdottaa internetin sulkemista, koska hän ei voi estää kaikkia Twitterissä.</w:t>
      </w:r>
    </w:p>
    <w:p>
      <w:r>
        <w:rPr>
          <w:b/>
          <w:u w:val="single"/>
        </w:rPr>
        <w:t xml:space="preserve">749169</w:t>
      </w:r>
    </w:p>
    <w:p>
      <w:r>
        <w:t xml:space="preserve">@surfon Kzs? He suosittelevat sinua. Mutta jos otat yhteyttä bullterrierikenneliin, he kaikki tuntevat toisensa...</w:t>
      </w:r>
    </w:p>
    <w:p>
      <w:r>
        <w:rPr>
          <w:b/>
          <w:u w:val="single"/>
        </w:rPr>
        <w:t xml:space="preserve">749170</w:t>
      </w:r>
    </w:p>
    <w:p>
      <w:r>
        <w:t xml:space="preserve">Juncker on juoppo ja homo, katsokaa, miten hän tappelee miesten kanssa, hänen pitäisi mennä psykiatrin tarkastettavaksi, jotta nähdään, onko hän järjissään.</w:t>
      </w:r>
    </w:p>
    <w:p>
      <w:r>
        <w:rPr>
          <w:b/>
          <w:u w:val="single"/>
        </w:rPr>
        <w:t xml:space="preserve">749171</w:t>
      </w:r>
    </w:p>
    <w:p>
      <w:r>
        <w:t xml:space="preserve">@vanfranco @BorutPahor Toivottavasti he ovat fiksumpia ja pystyvät tekemään sen ilman Boratia.</w:t>
      </w:r>
    </w:p>
    <w:p>
      <w:r>
        <w:rPr>
          <w:b/>
          <w:u w:val="single"/>
        </w:rPr>
        <w:t xml:space="preserve">749172</w:t>
      </w:r>
    </w:p>
    <w:p>
      <w:r>
        <w:t xml:space="preserve">@strankalevica Rasistit taistelevat omiensa puolesta, äärivasemmistolaiset taistelevat omiensa puolesta. Olette kaikki alastomia, koska huolehditte vain omasta itsestänne.</w:t>
      </w:r>
    </w:p>
    <w:p>
      <w:r>
        <w:rPr>
          <w:b/>
          <w:u w:val="single"/>
        </w:rPr>
        <w:t xml:space="preserve">749173</w:t>
      </w:r>
    </w:p>
    <w:p>
      <w:r>
        <w:t xml:space="preserve">Tarkoitan, että ostan pillerini 65 sentillä laatikolta. Kaksi muuta ovat ilmaisia. Yksi näistä on testattu vain rotilla.</w:t>
      </w:r>
    </w:p>
    <w:p>
      <w:r>
        <w:rPr>
          <w:b/>
          <w:u w:val="single"/>
        </w:rPr>
        <w:t xml:space="preserve">749174</w:t>
      </w:r>
    </w:p>
    <w:p>
      <w:r>
        <w:t xml:space="preserve">@sarecmarjan Osanottoni. Mutta minulle on annettu viimeinen varoitus ennen irtisanomista.</w:t>
      </w:r>
    </w:p>
    <w:p>
      <w:r>
        <w:rPr>
          <w:b/>
          <w:u w:val="single"/>
        </w:rPr>
        <w:t xml:space="preserve">749175</w:t>
      </w:r>
    </w:p>
    <w:p>
      <w:r>
        <w:t xml:space="preserve">@kokochannel12 @stanka_d Se on toimittajien tehtävä, perustuslakituomarin ei pitäisi mustamaalata mainettaan.</w:t>
      </w:r>
    </w:p>
    <w:p>
      <w:r>
        <w:rPr>
          <w:b/>
          <w:u w:val="single"/>
        </w:rPr>
        <w:t xml:space="preserve">749176</w:t>
      </w:r>
    </w:p>
    <w:p>
      <w:r>
        <w:t xml:space="preserve">@opica Sama pedofilian normalisointi kirkoissa. Pian se on laillinen oikeus.</w:t>
      </w:r>
    </w:p>
    <w:p>
      <w:r>
        <w:rPr>
          <w:b/>
          <w:u w:val="single"/>
        </w:rPr>
        <w:t xml:space="preserve">749177</w:t>
      </w:r>
    </w:p>
    <w:p>
      <w:r>
        <w:t xml:space="preserve">@MarkoPavlisic @surfon Se on nyt trendi: ennen oli "in" halata ja halata kaikkia eläviä, mutta nyt on "in" pakottaa lapset olemaan canonfutr.</w:t>
      </w:r>
    </w:p>
    <w:p>
      <w:r>
        <w:rPr>
          <w:b/>
          <w:u w:val="single"/>
        </w:rPr>
        <w:t xml:space="preserve">749178</w:t>
      </w:r>
    </w:p>
    <w:p>
      <w:r>
        <w:t xml:space="preserve">@BernardBrscic SAZU? Koska siellä on kommunisteja. Sosialistinen akatemia. Ha ha.</w:t>
      </w:r>
    </w:p>
    <w:p>
      <w:r>
        <w:rPr>
          <w:b/>
          <w:u w:val="single"/>
        </w:rPr>
        <w:t xml:space="preserve">749179</w:t>
      </w:r>
    </w:p>
    <w:p>
      <w:r>
        <w:t xml:space="preserve">@cesenj Se on totta, meillä Sloveniassakin on tuollaisia ihmisiä, jotka tuhoavat sitä</w:t>
        <w:br/>
        <w:t xml:space="preserve">😋. Totuudella, kuten makkaralla, on kaksi päätä https://t.co/DCZKi5qY3B.</w:t>
      </w:r>
    </w:p>
    <w:p>
      <w:r>
        <w:rPr>
          <w:b/>
          <w:u w:val="single"/>
        </w:rPr>
        <w:t xml:space="preserve">749180</w:t>
      </w:r>
    </w:p>
    <w:p>
      <w:r>
        <w:t xml:space="preserve">@tfajon Sinä kannatat mielenosoituksia, minä kannatan SALVENIA !!!! toinen on (sinun mielestäsi) fasisti, sinä olet valitettavasti edelleen umpimielinen kommunisti.</w:t>
      </w:r>
    </w:p>
    <w:p>
      <w:r>
        <w:rPr>
          <w:b/>
          <w:u w:val="single"/>
        </w:rPr>
        <w:t xml:space="preserve">749181</w:t>
      </w:r>
    </w:p>
    <w:p>
      <w:r>
        <w:t xml:space="preserve">Äärivasemmistolaiset käyttävät veronmaksajien rahoja Slovenian häpäisemiseen ulkomailla. https://t.co/HqVy3IWHox , https://t.co/lQHFEOI33r</w:t>
      </w:r>
    </w:p>
    <w:p>
      <w:r>
        <w:rPr>
          <w:b/>
          <w:u w:val="single"/>
        </w:rPr>
        <w:t xml:space="preserve">749182</w:t>
      </w:r>
    </w:p>
    <w:p>
      <w:r>
        <w:t xml:space="preserve">U vittu****, katso mitä twiittaat vuoden ajan, se on varmasti pahempaa JJ:lle kuin 3 kuukautta vankilassa, mutta ilman spali... https://t.co/MoBUkM9cBI...</w:t>
      </w:r>
    </w:p>
    <w:p>
      <w:r>
        <w:rPr>
          <w:b/>
          <w:u w:val="single"/>
        </w:rPr>
        <w:t xml:space="preserve">749183</w:t>
      </w:r>
    </w:p>
    <w:p>
      <w:r>
        <w:t xml:space="preserve">Vihdoinkin löytyi paikka, jossa on slovenialaisia viinejä 🇧🇪. Bravo Radgona, Janzevec myy 6,5 eurolla :))) @JasaLorencic, nic spricerja 0,9:llä :))</w:t>
      </w:r>
    </w:p>
    <w:p>
      <w:r>
        <w:rPr>
          <w:b/>
          <w:u w:val="single"/>
        </w:rPr>
        <w:t xml:space="preserve">749184</w:t>
      </w:r>
    </w:p>
    <w:p>
      <w:r>
        <w:t xml:space="preserve">Couto yritti kaikin keinoin, mutta ...ei ole mitään pahempaa kuin Liverpoolin puristaminen 😜</w:t>
      </w:r>
    </w:p>
    <w:p>
      <w:r>
        <w:rPr>
          <w:b/>
          <w:u w:val="single"/>
        </w:rPr>
        <w:t xml:space="preserve">749185</w:t>
      </w:r>
    </w:p>
    <w:p>
      <w:r>
        <w:t xml:space="preserve">Palomiehet evakuoivat rakennuksesta 25 asukasta. Jotkut heistä tarvitsivat lääkärinhoitoa savun hengittämisen vuoksi. https://t.co/9RUg00gv7Y.</w:t>
      </w:r>
    </w:p>
    <w:p>
      <w:r>
        <w:rPr>
          <w:b/>
          <w:u w:val="single"/>
        </w:rPr>
        <w:t xml:space="preserve">749186</w:t>
      </w:r>
    </w:p>
    <w:p>
      <w:r>
        <w:t xml:space="preserve">@dusancaf @AndrazLogar @Zigggmund Monissa paikoissa voit maksaa moottoritiestä tavallisen tien sijaan.</w:t>
      </w:r>
    </w:p>
    <w:p>
      <w:r>
        <w:rPr>
          <w:b/>
          <w:u w:val="single"/>
        </w:rPr>
        <w:t xml:space="preserve">749187</w:t>
      </w:r>
    </w:p>
    <w:p>
      <w:r>
        <w:t xml:space="preserve">@pikapoka_jelen He ovat kuuroja silloinkin kun se ei ole heidän etujensa mukaista ! Tuo on minulle petturipuolue !!!!</w:t>
      </w:r>
    </w:p>
    <w:p>
      <w:r>
        <w:rPr>
          <w:b/>
          <w:u w:val="single"/>
        </w:rPr>
        <w:t xml:space="preserve">749188</w:t>
      </w:r>
    </w:p>
    <w:p>
      <w:r>
        <w:t xml:space="preserve">@Jo_AnnaOfArt @SiolNEWS Ensin on selvitettävä, kuka oli autossa, sitten portit ja niissä olevat biojäljet 😂.</w:t>
      </w:r>
    </w:p>
    <w:p>
      <w:r>
        <w:rPr>
          <w:b/>
          <w:u w:val="single"/>
        </w:rPr>
        <w:t xml:space="preserve">749189</w:t>
      </w:r>
    </w:p>
    <w:p>
      <w:r>
        <w:t xml:space="preserve">Kun olet juuri ja juuri byten ulkopuolella, mutta radiossa soi Led Zeppelinin Immigrant Song, ja sinun on satunnaisesti tehtävä toinen kierros kylän ympäri.</w:t>
      </w:r>
    </w:p>
    <w:p>
      <w:r>
        <w:rPr>
          <w:b/>
          <w:u w:val="single"/>
        </w:rPr>
        <w:t xml:space="preserve">749190</w:t>
      </w:r>
    </w:p>
    <w:p>
      <w:r>
        <w:t xml:space="preserve">#F1 #f1si Hulkenberg lähtee Formula 1:stä DTM:ään, jossa hän ajaa BMW:llä - https://t.co/d6FahF5AeP</w:t>
      </w:r>
    </w:p>
    <w:p>
      <w:r>
        <w:rPr>
          <w:b/>
          <w:u w:val="single"/>
        </w:rPr>
        <w:t xml:space="preserve">749191</w:t>
      </w:r>
    </w:p>
    <w:p>
      <w:r>
        <w:t xml:space="preserve">@KatarinaDbr @MiranStajerc Uskokaa minua, olisi paljon enemmän RT, jos hän todella laajentaisi elimiä 👃</w:t>
      </w:r>
    </w:p>
    <w:p>
      <w:r>
        <w:rPr>
          <w:b/>
          <w:u w:val="single"/>
        </w:rPr>
        <w:t xml:space="preserve">749192</w:t>
      </w:r>
    </w:p>
    <w:p>
      <w:r>
        <w:t xml:space="preserve">Sähköauton lataaminen on jo nyt kalliimpaa kuin tankkaaminen - https://t.co/r4ZUvthrdR</w:t>
      </w:r>
    </w:p>
    <w:p>
      <w:r>
        <w:rPr>
          <w:b/>
          <w:u w:val="single"/>
        </w:rPr>
        <w:t xml:space="preserve">749193</w:t>
      </w:r>
    </w:p>
    <w:p>
      <w:r>
        <w:t xml:space="preserve">@TjasaSlokar @pengovsky Mikä ontuva argumentti. Olemme banaanitasavalta. Bugareilla ja kroaatilla on kuitenkin jo kolme tuntia tulosta.</w:t>
      </w:r>
    </w:p>
    <w:p>
      <w:r>
        <w:rPr>
          <w:b/>
          <w:u w:val="single"/>
        </w:rPr>
        <w:t xml:space="preserve">749194</w:t>
      </w:r>
    </w:p>
    <w:p>
      <w:r>
        <w:t xml:space="preserve">@Mateja_Rose @policija_si Tietenkin se on lavastettu, lohkon johtajan lavastama. Miksi kukaan sotkisi poliisin näin ilmeiseen typeryyteen?</w:t>
      </w:r>
    </w:p>
    <w:p>
      <w:r>
        <w:rPr>
          <w:b/>
          <w:u w:val="single"/>
        </w:rPr>
        <w:t xml:space="preserve">749195</w:t>
      </w:r>
    </w:p>
    <w:p>
      <w:r>
        <w:t xml:space="preserve">Esiopetusohjelman kakkosluokkalaiset lähettävät terveisiä Kopen hiihtoleiriltä !!!! !!!! #simplycommunity</w:t>
      </w:r>
    </w:p>
    <w:p>
      <w:r>
        <w:rPr>
          <w:b/>
          <w:u w:val="single"/>
        </w:rPr>
        <w:t xml:space="preserve">749196</w:t>
      </w:r>
    </w:p>
    <w:p>
      <w:r>
        <w:t xml:space="preserve">Mikä tauti on hyökännyt TW:hen. He heittävät "tilapäisesti rajoitetut" alas raiteilta.</w:t>
      </w:r>
    </w:p>
    <w:p>
      <w:r>
        <w:rPr>
          <w:b/>
          <w:u w:val="single"/>
        </w:rPr>
        <w:t xml:space="preserve">749197</w:t>
      </w:r>
    </w:p>
    <w:p>
      <w:r>
        <w:t xml:space="preserve">@jezandr4 Nykyään naiset käyttävät seksiä miesten kiristämiseen. Kuinka ajat muuttuvat. #BetaMen #MenCopate</w:t>
      </w:r>
    </w:p>
    <w:p>
      <w:r>
        <w:rPr>
          <w:b/>
          <w:u w:val="single"/>
        </w:rPr>
        <w:t xml:space="preserve">749198</w:t>
      </w:r>
    </w:p>
    <w:p>
      <w:r>
        <w:t xml:space="preserve">@RevijaReporter Oikeisto pystyy johtamaan hallitusta, kun JJ ei ole enää SDS:ssä. SDS:n on vihdoin ymmärrettävä tämä.</w:t>
      </w:r>
    </w:p>
    <w:p>
      <w:r>
        <w:rPr>
          <w:b/>
          <w:u w:val="single"/>
        </w:rPr>
        <w:t xml:space="preserve">749199</w:t>
      </w:r>
    </w:p>
    <w:p>
      <w:r>
        <w:t xml:space="preserve">@PetraBezjak @lajnar_EU Nämä eivät ole pakolaisia, vaan maahanmuuttajia. Pakolainen jää ensimmäiseen turvalliseen maahan matkan varrella ja saa UNHCR:n pakolaisaseman.</w:t>
      </w:r>
    </w:p>
    <w:p>
      <w:r>
        <w:rPr>
          <w:b/>
          <w:u w:val="single"/>
        </w:rPr>
        <w:t xml:space="preserve">749200</w:t>
      </w:r>
    </w:p>
    <w:p>
      <w:r>
        <w:t xml:space="preserve">me olemme mukavia, fiksuja ja rehellisiä. jj on ruma, tyhmä ja roisto. näin toimii erehtymätön igor frelih https://t.co/rlg3EERON8</w:t>
      </w:r>
    </w:p>
    <w:p>
      <w:r>
        <w:rPr>
          <w:b/>
          <w:u w:val="single"/>
        </w:rPr>
        <w:t xml:space="preserve">749201</w:t>
      </w:r>
    </w:p>
    <w:p>
      <w:r>
        <w:t xml:space="preserve">Ihmiset pysäköivät perusteettomasti vammaisten tilaan eivätkä häpeä yhtään #kamsmoprišli /via poll @Val202</w:t>
      </w:r>
    </w:p>
    <w:p>
      <w:r>
        <w:rPr>
          <w:b/>
          <w:u w:val="single"/>
        </w:rPr>
        <w:t xml:space="preserve">749202</w:t>
      </w:r>
    </w:p>
    <w:p>
      <w:r>
        <w:t xml:space="preserve">@Dejcc @Poloniex Mah....as aina et saa mitään heidän pörssistä käyttöösi :) mutta lähetin heille terveisiä</w:t>
      </w:r>
    </w:p>
    <w:p>
      <w:r>
        <w:rPr>
          <w:b/>
          <w:u w:val="single"/>
        </w:rPr>
        <w:t xml:space="preserve">749203</w:t>
      </w:r>
    </w:p>
    <w:p>
      <w:r>
        <w:t xml:space="preserve">@Tevilevi @Chuppacadabra Hän on Yancey. Koko kehollaan ja sydämellään. Saitko vastauksen?</w:t>
      </w:r>
    </w:p>
    <w:p>
      <w:r>
        <w:rPr>
          <w:b/>
          <w:u w:val="single"/>
        </w:rPr>
        <w:t xml:space="preserve">749204</w:t>
      </w:r>
    </w:p>
    <w:p>
      <w:r>
        <w:t xml:space="preserve">@vrssevnik @Miha_Sch Vaikka aiot etsiä autoasi varikolta, se ei ole vielä siellä, koska on brunssi.</w:t>
      </w:r>
    </w:p>
    <w:p>
      <w:r>
        <w:rPr>
          <w:b/>
          <w:u w:val="single"/>
        </w:rPr>
        <w:t xml:space="preserve">749205</w:t>
      </w:r>
    </w:p>
    <w:p>
      <w:r>
        <w:t xml:space="preserve">@petrasovdat Titova? Millä hän osti sen, jos hän oli kommunisti, eli tasavertainen muiden köyhien kanssa?</w:t>
      </w:r>
    </w:p>
    <w:p>
      <w:r>
        <w:rPr>
          <w:b/>
          <w:u w:val="single"/>
        </w:rPr>
        <w:t xml:space="preserve">749206</w:t>
      </w:r>
    </w:p>
    <w:p>
      <w:r>
        <w:t xml:space="preserve">He eivät ole jo ennestään enimmäkseen kuuluisia malleina, mutta nyt viiksimuoti on levinnyt hyppääjien keskuuteen.</w:t>
        <w:br/>
        <w:t xml:space="preserve"> Sopiiko se, hyvät naiset? https://t.co/QOaPcY07Fk</w:t>
      </w:r>
    </w:p>
    <w:p>
      <w:r>
        <w:rPr>
          <w:b/>
          <w:u w:val="single"/>
        </w:rPr>
        <w:t xml:space="preserve">749207</w:t>
      </w:r>
    </w:p>
    <w:p>
      <w:r>
        <w:t xml:space="preserve">@tomltoml Aikaisemmin mohammedaanit Mariborissa kumarsivat vesitornia luullessaan sitä shiialaiseksi minareetiksi!</w:t>
      </w:r>
    </w:p>
    <w:p>
      <w:r>
        <w:rPr>
          <w:b/>
          <w:u w:val="single"/>
        </w:rPr>
        <w:t xml:space="preserve">749208</w:t>
      </w:r>
    </w:p>
    <w:p>
      <w:r>
        <w:br/>
        <w:t xml:space="preserve">Naamiot putoavat: Šarec on syvän valtion tuote</w:t>
        <w:t xml:space="preserve"> Heidät valitaan helposti. Bravo Milan ja Gregor Golobič!</w:t>
      </w:r>
    </w:p>
    <w:p>
      <w:r>
        <w:rPr>
          <w:b/>
          <w:u w:val="single"/>
        </w:rPr>
        <w:t xml:space="preserve">749209</w:t>
      </w:r>
    </w:p>
    <w:p>
      <w:r>
        <w:t xml:space="preserve">@GregaCiglar @VerdenikAles @strankalevica 99 prosenttia noista 80 000:sta on aivopestyjä, se on ainoa ongelma. Voit mennä tänään leipomaan.</w:t>
      </w:r>
    </w:p>
    <w:p>
      <w:r>
        <w:rPr>
          <w:b/>
          <w:u w:val="single"/>
        </w:rPr>
        <w:t xml:space="preserve">749210</w:t>
      </w:r>
    </w:p>
    <w:p>
      <w:r>
        <w:t xml:space="preserve">Mutta tämä yö oli niin outo!Nukkuuko kukaan muu kaltaiseni yön yli? :) #Modrijani_SLO</w:t>
      </w:r>
    </w:p>
    <w:p>
      <w:r>
        <w:rPr>
          <w:b/>
          <w:u w:val="single"/>
        </w:rPr>
        <w:t xml:space="preserve">749211</w:t>
      </w:r>
    </w:p>
    <w:p>
      <w:r>
        <w:t xml:space="preserve">@SamoGlavan @dragopilsel ... ja dinaridi. Ei mitään.Ei edes matkailua, sanoin parlamentissa vuonna 1993.</w:t>
      </w:r>
    </w:p>
    <w:p>
      <w:r>
        <w:rPr>
          <w:b/>
          <w:u w:val="single"/>
        </w:rPr>
        <w:t xml:space="preserve">749212</w:t>
      </w:r>
    </w:p>
    <w:p>
      <w:r>
        <w:t xml:space="preserve">@tasosedova Uudessa Android P:ssä voit ilmeisesti asettaa Älä häiritse -tilan haluamaksesi. Aseta se päälle perjantaina iltapäivällä ja pois päältä maanantaiaamuna :)</w:t>
      </w:r>
    </w:p>
    <w:p>
      <w:r>
        <w:rPr>
          <w:b/>
          <w:u w:val="single"/>
        </w:rPr>
        <w:t xml:space="preserve">749213</w:t>
      </w:r>
    </w:p>
    <w:p>
      <w:r>
        <w:t xml:space="preserve">@nmusar @borutmekina @steinbuch En tiedä tuleeko tarvetta, joten lumpen lumpen lumpen lumpen lumput tulee joka tapauksessa.</w:t>
      </w:r>
    </w:p>
    <w:p>
      <w:r>
        <w:rPr>
          <w:b/>
          <w:u w:val="single"/>
        </w:rPr>
        <w:t xml:space="preserve">749214</w:t>
      </w:r>
    </w:p>
    <w:p>
      <w:r>
        <w:t xml:space="preserve">Auttoiko SD:n pormestari Zevnik salakuljettaja Mavretičaa? Kyläkaarti ilmoittaa päättäväisistä toimista! https://t.co/NapLkkPQOP via @Nova24TV</w:t>
      </w:r>
    </w:p>
    <w:p>
      <w:r>
        <w:rPr>
          <w:b/>
          <w:u w:val="single"/>
        </w:rPr>
        <w:t xml:space="preserve">749215</w:t>
      </w:r>
    </w:p>
    <w:p>
      <w:r>
        <w:t xml:space="preserve">@rtvslo Kuka haluaa mennä Pakistaniin tapaamaan terroristeja? https://t.co/wtRfNXv2JJ</w:t>
      </w:r>
    </w:p>
    <w:p>
      <w:r>
        <w:rPr>
          <w:b/>
          <w:u w:val="single"/>
        </w:rPr>
        <w:t xml:space="preserve">749216</w:t>
      </w:r>
    </w:p>
    <w:p>
      <w:r>
        <w:t xml:space="preserve">@Moj_ca @umijosek Mitä sanot koirakollegoillesi, @dratpirsna ?! Pe jos sinulla on brikettejä 🤣</w:t>
      </w:r>
    </w:p>
    <w:p>
      <w:r>
        <w:rPr>
          <w:b/>
          <w:u w:val="single"/>
        </w:rPr>
        <w:t xml:space="preserve">749217</w:t>
      </w:r>
    </w:p>
    <w:p>
      <w:r>
        <w:t xml:space="preserve">Mutta olenko se minä, kristitty, @NovaSlovenia estämässä 🤔😱</w:t>
        <w:br/>
        <w:t xml:space="preserve">Tämä voi olla kuolemansynti. https://t.co/FP8dP0h5cE</w:t>
      </w:r>
    </w:p>
    <w:p>
      <w:r>
        <w:rPr>
          <w:b/>
          <w:u w:val="single"/>
        </w:rPr>
        <w:t xml:space="preserve">749218</w:t>
      </w:r>
    </w:p>
    <w:p>
      <w:r>
        <w:t xml:space="preserve">Udba:n tekemä tarkastus. SDU on tehnyt noin 600 000 tarkastusta, mikä tarkoittaa positiivista tai negatiivista luokitusta julkiseen virkaan totalitarismissa.</w:t>
      </w:r>
    </w:p>
    <w:p>
      <w:r>
        <w:rPr>
          <w:b/>
          <w:u w:val="single"/>
        </w:rPr>
        <w:t xml:space="preserve">749219</w:t>
      </w:r>
    </w:p>
    <w:p>
      <w:r>
        <w:t xml:space="preserve">#USB-tikku 16GB Sandisk Ultra Dual OTG USB 3.0, #SanDisk, Muistitikut, kortit #MEGABITE https://t.co/gFJZ5WECgS</w:t>
      </w:r>
    </w:p>
    <w:p>
      <w:r>
        <w:rPr>
          <w:b/>
          <w:u w:val="single"/>
        </w:rPr>
        <w:t xml:space="preserve">749220</w:t>
      </w:r>
    </w:p>
    <w:p>
      <w:r>
        <w:t xml:space="preserve">@dratpirsna @magrateja Pojat ovat niin butthurt, että heidän on lisättävä vähän hauskaa.</w:t>
      </w:r>
    </w:p>
    <w:p>
      <w:r>
        <w:rPr>
          <w:b/>
          <w:u w:val="single"/>
        </w:rPr>
        <w:t xml:space="preserve">749221</w:t>
      </w:r>
    </w:p>
    <w:p>
      <w:r>
        <w:t xml:space="preserve">Siirrymme siis hitaasti hieman kauemmas Zokan-pashasta. https://t.co/Uj08f3xe3p.</w:t>
      </w:r>
    </w:p>
    <w:p>
      <w:r>
        <w:rPr>
          <w:b/>
          <w:u w:val="single"/>
        </w:rPr>
        <w:t xml:space="preserve">749222</w:t>
      </w:r>
    </w:p>
    <w:p>
      <w:r>
        <w:t xml:space="preserve">@MarkoPavlisic @JJansaSDS Sinun pitäisi kävellä burka päällä. Se ei ole disi</w:t>
      </w:r>
    </w:p>
    <w:p>
      <w:r>
        <w:rPr>
          <w:b/>
          <w:u w:val="single"/>
        </w:rPr>
        <w:t xml:space="preserve">749223</w:t>
      </w:r>
    </w:p>
    <w:p>
      <w:r>
        <w:t xml:space="preserve">katto romahtaa liikuntasalissa jossain Kungotassa - ja kaksi lasta on kotona koko päivän, korvikkeena dab dab barbinton :(</w:t>
        <w:br/>
        <w:t xml:space="preserve">#ButterflyEffect</w:t>
      </w:r>
    </w:p>
    <w:p>
      <w:r>
        <w:rPr>
          <w:b/>
          <w:u w:val="single"/>
        </w:rPr>
        <w:t xml:space="preserve">749224</w:t>
      </w:r>
    </w:p>
    <w:p>
      <w:r>
        <w:t xml:space="preserve">Pahimmassa helteessä rakennustyöntekijät valavat kuumaa asfalttia paahtavassa auringossa keskellä päivää.</w:t>
      </w:r>
    </w:p>
    <w:p>
      <w:r>
        <w:rPr>
          <w:b/>
          <w:u w:val="single"/>
        </w:rPr>
        <w:t xml:space="preserve">749225</w:t>
      </w:r>
    </w:p>
    <w:p>
      <w:r>
        <w:t xml:space="preserve">@BozidarBiscan @cikibucka @Nova24TV Herra Bozidar, jos teitä häiritsee vessassa, menkää sinne helpottamaan oloanne, niin teitä ei enää häiritä!</w:t>
      </w:r>
    </w:p>
    <w:p>
      <w:r>
        <w:rPr>
          <w:b/>
          <w:u w:val="single"/>
        </w:rPr>
        <w:t xml:space="preserve">749226</w:t>
      </w:r>
    </w:p>
    <w:p>
      <w:r>
        <w:t xml:space="preserve">Pahor sai tietää Slovenian tasavallan historian suurimmasta rikoksesta, joka tapahtui hänen hallituksensa aikana vasta tänä vuonna. #butale #vaalit #valitukset #valitukset</w:t>
      </w:r>
    </w:p>
    <w:p>
      <w:r>
        <w:rPr>
          <w:b/>
          <w:u w:val="single"/>
        </w:rPr>
        <w:t xml:space="preserve">749227</w:t>
      </w:r>
    </w:p>
    <w:p>
      <w:r>
        <w:t xml:space="preserve">@BernardBrscic Jos ei ole muuta keinoa, pari olkinukkea on lyötävä, anede. #butl</w:t>
      </w:r>
    </w:p>
    <w:p>
      <w:r>
        <w:rPr>
          <w:b/>
          <w:u w:val="single"/>
        </w:rPr>
        <w:t xml:space="preserve">749228</w:t>
      </w:r>
    </w:p>
    <w:p>
      <w:r>
        <w:t xml:space="preserve">Jänikseltä. Olemme edelleen Vranskossa rakentamassa baytea. https://t.co/6Yf52VKQ9E</w:t>
      </w:r>
    </w:p>
    <w:p>
      <w:r>
        <w:rPr>
          <w:b/>
          <w:u w:val="single"/>
        </w:rPr>
        <w:t xml:space="preserve">749229</w:t>
      </w:r>
    </w:p>
    <w:p>
      <w:r>
        <w:t xml:space="preserve">@zarahrusta Ensimmäisen luokan punaiset raivostuvat, koska joku uskaltaa kyseenalaistaa ja sanoa ääneen. Titon sanotaan antaneen heille yksinoikeuden totuuteen...</w:t>
      </w:r>
    </w:p>
    <w:p>
      <w:r>
        <w:rPr>
          <w:b/>
          <w:u w:val="single"/>
        </w:rPr>
        <w:t xml:space="preserve">749230</w:t>
      </w:r>
    </w:p>
    <w:p>
      <w:r>
        <w:t xml:space="preserve">@SNYPERDJ @24UR idiootti...haha. ok,tiedän vain historiaa. Erityisesti slovenialainen. Mutta onko se niin väärin...</w:t>
      </w:r>
    </w:p>
    <w:p>
      <w:r>
        <w:rPr>
          <w:b/>
          <w:u w:val="single"/>
        </w:rPr>
        <w:t xml:space="preserve">749231</w:t>
      </w:r>
    </w:p>
    <w:p>
      <w:r>
        <w:t xml:space="preserve">Nyt nukkumaan: https://t.co/YleDWShVCG Huomisaamuna yritä kohdata kylmä ystäväsi. https://t.co/KTVgTlBy0u</w:t>
      </w:r>
    </w:p>
    <w:p>
      <w:r>
        <w:rPr>
          <w:b/>
          <w:u w:val="single"/>
        </w:rPr>
        <w:t xml:space="preserve">749232</w:t>
      </w:r>
    </w:p>
    <w:p>
      <w:r>
        <w:t xml:space="preserve">@SpletnaMladina Voimme kysyä itseltämme, miten se edes pärjää tällaisella turbo sentrifugilla aivopesutehtaiden kanssa näillä koomisen manifesti lomilla !???</w:t>
      </w:r>
    </w:p>
    <w:p>
      <w:r>
        <w:rPr>
          <w:b/>
          <w:u w:val="single"/>
        </w:rPr>
        <w:t xml:space="preserve">749233</w:t>
      </w:r>
    </w:p>
    <w:p>
      <w:r>
        <w:t xml:space="preserve">Nämä keskustalaiset ovat joskus jopa vastenmielisempiä kuin vasemmisto. https://t.co/iKZmOVGiQq.</w:t>
      </w:r>
    </w:p>
    <w:p>
      <w:r>
        <w:rPr>
          <w:b/>
          <w:u w:val="single"/>
        </w:rPr>
        <w:t xml:space="preserve">749234</w:t>
      </w:r>
    </w:p>
    <w:p>
      <w:r>
        <w:t xml:space="preserve">"Viimeksi ostin heille uusia t-paitoja kaksi vuotta sitten, kun sain palkanpalautukseni" https://t.co/QUb7IqjLeA https://t.co/QUb7IqjLeA</w:t>
      </w:r>
    </w:p>
    <w:p>
      <w:r>
        <w:rPr>
          <w:b/>
          <w:u w:val="single"/>
        </w:rPr>
        <w:t xml:space="preserve">749235</w:t>
      </w:r>
    </w:p>
    <w:p>
      <w:r>
        <w:t xml:space="preserve">@urska_t Jos en erehdy, noin viikko sitten joku kysyi varastoa näitä lahjoja varten, joten ilmeisesti sellainen tulee.</w:t>
      </w:r>
    </w:p>
    <w:p>
      <w:r>
        <w:rPr>
          <w:b/>
          <w:u w:val="single"/>
        </w:rPr>
        <w:t xml:space="preserve">749236</w:t>
      </w:r>
    </w:p>
    <w:p>
      <w:r>
        <w:t xml:space="preserve">Kaksi hoitajaa muuttaa väliaikaisesti kotiin. #cryptomining #knap https://t.co/MXOhdZBxbU</w:t>
      </w:r>
    </w:p>
    <w:p>
      <w:r>
        <w:rPr>
          <w:b/>
          <w:u w:val="single"/>
        </w:rPr>
        <w:t xml:space="preserve">749237</w:t>
      </w:r>
    </w:p>
    <w:p>
      <w:r>
        <w:t xml:space="preserve">Tämä elokuva ... Cowboyt ja avaruusolennot? Hienoa tavaraa. Se ei rasita aivoja ja on hauskaa. :D</w:t>
      </w:r>
    </w:p>
    <w:p>
      <w:r>
        <w:rPr>
          <w:b/>
          <w:u w:val="single"/>
        </w:rPr>
        <w:t xml:space="preserve">749238</w:t>
      </w:r>
    </w:p>
    <w:p>
      <w:r>
        <w:t xml:space="preserve">@Ursha1991 Vieläkö se sattuu? Mitä he ovat tehneet sinulle. Koska rusto oli tyrmätty, kun ristiinnaulitsin oli jumissa tai jotain sellaista.</w:t>
      </w:r>
    </w:p>
    <w:p>
      <w:r>
        <w:rPr>
          <w:b/>
          <w:u w:val="single"/>
        </w:rPr>
        <w:t xml:space="preserve">749239</w:t>
      </w:r>
    </w:p>
    <w:p>
      <w:r>
        <w:t xml:space="preserve">Sellainen meteli tyhjälle kalulle, pitkä kalu kuutiolla, ilmeisesti vain Obrezu on tulossa, olen nukahtanut kahdesti välissä #BarçaAtleti</w:t>
      </w:r>
    </w:p>
    <w:p>
      <w:r>
        <w:rPr>
          <w:b/>
          <w:u w:val="single"/>
        </w:rPr>
        <w:t xml:space="preserve">749240</w:t>
      </w:r>
    </w:p>
    <w:p>
      <w:r>
        <w:t xml:space="preserve">@leaathenatabako Mutta onko se vääntynyt kuumuudesta niin paljon, ettei sitä voi enää käyttää uudelleen avotulen ääressä keittämiseen?</w:t>
      </w:r>
    </w:p>
    <w:p>
      <w:r>
        <w:rPr>
          <w:b/>
          <w:u w:val="single"/>
        </w:rPr>
        <w:t xml:space="preserve">749241</w:t>
      </w:r>
    </w:p>
    <w:p>
      <w:r>
        <w:t xml:space="preserve">Tänä iltana klo 18.00 TKS:ssä laulaja-lauluntekijä Jani Kovačič ja kirjailija Dušan Jelinčič</w:t>
        <w:br/>
        <w:t xml:space="preserve">Jani Kovačič - I Work Like Zamorc https://t.co/8FMBjWPjal via @YouTube</w:t>
      </w:r>
    </w:p>
    <w:p>
      <w:r>
        <w:rPr>
          <w:b/>
          <w:u w:val="single"/>
        </w:rPr>
        <w:t xml:space="preserve">749242</w:t>
      </w:r>
    </w:p>
    <w:p>
      <w:r>
        <w:t xml:space="preserve">En vain tiedä, mistä löysit Mossadin? Yhdysvaltain armeija viestii kanssani säännöllisesti Facebookissa. Enimmäkseen naisia. https://t.co/zgnZqmNX9j</w:t>
      </w:r>
    </w:p>
    <w:p>
      <w:r>
        <w:rPr>
          <w:b/>
          <w:u w:val="single"/>
        </w:rPr>
        <w:t xml:space="preserve">749243</w:t>
      </w:r>
    </w:p>
    <w:p>
      <w:r>
        <w:t xml:space="preserve">@BCestnik @Matej_Klaric Myös Berliini vapautettiin vasta vuonna 1945.</w:t>
        <w:br/>
        <w:br/>
        <w:t xml:space="preserve"> Mutta on totta, että se olisi mennyt nopeammin, jos Dolfet ei olisi saanut apua kotimaisista roskista.</w:t>
      </w:r>
    </w:p>
    <w:p>
      <w:r>
        <w:rPr>
          <w:b/>
          <w:u w:val="single"/>
        </w:rPr>
        <w:t xml:space="preserve">749244</w:t>
      </w:r>
    </w:p>
    <w:p>
      <w:r>
        <w:t xml:space="preserve">@RevijaReporter "mustekaloja, nepotismia ja business as usual" ..... tapahtuu kaikkialla, missä valtion rahaa jaetaan!!!!</w:t>
      </w:r>
    </w:p>
    <w:p>
      <w:r>
        <w:rPr>
          <w:b/>
          <w:u w:val="single"/>
        </w:rPr>
        <w:t xml:space="preserve">749245</w:t>
      </w:r>
    </w:p>
    <w:p>
      <w:r>
        <w:t xml:space="preserve">@JozeBiscak @Medeja_7 @strankaSD @strankalevica @ABratusek Olemme heittäneet sinisen paperin roskikseen. Ja kaikki seuraavat punaisella.</w:t>
      </w:r>
    </w:p>
    <w:p>
      <w:r>
        <w:rPr>
          <w:b/>
          <w:u w:val="single"/>
        </w:rPr>
        <w:t xml:space="preserve">749246</w:t>
      </w:r>
    </w:p>
    <w:p>
      <w:r>
        <w:t xml:space="preserve">Toivon, että pian maa nauraa heille ja ravistelee heitä... karma... https://t.co/EmhODX2bjL...</w:t>
      </w:r>
    </w:p>
    <w:p>
      <w:r>
        <w:rPr>
          <w:b/>
          <w:u w:val="single"/>
        </w:rPr>
        <w:t xml:space="preserve">749247</w:t>
      </w:r>
    </w:p>
    <w:p>
      <w:r>
        <w:t xml:space="preserve">@KatarinaUrankar Se on mitättömyys verrattuna siihen vahinkoon, jonka vallassa olevat vasemmistolaiset ovat aiheuttaneet Slovenialle.</w:t>
      </w:r>
    </w:p>
    <w:p>
      <w:r>
        <w:rPr>
          <w:b/>
          <w:u w:val="single"/>
        </w:rPr>
        <w:t xml:space="preserve">749248</w:t>
      </w:r>
    </w:p>
    <w:p>
      <w:r>
        <w:t xml:space="preserve">@Turinek Todella uskomatonta! He sulkivat koko kadun juhliakseen. Mutta ottiko kukaan kuvaa?</w:t>
      </w:r>
    </w:p>
    <w:p>
      <w:r>
        <w:rPr>
          <w:b/>
          <w:u w:val="single"/>
        </w:rPr>
        <w:t xml:space="preserve">749249</w:t>
      </w:r>
    </w:p>
    <w:p>
      <w:r>
        <w:t xml:space="preserve">@petracj Hän ei ymmärrä, mitä nämä twiitit ovat. Vain jumalaton hyypiö tietää sen.</w:t>
      </w:r>
    </w:p>
    <w:p>
      <w:r>
        <w:rPr>
          <w:b/>
          <w:u w:val="single"/>
        </w:rPr>
        <w:t xml:space="preserve">749250</w:t>
      </w:r>
    </w:p>
    <w:p>
      <w:r>
        <w:t xml:space="preserve">Naapurit pelastavat pariskunnan hengenvaaralliselta häkämyrkytykseltä https://t.co/H7105QYIYV</w:t>
      </w:r>
    </w:p>
    <w:p>
      <w:r>
        <w:rPr>
          <w:b/>
          <w:u w:val="single"/>
        </w:rPr>
        <w:t xml:space="preserve">749251</w:t>
      </w:r>
    </w:p>
    <w:p>
      <w:r>
        <w:t xml:space="preserve">#idivolit #pojdivolit #pejtevolt milloin tahansa sunnuntaina äänestämään #betterall #SMC #Election2018</w:t>
      </w:r>
    </w:p>
    <w:p>
      <w:r>
        <w:rPr>
          <w:b/>
          <w:u w:val="single"/>
        </w:rPr>
        <w:t xml:space="preserve">749252</w:t>
      </w:r>
    </w:p>
    <w:p>
      <w:r>
        <w:t xml:space="preserve">@MatevzNovak @meteoriterain Janschisteja suurempia valehtelijoita ei ole. Heidän tiedotusvälineensä joutuu jatkuvasti valheiden valtaan. Gestapon koulu.</w:t>
      </w:r>
    </w:p>
    <w:p>
      <w:r>
        <w:rPr>
          <w:b/>
          <w:u w:val="single"/>
        </w:rPr>
        <w:t xml:space="preserve">749253</w:t>
      </w:r>
    </w:p>
    <w:p>
      <w:r>
        <w:t xml:space="preserve">glicha ukup štriha, se on sama kuin mustalaiset löytyvät heti https://t.co/ZnJo8Vmgp2</w:t>
      </w:r>
    </w:p>
    <w:p>
      <w:r>
        <w:rPr>
          <w:b/>
          <w:u w:val="single"/>
        </w:rPr>
        <w:t xml:space="preserve">749254</w:t>
      </w:r>
    </w:p>
    <w:p>
      <w:r>
        <w:t xml:space="preserve">@lenci53 @JelenaJal Jos vakuutusyhtiö ei maksa, koska minulla ei ole myönnytystä, potilaan on maksettava.</w:t>
      </w:r>
    </w:p>
    <w:p>
      <w:r>
        <w:rPr>
          <w:b/>
          <w:u w:val="single"/>
        </w:rPr>
        <w:t xml:space="preserve">749255</w:t>
      </w:r>
    </w:p>
    <w:p>
      <w:r>
        <w:t xml:space="preserve">Saksa nostaa hieman BKT:n kasvuennustetta:Saksan talouskasvun odotetaan tänä ja ensi vuonna... http://t.co/aiPCEdNdjV</w:t>
      </w:r>
    </w:p>
    <w:p>
      <w:r>
        <w:rPr>
          <w:b/>
          <w:u w:val="single"/>
        </w:rPr>
        <w:t xml:space="preserve">749256</w:t>
      </w:r>
    </w:p>
    <w:p>
      <w:r>
        <w:t xml:space="preserve">@SpletnaMladina Ne olivat niitä aikoja, jolloin kansakunnat ampuivat sosialistejaan. 30 vuotta ja tuo yksityiskohta on jo unohdettu.</w:t>
      </w:r>
    </w:p>
    <w:p>
      <w:r>
        <w:rPr>
          <w:b/>
          <w:u w:val="single"/>
        </w:rPr>
        <w:t xml:space="preserve">749257</w:t>
      </w:r>
    </w:p>
    <w:p>
      <w:r>
        <w:t xml:space="preserve">@slovenskipanter @ciro_ciril @DejanPogacnik Nousemme kuin feeniks tuhkasta https://t.co/GqU91FsvYz https://t.co/GqU91FsvYz</w:t>
      </w:r>
    </w:p>
    <w:p>
      <w:r>
        <w:rPr>
          <w:b/>
          <w:u w:val="single"/>
        </w:rPr>
        <w:t xml:space="preserve">749258</w:t>
      </w:r>
    </w:p>
    <w:p>
      <w:r>
        <w:t xml:space="preserve">Nuoret miehet, nyt juodaan malja Sinä olet toivomme Sinä olet toivomme Rakkauden kotiseudut Kaikkien pitäisi pitää kädestä kiinni, joka hukuttaa kaikki huolet Ei huolia, vain naapuri on paskiainen...</w:t>
      </w:r>
    </w:p>
    <w:p>
      <w:r>
        <w:rPr>
          <w:b/>
          <w:u w:val="single"/>
        </w:rPr>
        <w:t xml:space="preserve">749259</w:t>
      </w:r>
    </w:p>
    <w:p>
      <w:r>
        <w:t xml:space="preserve">On vaikea uskoa, että Jugoslavian liittotasavaltaan kohdistuneesta hyökkäyksestä on kulunut 19 vuotta, eikä länsi ole vieläkään onnistunut nostamaan Kosovoa kurjuudesta. Häpeällistä.</w:t>
      </w:r>
    </w:p>
    <w:p>
      <w:r>
        <w:rPr>
          <w:b/>
          <w:u w:val="single"/>
        </w:rPr>
        <w:t xml:space="preserve">749260</w:t>
      </w:r>
    </w:p>
    <w:p>
      <w:r>
        <w:t xml:space="preserve">@lucijausaj Hiiri työntää kielensä ulos. Samoin kuin Kobal, partisaani. Myrsky menee ohi.</w:t>
      </w:r>
    </w:p>
    <w:p>
      <w:r>
        <w:rPr>
          <w:b/>
          <w:u w:val="single"/>
        </w:rPr>
        <w:t xml:space="preserve">749261</w:t>
      </w:r>
    </w:p>
    <w:p>
      <w:r>
        <w:t xml:space="preserve">@matjazgregoric Hänellä on piilotettu peräaukko, mutta erikoisin asia on kävely, tai niin @gozdnajozica sanoo.</w:t>
      </w:r>
    </w:p>
    <w:p>
      <w:r>
        <w:rPr>
          <w:b/>
          <w:u w:val="single"/>
        </w:rPr>
        <w:t xml:space="preserve">749262</w:t>
      </w:r>
    </w:p>
    <w:p>
      <w:r>
        <w:t xml:space="preserve">RUOKATAPAHTUMAT TÄLLÄ VIIKOLLA</w:t>
        <w:br/>
        <w:t xml:space="preserve">Lauantai 16.9.: juusto- ja viinifestivaali</w:t>
        <w:br/>
        <w:t xml:space="preserve">Sunnuntai 17.9.: 60. perinteiset lehmäjuhlat... https://t.co/QBng5dsU76</w:t>
      </w:r>
    </w:p>
    <w:p>
      <w:r>
        <w:rPr>
          <w:b/>
          <w:u w:val="single"/>
        </w:rPr>
        <w:t xml:space="preserve">749263</w:t>
      </w:r>
    </w:p>
    <w:p>
      <w:r>
        <w:t xml:space="preserve">Ulkona kuuluvista äänistä päätellen en nouse ylös. Enkä aio myöskään vetää kaihtimia ylös. Koska ei. #bljek</w:t>
      </w:r>
    </w:p>
    <w:p>
      <w:r>
        <w:rPr>
          <w:b/>
          <w:u w:val="single"/>
        </w:rPr>
        <w:t xml:space="preserve">749264</w:t>
      </w:r>
    </w:p>
    <w:p>
      <w:r>
        <w:t xml:space="preserve">@symru @WorldIs2Noisy @KatarinaDbr Työpöytä :) Toimii normaalisti FF:ssä.</w:t>
      </w:r>
    </w:p>
    <w:p>
      <w:r>
        <w:rPr>
          <w:b/>
          <w:u w:val="single"/>
        </w:rPr>
        <w:t xml:space="preserve">749265</w:t>
      </w:r>
    </w:p>
    <w:p>
      <w:r>
        <w:t xml:space="preserve">Vesipallo Ljudski vrt. @nkmaribor johtaa Kroatian Goricaa vastaan Rok Kronavetrin maalilla keskellä kaatosadetta. https://t.co/s65qTtTBmg</w:t>
      </w:r>
    </w:p>
    <w:p>
      <w:r>
        <w:rPr>
          <w:b/>
          <w:u w:val="single"/>
        </w:rPr>
        <w:t xml:space="preserve">749266</w:t>
      </w:r>
    </w:p>
    <w:p>
      <w:r>
        <w:t xml:space="preserve">@KlemenRobnik Pelkäänpä, että se on huono. Pankin ikkuna...</w:t>
        <w:br/>
        <w:t xml:space="preserve"> Minäkin olen nössö, mutta olen turvallisuustietoinen... 🤷♂️</w:t>
      </w:r>
    </w:p>
    <w:p>
      <w:r>
        <w:rPr>
          <w:b/>
          <w:u w:val="single"/>
        </w:rPr>
        <w:t xml:space="preserve">749267</w:t>
      </w:r>
    </w:p>
    <w:p>
      <w:r>
        <w:t xml:space="preserve">@BesenKotPes @policija_si emme elä tätä läpi.</w:t>
        <w:br/>
        <w:t xml:space="preserve">sedät ovat koskemattomia.</w:t>
        <w:br/>
        <w:t xml:space="preserve">vielä hänellä ei ole kasvoja ja moraalia päästä pois MOL:sta</w:t>
      </w:r>
    </w:p>
    <w:p>
      <w:r>
        <w:rPr>
          <w:b/>
          <w:u w:val="single"/>
        </w:rPr>
        <w:t xml:space="preserve">749268</w:t>
      </w:r>
    </w:p>
    <w:p>
      <w:r>
        <w:t xml:space="preserve">Toivottavasti päivystävät psykiatrit ovat nähneet #prt #jää #geo esitykset.  #Euroviisut #Euroviisut #eursong #euroviisut #euroviisut</w:t>
      </w:r>
    </w:p>
    <w:p>
      <w:r>
        <w:rPr>
          <w:b/>
          <w:u w:val="single"/>
        </w:rPr>
        <w:t xml:space="preserve">749269</w:t>
      </w:r>
    </w:p>
    <w:p>
      <w:r>
        <w:t xml:space="preserve">Jäsenet Pahor ja Janša ovat onnistuneet hienossa politiikan vakoilussa ja rienaamisessa. Tämä ansaitsee etusivun Skandaali24:ssä! https://t.co/BJEMWNFxVX ...</w:t>
      </w:r>
    </w:p>
    <w:p>
      <w:r>
        <w:rPr>
          <w:b/>
          <w:u w:val="single"/>
        </w:rPr>
        <w:t xml:space="preserve">749270</w:t>
      </w:r>
    </w:p>
    <w:p>
      <w:r>
        <w:t xml:space="preserve">@VaneGosnik On hyvä, että mobbing-tapauksia on vain 74, koska ne eivät tee mitään.Kun kahdella pienellä lapsenlapsellani on tylsää, he vain riehuvat.</w:t>
      </w:r>
    </w:p>
    <w:p>
      <w:r>
        <w:rPr>
          <w:b/>
          <w:u w:val="single"/>
        </w:rPr>
        <w:t xml:space="preserve">749271</w:t>
      </w:r>
    </w:p>
    <w:p>
      <w:r>
        <w:t xml:space="preserve">@FranciKek @telemach Sitten, for....,paina for...ja taas, tässä on chichi ja odota.</w:t>
      </w:r>
    </w:p>
    <w:p>
      <w:r>
        <w:rPr>
          <w:b/>
          <w:u w:val="single"/>
        </w:rPr>
        <w:t xml:space="preserve">749272</w:t>
      </w:r>
    </w:p>
    <w:p>
      <w:r>
        <w:t xml:space="preserve">Chefur, chefur, kuka on chefur,</w:t>
        <w:br/>
        <w:t xml:space="preserve">pour it chefur, t'm on chefur ... https://t.co/hlZM16V4Oe</w:t>
      </w:r>
    </w:p>
    <w:p>
      <w:r>
        <w:rPr>
          <w:b/>
          <w:u w:val="single"/>
        </w:rPr>
        <w:t xml:space="preserve">749273</w:t>
      </w:r>
    </w:p>
    <w:p>
      <w:r>
        <w:t xml:space="preserve">@OptaJoe @MiranZore @mancityIndo Mitä olisi tapahtunut, jos Pep ei olisi ollut niin luuseri????</w:t>
      </w:r>
    </w:p>
    <w:p>
      <w:r>
        <w:rPr>
          <w:b/>
          <w:u w:val="single"/>
        </w:rPr>
        <w:t xml:space="preserve">749274</w:t>
      </w:r>
    </w:p>
    <w:p>
      <w:r>
        <w:t xml:space="preserve">@VanessaCokl Slaavilaisessa ympäristössä, slaavilaisella sielulla, slaavilainen Kroatian joukkue voitti Englannin!!!!. Bravooo ⚽️❗️❗️</w:t>
      </w:r>
    </w:p>
    <w:p>
      <w:r>
        <w:rPr>
          <w:b/>
          <w:u w:val="single"/>
        </w:rPr>
        <w:t xml:space="preserve">749275</w:t>
      </w:r>
    </w:p>
    <w:p>
      <w:r>
        <w:t xml:space="preserve">@BozidarBiscan @potepuski @JernejStromajer Ilo kommunististen protealitaristien yhdistymisestä .</w:t>
      </w:r>
    </w:p>
    <w:p>
      <w:r>
        <w:rPr>
          <w:b/>
          <w:u w:val="single"/>
        </w:rPr>
        <w:t xml:space="preserve">749276</w:t>
      </w:r>
    </w:p>
    <w:p>
      <w:r>
        <w:t xml:space="preserve">@petrasovdat Ei kannata. Jokainen puhelin on tehty "kaatumaan" parin vuoden kuluttua. Puhumattakaan siitä, että sitä pitää ladata taukoamatta.</w:t>
      </w:r>
    </w:p>
    <w:p>
      <w:r>
        <w:rPr>
          <w:b/>
          <w:u w:val="single"/>
        </w:rPr>
        <w:t xml:space="preserve">749277</w:t>
      </w:r>
    </w:p>
    <w:p>
      <w:r>
        <w:t xml:space="preserve">Jalkakäytävien ja rakennusten ympäristön puhalluspuhdistus heijastaa aikakautta, jossa elämme.</w:t>
      </w:r>
    </w:p>
    <w:p>
      <w:r>
        <w:rPr>
          <w:b/>
          <w:u w:val="single"/>
        </w:rPr>
        <w:t xml:space="preserve">749278</w:t>
      </w:r>
    </w:p>
    <w:p>
      <w:r>
        <w:t xml:space="preserve">En vieläkään tiedä, mitkä näistä neljästä kuuluisasta elintarvikkeesta ovat niin sanottuja ruoansulatuskanavan tuhoajia. #FullFeast</w:t>
      </w:r>
    </w:p>
    <w:p>
      <w:r>
        <w:rPr>
          <w:b/>
          <w:u w:val="single"/>
        </w:rPr>
        <w:t xml:space="preserve">749279</w:t>
      </w:r>
    </w:p>
    <w:p>
      <w:r>
        <w:t xml:space="preserve">@EffeV Voi, se ei menisi hyvin minun makuuni. Olen rääpäle. Domicelj, älä osta omaa pomfrettia! Tai sitten... 😠</w:t>
      </w:r>
    </w:p>
    <w:p>
      <w:r>
        <w:rPr>
          <w:b/>
          <w:u w:val="single"/>
        </w:rPr>
        <w:t xml:space="preserve">749280</w:t>
      </w:r>
    </w:p>
    <w:p>
      <w:r>
        <w:t xml:space="preserve">@mropret Yritin 11.00-11.03, mutta ei mitään. Puolimatkassa klinikalle ja näyttää siltä, että olen jäänyt siitä paitsi. Bemti</w:t>
      </w:r>
    </w:p>
    <w:p>
      <w:r>
        <w:rPr>
          <w:b/>
          <w:u w:val="single"/>
        </w:rPr>
        <w:t xml:space="preserve">749281</w:t>
      </w:r>
    </w:p>
    <w:p>
      <w:r>
        <w:t xml:space="preserve">@an_imo_pectore @Maxova68 Resepti kotitekoiseen pyykinpesuaineeseen, joka on valmistettu kiinteästä saippuasta ja pesusoodasta tai ruokasoodasta https://t.co/CHU6BkVIwr</w:t>
      </w:r>
    </w:p>
    <w:p>
      <w:r>
        <w:rPr>
          <w:b/>
          <w:u w:val="single"/>
        </w:rPr>
        <w:t xml:space="preserve">749282</w:t>
      </w:r>
    </w:p>
    <w:p>
      <w:r>
        <w:t xml:space="preserve">@fzagorc @peterjancic @SumAndreja @D_Jasmina Kuinka yksityiskohtaista ja oivaltavaa. #idiot</w:t>
      </w:r>
    </w:p>
    <w:p>
      <w:r>
        <w:rPr>
          <w:b/>
          <w:u w:val="single"/>
        </w:rPr>
        <w:t xml:space="preserve">749283</w:t>
      </w:r>
    </w:p>
    <w:p>
      <w:r>
        <w:t xml:space="preserve">Salvatore Aronica keskeinen linkki mafiaperheiden välillä #jalkapallo #jalkapallo #ligaprvakov - http://t.co/nh0ubcoq</w:t>
      </w:r>
    </w:p>
    <w:p>
      <w:r>
        <w:rPr>
          <w:b/>
          <w:u w:val="single"/>
        </w:rPr>
        <w:t xml:space="preserve">749284</w:t>
      </w:r>
    </w:p>
    <w:p>
      <w:r>
        <w:t xml:space="preserve">@MMilena Vitsailet, mutta olemme tulleet lentokentälle välipalaa varten. Kaikki italialaiset päättivät tehdä lisää liikenneonnettomuuksia matkallamme.</w:t>
      </w:r>
    </w:p>
    <w:p>
      <w:r>
        <w:rPr>
          <w:b/>
          <w:u w:val="single"/>
        </w:rPr>
        <w:t xml:space="preserve">749285</w:t>
      </w:r>
    </w:p>
    <w:p>
      <w:r>
        <w:t xml:space="preserve">Kuinka hyvä kakun täytyy olla, jos se viedään krematorioon leivottavaksi.</w:t>
        <w:br/>
        <w:t xml:space="preserve"> Tietenkin, jos sinulla on yhteyksiä. https://t.co/IdB5PzpZg0</w:t>
      </w:r>
    </w:p>
    <w:p>
      <w:r>
        <w:rPr>
          <w:b/>
          <w:u w:val="single"/>
        </w:rPr>
        <w:t xml:space="preserve">749286</w:t>
      </w:r>
    </w:p>
    <w:p>
      <w:r>
        <w:t xml:space="preserve">@peterjancic He tietävät hemmetin hyvin! Suuri kilpajuoksu toistaa itseään uusilla toimijoilla ja uhreilla!</w:t>
      </w:r>
    </w:p>
    <w:p>
      <w:r>
        <w:rPr>
          <w:b/>
          <w:u w:val="single"/>
        </w:rPr>
        <w:t xml:space="preserve">749287</w:t>
      </w:r>
    </w:p>
    <w:p>
      <w:r>
        <w:t xml:space="preserve">@tomltoml @crico111 solmio rimmaa lapion kanssa</w:t>
        <w:br/>
        <w:t xml:space="preserve">ja isäni rimmaa tossujen kanssa</w:t>
        <w:br/>
        <w:t xml:space="preserve">minulle se rimmaa aina</w:t>
        <w:br/>
        <w:t xml:space="preserve">Minulla olisi ollut Prešeren veljeksi</w:t>
      </w:r>
    </w:p>
    <w:p>
      <w:r>
        <w:rPr>
          <w:b/>
          <w:u w:val="single"/>
        </w:rPr>
        <w:t xml:space="preserve">749288</w:t>
      </w:r>
    </w:p>
    <w:p>
      <w:r>
        <w:t xml:space="preserve">@Primoz_Kovacic Näin viime yönä lumikasan merenrantakaupungissa! #geologia #Grimsovglacial</w:t>
      </w:r>
    </w:p>
    <w:p>
      <w:r>
        <w:rPr>
          <w:b/>
          <w:u w:val="single"/>
        </w:rPr>
        <w:t xml:space="preserve">749289</w:t>
      </w:r>
    </w:p>
    <w:p>
      <w:r>
        <w:t xml:space="preserve">bussin pitää saapua aikataulun mukaisesti, se saapuu joko liian aikaisin tai liian myöhään, ja joudut jatkoyhteysbussin alle.</w:t>
        <w:br/>
        <w:t xml:space="preserve">hesteg lppmodrosti</w:t>
      </w:r>
    </w:p>
    <w:p>
      <w:r>
        <w:rPr>
          <w:b/>
          <w:u w:val="single"/>
        </w:rPr>
        <w:t xml:space="preserve">749290</w:t>
      </w:r>
    </w:p>
    <w:p>
      <w:r>
        <w:t xml:space="preserve">Slovenian tuomarit voisivat ottaa mallia rohkeasta ugandalaisesta tuomarista: https://t.co/90NVYyHlRd.</w:t>
      </w:r>
    </w:p>
    <w:p>
      <w:r>
        <w:rPr>
          <w:b/>
          <w:u w:val="single"/>
        </w:rPr>
        <w:t xml:space="preserve">749291</w:t>
      </w:r>
    </w:p>
    <w:p>
      <w:r>
        <w:t xml:space="preserve">@MilenaMilenca Totta puhuakseni eniten valehteleva media on Nova 24 TV. Eikö siitä ole mitään tietoa?</w:t>
      </w:r>
    </w:p>
    <w:p>
      <w:r>
        <w:rPr>
          <w:b/>
          <w:u w:val="single"/>
        </w:rPr>
        <w:t xml:space="preserve">749292</w:t>
      </w:r>
    </w:p>
    <w:p>
      <w:r>
        <w:t xml:space="preserve">@MissPiggy2373 tämä yksi pian on nussinut minua tasan 2 kuukautta...amapk BO! Se on tärkein asia, se on aina uudistuva!</w:t>
      </w:r>
    </w:p>
    <w:p>
      <w:r>
        <w:rPr>
          <w:b/>
          <w:u w:val="single"/>
        </w:rPr>
        <w:t xml:space="preserve">749293</w:t>
      </w:r>
    </w:p>
    <w:p>
      <w:r>
        <w:t xml:space="preserve">@petrasovdat Kuulin, että he ostivat liikaa näitä kuutioita remonttia varten ja nyt niitä on kaikkialla :D</w:t>
      </w:r>
    </w:p>
    <w:p>
      <w:r>
        <w:rPr>
          <w:b/>
          <w:u w:val="single"/>
        </w:rPr>
        <w:t xml:space="preserve">749294</w:t>
      </w:r>
    </w:p>
    <w:p>
      <w:r>
        <w:t xml:space="preserve">Hyppääjät kilpailevat nyt Trondheimissa henkilökohtaisessa kilpailussa. #rawair https://t.co/uPKYKEYbO5</w:t>
      </w:r>
    </w:p>
    <w:p>
      <w:r>
        <w:rPr>
          <w:b/>
          <w:u w:val="single"/>
        </w:rPr>
        <w:t xml:space="preserve">749295</w:t>
      </w:r>
    </w:p>
    <w:p>
      <w:r>
        <w:t xml:space="preserve">Jennifer Lawrence on vaarallinen viettelijätär Red Sparrow -elokuvan uudessa trailerissa! https://t.co/D9mz5kXQRg https://t.co/wXncKHEUoI https://t.co/wXncKHEUoI</w:t>
      </w:r>
    </w:p>
    <w:p>
      <w:r>
        <w:rPr>
          <w:b/>
          <w:u w:val="single"/>
        </w:rPr>
        <w:t xml:space="preserve">749296</w:t>
      </w:r>
    </w:p>
    <w:p>
      <w:r>
        <w:t xml:space="preserve">He eivät ole Bosnian tieltä, kukaan ei itke, että heillä on surulliset raajat ja että heitä lyödään lapiolla päähän, mutta se on silti kiireellistä... https://t.co/CBtPBvluOh...</w:t>
      </w:r>
    </w:p>
    <w:p>
      <w:r>
        <w:rPr>
          <w:b/>
          <w:u w:val="single"/>
        </w:rPr>
        <w:t xml:space="preserve">749297</w:t>
      </w:r>
    </w:p>
    <w:p>
      <w:r>
        <w:t xml:space="preserve">Nämä ovat slovenialaisia toimittajia RTV SLO:ssa ..POP TV:ssä..A-kanavalla..Planet TV:ssä...Delossa..Večerissä jne. https://t.co/zipSWxryBy.</w:t>
      </w:r>
    </w:p>
    <w:p>
      <w:r>
        <w:rPr>
          <w:b/>
          <w:u w:val="single"/>
        </w:rPr>
        <w:t xml:space="preserve">749298</w:t>
      </w:r>
    </w:p>
    <w:p>
      <w:r>
        <w:t xml:space="preserve">Krabonja: Asiakkaat muuttuvat aggressiivisemmiksi ja töykeämmiksi https://t.co/sf3ejdFUyz</w:t>
      </w:r>
    </w:p>
    <w:p>
      <w:r>
        <w:rPr>
          <w:b/>
          <w:u w:val="single"/>
        </w:rPr>
        <w:t xml:space="preserve">749299</w:t>
      </w:r>
    </w:p>
    <w:p>
      <w:r>
        <w:t xml:space="preserve">@frelih_igor @Libertarec Jokainen, joka tukee tätä, on ideologisesti sokea tai aivopesty. Valitettavasti en voi sanoa muuta.</w:t>
      </w:r>
    </w:p>
    <w:p>
      <w:r>
        <w:rPr>
          <w:b/>
          <w:u w:val="single"/>
        </w:rPr>
        <w:t xml:space="preserve">749300</w:t>
      </w:r>
    </w:p>
    <w:p>
      <w:r>
        <w:t xml:space="preserve">Iran kiittää SD:tä siitä, että se auttaa sitä rahanpesussa!!! Valitettavasti hän ei päässyt tapaamaan Jerkoa, koska hän ei ole nähnyt häntä pitkään aikaan!!! https://t.co/wSE11Y7zd0</w:t>
      </w:r>
    </w:p>
    <w:p>
      <w:r>
        <w:rPr>
          <w:b/>
          <w:u w:val="single"/>
        </w:rPr>
        <w:t xml:space="preserve">749301</w:t>
      </w:r>
    </w:p>
    <w:p>
      <w:r>
        <w:t xml:space="preserve">Murhattu slovakialainen toimittaja tutki Italian mafiaa liittyen Slovakian pääministerin neuvonantajaan vähän ennen kuolemaansa https://t.co/A7atzZkSDl</w:t>
      </w:r>
    </w:p>
    <w:p>
      <w:r>
        <w:rPr>
          <w:b/>
          <w:u w:val="single"/>
        </w:rPr>
        <w:t xml:space="preserve">749302</w:t>
      </w:r>
    </w:p>
    <w:p>
      <w:r>
        <w:t xml:space="preserve">@SimonRozic @BojanPozar @sarecmarjan @vladaRS @strankaDeSUS Tällaiset vaihtoehdot ovat mahdollisia vain pyhimyksen johtamassa hallituksessa.</w:t>
      </w:r>
    </w:p>
    <w:p>
      <w:r>
        <w:rPr>
          <w:b/>
          <w:u w:val="single"/>
        </w:rPr>
        <w:t xml:space="preserve">749303</w:t>
      </w:r>
    </w:p>
    <w:p>
      <w:r>
        <w:t xml:space="preserve">@kriznimenedzer @cesenj Salvini palaa nopeasti ja toivon, että hän onnistuu lyömään tämän punaisen "rauhantekijän" MUTTA! #pokvarenjak</w:t>
      </w:r>
    </w:p>
    <w:p>
      <w:r>
        <w:rPr>
          <w:b/>
          <w:u w:val="single"/>
        </w:rPr>
        <w:t xml:space="preserve">749304</w:t>
      </w:r>
    </w:p>
    <w:p>
      <w:r>
        <w:t xml:space="preserve">Olen samaa mieltä, on parempi tehdä tyhmä poliitikko toimintakyvyttömäksi kuin tuhota koko Eurooppa. https://t.co/DgP0VCJwvY.</w:t>
      </w:r>
    </w:p>
    <w:p>
      <w:r>
        <w:rPr>
          <w:b/>
          <w:u w:val="single"/>
        </w:rPr>
        <w:t xml:space="preserve">749305</w:t>
      </w:r>
    </w:p>
    <w:p>
      <w:r>
        <w:t xml:space="preserve">@BernardetteNada Poikamme tekevät sen.Jos Serpentinskit suunnittelevat jotain, he tekevät sen.</w:t>
      </w:r>
    </w:p>
    <w:p>
      <w:r>
        <w:rPr>
          <w:b/>
          <w:u w:val="single"/>
        </w:rPr>
        <w:t xml:space="preserve">749306</w:t>
      </w:r>
    </w:p>
    <w:p>
      <w:r>
        <w:t xml:space="preserve">@strankaSDS:n täytyy olla erittäin ylpeä kaljupää Melaniasta! Hän on melkein yhtä hyvä plagioimaan kuin hullu kuningas Ivan!</w:t>
      </w:r>
    </w:p>
    <w:p>
      <w:r>
        <w:rPr>
          <w:b/>
          <w:u w:val="single"/>
        </w:rPr>
        <w:t xml:space="preserve">749307</w:t>
      </w:r>
    </w:p>
    <w:p>
      <w:r>
        <w:t xml:space="preserve">@valentanseb @nimivseeno Siellä jossain muuten. Pelkkä instrumentaali. Eikä eurooppalaista ollut lainkaan.</w:t>
      </w:r>
    </w:p>
    <w:p>
      <w:r>
        <w:rPr>
          <w:b/>
          <w:u w:val="single"/>
        </w:rPr>
        <w:t xml:space="preserve">749308</w:t>
      </w:r>
    </w:p>
    <w:p>
      <w:r>
        <w:t xml:space="preserve">@vinkovasle1 Valitettavasti näin se on 😧 En ymmärrä, miksi slovenialaiset ovat niin innokkaita menemään kroaattien luo, jossa heitä vain riistetään ja annetaan vähän 🤮</w:t>
      </w:r>
    </w:p>
    <w:p>
      <w:r>
        <w:rPr>
          <w:b/>
          <w:u w:val="single"/>
        </w:rPr>
        <w:t xml:space="preserve">749309</w:t>
      </w:r>
    </w:p>
    <w:p>
      <w:r>
        <w:t xml:space="preserve">@Mojca84655391 @Jure_Bajic Ijeee, kumpaa haluat: kummallisen punaisen hiusnauhan vai taivaansinisen rimpsun? 💪😉😍</w:t>
      </w:r>
    </w:p>
    <w:p>
      <w:r>
        <w:rPr>
          <w:b/>
          <w:u w:val="single"/>
        </w:rPr>
        <w:t xml:space="preserve">749310</w:t>
      </w:r>
    </w:p>
    <w:p>
      <w:r>
        <w:t xml:space="preserve">Junioritytöt toiseen voittoon...nyt meillä on lopputurnaus Kranjissa! #gremoILI #team #BRAVO https://t.co/Wc5TVHBBJb</w:t>
      </w:r>
    </w:p>
    <w:p>
      <w:r>
        <w:rPr>
          <w:b/>
          <w:u w:val="single"/>
        </w:rPr>
        <w:t xml:space="preserve">749311</w:t>
      </w:r>
    </w:p>
    <w:p>
      <w:r>
        <w:t xml:space="preserve">@TomTrampus Tämä Kordiš kuvassa herättää minussa epämiellyttäviä tunteita....tyyppi näyttää todelliselta psykopaatilta.</w:t>
      </w:r>
    </w:p>
    <w:p>
      <w:r>
        <w:rPr>
          <w:b/>
          <w:u w:val="single"/>
        </w:rPr>
        <w:t xml:space="preserve">749312</w:t>
      </w:r>
    </w:p>
    <w:p>
      <w:r>
        <w:t xml:space="preserve">Uusi ohjelma tulossa pian... @PevcPeter @Markohrastar @TomDeKo https://t.co/D25nzYfVqg https://t.co/D25nzYfVqg</w:t>
      </w:r>
    </w:p>
    <w:p>
      <w:r>
        <w:rPr>
          <w:b/>
          <w:u w:val="single"/>
        </w:rPr>
        <w:t xml:space="preserve">749313</w:t>
      </w:r>
    </w:p>
    <w:p>
      <w:r>
        <w:t xml:space="preserve">Syöpää aiheuttavaa glyfosaattia käytetään vielä ainakin viisi vuotta! https://t.co/R8SUI82ytH</w:t>
      </w:r>
    </w:p>
    <w:p>
      <w:r>
        <w:rPr>
          <w:b/>
          <w:u w:val="single"/>
        </w:rPr>
        <w:t xml:space="preserve">749314</w:t>
      </w:r>
    </w:p>
    <w:p>
      <w:r>
        <w:t xml:space="preserve">Brdan</w:t>
        <w:br/>
        <w:t xml:space="preserve">löysimme yhden suhdeluvun ja nyt ilmoitamme, jos sinulla on brikettejä</w:t>
        <w:br/>
        <w:br/>
        <w:t xml:space="preserve">#matekejbriketov #razmeraTV https://t.co/VjaQeM9Crl</w:t>
      </w:r>
    </w:p>
    <w:p>
      <w:r>
        <w:rPr>
          <w:b/>
          <w:u w:val="single"/>
        </w:rPr>
        <w:t xml:space="preserve">749315</w:t>
      </w:r>
    </w:p>
    <w:p>
      <w:r>
        <w:t xml:space="preserve">Triestessä 28-vuotias Dominikaanisesta tasavallasta kotoisin oleva mies tappaa kaksi poliisia ja haavoittaa neljää</w:t>
        <w:br/>
        <w:t xml:space="preserve">https://t.co/w5EOHFvvB9 https://t.co/kE0g3NxpEE</w:t>
      </w:r>
    </w:p>
    <w:p>
      <w:r>
        <w:rPr>
          <w:b/>
          <w:u w:val="single"/>
        </w:rPr>
        <w:t xml:space="preserve">749316</w:t>
      </w:r>
    </w:p>
    <w:p>
      <w:r>
        <w:t xml:space="preserve">@BojanPozar @mojcav1 tämä on todella kuolio, voimme leikata tämän ja jos emme, olemme valmiita.</w:t>
      </w:r>
    </w:p>
    <w:p>
      <w:r>
        <w:rPr>
          <w:b/>
          <w:u w:val="single"/>
        </w:rPr>
        <w:t xml:space="preserve">749317</w:t>
      </w:r>
    </w:p>
    <w:p>
      <w:r>
        <w:t xml:space="preserve">Palo alkoi levitä rakennuksen ikkunoihin ja julkisivuun, mutta se saatiin sammutettua aj</w:t>
        <w:br/>
        <w:t xml:space="preserve">https://t.co/7SlkbNbgxf</w:t>
      </w:r>
    </w:p>
    <w:p>
      <w:r>
        <w:rPr>
          <w:b/>
          <w:u w:val="single"/>
        </w:rPr>
        <w:t xml:space="preserve">749318</w:t>
      </w:r>
    </w:p>
    <w:p>
      <w:r>
        <w:t xml:space="preserve">@MatevzNovak Uskon, että siitä tulee jättimäinen keskitetty jätteenpolttolaitos koko Sloveniaa ja vientiä varten.</w:t>
      </w:r>
    </w:p>
    <w:p>
      <w:r>
        <w:rPr>
          <w:b/>
          <w:u w:val="single"/>
        </w:rPr>
        <w:t xml:space="preserve">749319</w:t>
      </w:r>
    </w:p>
    <w:p>
      <w:r>
        <w:t xml:space="preserve">@YanchMb Huuhtele huolellisesti kuumalla vedellä jokaisen käyttökerran jälkeen varmistaaksesi, ettei jäämiä jää ylös. Keitä tarvittaessa hieman pesuainetta.</w:t>
      </w:r>
    </w:p>
    <w:p>
      <w:r>
        <w:rPr>
          <w:b/>
          <w:u w:val="single"/>
        </w:rPr>
        <w:t xml:space="preserve">749320</w:t>
      </w:r>
    </w:p>
    <w:p>
      <w:r>
        <w:t xml:space="preserve">Vedän ylleni superjumalallisen pitsimekon, jonka myyjä on minulle suonut. Katson hintalappua. Faaaaaaaaaaaaaaak. https://t.co/Gi7XsISDT1.</w:t>
      </w:r>
    </w:p>
    <w:p>
      <w:r>
        <w:rPr>
          <w:b/>
          <w:u w:val="single"/>
        </w:rPr>
        <w:t xml:space="preserve">749321</w:t>
      </w:r>
    </w:p>
    <w:p>
      <w:r>
        <w:t xml:space="preserve">Tänään turkkilainen helikopteri lensi pääni yli Sloveniassa. Onneksi en ole #patriootti, koska se olisi jättänyt suuremman vaikutuksen psyykkeeseeni.</w:t>
      </w:r>
    </w:p>
    <w:p>
      <w:r>
        <w:rPr>
          <w:b/>
          <w:u w:val="single"/>
        </w:rPr>
        <w:t xml:space="preserve">749322</w:t>
      </w:r>
    </w:p>
    <w:p>
      <w:r>
        <w:t xml:space="preserve">En saa kuunnella Epic-luokkia varastomusiikkipohjalta... koska alan itkeä. #TokFakingHudaMuskaNaKateroBiPasalHudVideomateriaaliVideoMateriaali</w:t>
      </w:r>
    </w:p>
    <w:p>
      <w:r>
        <w:rPr>
          <w:b/>
          <w:u w:val="single"/>
        </w:rPr>
        <w:t xml:space="preserve">749323</w:t>
      </w:r>
    </w:p>
    <w:p>
      <w:r>
        <w:t xml:space="preserve">@krentip @NZabave Mitä suurempi unikko, sitä suurempi kerskakulutus ja sitä suurempi epäkohteliaisuus ja tietysti tyhmyys. Näin komplekseja parannetaan.</w:t>
      </w:r>
    </w:p>
    <w:p>
      <w:r>
        <w:rPr>
          <w:b/>
          <w:u w:val="single"/>
        </w:rPr>
        <w:t xml:space="preserve">749324</w:t>
      </w:r>
    </w:p>
    <w:p>
      <w:r>
        <w:t xml:space="preserve">Kun</w:t>
        <w:t xml:space="preserve">sumu nousee</w:t>
        <w:t xml:space="preserve">Matajurin ylle</w:t>
        <w:br/>
        <w:t xml:space="preserve">,</w:t>
        <w:br/>
        <w:t xml:space="preserve">aurinko Nadija</w:t>
        <w:br/>
        <w:t xml:space="preserve">nostaa minut unesta...</w:t>
        <w:br/>
        <w:br/>
        <w:t xml:space="preserve"> #beneškifantje https://t.co/RuYhTKWvPH</w:t>
      </w:r>
    </w:p>
    <w:p>
      <w:r>
        <w:rPr>
          <w:b/>
          <w:u w:val="single"/>
        </w:rPr>
        <w:t xml:space="preserve">749325</w:t>
      </w:r>
    </w:p>
    <w:p>
      <w:r>
        <w:t xml:space="preserve">Syytetty nostakoon syytteen mobbingista...Skobernet on saatava lopullisesti varpailleen. https://t.co/i450z4N4BX.</w:t>
      </w:r>
    </w:p>
    <w:p>
      <w:r>
        <w:rPr>
          <w:b/>
          <w:u w:val="single"/>
        </w:rPr>
        <w:t xml:space="preserve">749326</w:t>
      </w:r>
    </w:p>
    <w:p>
      <w:r>
        <w:t xml:space="preserve">@rehacij Painu vittuun, tuo laatikko. Jos et useinkaan tehnyt mitään tullaksesi valituksi, teet nyt, kun olet valittu. 😜</w:t>
      </w:r>
    </w:p>
    <w:p>
      <w:r>
        <w:rPr>
          <w:b/>
          <w:u w:val="single"/>
        </w:rPr>
        <w:t xml:space="preserve">749327</w:t>
      </w:r>
    </w:p>
    <w:p>
      <w:r>
        <w:t xml:space="preserve">@MetkaSmole @freewiseguy Mennään kuiluun.  Ja polvillesi, niin että jokin toimii. 🙏</w:t>
      </w:r>
    </w:p>
    <w:p>
      <w:r>
        <w:rPr>
          <w:b/>
          <w:u w:val="single"/>
        </w:rPr>
        <w:t xml:space="preserve">749328</w:t>
      </w:r>
    </w:p>
    <w:p>
      <w:r>
        <w:t xml:space="preserve">Vuonna 2018 on tarkoitus teurastaa 19 karhua enemmän kuin tänä vuonna https://t.co/kUaFdKjUpJ</w:t>
      </w:r>
    </w:p>
    <w:p>
      <w:r>
        <w:rPr>
          <w:b/>
          <w:u w:val="single"/>
        </w:rPr>
        <w:t xml:space="preserve">749329</w:t>
      </w:r>
    </w:p>
    <w:p>
      <w:r>
        <w:t xml:space="preserve">Se oljenkorsi, jonka varassa roikkuu niin paljon slovenialaisten poliitikkojen rikoksia, on yhä ohuempi ja ohuempi, sillä he kaikki tuntevat toisensa... https://t.co/ZAqjKWYAWQ...</w:t>
      </w:r>
    </w:p>
    <w:p>
      <w:r>
        <w:rPr>
          <w:b/>
          <w:u w:val="single"/>
        </w:rPr>
        <w:t xml:space="preserve">749330</w:t>
      </w:r>
    </w:p>
    <w:p>
      <w:r>
        <w:t xml:space="preserve">@VidaKocjan Hän ei todellakaan ole normaali. Olen enemmän huolissani äänestäjistä, jotka äänestävät näitä olentoja.</w:t>
      </w:r>
    </w:p>
    <w:p>
      <w:r>
        <w:rPr>
          <w:b/>
          <w:u w:val="single"/>
        </w:rPr>
        <w:t xml:space="preserve">749331</w:t>
      </w:r>
    </w:p>
    <w:p>
      <w:r>
        <w:t xml:space="preserve">PIKNIK KINO on rannikolla tänä viikonloppuna!</w:t>
        <w:br/>
        <w:t xml:space="preserve"> Olemme jo pakanneet, odotamme vain hanskoja ja aurinkotuoleja! 😛 ☀️ ☀️ ☀️ https://t.co/86bkQTa0R4</w:t>
      </w:r>
    </w:p>
    <w:p>
      <w:r>
        <w:rPr>
          <w:b/>
          <w:u w:val="single"/>
        </w:rPr>
        <w:t xml:space="preserve">749332</w:t>
      </w:r>
    </w:p>
    <w:p>
      <w:r>
        <w:t xml:space="preserve">@RobertKase1 Joo, epäilen, että tämäkään ei koskaan siirry! Muuten kyllä. Oikeilla pommikannustimilla voidaan saavuttaa paljon!</w:t>
      </w:r>
    </w:p>
    <w:p>
      <w:r>
        <w:rPr>
          <w:b/>
          <w:u w:val="single"/>
        </w:rPr>
        <w:t xml:space="preserve">749333</w:t>
      </w:r>
    </w:p>
    <w:p>
      <w:r>
        <w:t xml:space="preserve">@MuriMursic @Alex4Aleksandra @vladaRS MSM-toimittajat ovat nyt jonkin aikaa poissa näkyvistä. Ne ovat ryömineet Sharcin perseeseen.</w:t>
      </w:r>
    </w:p>
    <w:p>
      <w:r>
        <w:rPr>
          <w:b/>
          <w:u w:val="single"/>
        </w:rPr>
        <w:t xml:space="preserve">749334</w:t>
      </w:r>
    </w:p>
    <w:p>
      <w:r>
        <w:t xml:space="preserve">@borisvasev Polanski on aina ollut ääliö. Hieno ohjaaja, mutta ehdottomasti ääliö.</w:t>
      </w:r>
    </w:p>
    <w:p>
      <w:r>
        <w:rPr>
          <w:b/>
          <w:u w:val="single"/>
        </w:rPr>
        <w:t xml:space="preserve">749335</w:t>
      </w:r>
    </w:p>
    <w:p>
      <w:r>
        <w:t xml:space="preserve">Kuka myi? Te, vasemmistokommunismin turbotoverit. https://t.co/n3bxztSv8X ...</w:t>
      </w:r>
    </w:p>
    <w:p>
      <w:r>
        <w:rPr>
          <w:b/>
          <w:u w:val="single"/>
        </w:rPr>
        <w:t xml:space="preserve">749336</w:t>
      </w:r>
    </w:p>
    <w:p>
      <w:r>
        <w:t xml:space="preserve">Kuukausi nopeuttaa Marxin Pääoman opiskelua, jotta hän vihdoin ymmärtäisi, miksi hän ajaa Mercedestä.#CorruptedCapitalist https://t.co/vmrX7ol6qr</w:t>
      </w:r>
    </w:p>
    <w:p>
      <w:r>
        <w:rPr>
          <w:b/>
          <w:u w:val="single"/>
        </w:rPr>
        <w:t xml:space="preserve">749337</w:t>
      </w:r>
    </w:p>
    <w:p>
      <w:r>
        <w:t xml:space="preserve">@IgorZavrsnik Joka tunnustaa, saa puolet anteeksi, mutta joka ei tunnusta, saa kaiken anteeksi.</w:t>
      </w:r>
    </w:p>
    <w:p>
      <w:r>
        <w:rPr>
          <w:b/>
          <w:u w:val="single"/>
        </w:rPr>
        <w:t xml:space="preserve">749338</w:t>
      </w:r>
    </w:p>
    <w:p>
      <w:r>
        <w:t xml:space="preserve">@alesernecl @majsanom @ZigaTurk @BorutPahor "Juutalaiset ovat loisia ja rottia!" #Germanpropaganda mahdollisti holokaustin!</w:t>
      </w:r>
    </w:p>
    <w:p>
      <w:r>
        <w:rPr>
          <w:b/>
          <w:u w:val="single"/>
        </w:rPr>
        <w:t xml:space="preserve">749339</w:t>
      </w:r>
    </w:p>
    <w:p>
      <w:r>
        <w:t xml:space="preserve">@vinkovasle1 Nopeasti, pitää saada leivontaraapaisu, muuten taas ei leivota 😜.</w:t>
      </w:r>
    </w:p>
    <w:p>
      <w:r>
        <w:rPr>
          <w:b/>
          <w:u w:val="single"/>
        </w:rPr>
        <w:t xml:space="preserve">749340</w:t>
      </w:r>
    </w:p>
    <w:p>
      <w:r>
        <w:t xml:space="preserve">@MTurjan Cmerar on pian omillaan, toivottavasti lampaat (lue äänestäjät) oppivat jotain tästä?</w:t>
      </w:r>
    </w:p>
    <w:p>
      <w:r>
        <w:rPr>
          <w:b/>
          <w:u w:val="single"/>
        </w:rPr>
        <w:t xml:space="preserve">749341</w:t>
      </w:r>
    </w:p>
    <w:p>
      <w:r>
        <w:t xml:space="preserve">@MiroCerar @kobo00 Miten nyt? kävelet hänen kanssaan #puhhead, mutta otat kuvia hänen kanssaan????</w:t>
      </w:r>
    </w:p>
    <w:p>
      <w:r>
        <w:rPr>
          <w:b/>
          <w:u w:val="single"/>
        </w:rPr>
        <w:t xml:space="preserve">749342</w:t>
      </w:r>
    </w:p>
    <w:p>
      <w:r>
        <w:t xml:space="preserve">@hajdyXP Vitut Balkanin bisneksistä, klassinen....ampakulta on aina meidän ;)</w:t>
      </w:r>
    </w:p>
    <w:p>
      <w:r>
        <w:rPr>
          <w:b/>
          <w:u w:val="single"/>
        </w:rPr>
        <w:t xml:space="preserve">749343</w:t>
      </w:r>
    </w:p>
    <w:p>
      <w:r>
        <w:t xml:space="preserve">@strankalevica Kyllä, tietenkin, te olette ne, jotka puhuitte ääneen, te, jotka kumarratte kommunistisille hard-rokkareille.</w:t>
      </w:r>
    </w:p>
    <w:p>
      <w:r>
        <w:rPr>
          <w:b/>
          <w:u w:val="single"/>
        </w:rPr>
        <w:t xml:space="preserve">749344</w:t>
      </w:r>
    </w:p>
    <w:p>
      <w:r>
        <w:t xml:space="preserve">Läpimurto: saksalaiset vetäytyivät maaliskuussa 1945... okei... mutta eivätkö he jo vetäytyneet kaikkialta?</w:t>
      </w:r>
    </w:p>
    <w:p>
      <w:r>
        <w:rPr>
          <w:b/>
          <w:u w:val="single"/>
        </w:rPr>
        <w:t xml:space="preserve">749345</w:t>
      </w:r>
    </w:p>
    <w:p>
      <w:r>
        <w:t xml:space="preserve">@iztokX Vaikka tämä tapa olisikin totta, kunniavartio ei ollut sijoitettu mihinkään faksiin vaan Cankarjev domiin.</w:t>
      </w:r>
    </w:p>
    <w:p>
      <w:r>
        <w:rPr>
          <w:b/>
          <w:u w:val="single"/>
        </w:rPr>
        <w:t xml:space="preserve">749346</w:t>
      </w:r>
    </w:p>
    <w:p>
      <w:r>
        <w:t xml:space="preserve">@Rok_Novak @Svarun_K kysymys, pääsevätkö he edes parlamenttiin. Se osoittaa huonosti</w:t>
      </w:r>
    </w:p>
    <w:p>
      <w:r>
        <w:rPr>
          <w:b/>
          <w:u w:val="single"/>
        </w:rPr>
        <w:t xml:space="preserve">749347</w:t>
      </w:r>
    </w:p>
    <w:p>
      <w:r>
        <w:t xml:space="preserve">@StendlerBostjan Mene lopputenttiin, ehkä tällä kertaa onnistut vain saamaan opintosi päätökseen.</w:t>
      </w:r>
    </w:p>
    <w:p>
      <w:r>
        <w:rPr>
          <w:b/>
          <w:u w:val="single"/>
        </w:rPr>
        <w:t xml:space="preserve">749348</w:t>
      </w:r>
    </w:p>
    <w:p>
      <w:r>
        <w:t xml:space="preserve">Et voi valita edustusta. Mutta voit valita traktorin, jolla lähdet otteluun! #slovenia #jalkapallo</w:t>
      </w:r>
    </w:p>
    <w:p>
      <w:r>
        <w:rPr>
          <w:b/>
          <w:u w:val="single"/>
        </w:rPr>
        <w:t xml:space="preserve">749349</w:t>
      </w:r>
    </w:p>
    <w:p>
      <w:r>
        <w:t xml:space="preserve">@KIDKIBLA Linkki tapahtumaan olisi osuvampi kuin merkityksetön kuva ilmoituksesta Večer... Kunhan sanoin.</w:t>
      </w:r>
    </w:p>
    <w:p>
      <w:r>
        <w:rPr>
          <w:b/>
          <w:u w:val="single"/>
        </w:rPr>
        <w:t xml:space="preserve">749350</w:t>
      </w:r>
    </w:p>
    <w:p>
      <w:r>
        <w:t xml:space="preserve">Yhdistys etsii vuorikiipeilijöitä oppaiksi tai merkkareiksi</w:t>
        <w:br/>
        <w:br/>
        <w:t xml:space="preserve">https://t.co/BMG8UR8oyN via @PDMoravce</w:t>
      </w:r>
    </w:p>
    <w:p>
      <w:r>
        <w:rPr>
          <w:b/>
          <w:u w:val="single"/>
        </w:rPr>
        <w:t xml:space="preserve">749351</w:t>
      </w:r>
    </w:p>
    <w:p>
      <w:r>
        <w:t xml:space="preserve">Islamilainen valtio suunnittelee iskuja päiväkoteihin ja sairaaloihin eri puolilla Eurooppaa! https://t.co/BDSuBdzam9 via @Nova24TV</w:t>
      </w:r>
    </w:p>
    <w:p>
      <w:r>
        <w:rPr>
          <w:b/>
          <w:u w:val="single"/>
        </w:rPr>
        <w:t xml:space="preserve">749352</w:t>
      </w:r>
    </w:p>
    <w:p>
      <w:r>
        <w:t xml:space="preserve">Solmi nauhat. Lauloi, soitti, kirjoitti, levytti ja pysyi hengissä... https://t.co/APm4EZk052</w:t>
      </w:r>
    </w:p>
    <w:p>
      <w:r>
        <w:rPr>
          <w:b/>
          <w:u w:val="single"/>
        </w:rPr>
        <w:t xml:space="preserve">749353</w:t>
      </w:r>
    </w:p>
    <w:p>
      <w:r>
        <w:t xml:space="preserve">@KorsikaB Jotenkin voit silti sisällyttää vanhukset suolattuihin lihavalmisteisiin. Mutta vauvat eivät todellakaan kuulu tähän kategoriaan. #kanibalpress</w:t>
      </w:r>
    </w:p>
    <w:p>
      <w:r>
        <w:rPr>
          <w:b/>
          <w:u w:val="single"/>
        </w:rPr>
        <w:t xml:space="preserve">749354</w:t>
      </w:r>
    </w:p>
    <w:p>
      <w:r>
        <w:t xml:space="preserve">@miss0MFGspot @romunov On mahdollista, että hän oli lääkäri ja ääliö, tai on mahdollista, että hän keksi kaiken ja oli vain ääliö.</w:t>
      </w:r>
    </w:p>
    <w:p>
      <w:r>
        <w:rPr>
          <w:b/>
          <w:u w:val="single"/>
        </w:rPr>
        <w:t xml:space="preserve">749355</w:t>
      </w:r>
    </w:p>
    <w:p>
      <w:r>
        <w:t xml:space="preserve">Planicaa odotellessa :) vielä reilu tunti aikaa laululentoihin! #Planica2018 #viisi #tyttärentytär #folksenabira #aurinko #auringonkukka https://t.co/FOHYG0kFz0</w:t>
      </w:r>
    </w:p>
    <w:p>
      <w:r>
        <w:rPr>
          <w:b/>
          <w:u w:val="single"/>
        </w:rPr>
        <w:t xml:space="preserve">749356</w:t>
      </w:r>
    </w:p>
    <w:p>
      <w:r>
        <w:t xml:space="preserve">🎙️Dejan Stanković: "Jokainen, joka ei ole katsonut futsalia livenä, ei tiedä, mitä jää paitsi!" 👇👇👇👇 https://t.co/MNJSLC20pr</w:t>
      </w:r>
    </w:p>
    <w:p>
      <w:r>
        <w:rPr>
          <w:b/>
          <w:u w:val="single"/>
        </w:rPr>
        <w:t xml:space="preserve">749357</w:t>
      </w:r>
    </w:p>
    <w:p>
      <w:r>
        <w:t xml:space="preserve">@VGrasic @Vialittera @peterjancic Primitiivinen? Katsokaa suuren johtajanne tai puoluelehden päätoimittajan twiittejä.</w:t>
      </w:r>
    </w:p>
    <w:p>
      <w:r>
        <w:rPr>
          <w:b/>
          <w:u w:val="single"/>
        </w:rPr>
        <w:t xml:space="preserve">749358</w:t>
      </w:r>
    </w:p>
    <w:p>
      <w:r>
        <w:t xml:space="preserve">@rx170 26 rangaistusta 250 plus jaardia on hyvä peli? E minun prof, en todellakaan tiedä, mitä he laittavat veteen :)</w:t>
      </w:r>
    </w:p>
    <w:p>
      <w:r>
        <w:rPr>
          <w:b/>
          <w:u w:val="single"/>
        </w:rPr>
        <w:t xml:space="preserve">749359</w:t>
      </w:r>
    </w:p>
    <w:p>
      <w:r>
        <w:t xml:space="preserve">ZOO Lj:n työntekijät olivat jahdanneet gibboneja puissa aamusta lähtien ja saivat ne kiinni puoli tuntia sitten ja palauttivat ne häkkiinsä. http://t.co/ibcqFqh4Xm</w:t>
      </w:r>
    </w:p>
    <w:p>
      <w:r>
        <w:rPr>
          <w:b/>
          <w:u w:val="single"/>
        </w:rPr>
        <w:t xml:space="preserve">749360</w:t>
      </w:r>
    </w:p>
    <w:p>
      <w:r>
        <w:t xml:space="preserve">Viimeisimpien tietojen mukaan neljä ihmistä on kuollut ammuskelussa Strasbourgissa. Ampuja oli tiettävästi saarrettu. https://t.co/Pirg4nX6ag</w:t>
      </w:r>
    </w:p>
    <w:p>
      <w:r>
        <w:rPr>
          <w:b/>
          <w:u w:val="single"/>
        </w:rPr>
        <w:t xml:space="preserve">749361</w:t>
      </w:r>
    </w:p>
    <w:p>
      <w:r>
        <w:t xml:space="preserve">Kun adventtiseppele palaa: juhlasta katastrofiin https://t.co/e6FzeXtrfd https://t.co/pBPp6Dky9k https://t.co/pBPp6Dky9k</w:t>
      </w:r>
    </w:p>
    <w:p>
      <w:r>
        <w:rPr>
          <w:b/>
          <w:u w:val="single"/>
        </w:rPr>
        <w:t xml:space="preserve">749362</w:t>
      </w:r>
    </w:p>
    <w:p>
      <w:r>
        <w:t xml:space="preserve">Štanjelin linnan itäiseen torniin iski salama äskettäisen voimakkaan ukkosmyrskyn aikana. https://t.co/8F35LeZVEq</w:t>
      </w:r>
    </w:p>
    <w:p>
      <w:r>
        <w:rPr>
          <w:b/>
          <w:u w:val="single"/>
        </w:rPr>
        <w:t xml:space="preserve">749363</w:t>
      </w:r>
    </w:p>
    <w:p>
      <w:r>
        <w:t xml:space="preserve">Oikeisto unohtaa, että vasemmisto on kuin bumerangi. Heität ja heität, ja se tulee takaisin yhä uudelleen ja uudelleen. Ne on rikottava, ei heitettävä pois.....</w:t>
      </w:r>
    </w:p>
    <w:p>
      <w:r>
        <w:rPr>
          <w:b/>
          <w:u w:val="single"/>
        </w:rPr>
        <w:t xml:space="preserve">749364</w:t>
      </w:r>
    </w:p>
    <w:p>
      <w:r>
        <w:t xml:space="preserve">@rokjarc @GPreac @ZanMahnic @lucijausaj O lej....even El Preac Turjaški esti minut...ei kestä totuutta.</w:t>
      </w:r>
    </w:p>
    <w:p>
      <w:r>
        <w:rPr>
          <w:b/>
          <w:u w:val="single"/>
        </w:rPr>
        <w:t xml:space="preserve">749365</w:t>
      </w:r>
    </w:p>
    <w:p>
      <w:r>
        <w:t xml:space="preserve">@SiKomGr @ModernaKmetica En aio naida 10eur:lla. Olen jo löytänyt hyvän palvelun. Kiitos kaikille vinkeistä.</w:t>
      </w:r>
    </w:p>
    <w:p>
      <w:r>
        <w:rPr>
          <w:b/>
          <w:u w:val="single"/>
        </w:rPr>
        <w:t xml:space="preserve">749366</w:t>
      </w:r>
    </w:p>
    <w:p>
      <w:r>
        <w:t xml:space="preserve">@JernejVrtovec Sekalaiset partiot KYLLÄ, mutta Schengen-rajalla, ei sisällä, ja missä tämä hölmö cmerar kävi koulua? Ai niin, julkinen koulu..... 🤪 ...</w:t>
      </w:r>
    </w:p>
    <w:p>
      <w:r>
        <w:rPr>
          <w:b/>
          <w:u w:val="single"/>
        </w:rPr>
        <w:t xml:space="preserve">749367</w:t>
      </w:r>
    </w:p>
    <w:p>
      <w:r>
        <w:t xml:space="preserve">@Tadejtos Juuri sitä edistystä se on. Meistä on tullut tasavertaisia lännen kanssa. Me ajamme AC:llä kuten britit.</w:t>
      </w:r>
    </w:p>
    <w:p>
      <w:r>
        <w:rPr>
          <w:b/>
          <w:u w:val="single"/>
        </w:rPr>
        <w:t xml:space="preserve">749368</w:t>
      </w:r>
    </w:p>
    <w:p>
      <w:r>
        <w:t xml:space="preserve">Anteeksianto on lippu vapauteen</w:t>
        <w:br/>
        <w:br/>
        <w:t xml:space="preserve">"Lääke, jota "myrkytetty" voi ottaa, on kyky katsoa... https://t.co/VHnI6ViZGv</w:t>
      </w:r>
    </w:p>
    <w:p>
      <w:r>
        <w:rPr>
          <w:b/>
          <w:u w:val="single"/>
        </w:rPr>
        <w:t xml:space="preserve">749369</w:t>
      </w:r>
    </w:p>
    <w:p>
      <w:r>
        <w:t xml:space="preserve">@vitaminC_si Näissä tilanteissa se on enemmänkin kuin pysäyttää auto, sammuttaa auto ja kävellä pois. #trololol</w:t>
      </w:r>
    </w:p>
    <w:p>
      <w:r>
        <w:rPr>
          <w:b/>
          <w:u w:val="single"/>
        </w:rPr>
        <w:t xml:space="preserve">749370</w:t>
      </w:r>
    </w:p>
    <w:p>
      <w:r>
        <w:t xml:space="preserve">@Pika_So Kyllä, jalot miliisimiehet ovat käyttäneet photoshopin "anti-islamofobia"-suodatinta.</w:t>
        <w:br/>
        <w:br/>
        <w:t xml:space="preserve"> 😉</w:t>
      </w:r>
    </w:p>
    <w:p>
      <w:r>
        <w:rPr>
          <w:b/>
          <w:u w:val="single"/>
        </w:rPr>
        <w:t xml:space="preserve">749371</w:t>
      </w:r>
    </w:p>
    <w:p>
      <w:r>
        <w:t xml:space="preserve">@FrenkMate @crico111 @tomltoml @MTurjan Luuletko, että heidän perintönsä menee hautaan heidän mukanaan?</w:t>
      </w:r>
    </w:p>
    <w:p>
      <w:r>
        <w:rPr>
          <w:b/>
          <w:u w:val="single"/>
        </w:rPr>
        <w:t xml:space="preserve">749372</w:t>
      </w:r>
    </w:p>
    <w:p>
      <w:r>
        <w:t xml:space="preserve">@MGJan @AlanOrlic Vau. Eikö tämä ole ostohinnan maksimoimiseksi? Velallisen vahingoittaminen.....</w:t>
      </w:r>
    </w:p>
    <w:p>
      <w:r>
        <w:rPr>
          <w:b/>
          <w:u w:val="single"/>
        </w:rPr>
        <w:t xml:space="preserve">749373</w:t>
      </w:r>
    </w:p>
    <w:p>
      <w:r>
        <w:t xml:space="preserve">@MiranStajerc Ja teillä on päälavalla puutarhassa!</w:t>
        <w:t xml:space="preserve">#BeerInFlower</w:t>
        <w:br/>
        <w:t xml:space="preserve">Oletko jo perustanut panimosi?</w:t>
      </w:r>
    </w:p>
    <w:p>
      <w:r>
        <w:rPr>
          <w:b/>
          <w:u w:val="single"/>
        </w:rPr>
        <w:t xml:space="preserve">749374</w:t>
      </w:r>
    </w:p>
    <w:p>
      <w:r>
        <w:t xml:space="preserve">Ammattiliitto kehottaa poliittisia puolueita tekemään Erjavecia vastaan interpellation luottamuksen menettämisestä.</w:t>
        <w:br/>
        <w:t xml:space="preserve">https://t.co/U6xoL1fdV7</w:t>
      </w:r>
    </w:p>
    <w:p>
      <w:r>
        <w:rPr>
          <w:b/>
          <w:u w:val="single"/>
        </w:rPr>
        <w:t xml:space="preserve">749375</w:t>
      </w:r>
    </w:p>
    <w:p>
      <w:r>
        <w:t xml:space="preserve">@JakaDolinar2 @masa25golob @vladaRS @MiroCerar Sinun on ymmärrettävä, että syvän jäljen jättävä koulutus ei ole jotain, mitä internet ratkaisee.</w:t>
      </w:r>
    </w:p>
    <w:p>
      <w:r>
        <w:rPr>
          <w:b/>
          <w:u w:val="single"/>
        </w:rPr>
        <w:t xml:space="preserve">749376</w:t>
      </w:r>
    </w:p>
    <w:p>
      <w:r>
        <w:t xml:space="preserve">Omb, toimittajat, jotka haluavat pysähtyä keskelle moottoritietä kuvaamaan lumisadetta. Jumala, anna minulle voimaa. #presstrip https://t.co/0JtXyYx2A6</w:t>
      </w:r>
    </w:p>
    <w:p>
      <w:r>
        <w:rPr>
          <w:b/>
          <w:u w:val="single"/>
        </w:rPr>
        <w:t xml:space="preserve">749377</w:t>
      </w:r>
    </w:p>
    <w:p>
      <w:r>
        <w:t xml:space="preserve">@akinorevas @zaslovenijo2 @BojanPozar isa rajt🤣. Unelmoi. Leben, Prešiček ja Bombardelli eivät siis maksaneet?</w:t>
      </w:r>
    </w:p>
    <w:p>
      <w:r>
        <w:rPr>
          <w:b/>
          <w:u w:val="single"/>
        </w:rPr>
        <w:t xml:space="preserve">749378</w:t>
      </w:r>
    </w:p>
    <w:p>
      <w:r>
        <w:t xml:space="preserve">@vinkovasle1 @iCinober Zemljarič editoi taas mikrofoneja, kuten South Timesissa. Ja Rop neuvoo häntä.</w:t>
      </w:r>
    </w:p>
    <w:p>
      <w:r>
        <w:rPr>
          <w:b/>
          <w:u w:val="single"/>
        </w:rPr>
        <w:t xml:space="preserve">749379</w:t>
      </w:r>
    </w:p>
    <w:p>
      <w:r>
        <w:t xml:space="preserve">@LahovnikMatej VANHEMMAN IKÄIÄN ELÄKKEEN LASKELMA ON 56,63%Jankovićin ankalle maksamme 16 miljoonaa, te korruptoituneet, antakaa takaisin se, mitä olette varastaneet!</w:t>
      </w:r>
    </w:p>
    <w:p>
      <w:r>
        <w:rPr>
          <w:b/>
          <w:u w:val="single"/>
        </w:rPr>
        <w:t xml:space="preserve">749380</w:t>
      </w:r>
    </w:p>
    <w:p>
      <w:r>
        <w:t xml:space="preserve">@petrasovdat Missä muualla! Jotassa on kaalia, nauriita, perunoita, porkkanoita ja papuja. Jokainen asia kypsennetään erikseen ja heitetään yhdessä yota. #primorskinapotek</w:t>
      </w:r>
    </w:p>
    <w:p>
      <w:r>
        <w:rPr>
          <w:b/>
          <w:u w:val="single"/>
        </w:rPr>
        <w:t xml:space="preserve">749381</w:t>
      </w:r>
    </w:p>
    <w:p>
      <w:r>
        <w:t xml:space="preserve">@jelka_godec Ainoa asia, jota sinun ei tarvitse tehdä, on käyttäytyä tyhmästi. Kyse on siitä, että olet oma itsesi.</w:t>
      </w:r>
    </w:p>
    <w:p>
      <w:r>
        <w:rPr>
          <w:b/>
          <w:u w:val="single"/>
        </w:rPr>
        <w:t xml:space="preserve">749382</w:t>
      </w:r>
    </w:p>
    <w:p>
      <w:r>
        <w:t xml:space="preserve">Mistä tiedän, että riisi on kypsää? En syö sitä, ja henkilö, joka pyysi minua laittamaan sitä, ei ole kotona. Näen jo katastrofin.</w:t>
      </w:r>
    </w:p>
    <w:p>
      <w:r>
        <w:rPr>
          <w:b/>
          <w:u w:val="single"/>
        </w:rPr>
        <w:t xml:space="preserve">749383</w:t>
      </w:r>
    </w:p>
    <w:p>
      <w:r>
        <w:t xml:space="preserve">[Video] Karmivaa: Vartija nappasi jakelumiehen ja hänen tyttöystävänsä juuri ennen kuin mies oli aikeissa käyttää tyttöä seksuaalisesti hyväksi! https://t.co/XwaZKCQtAS via @Nova24TV</w:t>
      </w:r>
    </w:p>
    <w:p>
      <w:r>
        <w:rPr>
          <w:b/>
          <w:u w:val="single"/>
        </w:rPr>
        <w:t xml:space="preserve">749384</w:t>
      </w:r>
    </w:p>
    <w:p>
      <w:r>
        <w:t xml:space="preserve">Niin kaunis stadion, mutta niin huono kenttä (täynnä hiekkaa). #jäähalli.  #srcebia</w:t>
      </w:r>
    </w:p>
    <w:p>
      <w:r>
        <w:rPr>
          <w:b/>
          <w:u w:val="single"/>
        </w:rPr>
        <w:t xml:space="preserve">749385</w:t>
      </w:r>
    </w:p>
    <w:p>
      <w:r>
        <w:t xml:space="preserve">antakaa mulle paskat kun se on ohi. sietämättömiä twiittejä parveilee joka puolella. sillä välin aion taas vähän siivota pilviä.</w:t>
      </w:r>
    </w:p>
    <w:p>
      <w:r>
        <w:rPr>
          <w:b/>
          <w:u w:val="single"/>
        </w:rPr>
        <w:t xml:space="preserve">749386</w:t>
      </w:r>
    </w:p>
    <w:p>
      <w:r>
        <w:t xml:space="preserve">Hiilihyvitykset kuivaa kultaa: Belektron käytti niitä pääomansa kaksinkertaistamiseen https://t.co/ndBuYYNcC0</w:t>
      </w:r>
    </w:p>
    <w:p>
      <w:r>
        <w:rPr>
          <w:b/>
          <w:u w:val="single"/>
        </w:rPr>
        <w:t xml:space="preserve">749387</w:t>
      </w:r>
    </w:p>
    <w:p>
      <w:r>
        <w:t xml:space="preserve">Olen kotoisin sieltä, missä musiikki leviää 🙂 . ...</w:t>
        <w:br/>
        <w:t xml:space="preserve"> Jalot kulttuuripisarat olivat kunnianosoitus jatkuvalle ihanalle... https://t.co/uarSjltPGT...</w:t>
      </w:r>
    </w:p>
    <w:p>
      <w:r>
        <w:rPr>
          <w:b/>
          <w:u w:val="single"/>
        </w:rPr>
        <w:t xml:space="preserve">749388</w:t>
      </w:r>
    </w:p>
    <w:p>
      <w:r>
        <w:t xml:space="preserve">Iniesta: Voittokierre jatkuu #jalkapallo #jalkapallo #ligaprvakov - http://t.co/hONFBQhm</w:t>
      </w:r>
    </w:p>
    <w:p>
      <w:r>
        <w:rPr>
          <w:b/>
          <w:u w:val="single"/>
        </w:rPr>
        <w:t xml:space="preserve">749389</w:t>
      </w:r>
    </w:p>
    <w:p>
      <w:r>
        <w:t xml:space="preserve">@Pertinacal @kobo00 @StrankaSMC @policija_si Uuden yhteisen ulkoasiainministerin Medvedin tilanteen helpottaminen ...😉 ...😉.</w:t>
      </w:r>
    </w:p>
    <w:p>
      <w:r>
        <w:rPr>
          <w:b/>
          <w:u w:val="single"/>
        </w:rPr>
        <w:t xml:space="preserve">749390</w:t>
      </w:r>
    </w:p>
    <w:p>
      <w:r>
        <w:t xml:space="preserve">@Jelena_Ascic Median reaktiosta päätellen jossain patria-jutun, Jankovićin /farmaseutin, NLB:n reiän...jne... sijalla... Butale todella!!!!.</w:t>
      </w:r>
    </w:p>
    <w:p>
      <w:r>
        <w:rPr>
          <w:b/>
          <w:u w:val="single"/>
        </w:rPr>
        <w:t xml:space="preserve">749391</w:t>
      </w:r>
    </w:p>
    <w:p>
      <w:r>
        <w:t xml:space="preserve">@Tadejtos Huhujen mukaan hänen on jaettava ne kahtia, jotta mittaus olisi pätevä. Koska hänen on mitattava lokin sisällä 🤔.</w:t>
      </w:r>
    </w:p>
    <w:p>
      <w:r>
        <w:rPr>
          <w:b/>
          <w:u w:val="single"/>
        </w:rPr>
        <w:t xml:space="preserve">749392</w:t>
      </w:r>
    </w:p>
    <w:p>
      <w:r>
        <w:t xml:space="preserve">Uusi bestseller. #Popovic #pormestari #voitto #pormestari #paikallisvaalit #Popo #mok #Koper #primorska #Brzan https://t.co/x12eZejx4p https://t.co/x12eZejx4p</w:t>
      </w:r>
    </w:p>
    <w:p>
      <w:r>
        <w:rPr>
          <w:b/>
          <w:u w:val="single"/>
        </w:rPr>
        <w:t xml:space="preserve">749393</w:t>
      </w:r>
    </w:p>
    <w:p>
      <w:r>
        <w:t xml:space="preserve">@mrevlje @AllBriefs Kun nämä "Murgelin pojat" laulavat Plavýn johdolla, "Wienin pojat" piiloutuvat häpeissään.</w:t>
        <w:br/>
        <w:t xml:space="preserve">😉🤣😎</w:t>
      </w:r>
    </w:p>
    <w:p>
      <w:r>
        <w:rPr>
          <w:b/>
          <w:u w:val="single"/>
        </w:rPr>
        <w:t xml:space="preserve">749394</w:t>
      </w:r>
    </w:p>
    <w:p>
      <w:r>
        <w:t xml:space="preserve">@Skolobrinski Pahor on edelläkävijä joillekin, mutta ei monille, koska meidän mielestämme viemärijätkä on vastenmielinen.</w:t>
      </w:r>
    </w:p>
    <w:p>
      <w:r>
        <w:rPr>
          <w:b/>
          <w:u w:val="single"/>
        </w:rPr>
        <w:t xml:space="preserve">749395</w:t>
      </w:r>
    </w:p>
    <w:p>
      <w:r>
        <w:t xml:space="preserve">Kiitos palomiehille, sotilaille ja muille, jotka vuosien epävarmuuden jälkeen kehittävät ja lisäävät tuotantoa.</w:t>
      </w:r>
    </w:p>
    <w:p>
      <w:r>
        <w:rPr>
          <w:b/>
          <w:u w:val="single"/>
        </w:rPr>
        <w:t xml:space="preserve">749396</w:t>
      </w:r>
    </w:p>
    <w:p>
      <w:r>
        <w:t xml:space="preserve">@Ferifero Vain koirien haukkuminen ulkona. Harvoin auto ajaa ohi. Se on kylmää, mutta se rikkoo luita. Onneksi meillä on kaasulämmitys, olemme nykyaikaisia.</w:t>
      </w:r>
    </w:p>
    <w:p>
      <w:r>
        <w:rPr>
          <w:b/>
          <w:u w:val="single"/>
        </w:rPr>
        <w:t xml:space="preserve">749397</w:t>
      </w:r>
    </w:p>
    <w:p>
      <w:r>
        <w:t xml:space="preserve">@borutjanc Odottaa, että seuraajat paahtavat häntä Cankarjev domissa #standup #copypaste</w:t>
      </w:r>
    </w:p>
    <w:p>
      <w:r>
        <w:rPr>
          <w:b/>
          <w:u w:val="single"/>
        </w:rPr>
        <w:t xml:space="preserve">749398</w:t>
      </w:r>
    </w:p>
    <w:p>
      <w:r>
        <w:t xml:space="preserve">@DavidToff Paitsi, että tämä on meidän hiso, no, vain vyö... sanotaan sitä vuohen tuuletusaukoksi.</w:t>
      </w:r>
    </w:p>
    <w:p>
      <w:r>
        <w:rPr>
          <w:b/>
          <w:u w:val="single"/>
        </w:rPr>
        <w:t xml:space="preserve">749399</w:t>
      </w:r>
    </w:p>
    <w:p>
      <w:r>
        <w:t xml:space="preserve">@petra_jansa</w:t>
        <w:br/>
        <w:t xml:space="preserve">Kuvamateriaalia pidätyksestä noin 3 tuntia sitten... https://t.co/WYh49MgmQQ</w:t>
      </w:r>
    </w:p>
    <w:p>
      <w:r>
        <w:rPr>
          <w:b/>
          <w:u w:val="single"/>
        </w:rPr>
        <w:t xml:space="preserve">749400</w:t>
      </w:r>
    </w:p>
    <w:p>
      <w:r>
        <w:t xml:space="preserve">Steamrollerin laulaja toipuu aivohalvauksesta, tupakointi- ja kahvikielto https://t.co/jVeKRsfaKl</w:t>
      </w:r>
    </w:p>
    <w:p>
      <w:r>
        <w:rPr>
          <w:b/>
          <w:u w:val="single"/>
        </w:rPr>
        <w:t xml:space="preserve">749401</w:t>
      </w:r>
    </w:p>
    <w:p>
      <w:r>
        <w:t xml:space="preserve">@pjur11 @strelovod @ciro_ciril Taikun: Henkilö, jolle korvataan osa vahingosta ilman korkoa.</w:t>
      </w:r>
    </w:p>
    <w:p>
      <w:r>
        <w:rPr>
          <w:b/>
          <w:u w:val="single"/>
        </w:rPr>
        <w:t xml:space="preserve">749402</w:t>
      </w:r>
    </w:p>
    <w:p>
      <w:r>
        <w:t xml:space="preserve">@Ferch_Pech @kokochannel12 @dreychee Ja kaikki nämä yhdistykset ovat kaukana puolisotilaallisista etuvartioasemista.</w:t>
      </w:r>
    </w:p>
    <w:p>
      <w:r>
        <w:rPr>
          <w:b/>
          <w:u w:val="single"/>
        </w:rPr>
        <w:t xml:space="preserve">749403</w:t>
      </w:r>
    </w:p>
    <w:p>
      <w:r>
        <w:t xml:space="preserve">@GorazdGavrilov @JozeJerovsek Mutta voitko kuvitella, että nämä takapajuiset retardit johtavat maatamme👀👀👀👀.</w:t>
      </w:r>
    </w:p>
    <w:p>
      <w:r>
        <w:rPr>
          <w:b/>
          <w:u w:val="single"/>
        </w:rPr>
        <w:t xml:space="preserve">749404</w:t>
      </w:r>
    </w:p>
    <w:p>
      <w:r>
        <w:t xml:space="preserve">Samalla kun kiinalaiset ja kroaatit lähestyvät toisiaan... tässä kiinalaiset lähtevät Mariborin lentokentältä... Najs! Se siitä meidän strategioistamme!</w:t>
      </w:r>
    </w:p>
    <w:p>
      <w:r>
        <w:rPr>
          <w:b/>
          <w:u w:val="single"/>
        </w:rPr>
        <w:t xml:space="preserve">749405</w:t>
      </w:r>
    </w:p>
    <w:p>
      <w:r>
        <w:t xml:space="preserve">@umijosek Kuin olisin tullut sodasta. He tekevät sen huvikseen, jotta sinut voidaan viedä korjaamolle. Hankin Jugon takaisin, siellä ei ollut näitä ongelmia.</w:t>
      </w:r>
    </w:p>
    <w:p>
      <w:r>
        <w:rPr>
          <w:b/>
          <w:u w:val="single"/>
        </w:rPr>
        <w:t xml:space="preserve">749406</w:t>
      </w:r>
    </w:p>
    <w:p>
      <w:r>
        <w:t xml:space="preserve">@novax81 @PrometejDD @Lena4dva @shyam2001 Tarkkaan ottaen se ei ole kumpaakaan, vaan vehnäjauhoa. Hänellä on jopa Griz :D</w:t>
      </w:r>
    </w:p>
    <w:p>
      <w:r>
        <w:rPr>
          <w:b/>
          <w:u w:val="single"/>
        </w:rPr>
        <w:t xml:space="preserve">749407</w:t>
      </w:r>
    </w:p>
    <w:p>
      <w:r>
        <w:t xml:space="preserve">@NinoslavSafaric Totta kai se on katastrofi, kun ei voi enää valehdella julkisesti eikä valhe ole ikuisesti kommentoimaton.</w:t>
      </w:r>
    </w:p>
    <w:p>
      <w:r>
        <w:rPr>
          <w:b/>
          <w:u w:val="single"/>
        </w:rPr>
        <w:t xml:space="preserve">749408</w:t>
      </w:r>
    </w:p>
    <w:p>
      <w:r>
        <w:t xml:space="preserve">@Fitzroy1985 @BrankoGrims1 Vasemmistolaiset muuttaisivat perustuslakia minkä tahansa hölynpölyn takia, joka ei sovi heille henkilökohtaisista, ideologisista syistä,...</w:t>
      </w:r>
    </w:p>
    <w:p>
      <w:r>
        <w:rPr>
          <w:b/>
          <w:u w:val="single"/>
        </w:rPr>
        <w:t xml:space="preserve">749409</w:t>
      </w:r>
    </w:p>
    <w:p>
      <w:r>
        <w:t xml:space="preserve">Luen ja ymmärrän, että Sovenia on vain yksi Jugoslavian roistojen turvapaikka ja Balkanin rikollisuutta tukeva keidas. Tämä on järjettömyyksien järjettömyys.</w:t>
      </w:r>
    </w:p>
    <w:p>
      <w:r>
        <w:rPr>
          <w:b/>
          <w:u w:val="single"/>
        </w:rPr>
        <w:t xml:space="preserve">749410</w:t>
      </w:r>
    </w:p>
    <w:p>
      <w:r>
        <w:t xml:space="preserve">@NenadGlucks @Prisank9 yksi yksi asuu slo Predin, sekoitettu maahanmuuttajat Plestenjak, Predin, Fliser, ja kymmeniä muita dudes sama paska</w:t>
      </w:r>
    </w:p>
    <w:p>
      <w:r>
        <w:rPr>
          <w:b/>
          <w:u w:val="single"/>
        </w:rPr>
        <w:t xml:space="preserve">749411</w:t>
      </w:r>
    </w:p>
    <w:p>
      <w:r>
        <w:t xml:space="preserve">@Centrifuzija @KatarinaJenko @staneC uusi yksisuuntainen? en ole onnistunut näkemään sitä vielä, mutta olen kiinnostunut... pidätkö siitä vai et?</w:t>
      </w:r>
    </w:p>
    <w:p>
      <w:r>
        <w:rPr>
          <w:b/>
          <w:u w:val="single"/>
        </w:rPr>
        <w:t xml:space="preserve">749412</w:t>
      </w:r>
    </w:p>
    <w:p>
      <w:r>
        <w:t xml:space="preserve">@tomltoml Kumman pitäisi olla? Onko kukaan muu (kuin Dolanec) koskaan yrittänyt kääntää tätä hölynpölyä?</w:t>
      </w:r>
    </w:p>
    <w:p>
      <w:r>
        <w:rPr>
          <w:b/>
          <w:u w:val="single"/>
        </w:rPr>
        <w:t xml:space="preserve">749413</w:t>
      </w:r>
    </w:p>
    <w:p>
      <w:r>
        <w:t xml:space="preserve">#americanaruletta #francoscaruletta #puntobanco #blackjack kaikki #GrandCasinoPortorožissa😉</w:t>
      </w:r>
    </w:p>
    <w:p>
      <w:r>
        <w:rPr>
          <w:b/>
          <w:u w:val="single"/>
        </w:rPr>
        <w:t xml:space="preserve">749414</w:t>
      </w:r>
    </w:p>
    <w:p>
      <w:r>
        <w:t xml:space="preserve">@butalskipolicaj @2pir_a Sama kuin sinä, terveen järjen puolesta. Olit ylimääräinen tyhmille.</w:t>
      </w:r>
    </w:p>
    <w:p>
      <w:r>
        <w:rPr>
          <w:b/>
          <w:u w:val="single"/>
        </w:rPr>
        <w:t xml:space="preserve">749415</w:t>
      </w:r>
    </w:p>
    <w:p>
      <w:r>
        <w:t xml:space="preserve">@yrennia1 Odotan jotain konkreettista Mutta ottaako kukaan "arvostelukykyinen" toimittaja tämän esille, ehkä ei, koska heillä on vain SDS ja JJ mielessään.</w:t>
      </w:r>
    </w:p>
    <w:p>
      <w:r>
        <w:rPr>
          <w:b/>
          <w:u w:val="single"/>
        </w:rPr>
        <w:t xml:space="preserve">749416</w:t>
      </w:r>
    </w:p>
    <w:p>
      <w:r>
        <w:t xml:space="preserve">@petrasovdat Juuri niin... jos olisin pakettiautossa, antaisin miehelleni kaiken, mitä minulla on, ja enemmänkin. Heidän kanssaan ei vitsailla.</w:t>
      </w:r>
    </w:p>
    <w:p>
      <w:r>
        <w:rPr>
          <w:b/>
          <w:u w:val="single"/>
        </w:rPr>
        <w:t xml:space="preserve">749417</w:t>
      </w:r>
    </w:p>
    <w:p>
      <w:r>
        <w:t xml:space="preserve">Se, kun toimittaja tärkeässä TV-uutisohjelmassa sanoo "sanomatta". Vittu.</w:t>
      </w:r>
    </w:p>
    <w:p>
      <w:r>
        <w:rPr>
          <w:b/>
          <w:u w:val="single"/>
        </w:rPr>
        <w:t xml:space="preserve">749418</w:t>
      </w:r>
    </w:p>
    <w:p>
      <w:r>
        <w:t xml:space="preserve">@zaslovenijo2 Esimerkiksi islamissa kristittyjä ei tapeta. Mutta jos olet pedofiili, päädyt hyvin nopeasti telkien taakse.</w:t>
      </w:r>
    </w:p>
    <w:p>
      <w:r>
        <w:rPr>
          <w:b/>
          <w:u w:val="single"/>
        </w:rPr>
        <w:t xml:space="preserve">749419</w:t>
      </w:r>
    </w:p>
    <w:p>
      <w:r>
        <w:t xml:space="preserve">@NenadGlucks Mikään ei ole väärennös. Miehet ovat käyttäneet enemmän rahaa ostoksiin kuin naiset jo nuoresta asti https://t.co/LkCtfyJpLA</w:t>
      </w:r>
    </w:p>
    <w:p>
      <w:r>
        <w:rPr>
          <w:b/>
          <w:u w:val="single"/>
        </w:rPr>
        <w:t xml:space="preserve">749420</w:t>
      </w:r>
    </w:p>
    <w:p>
      <w:r>
        <w:t xml:space="preserve">@EffeV @ninasft Hei, sinun pitäisi hävetä, olet liian ääliö hajottaaksesi koko kylpyhuoneen. :D</w:t>
      </w:r>
    </w:p>
    <w:p>
      <w:r>
        <w:rPr>
          <w:b/>
          <w:u w:val="single"/>
        </w:rPr>
        <w:t xml:space="preserve">749421</w:t>
      </w:r>
    </w:p>
    <w:p>
      <w:r>
        <w:t xml:space="preserve">He valittavat, etteivät he "voi liikkua vapaasti omalla takapihallaan". https://t.co/BKGqMF7DhS.</w:t>
      </w:r>
    </w:p>
    <w:p>
      <w:r>
        <w:rPr>
          <w:b/>
          <w:u w:val="single"/>
        </w:rPr>
        <w:t xml:space="preserve">749422</w:t>
      </w:r>
    </w:p>
    <w:p>
      <w:r>
        <w:t xml:space="preserve">@AlexKreb Armeijalla ei ole valtuuksia, ja sen pitäisi suojella rajaa. Tämä on suuri huijaus. Lakkaa värittämästä meitä. Halleluja</w:t>
      </w:r>
    </w:p>
    <w:p>
      <w:r>
        <w:rPr>
          <w:b/>
          <w:u w:val="single"/>
        </w:rPr>
        <w:t xml:space="preserve">749423</w:t>
      </w:r>
    </w:p>
    <w:p>
      <w:r>
        <w:t xml:space="preserve">@janez_tomazic Tud Borci ja Laškovnik eivät ole hallituksessa edistämässä (väitettyjen) suurpääomistajien omistamien yritysten saartoa.</w:t>
      </w:r>
    </w:p>
    <w:p>
      <w:r>
        <w:rPr>
          <w:b/>
          <w:u w:val="single"/>
        </w:rPr>
        <w:t xml:space="preserve">749424</w:t>
      </w:r>
    </w:p>
    <w:p>
      <w:r>
        <w:t xml:space="preserve">@najdimeupesku @GregorVirant1 @NovaSlovenia Sosialistinen mentaliteetti elää niin kauan kuin se ruokkii kapitalistista mentaliteettia.</w:t>
      </w:r>
    </w:p>
    <w:p>
      <w:r>
        <w:rPr>
          <w:b/>
          <w:u w:val="single"/>
        </w:rPr>
        <w:t xml:space="preserve">749425</w:t>
      </w:r>
    </w:p>
    <w:p>
      <w:r>
        <w:t xml:space="preserve">@mrevlje Kun otetaan huomioon, mitä FF:n senaatti on hyväksynyt, tämä on pieni rikos - tarkoitan, että he tuhoavat meidät kaikilla tasoilla.</w:t>
      </w:r>
    </w:p>
    <w:p>
      <w:r>
        <w:rPr>
          <w:b/>
          <w:u w:val="single"/>
        </w:rPr>
        <w:t xml:space="preserve">749426</w:t>
      </w:r>
    </w:p>
    <w:p>
      <w:r>
        <w:t xml:space="preserve">@leaathenatabako Kyllä, mutta EI kaivaa! Uiminen on tabu. Kun frotsasin häntä, hän meinasi repiä pyyhkeen riekaleiksi 🐶😉.</w:t>
      </w:r>
    </w:p>
    <w:p>
      <w:r>
        <w:rPr>
          <w:b/>
          <w:u w:val="single"/>
        </w:rPr>
        <w:t xml:space="preserve">749427</w:t>
      </w:r>
    </w:p>
    <w:p>
      <w:r>
        <w:t xml:space="preserve">@SOVA_0007 @ciro_ciril Mene peruskouluun yksin, anna opettajan opettaa sinulle talouden perusasiat!</w:t>
      </w:r>
    </w:p>
    <w:p>
      <w:r>
        <w:rPr>
          <w:b/>
          <w:u w:val="single"/>
        </w:rPr>
        <w:t xml:space="preserve">749428</w:t>
      </w:r>
    </w:p>
    <w:p>
      <w:r>
        <w:t xml:space="preserve">@Skravzlana Hehehe nauti! Mejbi, ainakin meri-ilmalla on ihmeellinen vaikutus ainakin yhteen lapseen 😊</w:t>
      </w:r>
    </w:p>
    <w:p>
      <w:r>
        <w:rPr>
          <w:b/>
          <w:u w:val="single"/>
        </w:rPr>
        <w:t xml:space="preserve">749429</w:t>
      </w:r>
    </w:p>
    <w:p>
      <w:r>
        <w:t xml:space="preserve">@Istefan1975 @dreychee Kuka olisi uskonut, että Stefanin twiitti olisi kiinnittänyt huomioni. Mitä tämä busancin marina oikein on?</w:t>
      </w:r>
    </w:p>
    <w:p>
      <w:r>
        <w:rPr>
          <w:b/>
          <w:u w:val="single"/>
        </w:rPr>
        <w:t xml:space="preserve">749430</w:t>
      </w:r>
    </w:p>
    <w:p>
      <w:r>
        <w:t xml:space="preserve">Suurlähettiläs, älkää pelästykö. Työväki on raunioitunut hökkeli. https://t.co/ODNpsBMISd</w:t>
      </w:r>
    </w:p>
    <w:p>
      <w:r>
        <w:rPr>
          <w:b/>
          <w:u w:val="single"/>
        </w:rPr>
        <w:t xml:space="preserve">749431</w:t>
      </w:r>
    </w:p>
    <w:p>
      <w:r>
        <w:t xml:space="preserve">Maahanmuuttajat ja taudit lisääntyvät, sotilaat ilman valtuuksia, hallitsijat pakenevat - Moje Podravje https://t.co/B05X8UoljQ https://t.co/B05X8UoljQ</w:t>
      </w:r>
    </w:p>
    <w:p>
      <w:r>
        <w:rPr>
          <w:b/>
          <w:u w:val="single"/>
        </w:rPr>
        <w:t xml:space="preserve">749432</w:t>
      </w:r>
    </w:p>
    <w:p>
      <w:r>
        <w:t xml:space="preserve">@strankaSLS @JJansaSDS @sarecmarjan @Marjan_Podobnik Tänään Peto on Slovenian maanalaisen mestari entisen kommunistin johdolla!</w:t>
      </w:r>
    </w:p>
    <w:p>
      <w:r>
        <w:rPr>
          <w:b/>
          <w:u w:val="single"/>
        </w:rPr>
        <w:t xml:space="preserve">749433</w:t>
      </w:r>
    </w:p>
    <w:p>
      <w:r>
        <w:t xml:space="preserve">@illegall_blonde Se on hyväksi psyykelle ja se antaa myös hyvän kollageenikuidun, jos ei muuta, jotta nykyaikaiset naiset saisivat hyvän harjoituksen.</w:t>
      </w:r>
    </w:p>
    <w:p>
      <w:r>
        <w:rPr>
          <w:b/>
          <w:u w:val="single"/>
        </w:rPr>
        <w:t xml:space="preserve">749434</w:t>
      </w:r>
    </w:p>
    <w:p>
      <w:r>
        <w:t xml:space="preserve">Äidin asunnosta löydetään uusi miekka. Hän käytti puoli tuntia jahdaten isäänsä sen kanssa ympäri olohuonetta. #WhoIsHisChild</w:t>
      </w:r>
    </w:p>
    <w:p>
      <w:r>
        <w:rPr>
          <w:b/>
          <w:u w:val="single"/>
        </w:rPr>
        <w:t xml:space="preserve">749435</w:t>
      </w:r>
    </w:p>
    <w:p>
      <w:r>
        <w:t xml:space="preserve">@MarjeticaM Mutta näin se menee... se, joka ei pysty antamaan 1000 euron nettopalkkaa, sulkee työpaikkansa.</w:t>
      </w:r>
    </w:p>
    <w:p>
      <w:r>
        <w:rPr>
          <w:b/>
          <w:u w:val="single"/>
        </w:rPr>
        <w:t xml:space="preserve">749436</w:t>
      </w:r>
    </w:p>
    <w:p>
      <w:r>
        <w:t xml:space="preserve">@D_Jasmina Mutta onko realistista odottaa, että budjetista saadaan koskaan pääomapohjan vahvistaminen takaisin?</w:t>
      </w:r>
    </w:p>
    <w:p>
      <w:r>
        <w:rPr>
          <w:b/>
          <w:u w:val="single"/>
        </w:rPr>
        <w:t xml:space="preserve">749437</w:t>
      </w:r>
    </w:p>
    <w:p>
      <w:r>
        <w:t xml:space="preserve">@goyts @Nova24TV @JansaRetweets Gojko, ei ihme, koska heidän pomonsa on kotikaartin sotilaan poika.</w:t>
      </w:r>
    </w:p>
    <w:p>
      <w:r>
        <w:rPr>
          <w:b/>
          <w:u w:val="single"/>
        </w:rPr>
        <w:t xml:space="preserve">749438</w:t>
      </w:r>
    </w:p>
    <w:p>
      <w:r>
        <w:t xml:space="preserve">@ZCernac Postojnan luonnonkatastrofi osoittaa, että voimme... Slovenialaiset...🇸🇮🇮</w:t>
      </w:r>
    </w:p>
    <w:p>
      <w:r>
        <w:rPr>
          <w:b/>
          <w:u w:val="single"/>
        </w:rPr>
        <w:t xml:space="preserve">749439</w:t>
      </w:r>
    </w:p>
    <w:p>
      <w:r>
        <w:t xml:space="preserve">Luoti osui siirtolaiseen otsaan, luolaan ruumiin piilottanut tekijä tunnustaa tapon https://t.co/DbCqnhkxBH</w:t>
      </w:r>
    </w:p>
    <w:p>
      <w:r>
        <w:rPr>
          <w:b/>
          <w:u w:val="single"/>
        </w:rPr>
        <w:t xml:space="preserve">749440</w:t>
      </w:r>
    </w:p>
    <w:p>
      <w:r>
        <w:t xml:space="preserve">@KatarinaJenko Juuri viime kerralla seisoin keskustelijoiden takana konsertissa. Paskiaisparat, heidän on täytynyt paskoa housuihinsa, koska he pitivät niin paljon meteliä lavalla.</w:t>
      </w:r>
    </w:p>
    <w:p>
      <w:r>
        <w:rPr>
          <w:b/>
          <w:u w:val="single"/>
        </w:rPr>
        <w:t xml:space="preserve">749441</w:t>
      </w:r>
    </w:p>
    <w:p>
      <w:r>
        <w:t xml:space="preserve">@gastarbeitr @AlojzKovsca Nämä ovat suurimpia ääliöitä. He tienaavat rahaa mädällä kapitalismilla, samalla kun he runkkaavat Titelle, Kučanille ja Punaiselle tähdelle...</w:t>
      </w:r>
    </w:p>
    <w:p>
      <w:r>
        <w:rPr>
          <w:b/>
          <w:u w:val="single"/>
        </w:rPr>
        <w:t xml:space="preserve">749442</w:t>
      </w:r>
    </w:p>
    <w:p>
      <w:r>
        <w:t xml:space="preserve">Raja on kaatunut: huikeat 421 laitonta ja 8 salakuljettajaa pidätetty! Kaksi algerialaista varastaa auton keskellä kirkasta päivää! https://t.co/oHUdYEyrsr via @Nova24TV</w:t>
      </w:r>
    </w:p>
    <w:p>
      <w:r>
        <w:rPr>
          <w:b/>
          <w:u w:val="single"/>
        </w:rPr>
        <w:t xml:space="preserve">749443</w:t>
      </w:r>
    </w:p>
    <w:p>
      <w:r>
        <w:t xml:space="preserve">@krentip SM-viestintästrategia on vielä kesken. Miksi, haluaako joku olla estetty, onko tämä uusi musta? :D</w:t>
      </w:r>
    </w:p>
    <w:p>
      <w:r>
        <w:rPr>
          <w:b/>
          <w:u w:val="single"/>
        </w:rPr>
        <w:t xml:space="preserve">749444</w:t>
      </w:r>
    </w:p>
    <w:p>
      <w:r>
        <w:t xml:space="preserve">Pannukakkuja vadelman ja omenan täytteellä | Marmelina | Everyday - Quite simply http://t.co/CvQ7Pl1p</w:t>
      </w:r>
    </w:p>
    <w:p>
      <w:r>
        <w:rPr>
          <w:b/>
          <w:u w:val="single"/>
        </w:rPr>
        <w:t xml:space="preserve">749445</w:t>
      </w:r>
    </w:p>
    <w:p>
      <w:r>
        <w:t xml:space="preserve">Jos kaipaat premium innovatiivista metallia ennen nukkumaanmenoa #nightguard https://t.co/OSIyV3txii</w:t>
      </w:r>
    </w:p>
    <w:p>
      <w:r>
        <w:rPr>
          <w:b/>
          <w:u w:val="single"/>
        </w:rPr>
        <w:t xml:space="preserve">749446</w:t>
      </w:r>
    </w:p>
    <w:p>
      <w:r>
        <w:t xml:space="preserve">Olisi kuitenkin mukavaa, jos voisimme säilyttää tämän tunteen jonkin aikaa emmekä huomenna alkaisi taas jakaa itseämme partisaanien ja kotiarmeijan jälkeläisiin.</w:t>
      </w:r>
    </w:p>
    <w:p>
      <w:r>
        <w:rPr>
          <w:b/>
          <w:u w:val="single"/>
        </w:rPr>
        <w:t xml:space="preserve">749447</w:t>
      </w:r>
    </w:p>
    <w:p>
      <w:r>
        <w:t xml:space="preserve">@tomaszpirc He sanovat, että pankki on ylikapitalisoitu, joten se voi palauttaa 1,5 miljardia euroa talousarvioon.</w:t>
      </w:r>
    </w:p>
    <w:p>
      <w:r>
        <w:rPr>
          <w:b/>
          <w:u w:val="single"/>
        </w:rPr>
        <w:t xml:space="preserve">749448</w:t>
      </w:r>
    </w:p>
    <w:p>
      <w:r>
        <w:t xml:space="preserve">@Polona_Cilensek Ai, tuon sinä lähetit minulle. En nähnyt mitään MMS:ssä, mutta unohdin kirjoittaa, mitä se oli x)</w:t>
      </w:r>
    </w:p>
    <w:p>
      <w:r>
        <w:rPr>
          <w:b/>
          <w:u w:val="single"/>
        </w:rPr>
        <w:t xml:space="preserve">749449</w:t>
      </w:r>
    </w:p>
    <w:p>
      <w:r>
        <w:t xml:space="preserve">Pipistrelin vetypolttokennoaluksen ensilento!</w:t>
        <w:br/>
        <w:t xml:space="preserve">https://t.co/9xRwsRoJs8</w:t>
      </w:r>
    </w:p>
    <w:p>
      <w:r>
        <w:rPr>
          <w:b/>
          <w:u w:val="single"/>
        </w:rPr>
        <w:t xml:space="preserve">749450</w:t>
      </w:r>
    </w:p>
    <w:p>
      <w:r>
        <w:t xml:space="preserve">PA hyvä ei.</w:t>
        <w:br/>
        <w:t xml:space="preserve">algoritmin, joka tarkistaa</w:t>
        <w:br/>
        <w:t xml:space="preserve">että minulla on jo asia?</w:t>
        <w:br/>
        <w:t xml:space="preserve">Lenkkarit ovat jo pari kertaa itkeneet mudasta</w:t>
        <w:br/>
        <w:t xml:space="preserve">ja ne painavat vielä paljon!</w:t>
      </w:r>
    </w:p>
    <w:p>
      <w:r>
        <w:rPr>
          <w:b/>
          <w:u w:val="single"/>
        </w:rPr>
        <w:t xml:space="preserve">749451</w:t>
      </w:r>
    </w:p>
    <w:p>
      <w:r>
        <w:t xml:space="preserve">Kissani nukkuu jalkojeni päällä ja pojanpoikani sylissäni. Mitenköhän isoäitimme pitivät lakia? 😮</w:t>
      </w:r>
    </w:p>
    <w:p>
      <w:r>
        <w:rPr>
          <w:b/>
          <w:u w:val="single"/>
        </w:rPr>
        <w:t xml:space="preserve">749452</w:t>
      </w:r>
    </w:p>
    <w:p>
      <w:r>
        <w:t xml:space="preserve">Robi, rullalautailija ja ikuinen opiskelija. 32-vuotiaana hän asuu yhä äitinsä kanssa, ja hänen lempiruokansa sunnuntaisin on tenstan-perunat. https://t.co/htMBo9nTUS</w:t>
      </w:r>
    </w:p>
    <w:p>
      <w:r>
        <w:rPr>
          <w:b/>
          <w:u w:val="single"/>
        </w:rPr>
        <w:t xml:space="preserve">749453</w:t>
      </w:r>
    </w:p>
    <w:p>
      <w:r>
        <w:t xml:space="preserve">@bojan_krajnc Periaatteessa bensiinipumppu, jossa on lisäarvoa. Niin meillä on täällä, kyllä.</w:t>
      </w:r>
    </w:p>
    <w:p>
      <w:r>
        <w:rPr>
          <w:b/>
          <w:u w:val="single"/>
        </w:rPr>
        <w:t xml:space="preserve">749454</w:t>
      </w:r>
    </w:p>
    <w:p>
      <w:r>
        <w:t xml:space="preserve">petturivauvat saivat juuri sen, minkä ansaitsivat https://t.co/9iaSeKNqUs</w:t>
      </w:r>
    </w:p>
    <w:p>
      <w:r>
        <w:rPr>
          <w:b/>
          <w:u w:val="single"/>
        </w:rPr>
        <w:t xml:space="preserve">749455</w:t>
      </w:r>
    </w:p>
    <w:p>
      <w:r>
        <w:t xml:space="preserve">@steinbuch Jos Kučanissa olisi yhtä paljon valtiomiestaitoa ja realismia kuin @AlojzKovscalla on pikkusormensa kynnen takana, hän ei olisi harhainen kommunisti.</w:t>
      </w:r>
    </w:p>
    <w:p>
      <w:r>
        <w:rPr>
          <w:b/>
          <w:u w:val="single"/>
        </w:rPr>
        <w:t xml:space="preserve">749456</w:t>
      </w:r>
    </w:p>
    <w:p>
      <w:r>
        <w:t xml:space="preserve">Kun Alenka B:n oikea käsi kirjoittaa TW:ssä, että oikeistolaiset ovat tyhmempiä kuin koirat, se on sinulle kulttuuritapahtuma. https://t.co/OPkMBgUBjK</w:t>
      </w:r>
    </w:p>
    <w:p>
      <w:r>
        <w:rPr>
          <w:b/>
          <w:u w:val="single"/>
        </w:rPr>
        <w:t xml:space="preserve">749457</w:t>
      </w:r>
    </w:p>
    <w:p>
      <w:r>
        <w:t xml:space="preserve">Vasemmisto ja ZZB (ZZN)...hölmöläiset elävät yhä lyijyisiä aikoja https://t.co/7uKcnWv9dy</w:t>
      </w:r>
    </w:p>
    <w:p>
      <w:r>
        <w:rPr>
          <w:b/>
          <w:u w:val="single"/>
        </w:rPr>
        <w:t xml:space="preserve">749458</w:t>
      </w:r>
    </w:p>
    <w:p>
      <w:r>
        <w:t xml:space="preserve">Päinvastoin, slovenialaiset ovat edelleen helposti - oletettavasti - ideologisen populismin ostettavissa. Hullu. https://t.co/85EsMr7DN0</w:t>
      </w:r>
    </w:p>
    <w:p>
      <w:r>
        <w:rPr>
          <w:b/>
          <w:u w:val="single"/>
        </w:rPr>
        <w:t xml:space="preserve">749459</w:t>
      </w:r>
    </w:p>
    <w:p>
      <w:r>
        <w:t xml:space="preserve">10 miljoonaa euroa tukea saatavilla aurinkosähköasennuksiin https://t.co/lOoh9KGcro https://t.co/lOoh9KGcro</w:t>
      </w:r>
    </w:p>
    <w:p>
      <w:r>
        <w:rPr>
          <w:b/>
          <w:u w:val="single"/>
        </w:rPr>
        <w:t xml:space="preserve">749460</w:t>
      </w:r>
    </w:p>
    <w:p>
      <w:r>
        <w:t xml:space="preserve">Likovič: nuoret pojat, kannatan sitä, että menette puoleksi vuodeksi armeijaan, jotta muututte äitinne lemmikeistä isoisiksi #PRedelections</w:t>
      </w:r>
    </w:p>
    <w:p>
      <w:r>
        <w:rPr>
          <w:b/>
          <w:u w:val="single"/>
        </w:rPr>
        <w:t xml:space="preserve">749461</w:t>
      </w:r>
    </w:p>
    <w:p>
      <w:r>
        <w:t xml:space="preserve">Ekofanaattisuus: Sava-joen voimalaitoksia ja tervettä järkeä vastaan https://t.co/LKRKduTym3</w:t>
      </w:r>
    </w:p>
    <w:p>
      <w:r>
        <w:rPr>
          <w:b/>
          <w:u w:val="single"/>
        </w:rPr>
        <w:t xml:space="preserve">749462</w:t>
      </w:r>
    </w:p>
    <w:p>
      <w:r>
        <w:t xml:space="preserve">@kriznimenedzer Nuoret ovat epäluotettavia tiedotusvälineitä, ne valehtelevat saadakseen plussapisteitä nuorten keskuudessa. #aivopesu</w:t>
      </w:r>
    </w:p>
    <w:p>
      <w:r>
        <w:rPr>
          <w:b/>
          <w:u w:val="single"/>
        </w:rPr>
        <w:t xml:space="preserve">749463</w:t>
      </w:r>
    </w:p>
    <w:p>
      <w:r>
        <w:t xml:space="preserve">Missä tahansa liikunkin, @Val202 mutisee aina. En tiedä, johtuuko se Ljubljanan vanhoista sosialistisista kortteleista vai radioantenneistani.</w:t>
      </w:r>
    </w:p>
    <w:p>
      <w:r>
        <w:rPr>
          <w:b/>
          <w:u w:val="single"/>
        </w:rPr>
        <w:t xml:space="preserve">749464</w:t>
      </w:r>
    </w:p>
    <w:p>
      <w:r>
        <w:t xml:space="preserve">Muuten. Vieraantunut eliitti ei ole eliittiä. Bolt, joka ei eroa kilpailijoistaan, on vain keskinkertainen 100 metrin juoksija.</w:t>
      </w:r>
    </w:p>
    <w:p>
      <w:r>
        <w:rPr>
          <w:b/>
          <w:u w:val="single"/>
        </w:rPr>
        <w:t xml:space="preserve">749465</w:t>
      </w:r>
    </w:p>
    <w:p>
      <w:r>
        <w:t xml:space="preserve">Isoäiti: "Minulla olisi ollut lapsenlapsia, mutta katselin lastenvaunuja, ja isoisä tulee ja moittii minua, että mitä roskaa minä katselen." Siksi isoisäni on minun fejvritini.</w:t>
      </w:r>
    </w:p>
    <w:p>
      <w:r>
        <w:rPr>
          <w:b/>
          <w:u w:val="single"/>
        </w:rPr>
        <w:t xml:space="preserve">749466</w:t>
      </w:r>
    </w:p>
    <w:p>
      <w:r>
        <w:t xml:space="preserve">Gabrovec: Kaikkien on osallistuttava Gorizian lentokentän kehittämiseen!</w:t>
        <w:br/>
        <w:t xml:space="preserve">https://t.co/2hjkOxrCXs https://t.co/tVChWOLd5U</w:t>
      </w:r>
    </w:p>
    <w:p>
      <w:r>
        <w:rPr>
          <w:b/>
          <w:u w:val="single"/>
        </w:rPr>
        <w:t xml:space="preserve">749467</w:t>
      </w:r>
    </w:p>
    <w:p>
      <w:r>
        <w:t xml:space="preserve">@Bojana61654450 @jozikreuh Tällä naisella on paljon enemmän järkeä kuin surkealla koomikolla.</w:t>
      </w:r>
    </w:p>
    <w:p>
      <w:r>
        <w:rPr>
          <w:b/>
          <w:u w:val="single"/>
        </w:rPr>
        <w:t xml:space="preserve">749468</w:t>
      </w:r>
    </w:p>
    <w:p>
      <w:r>
        <w:t xml:space="preserve">Sallivaa koulutusta?</w:t>
        <w:t xml:space="preserve">Se on perseestä sukupolvet @vecer</w:t>
        <w:br/>
        <w:t xml:space="preserve">https://t.co/OdHIIWQPcs</w:t>
      </w:r>
    </w:p>
    <w:p>
      <w:r>
        <w:rPr>
          <w:b/>
          <w:u w:val="single"/>
        </w:rPr>
        <w:t xml:space="preserve">749469</w:t>
      </w:r>
    </w:p>
    <w:p>
      <w:r>
        <w:t xml:space="preserve">Kotiarmeija teki todella kauheita asioita.</w:t>
        <w:t xml:space="preserve">Jopa paetessaan he huusivat, että he tulevat takaisin ja kiroavat vielä enemmän.</w:t>
        <w:br/>
        <w:t xml:space="preserve">https://t.co/0nmrh17HZX</w:t>
      </w:r>
    </w:p>
    <w:p>
      <w:r>
        <w:rPr>
          <w:b/>
          <w:u w:val="single"/>
        </w:rPr>
        <w:t xml:space="preserve">749470</w:t>
      </w:r>
    </w:p>
    <w:p>
      <w:r>
        <w:t xml:space="preserve">@stanka_d @davorvrban Mutta pystyykö hän lopettamaan hölynpölyä, huonoja huumeita?</w:t>
      </w:r>
    </w:p>
    <w:p>
      <w:r>
        <w:rPr>
          <w:b/>
          <w:u w:val="single"/>
        </w:rPr>
        <w:t xml:space="preserve">749471</w:t>
      </w:r>
    </w:p>
    <w:p>
      <w:r>
        <w:t xml:space="preserve">@schoo666 @davidkovic @gfdtech @ivicazup Kyllä, Apple Pay ei toimi, jos sinulla ei ole käytössäsi yhtä vahvan todennuksen muotoa.</w:t>
      </w:r>
    </w:p>
    <w:p>
      <w:r>
        <w:rPr>
          <w:b/>
          <w:u w:val="single"/>
        </w:rPr>
        <w:t xml:space="preserve">749472</w:t>
      </w:r>
    </w:p>
    <w:p>
      <w:r>
        <w:t xml:space="preserve">@galar @KatarinaDbr @YanchMb Todellakin, tuo raekuuro oli varsin kiehtova. Äläkä näytä kuvia junista, ettei joku ala kysellä.</w:t>
      </w:r>
    </w:p>
    <w:p>
      <w:r>
        <w:rPr>
          <w:b/>
          <w:u w:val="single"/>
        </w:rPr>
        <w:t xml:space="preserve">749473</w:t>
      </w:r>
    </w:p>
    <w:p>
      <w:r>
        <w:t xml:space="preserve">@PortalSpolsi Mies voi julistaa, ettei halua olla yksin jälkeläistensä kanssa, eikä häneen heitetä paskalla vyöryä. Olemme kaukana tasa-arvosta.</w:t>
      </w:r>
    </w:p>
    <w:p>
      <w:r>
        <w:rPr>
          <w:b/>
          <w:u w:val="single"/>
        </w:rPr>
        <w:t xml:space="preserve">749474</w:t>
      </w:r>
    </w:p>
    <w:p>
      <w:r>
        <w:t xml:space="preserve">Kansakunnan antavat apatia, alkoholismi, epäpätevyys, itsekkyys, puff-poof-autoilu ja etelän ihastuminen etelävaltiolaisiin. Tärkein niistä on kommunismi.</w:t>
      </w:r>
    </w:p>
    <w:p>
      <w:r>
        <w:rPr>
          <w:b/>
          <w:u w:val="single"/>
        </w:rPr>
        <w:t xml:space="preserve">749475</w:t>
      </w:r>
    </w:p>
    <w:p>
      <w:r>
        <w:t xml:space="preserve">Kotiarmeija oli luovuttamassa liittoutuneiden lentäjiä saksalaisille. Partisaanit pelastivat heidät !!!</w:t>
        <w:br/>
        <w:t xml:space="preserve"> Jugoslavian partisaanit https://t.co/Hnt7iQNMy9 via @YouTube</w:t>
      </w:r>
    </w:p>
    <w:p>
      <w:r>
        <w:rPr>
          <w:b/>
          <w:u w:val="single"/>
        </w:rPr>
        <w:t xml:space="preserve">749476</w:t>
      </w:r>
    </w:p>
    <w:p>
      <w:r>
        <w:t xml:space="preserve">@HelenaGrosek @ajitamxy @MatevzNovak miksi he eivät jaa lentolippuja... antakaa heidän tuoda ne omiin maihinsa, se olisi inhimillisin tapa toimia.</w:t>
      </w:r>
    </w:p>
    <w:p>
      <w:r>
        <w:rPr>
          <w:b/>
          <w:u w:val="single"/>
        </w:rPr>
        <w:t xml:space="preserve">749477</w:t>
      </w:r>
    </w:p>
    <w:p>
      <w:r>
        <w:t xml:space="preserve">@sodnik @xmp125a @MarjeticaM @sarecmarjan @PocivalsekZ @NovaSlovenija @strankaSDS Yrittäjän pitäisi maksaa palkka telineen mukaan, siinä kaikki.</w:t>
      </w:r>
    </w:p>
    <w:p>
      <w:r>
        <w:rPr>
          <w:b/>
          <w:u w:val="single"/>
        </w:rPr>
        <w:t xml:space="preserve">749478</w:t>
      </w:r>
    </w:p>
    <w:p>
      <w:r>
        <w:t xml:space="preserve">Puutarhatyökalut varastettu autotallista - https://t.co/H7JwaUC0rV https://t.co/xICaBhxM8r</w:t>
      </w:r>
    </w:p>
    <w:p>
      <w:r>
        <w:rPr>
          <w:b/>
          <w:u w:val="single"/>
        </w:rPr>
        <w:t xml:space="preserve">749479</w:t>
      </w:r>
    </w:p>
    <w:p>
      <w:r>
        <w:t xml:space="preserve">@nadkaku Se on, koska se yrittää hullun lailla näyttää älykkäältä. Ja hänen kummisetänsä Milan sanoo hänelle: "Marjan, älä ole vihainen! Kaikesta ei voi selvitä."</w:t>
      </w:r>
    </w:p>
    <w:p>
      <w:r>
        <w:rPr>
          <w:b/>
          <w:u w:val="single"/>
        </w:rPr>
        <w:t xml:space="preserve">749480</w:t>
      </w:r>
    </w:p>
    <w:p>
      <w:r>
        <w:t xml:space="preserve">Faznbrifr, cvikcange, dratpiršno, šraufncigr,... mitä muuta en saa ottaa mukaan bussiin?</w:t>
      </w:r>
    </w:p>
    <w:p>
      <w:r>
        <w:rPr>
          <w:b/>
          <w:u w:val="single"/>
        </w:rPr>
        <w:t xml:space="preserve">749481</w:t>
      </w:r>
    </w:p>
    <w:p>
      <w:r>
        <w:t xml:space="preserve">Lapset juoksevat ympyrää. Yksi poika ei ollut kovin hyvä juoksemaan, mutta hänen luokkatoverinsa kannustivat häntä äänekkäästi, kunnes hän pääsi maaliin (minuutin jäljessä muista). KAUNIS!</w:t>
      </w:r>
    </w:p>
    <w:p>
      <w:r>
        <w:rPr>
          <w:b/>
          <w:u w:val="single"/>
        </w:rPr>
        <w:t xml:space="preserve">749482</w:t>
      </w:r>
    </w:p>
    <w:p>
      <w:r>
        <w:t xml:space="preserve">@Bodem43 @FranciKek Hän korottaisi, mutta hän ei välitä. Ilmeisesti Sloveniassa ei kuitenkaan ole kovinkaan paljon pyllypäitä.</w:t>
      </w:r>
    </w:p>
    <w:p>
      <w:r>
        <w:rPr>
          <w:b/>
          <w:u w:val="single"/>
        </w:rPr>
        <w:t xml:space="preserve">749483</w:t>
      </w:r>
    </w:p>
    <w:p>
      <w:r>
        <w:t xml:space="preserve">Varokaa, raha kallistuu! Mistä muualta voi saada kiinteäkorkoisen asuntolainan ja kuinka paljon? https://t.co/2265PTPFCA #lainat #lainat</w:t>
      </w:r>
    </w:p>
    <w:p>
      <w:r>
        <w:rPr>
          <w:b/>
          <w:u w:val="single"/>
        </w:rPr>
        <w:t xml:space="preserve">749484</w:t>
      </w:r>
    </w:p>
    <w:p>
      <w:r>
        <w:t xml:space="preserve">Židan ei ollut Židanin tahdosta POPin vastakkainasettelussa, ja sen sijaan, että hän menisi parlamenttiin, hänen on parempi työskennellä pelloilla.</w:t>
      </w:r>
    </w:p>
    <w:p>
      <w:r>
        <w:rPr>
          <w:b/>
          <w:u w:val="single"/>
        </w:rPr>
        <w:t xml:space="preserve">749485</w:t>
      </w:r>
    </w:p>
    <w:p>
      <w:r>
        <w:t xml:space="preserve">@Bodem43 En mene nukkumaan aikaisemmin kuin klo 22.00, aika kuluu hitaammin viikonloppuna.</w:t>
      </w:r>
    </w:p>
    <w:p>
      <w:r>
        <w:rPr>
          <w:b/>
          <w:u w:val="single"/>
        </w:rPr>
        <w:t xml:space="preserve">749486</w:t>
      </w:r>
    </w:p>
    <w:p>
      <w:r>
        <w:t xml:space="preserve">ESITTELIJÄ @SilvesterSurla Marjan Šarec, poliittinen huijari Kamnikista</w:t>
        <w:br/>
        <w:t xml:space="preserve">https://t.co/vE1IoHPuuz https://t.co/y0IVx6kulA https://t.co/y0IVx6kulA</w:t>
      </w:r>
    </w:p>
    <w:p>
      <w:r>
        <w:rPr>
          <w:b/>
          <w:u w:val="single"/>
        </w:rPr>
        <w:t xml:space="preserve">749487</w:t>
      </w:r>
    </w:p>
    <w:p>
      <w:r>
        <w:t xml:space="preserve">@jerom_jerom1 @24ur_com @Svet_KanalA Köyhillä ihmisillä ei ole tarpeeksi vaatteita ja he kulkevat puolialasti ympäriinsä. 😵</w:t>
      </w:r>
    </w:p>
    <w:p>
      <w:r>
        <w:rPr>
          <w:b/>
          <w:u w:val="single"/>
        </w:rPr>
        <w:t xml:space="preserve">749488</w:t>
      </w:r>
    </w:p>
    <w:p>
      <w:r>
        <w:t xml:space="preserve">Epäeettinen testaus: kissoille syötetään kissan- ja koiranlihaa https://t.co/so437DI7qL</w:t>
      </w:r>
    </w:p>
    <w:p>
      <w:r>
        <w:rPr>
          <w:b/>
          <w:u w:val="single"/>
        </w:rPr>
        <w:t xml:space="preserve">749489</w:t>
      </w:r>
    </w:p>
    <w:p>
      <w:r>
        <w:t xml:space="preserve">Viikonloppu on harmaa ja synkkä Karavankankaan alla. Viimeisimpien laskelmien mukaan lauantaista tulee sateisempi kuin sunnuntaista.</w:t>
      </w:r>
    </w:p>
    <w:p>
      <w:r>
        <w:rPr>
          <w:b/>
          <w:u w:val="single"/>
        </w:rPr>
        <w:t xml:space="preserve">749490</w:t>
      </w:r>
    </w:p>
    <w:p>
      <w:r>
        <w:t xml:space="preserve">...alkuun otan limonadia fussballin vieressä...no, puolivälissä vaihdan yleensä piriin... 😜⚽️ #ChampionsLeague https://t.co/DfJLmZNMVI</w:t>
      </w:r>
    </w:p>
    <w:p>
      <w:r>
        <w:rPr>
          <w:b/>
          <w:u w:val="single"/>
        </w:rPr>
        <w:t xml:space="preserve">749491</w:t>
      </w:r>
    </w:p>
    <w:p>
      <w:r>
        <w:t xml:space="preserve">Selfiet syövyttävät ympäristöä... Ovatko minun... Kannustajiksi... :-) Ehdotan Teja Pučkoa, Anja Baragaa, Anja Trohaa, Hejdi Baragaa,... http://t.co/oasZZbxV7Z http://t.co/oasZZbxV7Z</w:t>
      </w:r>
    </w:p>
    <w:p>
      <w:r>
        <w:rPr>
          <w:b/>
          <w:u w:val="single"/>
        </w:rPr>
        <w:t xml:space="preserve">749492</w:t>
      </w:r>
    </w:p>
    <w:p>
      <w:r>
        <w:t xml:space="preserve">@lucijausaj Hänen ei tarvitse vaihtaa sisäistä väriään.Se on ikuinen niin kauan kuin kaukalo on täynnä ja sika on täynnä !</w:t>
      </w:r>
    </w:p>
    <w:p>
      <w:r>
        <w:rPr>
          <w:b/>
          <w:u w:val="single"/>
        </w:rPr>
        <w:t xml:space="preserve">749493</w:t>
      </w:r>
    </w:p>
    <w:p>
      <w:r>
        <w:t xml:space="preserve">@NIP44258070 Ei pöpöjä. Xylent-höyläpää HSS-lisälevyillä, eikä sitä tarvitse vielä vaihtaa tai pyörittää😊 https://t.co/onzj8jr9l7</w:t>
      </w:r>
    </w:p>
    <w:p>
      <w:r>
        <w:rPr>
          <w:b/>
          <w:u w:val="single"/>
        </w:rPr>
        <w:t xml:space="preserve">749494</w:t>
      </w:r>
    </w:p>
    <w:p>
      <w:r>
        <w:t xml:space="preserve">@cashkee @vladaRS Otamme asiat omiin käsiimme ja ei niin masentavasti vaan hyökkäävästi</w:t>
      </w:r>
    </w:p>
    <w:p>
      <w:r>
        <w:rPr>
          <w:b/>
          <w:u w:val="single"/>
        </w:rPr>
        <w:t xml:space="preserve">749495</w:t>
      </w:r>
    </w:p>
    <w:p>
      <w:r>
        <w:t xml:space="preserve">@tretjeoko No, tämä on seurausta Yhdysvaltojen ja muiden Euroopan maiden aiheuttamasta vainoharhaisuudesta. #GG</w:t>
      </w:r>
    </w:p>
    <w:p>
      <w:r>
        <w:rPr>
          <w:b/>
          <w:u w:val="single"/>
        </w:rPr>
        <w:t xml:space="preserve">749496</w:t>
      </w:r>
    </w:p>
    <w:p>
      <w:r>
        <w:t xml:space="preserve">cerarin käydessä mock-upissa juna kulki 10 kertaa pidemmän matkan Koperista divačaan, ja cerar kirjasi ylös 10 kertaa suuremmat matkakustannukset.</w:t>
      </w:r>
    </w:p>
    <w:p>
      <w:r>
        <w:rPr>
          <w:b/>
          <w:u w:val="single"/>
        </w:rPr>
        <w:t xml:space="preserve">749497</w:t>
      </w:r>
    </w:p>
    <w:p>
      <w:r>
        <w:t xml:space="preserve">@tomltoml @TarcaRTVSLO Seuraan!Tämä pribac on todella yksi sosialistinen vasikka!Ja vain kommunistisia kommentaattoreita, kukaan heistä ei ole isänmaallinen❗️Sad!</w:t>
      </w:r>
    </w:p>
    <w:p>
      <w:r>
        <w:rPr>
          <w:b/>
          <w:u w:val="single"/>
        </w:rPr>
        <w:t xml:space="preserve">749498</w:t>
      </w:r>
    </w:p>
    <w:p>
      <w:r>
        <w:t xml:space="preserve">Rotnik maksaa 1,5 miljoonan euron verolaskun selittämättömistä varoista https://t.co/JY8mOPgTaD</w:t>
      </w:r>
    </w:p>
    <w:p>
      <w:r>
        <w:rPr>
          <w:b/>
          <w:u w:val="single"/>
        </w:rPr>
        <w:t xml:space="preserve">749499</w:t>
      </w:r>
    </w:p>
    <w:p>
      <w:r>
        <w:t xml:space="preserve">@dratpirsna Julkkis tw:ssä, julkkis Delissä, mitä brikettejä, aurinkolasit ylhäällä, paparazzit pakkaavat jo laukkujaan.</w:t>
      </w:r>
    </w:p>
    <w:p>
      <w:r>
        <w:rPr>
          <w:b/>
          <w:u w:val="single"/>
        </w:rPr>
        <w:t xml:space="preserve">749500</w:t>
      </w:r>
    </w:p>
    <w:p>
      <w:r>
        <w:t xml:space="preserve">100e velkaa vastaan kulut nousevat hitaasti niin paljon, että ne vievät kaiken.</w:t>
        <w:br/>
        <w:t xml:space="preserve">Eliitillä on kalliit perseet ja suuret tarpeet.</w:t>
      </w:r>
    </w:p>
    <w:p>
      <w:r>
        <w:rPr>
          <w:b/>
          <w:u w:val="single"/>
        </w:rPr>
        <w:t xml:space="preserve">749501</w:t>
      </w:r>
    </w:p>
    <w:p>
      <w:r>
        <w:t xml:space="preserve">@Pertinacal @rzs_si @EHF @sasjerko Vujoton menetelmiä eivät ehkä tue nilviäiset, mutta tulokset ja historia ovat oikeassa.</w:t>
      </w:r>
    </w:p>
    <w:p>
      <w:r>
        <w:rPr>
          <w:b/>
          <w:u w:val="single"/>
        </w:rPr>
        <w:t xml:space="preserve">749502</w:t>
      </w:r>
    </w:p>
    <w:p>
      <w:r>
        <w:t xml:space="preserve">CHUSH &amp; Co - SLOVENIAN ALLEKIRJOITUS: Korruption vastainen "puhdistus": 11 ruhtinasta ja monia muita pidätetty https://t.co/L5OHPTFF7Z (via @24ur_com)</w:t>
      </w:r>
    </w:p>
    <w:p>
      <w:r>
        <w:rPr>
          <w:b/>
          <w:u w:val="single"/>
        </w:rPr>
        <w:t xml:space="preserve">749503</w:t>
      </w:r>
    </w:p>
    <w:p>
      <w:r>
        <w:t xml:space="preserve">RAPORTTEJA KORKEALTA: Kierros Križevcin aurinkovoimalassa https://t.co/KwvDyw3umQ via @YouTube</w:t>
      </w:r>
    </w:p>
    <w:p>
      <w:r>
        <w:rPr>
          <w:b/>
          <w:u w:val="single"/>
        </w:rPr>
        <w:t xml:space="preserve">749504</w:t>
      </w:r>
    </w:p>
    <w:p>
      <w:r>
        <w:t xml:space="preserve">@xmp125a @YanchMb Voimme pitää pinnasänkyjä toimistossa säälittävinä, tekopyhinä, takaperoisina jne, mutta se ei tarkoita, että ne ovat perustuslain vastaisia.</w:t>
      </w:r>
    </w:p>
    <w:p>
      <w:r>
        <w:rPr>
          <w:b/>
          <w:u w:val="single"/>
        </w:rPr>
        <w:t xml:space="preserve">749505</w:t>
      </w:r>
    </w:p>
    <w:p>
      <w:r>
        <w:t xml:space="preserve">@kricac Todella typerä kysymys :D Kroatialaiset ovat ensimmäiset, mutta argentiinalaisilla on paljon paineita.</w:t>
      </w:r>
    </w:p>
    <w:p>
      <w:r>
        <w:rPr>
          <w:b/>
          <w:u w:val="single"/>
        </w:rPr>
        <w:t xml:space="preserve">749506</w:t>
      </w:r>
    </w:p>
    <w:p>
      <w:r>
        <w:t xml:space="preserve">Vatikaani kouluttaa uusia manaajia, sillä "ennustajat avaavat oven paholaiselle" https://t.co/64b5Yqy0jx</w:t>
      </w:r>
    </w:p>
    <w:p>
      <w:r>
        <w:rPr>
          <w:b/>
          <w:u w:val="single"/>
        </w:rPr>
        <w:t xml:space="preserve">749507</w:t>
      </w:r>
    </w:p>
    <w:p>
      <w:r>
        <w:t xml:space="preserve">Veroviranomaiset löytävät lähes 32 miljoonaa euroa ylimääräistä veroa kryptorahoittajille https://t.co/YSXVS244rt</w:t>
      </w:r>
    </w:p>
    <w:p>
      <w:r>
        <w:rPr>
          <w:b/>
          <w:u w:val="single"/>
        </w:rPr>
        <w:t xml:space="preserve">749508</w:t>
      </w:r>
    </w:p>
    <w:p>
      <w:r>
        <w:t xml:space="preserve">@miharejc @nenadsenic Totta, emme tarjoa sitä. Voit kuitenkin hankkia vakuutuksen meiltä, kun matkustat ulkomaille. ;)</w:t>
      </w:r>
    </w:p>
    <w:p>
      <w:r>
        <w:rPr>
          <w:b/>
          <w:u w:val="single"/>
        </w:rPr>
        <w:t xml:space="preserve">749509</w:t>
      </w:r>
    </w:p>
    <w:p>
      <w:r>
        <w:t xml:space="preserve">@nadkaku Sitä käytettiin ennen kuppausvälineenä tai korvien pistelyyn :)</w:t>
      </w:r>
    </w:p>
    <w:p>
      <w:r>
        <w:rPr>
          <w:b/>
          <w:u w:val="single"/>
        </w:rPr>
        <w:t xml:space="preserve">749510</w:t>
      </w:r>
    </w:p>
    <w:p>
      <w:r>
        <w:t xml:space="preserve">Mah, puolalainen naudanliha, haluaisin nähdä oikeiston salaliittoteorian, kun joku eurooppalainen tarkastuslaitos kääntyisi unkarilaista sianlihaa vastaan.... 😂😂😂</w:t>
      </w:r>
    </w:p>
    <w:p>
      <w:r>
        <w:rPr>
          <w:b/>
          <w:u w:val="single"/>
        </w:rPr>
        <w:t xml:space="preserve">749511</w:t>
      </w:r>
    </w:p>
    <w:p>
      <w:r>
        <w:t xml:space="preserve">@BorutPahor @BorutPahor Olit PV Iranin miljardien pesun aikaan. Teidän olisi sopivaa mennä tämän islamistimurhaajan hautajaisiin.</w:t>
      </w:r>
    </w:p>
    <w:p>
      <w:r>
        <w:rPr>
          <w:b/>
          <w:u w:val="single"/>
        </w:rPr>
        <w:t xml:space="preserve">749512</w:t>
      </w:r>
    </w:p>
    <w:p>
      <w:r>
        <w:t xml:space="preserve">@mcanzutti @CrtSeusek Älkää räyhätkö ja raivoilko, vaan kääntykää sen sijaan Slovenian viranomaisten puoleen.</w:t>
      </w:r>
    </w:p>
    <w:p>
      <w:r>
        <w:rPr>
          <w:b/>
          <w:u w:val="single"/>
        </w:rPr>
        <w:t xml:space="preserve">749513</w:t>
      </w:r>
    </w:p>
    <w:p>
      <w:r>
        <w:t xml:space="preserve">julkisen hyvän voimaannuttaminen voi pelastaa sivilisaation, sanoo Janez Markeš @sobotna-kolumnissa</w:t>
        <w:br/>
        <w:t xml:space="preserve">https://t.co/R3AIX5ofpZ</w:t>
      </w:r>
    </w:p>
    <w:p>
      <w:r>
        <w:rPr>
          <w:b/>
          <w:u w:val="single"/>
        </w:rPr>
        <w:t xml:space="preserve">749514</w:t>
      </w:r>
    </w:p>
    <w:p>
      <w:r>
        <w:t xml:space="preserve">Pientä mielenliikuntaa aamuksi🙂 Stroopin testi. https://t.co/vo7xYnwJG4 @radioPrvi</w:t>
      </w:r>
    </w:p>
    <w:p>
      <w:r>
        <w:rPr>
          <w:b/>
          <w:u w:val="single"/>
        </w:rPr>
        <w:t xml:space="preserve">749515</w:t>
      </w:r>
    </w:p>
    <w:p>
      <w:r>
        <w:t xml:space="preserve">Venäläiset ja serbit voivat kokoontua yhteen, mutta heidän ei tarvitse voittaa omaa joukkuettaan.</w:t>
      </w:r>
    </w:p>
    <w:p>
      <w:r>
        <w:rPr>
          <w:b/>
          <w:u w:val="single"/>
        </w:rPr>
        <w:t xml:space="preserve">749516</w:t>
      </w:r>
    </w:p>
    <w:p>
      <w:r>
        <w:t xml:space="preserve">Ciglar armottomasti Mencingerin, Kučanin, Drnovšekin ja heidän punaisten ohjaajiensa yläpuolella. Kiitettävää. https://t.co/ldb3fUww9F</w:t>
      </w:r>
    </w:p>
    <w:p>
      <w:r>
        <w:rPr>
          <w:b/>
          <w:u w:val="single"/>
        </w:rPr>
        <w:t xml:space="preserve">749517</w:t>
      </w:r>
    </w:p>
    <w:p>
      <w:r>
        <w:t xml:space="preserve">@Gaspercek @ZdruzenaDesnica Blesavin polttama? Se tarkoittaa päänsärkyä ruoskia ja juoda tällaisia nesteitä.</w:t>
      </w:r>
    </w:p>
    <w:p>
      <w:r>
        <w:rPr>
          <w:b/>
          <w:u w:val="single"/>
        </w:rPr>
        <w:t xml:space="preserve">749518</w:t>
      </w:r>
    </w:p>
    <w:p>
      <w:r>
        <w:t xml:space="preserve">@frelih_igor @MORiS4ever @IvanKrzisnik No, kyllä, jos historia on yhtä elävä kuin te kommunistit, siinä ei ole mitään vikaa.</w:t>
      </w:r>
    </w:p>
    <w:p>
      <w:r>
        <w:rPr>
          <w:b/>
          <w:u w:val="single"/>
        </w:rPr>
        <w:t xml:space="preserve">749519</w:t>
      </w:r>
    </w:p>
    <w:p>
      <w:r>
        <w:t xml:space="preserve">Tietääkö kukaan hienoa ravintolaa, jossa sekä lihansyöjät että #kasvissyöjät ovat illallisen jälkeen kylläisiä ja tyytyväisiä?</w:t>
      </w:r>
    </w:p>
    <w:p>
      <w:r>
        <w:rPr>
          <w:b/>
          <w:u w:val="single"/>
        </w:rPr>
        <w:t xml:space="preserve">749520</w:t>
      </w:r>
    </w:p>
    <w:p>
      <w:r>
        <w:t xml:space="preserve">@MarkoCirman @radioGA__GA serbinaapuri! Mutta nyt olet ryöminyt päälleni! Haha! Kunnioitettu !</w:t>
      </w:r>
    </w:p>
    <w:p>
      <w:r>
        <w:rPr>
          <w:b/>
          <w:u w:val="single"/>
        </w:rPr>
        <w:t xml:space="preserve">749521</w:t>
      </w:r>
    </w:p>
    <w:p>
      <w:r>
        <w:t xml:space="preserve">Mercedes kilpailee Teslan kanssa dieselin palautuspäivänä #video https://t.co/hqMejQDPcG https://t.co/AgnndAnEea</w:t>
      </w:r>
    </w:p>
    <w:p>
      <w:r>
        <w:rPr>
          <w:b/>
          <w:u w:val="single"/>
        </w:rPr>
        <w:t xml:space="preserve">749522</w:t>
      </w:r>
    </w:p>
    <w:p>
      <w:r>
        <w:t xml:space="preserve">Minun piti värittää värityskirjat.</w:t>
        <w:br/>
        <w:t xml:space="preserve"> Ostin ne osoitteesta https://t.co/jIQiKuM3Tf, jossa olen platinajäsen. https://t.co/oi8cbXtpcK.</w:t>
      </w:r>
    </w:p>
    <w:p>
      <w:r>
        <w:rPr>
          <w:b/>
          <w:u w:val="single"/>
        </w:rPr>
        <w:t xml:space="preserve">749523</w:t>
      </w:r>
    </w:p>
    <w:p>
      <w:r>
        <w:t xml:space="preserve">@Centrifuzija @Scherbaumova @MuzejNOMaribor @vecer @Agathung Tule. Grillaamme apinaa nuorten banaanien päällä.</w:t>
      </w:r>
    </w:p>
    <w:p>
      <w:r>
        <w:rPr>
          <w:b/>
          <w:u w:val="single"/>
        </w:rPr>
        <w:t xml:space="preserve">749524</w:t>
      </w:r>
    </w:p>
    <w:p>
      <w:r>
        <w:t xml:space="preserve">@WorldIs2Noisy @barjanski Korkea politiikka ei tunne vitsejä.</w:t>
        <w:br/>
        <w:t xml:space="preserve"> Sakaalit eivät oikeastaan häiritse häntä (eivät minkäänlaiset).</w:t>
      </w:r>
    </w:p>
    <w:p>
      <w:r>
        <w:rPr>
          <w:b/>
          <w:u w:val="single"/>
        </w:rPr>
        <w:t xml:space="preserve">749525</w:t>
      </w:r>
    </w:p>
    <w:p>
      <w:r>
        <w:t xml:space="preserve">@FrenkMate @Margu501 On totta, että hän ei kutsu heitä "partisaaneiksi" tai "kommunisteiksi", mutta hän käyttää metaforaa "friikeistä" tai "hirviöistä".</w:t>
      </w:r>
    </w:p>
    <w:p>
      <w:r>
        <w:rPr>
          <w:b/>
          <w:u w:val="single"/>
        </w:rPr>
        <w:t xml:space="preserve">749526</w:t>
      </w:r>
    </w:p>
    <w:p>
      <w:r>
        <w:t xml:space="preserve">@JoAnnaOfArc1 @mojcav1 Vastineeksi nöyryyttävästä palkastaan he sitten mielellään tekevät vastapalveluksen äänestämällä vaaleissa!!👿</w:t>
      </w:r>
    </w:p>
    <w:p>
      <w:r>
        <w:rPr>
          <w:b/>
          <w:u w:val="single"/>
        </w:rPr>
        <w:t xml:space="preserve">749527</w:t>
      </w:r>
    </w:p>
    <w:p>
      <w:r>
        <w:t xml:space="preserve">@TilenW @Lara_TheCookie @__jbrc jotkut ihmiset vain tietävät, että olut saa heidän rintansa kasvamaan #shifrer😉</w:t>
      </w:r>
    </w:p>
    <w:p>
      <w:r>
        <w:rPr>
          <w:b/>
          <w:u w:val="single"/>
        </w:rPr>
        <w:t xml:space="preserve">749528</w:t>
      </w:r>
    </w:p>
    <w:p>
      <w:r>
        <w:t xml:space="preserve">@sodnik Mutta eikö se ole kapina miehittäjää vastaan?...mitä eroa on ruskeilla, valkoisilla ja punaisilla fasisteilla?</w:t>
      </w:r>
    </w:p>
    <w:p>
      <w:r>
        <w:rPr>
          <w:b/>
          <w:u w:val="single"/>
        </w:rPr>
        <w:t xml:space="preserve">749529</w:t>
      </w:r>
    </w:p>
    <w:p>
      <w:r>
        <w:t xml:space="preserve">@lucijausaj @cikibucka Pahinta on se, että jos poistat tällaisen ihmissikiön elävien maailmasta lopullisesti, sinut pidätetään ja tuskin tuomitaan!!!😡</w:t>
      </w:r>
    </w:p>
    <w:p>
      <w:r>
        <w:rPr>
          <w:b/>
          <w:u w:val="single"/>
        </w:rPr>
        <w:t xml:space="preserve">749530</w:t>
      </w:r>
    </w:p>
    <w:p>
      <w:r>
        <w:t xml:space="preserve">Tuet: miten teknologiapuistot ja yrityshautomot käyttävät 10 miljoonaa euroa https://t.co/4ERRFMDIeZ</w:t>
      </w:r>
    </w:p>
    <w:p>
      <w:r>
        <w:rPr>
          <w:b/>
          <w:u w:val="single"/>
        </w:rPr>
        <w:t xml:space="preserve">749531</w:t>
      </w:r>
    </w:p>
    <w:p>
      <w:r>
        <w:t xml:space="preserve">@crnkovic Marko Jokaisella meistä on setämme ( tädit ) taustalla. Olet myös jonkun setä taustalta.</w:t>
      </w:r>
    </w:p>
    <w:p>
      <w:r>
        <w:rPr>
          <w:b/>
          <w:u w:val="single"/>
        </w:rPr>
        <w:t xml:space="preserve">749532</w:t>
      </w:r>
    </w:p>
    <w:p>
      <w:r>
        <w:t xml:space="preserve">@llisjak Ehkä Koper toimii esimerkkinä naapurimaakunnalle Izolalle. Siellä ei ole liikettä. Leninin... Peruskoulu 10. lokakuuta rev. street... https://t.co/vzbB09WJJm</w:t>
      </w:r>
    </w:p>
    <w:p>
      <w:r>
        <w:rPr>
          <w:b/>
          <w:u w:val="single"/>
        </w:rPr>
        <w:t xml:space="preserve">749533</w:t>
      </w:r>
    </w:p>
    <w:p>
      <w:r>
        <w:t xml:space="preserve">Ovechkin rikkoo 100 mailin rajan viimeisellä laukauksella - https://t.co/l5hB0h03jD https://t.co/VKsF76fr0F https://t.co/VKsF76fr0F</w:t>
      </w:r>
    </w:p>
    <w:p>
      <w:r>
        <w:rPr>
          <w:b/>
          <w:u w:val="single"/>
        </w:rPr>
        <w:t xml:space="preserve">749534</w:t>
      </w:r>
    </w:p>
    <w:p>
      <w:r>
        <w:t xml:space="preserve">@stanka_d @kizidor Vodilnrga siivessä pitäisi olla "kuono", puolet siivestä puristaa häntänsä jalkojensa väliin...</w:t>
      </w:r>
    </w:p>
    <w:p>
      <w:r>
        <w:rPr>
          <w:b/>
          <w:u w:val="single"/>
        </w:rPr>
        <w:t xml:space="preserve">749535</w:t>
      </w:r>
    </w:p>
    <w:p>
      <w:r>
        <w:t xml:space="preserve">@bmz9453 En tiennyt, että se oli vielä suljettu. Tämä on suuri isku Renault/Nissanin kannalta.</w:t>
      </w:r>
    </w:p>
    <w:p>
      <w:r>
        <w:rPr>
          <w:b/>
          <w:u w:val="single"/>
        </w:rPr>
        <w:t xml:space="preserve">749536</w:t>
      </w:r>
    </w:p>
    <w:p>
      <w:r>
        <w:t xml:space="preserve">@tomltoml Nössöt ovat yksinkertaisempia. Ne sopivat jugonostalgikoille, mutta myös muhamettilaisille.</w:t>
      </w:r>
    </w:p>
    <w:p>
      <w:r>
        <w:rPr>
          <w:b/>
          <w:u w:val="single"/>
        </w:rPr>
        <w:t xml:space="preserve">749537</w:t>
      </w:r>
    </w:p>
    <w:p>
      <w:r>
        <w:t xml:space="preserve">@FrenkMate @crico111 @tomltoml @MTurjan Luuletko, että heidän perintönsä menee hautaan heidän mukanaan?</w:t>
      </w:r>
    </w:p>
    <w:p>
      <w:r>
        <w:rPr>
          <w:b/>
          <w:u w:val="single"/>
        </w:rPr>
        <w:t xml:space="preserve">749538</w:t>
      </w:r>
    </w:p>
    <w:p>
      <w:r>
        <w:t xml:space="preserve">@Libertarec Maailmanlaajuiset yritykset olisivat varmasti tulleet koneellistamisen myötä, ellei chad fubar olisi ollut mukana.</w:t>
      </w:r>
    </w:p>
    <w:p>
      <w:r>
        <w:rPr>
          <w:b/>
          <w:u w:val="single"/>
        </w:rPr>
        <w:t xml:space="preserve">749539</w:t>
      </w:r>
    </w:p>
    <w:p>
      <w:r>
        <w:t xml:space="preserve">Zadarin hirviö saa 40 vuoden tuomion vanhimman tyttärensä raiskaamisesta 16 vuoden ajan https://t.co/WjCQXRQriL</w:t>
      </w:r>
    </w:p>
    <w:p>
      <w:r>
        <w:rPr>
          <w:b/>
          <w:u w:val="single"/>
        </w:rPr>
        <w:t xml:space="preserve">749540</w:t>
      </w:r>
    </w:p>
    <w:p>
      <w:r>
        <w:t xml:space="preserve">@mimoidoci @pircj @Libertarec Opiskelija, julkaistu Demokracija sanoo, että olen liberaali.</w:t>
      </w:r>
    </w:p>
    <w:p>
      <w:r>
        <w:rPr>
          <w:b/>
          <w:u w:val="single"/>
        </w:rPr>
        <w:t xml:space="preserve">749541</w:t>
      </w:r>
    </w:p>
    <w:p>
      <w:r>
        <w:t xml:space="preserve">@dragica12 Koska Serpentinšek puhuu parlamentissa eikä palomiesten juhlissa; jälkimmäiset eivät enää ole... https://t.co/AFIWyugSqb</w:t>
      </w:r>
    </w:p>
    <w:p>
      <w:r>
        <w:rPr>
          <w:b/>
          <w:u w:val="single"/>
        </w:rPr>
        <w:t xml:space="preserve">749542</w:t>
      </w:r>
    </w:p>
    <w:p>
      <w:r>
        <w:t xml:space="preserve">@BracicREGOUC Puoluepomot eivät luultavasti kertoneet Dominikalle, että Šišekin toimintaa koordinoivat hänen SD-kumminsa Murglessa.</w:t>
      </w:r>
    </w:p>
    <w:p>
      <w:r>
        <w:rPr>
          <w:b/>
          <w:u w:val="single"/>
        </w:rPr>
        <w:t xml:space="preserve">749543</w:t>
      </w:r>
    </w:p>
    <w:p>
      <w:r>
        <w:t xml:space="preserve">@cwajer @KARANTANEC @BRajgelj Niin puhuu äärimmäinen loismainen ahdasmielinen vasemmisto!!!!</w:t>
      </w:r>
    </w:p>
    <w:p>
      <w:r>
        <w:rPr>
          <w:b/>
          <w:u w:val="single"/>
        </w:rPr>
        <w:t xml:space="preserve">749544</w:t>
      </w:r>
    </w:p>
    <w:p>
      <w:r>
        <w:t xml:space="preserve">@MTurjan @scdtwister Mhm. Millä aiot fileoida sähköautot? Dynamiolla bensiinistäsi?</w:t>
      </w:r>
    </w:p>
    <w:p>
      <w:r>
        <w:rPr>
          <w:b/>
          <w:u w:val="single"/>
        </w:rPr>
        <w:t xml:space="preserve">749545</w:t>
      </w:r>
    </w:p>
    <w:p>
      <w:r>
        <w:t xml:space="preserve">@MajaBentura Janez, minua hävettää olla slovenialainen sinunlaisesi roskaväen takia, senkin eläin.</w:t>
      </w:r>
    </w:p>
    <w:p>
      <w:r>
        <w:rPr>
          <w:b/>
          <w:u w:val="single"/>
        </w:rPr>
        <w:t xml:space="preserve">749546</w:t>
      </w:r>
    </w:p>
    <w:p>
      <w:r>
        <w:t xml:space="preserve">@matejzalar Se on "sananvapaus" isänmaanystävän jälkeen. Lannan kaataminen rajattomasti. Lanta on uusi "vapaus".</w:t>
      </w:r>
    </w:p>
    <w:p>
      <w:r>
        <w:rPr>
          <w:b/>
          <w:u w:val="single"/>
        </w:rPr>
        <w:t xml:space="preserve">749547</w:t>
      </w:r>
    </w:p>
    <w:p>
      <w:r>
        <w:t xml:space="preserve">@ErikaPlaninsec Poliittinen kuollut mies viimeisillä hengenvedoillaan, ei enää osaa saada huomiota #zbogomSMC</w:t>
      </w:r>
    </w:p>
    <w:p>
      <w:r>
        <w:rPr>
          <w:b/>
          <w:u w:val="single"/>
        </w:rPr>
        <w:t xml:space="preserve">749548</w:t>
      </w:r>
    </w:p>
    <w:p>
      <w:r>
        <w:t xml:space="preserve">@BozoPredalic Schengen-raja Bosnian rajalla hyödyllinen? Mutta maahanmuuttajat ovat laskuvarjojääkäreitä ja lentävät Bosniasta suoraan Sloveniaan?</w:t>
      </w:r>
    </w:p>
    <w:p>
      <w:r>
        <w:rPr>
          <w:b/>
          <w:u w:val="single"/>
        </w:rPr>
        <w:t xml:space="preserve">749549</w:t>
      </w:r>
    </w:p>
    <w:p>
      <w:r>
        <w:t xml:space="preserve">@Margu501 @BojanPozar @borutmekina @SpletnaMladina @FranciKek @ZaresGregor @gregarepovz He ovat niin mukavia. He vain myyvät biomassaa.</w:t>
      </w:r>
    </w:p>
    <w:p>
      <w:r>
        <w:rPr>
          <w:b/>
          <w:u w:val="single"/>
        </w:rPr>
        <w:t xml:space="preserve">749550</w:t>
      </w:r>
    </w:p>
    <w:p>
      <w:r>
        <w:t xml:space="preserve">Lapset huusivat hänen isänsä perään: "Paska! Tämä ei ole yhtään parempi. https://t.co/aBOJyIxkhb</w:t>
      </w:r>
    </w:p>
    <w:p>
      <w:r>
        <w:rPr>
          <w:b/>
          <w:u w:val="single"/>
        </w:rPr>
        <w:t xml:space="preserve">749551</w:t>
      </w:r>
    </w:p>
    <w:p>
      <w:r>
        <w:t xml:space="preserve">@MikeDjomba @Opta_Zabar se on, mutta raha kuun lopussa ei haise heille - ergo "fuck you motherfucker" ja koska se ei haise, se voi olla kallista heille.</w:t>
      </w:r>
    </w:p>
    <w:p>
      <w:r>
        <w:rPr>
          <w:b/>
          <w:u w:val="single"/>
        </w:rPr>
        <w:t xml:space="preserve">749552</w:t>
      </w:r>
    </w:p>
    <w:p>
      <w:r>
        <w:t xml:space="preserve">Voivatko meikäläiset nostaa muotoaan? Innsbruck hyppää 2! https://t.co/UA4EszObFC https://t.co/UA4EszObFC</w:t>
      </w:r>
    </w:p>
    <w:p>
      <w:r>
        <w:rPr>
          <w:b/>
          <w:u w:val="single"/>
        </w:rPr>
        <w:t xml:space="preserve">749553</w:t>
      </w:r>
    </w:p>
    <w:p>
      <w:r>
        <w:t xml:space="preserve">Onko joku muu, joka on SRAM slovenialainen! Se olin minä, ja näyttää siltä, että se olen minä kuolemaan asti! Äänestitte RIKOLLISEN ZK:n johtajaa, koko historian suurinta PUFARia,</w:t>
      </w:r>
    </w:p>
    <w:p>
      <w:r>
        <w:rPr>
          <w:b/>
          <w:u w:val="single"/>
        </w:rPr>
        <w:t xml:space="preserve">749554</w:t>
      </w:r>
    </w:p>
    <w:p>
      <w:r>
        <w:t xml:space="preserve">@JJansaSDS @MiroCerar Punaiset ovat kaikki leivottu frisbeessä, mutta heille se on Happy December, ei Advent!</w:t>
      </w:r>
    </w:p>
    <w:p>
      <w:r>
        <w:rPr>
          <w:b/>
          <w:u w:val="single"/>
        </w:rPr>
        <w:t xml:space="preserve">749555</w:t>
      </w:r>
    </w:p>
    <w:p>
      <w:r>
        <w:t xml:space="preserve">Hänet on erotettu @Delosta ja hänen on palattava takaisin mainosten myyntiin https://t.co/b6hgYOVxU8</w:t>
      </w:r>
    </w:p>
    <w:p>
      <w:r>
        <w:rPr>
          <w:b/>
          <w:u w:val="single"/>
        </w:rPr>
        <w:t xml:space="preserve">749556</w:t>
      </w:r>
    </w:p>
    <w:p>
      <w:r>
        <w:t xml:space="preserve">@BanicGregor @MitjaIrsic 5. Keskinäinen kiusoittelu etu- ja sukunimistä.</w:t>
        <w:br/>
        <w:t xml:space="preserve">6. Idr.</w:t>
        <w:br/>
        <w:t xml:space="preserve">:P :P :P</w:t>
      </w:r>
    </w:p>
    <w:p>
      <w:r>
        <w:rPr>
          <w:b/>
          <w:u w:val="single"/>
        </w:rPr>
        <w:t xml:space="preserve">749557</w:t>
      </w:r>
    </w:p>
    <w:p>
      <w:r>
        <w:t xml:space="preserve">@magrateja @PrometejDD @t_celestina @KatarinaDbr Mutta sinun pitäisi lopettaa womansplaining, vai? Kuuntele ja opi, tyttö.</w:t>
      </w:r>
    </w:p>
    <w:p>
      <w:r>
        <w:rPr>
          <w:b/>
          <w:u w:val="single"/>
        </w:rPr>
        <w:t xml:space="preserve">749558</w:t>
      </w:r>
    </w:p>
    <w:p>
      <w:r>
        <w:t xml:space="preserve">@petrasovdat Hankittujen aineellisten hyödykkeiden määrä ei kerro ihmisen tervejärkisyydestä ja koulutustasosta. Se on vain inhimillisten rajoitusten valepuku.</w:t>
      </w:r>
    </w:p>
    <w:p>
      <w:r>
        <w:rPr>
          <w:b/>
          <w:u w:val="single"/>
        </w:rPr>
        <w:t xml:space="preserve">749559</w:t>
      </w:r>
    </w:p>
    <w:p>
      <w:r>
        <w:t xml:space="preserve">P**** hostaplerska, onhan se kiva mennä helikopterilla, eikö olekin, ja teho-osastot suljetaan, eikö sinua haittaa, äiti mitä ihmiset puuhailevat?</w:t>
      </w:r>
    </w:p>
    <w:p>
      <w:r>
        <w:rPr>
          <w:b/>
          <w:u w:val="single"/>
        </w:rPr>
        <w:t xml:space="preserve">749560</w:t>
      </w:r>
    </w:p>
    <w:p>
      <w:r>
        <w:t xml:space="preserve">@jaz24_00_7 @RosvitaP @NeuroVirtu Raportoi objektiivisesti. Eikä tappouhkauksia.</w:t>
      </w:r>
    </w:p>
    <w:p>
      <w:r>
        <w:rPr>
          <w:b/>
          <w:u w:val="single"/>
        </w:rPr>
        <w:t xml:space="preserve">749561</w:t>
      </w:r>
    </w:p>
    <w:p>
      <w:r>
        <w:t xml:space="preserve">@MancaSenicar ei vielä mitään. äitini haluaisi tehdä vitsiä, ottaa valokuvia, vaikka olisi helppo ostaa kuva isälleni tai jotain....</w:t>
      </w:r>
    </w:p>
    <w:p>
      <w:r>
        <w:rPr>
          <w:b/>
          <w:u w:val="single"/>
        </w:rPr>
        <w:t xml:space="preserve">749562</w:t>
      </w:r>
    </w:p>
    <w:p>
      <w:r>
        <w:t xml:space="preserve">@2xtangocharlie @Korljan Kävin katsomassa omia kuviani uudelleen. Ne OVAT Višarje, vain huipulla oleva majakka on photoshopattu.</w:t>
      </w:r>
    </w:p>
    <w:p>
      <w:r>
        <w:rPr>
          <w:b/>
          <w:u w:val="single"/>
        </w:rPr>
        <w:t xml:space="preserve">749563</w:t>
      </w:r>
    </w:p>
    <w:p>
      <w:r>
        <w:t xml:space="preserve">Palcicin perheen ei anneta istuttaa mustikoita (omilla rahoillaan, ilman tukia), koska perhonen kuulemma "stressaa" #ekoumotvori</w:t>
      </w:r>
    </w:p>
    <w:p>
      <w:r>
        <w:rPr>
          <w:b/>
          <w:u w:val="single"/>
        </w:rPr>
        <w:t xml:space="preserve">749564</w:t>
      </w:r>
    </w:p>
    <w:p>
      <w:r>
        <w:t xml:space="preserve">Karl, ihmisoikeusyleissopimuksessa on kyse vapaasta taloudellisesta aloitteesta (valtion tai paikallisten viranomaisten toimien uhkaamien oikeuksien suojelusta), ei yrittäjyysaloitteesta.</w:t>
      </w:r>
    </w:p>
    <w:p>
      <w:r>
        <w:rPr>
          <w:b/>
          <w:u w:val="single"/>
        </w:rPr>
        <w:t xml:space="preserve">749565</w:t>
      </w:r>
    </w:p>
    <w:p>
      <w:r>
        <w:t xml:space="preserve">@KTHopkins Macron, mihin olet tuonut Ranskan monikulttisi kanssa, jotta sen kansalaiset puolustaisivat sitä !RESIGN! Olen hengessä ranskalaisten kanssa !</w:t>
      </w:r>
    </w:p>
    <w:p>
      <w:r>
        <w:rPr>
          <w:b/>
          <w:u w:val="single"/>
        </w:rPr>
        <w:t xml:space="preserve">749566</w:t>
      </w:r>
    </w:p>
    <w:p>
      <w:r>
        <w:t xml:space="preserve">EU. Slovenia. Ptuj. Taistelevat luokan mestarin tittelistä.</w:t>
      </w:r>
    </w:p>
    <w:p>
      <w:r>
        <w:rPr>
          <w:b/>
          <w:u w:val="single"/>
        </w:rPr>
        <w:t xml:space="preserve">749567</w:t>
      </w:r>
    </w:p>
    <w:p>
      <w:r>
        <w:t xml:space="preserve">Demografisen rahaston myötä talousarvio maksaa vähemmän eläkerahastoon, mutta eläkkeet pysyvät ennallaan. Joten Pikl DESUSista. Mitä hyötyä tästä on eläkeläisille?</w:t>
      </w:r>
    </w:p>
    <w:p>
      <w:r>
        <w:rPr>
          <w:b/>
          <w:u w:val="single"/>
        </w:rPr>
        <w:t xml:space="preserve">749568</w:t>
      </w:r>
    </w:p>
    <w:p>
      <w:r>
        <w:t xml:space="preserve">Yksi, joka ei saanut videota, yritti puoliksi heittää sen pois, mutta ei saanut sitä ... https://t.co/Fdc7AQJBTq ...</w:t>
      </w:r>
    </w:p>
    <w:p>
      <w:r>
        <w:rPr>
          <w:b/>
          <w:u w:val="single"/>
        </w:rPr>
        <w:t xml:space="preserve">749569</w:t>
      </w:r>
    </w:p>
    <w:p>
      <w:r>
        <w:t xml:space="preserve">Sellaisen termin manipulointi, jota et ymmärrä tai tunne, on osoitus trollista. Luultavasti tietämätön. 😉 #dinosaurukset #peikot https://t.co/28cNXR2xq7</w:t>
      </w:r>
    </w:p>
    <w:p>
      <w:r>
        <w:rPr>
          <w:b/>
          <w:u w:val="single"/>
        </w:rPr>
        <w:t xml:space="preserve">749570</w:t>
      </w:r>
    </w:p>
    <w:p>
      <w:r>
        <w:t xml:space="preserve">@DesaLevstek Minun maassani on hyvin tiedossa, kuka saa poltetut vinkut😁 Aina silloin tällöin joku antaa minulle pienen savun🙈😃</w:t>
      </w:r>
    </w:p>
    <w:p>
      <w:r>
        <w:rPr>
          <w:b/>
          <w:u w:val="single"/>
        </w:rPr>
        <w:t xml:space="preserve">749571</w:t>
      </w:r>
    </w:p>
    <w:p>
      <w:r>
        <w:t xml:space="preserve">@usefulparty Älä innostu niin paljon ennen kuin olet ainakin pelannut korttisi muutaman twiterin kanssa!</w:t>
      </w:r>
    </w:p>
    <w:p>
      <w:r>
        <w:rPr>
          <w:b/>
          <w:u w:val="single"/>
        </w:rPr>
        <w:t xml:space="preserve">749572</w:t>
      </w:r>
    </w:p>
    <w:p>
      <w:r>
        <w:t xml:space="preserve">RIG 6,6m2: Myyn takilan 6,6 m2 sammer, Se koostuu purje, keula ja masto, kaikki toimivat. https://t.co/qbgdNgaNfR https://t.co/0ZXKt9UBf7</w:t>
      </w:r>
    </w:p>
    <w:p>
      <w:r>
        <w:rPr>
          <w:b/>
          <w:u w:val="single"/>
        </w:rPr>
        <w:t xml:space="preserve">749573</w:t>
      </w:r>
    </w:p>
    <w:p>
      <w:r>
        <w:t xml:space="preserve">@megafotr Loool versio 3 korvike rasvaa heitetään voikukkasalaatti huskey edishn</w:t>
      </w:r>
    </w:p>
    <w:p>
      <w:r>
        <w:rPr>
          <w:b/>
          <w:u w:val="single"/>
        </w:rPr>
        <w:t xml:space="preserve">749574</w:t>
      </w:r>
    </w:p>
    <w:p>
      <w:r>
        <w:t xml:space="preserve">Sitä on vaikeampi syödä kuin nestemäistä #hunajaa, koska vasta kun näet hunajakennon, tajuat, kuinka paljon työtä sen eteen on tehty. #pridnecebele https://t.co/v7og0IUy5Y</w:t>
      </w:r>
    </w:p>
    <w:p>
      <w:r>
        <w:rPr>
          <w:b/>
          <w:u w:val="single"/>
        </w:rPr>
        <w:t xml:space="preserve">749575</w:t>
      </w:r>
    </w:p>
    <w:p>
      <w:r>
        <w:t xml:space="preserve">Entäpä Atomic Slope Edda Majkan haastattelussa. Top. Ja kuinka hän kehui Štukia ja Mariboria! No, sikiriki! @Val202</w:t>
      </w:r>
    </w:p>
    <w:p>
      <w:r>
        <w:rPr>
          <w:b/>
          <w:u w:val="single"/>
        </w:rPr>
        <w:t xml:space="preserve">749576</w:t>
      </w:r>
    </w:p>
    <w:p>
      <w:r>
        <w:t xml:space="preserve">Dieselmoottoreiden petollisen manipuloinnin sanotaan maksaneen asiakkaille 77 miljardia euroa.</w:t>
        <w:br/>
        <w:t xml:space="preserve">https://t.co/3NmzVFwO0M</w:t>
      </w:r>
    </w:p>
    <w:p>
      <w:r>
        <w:rPr>
          <w:b/>
          <w:u w:val="single"/>
        </w:rPr>
        <w:t xml:space="preserve">749577</w:t>
      </w:r>
    </w:p>
    <w:p>
      <w:r>
        <w:t xml:space="preserve">@JureBrankovic Sen ei tarvitse olla kuumaa. Danten helvetissä - mitä syvemmällä olet, sitä kylmemmäksi käy. Syvimmässä kohdassa Lucifer itse on hautautunut jäihin.</w:t>
      </w:r>
    </w:p>
    <w:p>
      <w:r>
        <w:rPr>
          <w:b/>
          <w:u w:val="single"/>
        </w:rPr>
        <w:t xml:space="preserve">749578</w:t>
      </w:r>
    </w:p>
    <w:p>
      <w:r>
        <w:t xml:space="preserve">Katalonian kansa äänestää parlamentissa opposition boikotoimana itsenäisyyden puolesta. Espanjalaiset ovat jo toiminnassa https://t.co/PHvelvhrLF</w:t>
      </w:r>
    </w:p>
    <w:p>
      <w:r>
        <w:rPr>
          <w:b/>
          <w:u w:val="single"/>
        </w:rPr>
        <w:t xml:space="preserve">749579</w:t>
      </w:r>
    </w:p>
    <w:p>
      <w:r>
        <w:t xml:space="preserve">@illegall_blonde @KatarinaJenko Juj.Sokerit ovat niin pehmeitä.❤❤❤❤❤❤❤Minun täytyy olla todella nolona, etten syö niitä.</w:t>
      </w:r>
    </w:p>
    <w:p>
      <w:r>
        <w:rPr>
          <w:b/>
          <w:u w:val="single"/>
        </w:rPr>
        <w:t xml:space="preserve">749580</w:t>
      </w:r>
    </w:p>
    <w:p>
      <w:r>
        <w:t xml:space="preserve">#COOLPIX A300 (punainen), #Nikon, #valokuvatarvikkeet | Kompaktkamerat #MEGABITE - #tietokoneet ja #tietokonelaitteet #https://t.co/q6Fi7JBQFS</w:t>
      </w:r>
    </w:p>
    <w:p>
      <w:r>
        <w:rPr>
          <w:b/>
          <w:u w:val="single"/>
        </w:rPr>
        <w:t xml:space="preserve">749581</w:t>
      </w:r>
    </w:p>
    <w:p>
      <w:r>
        <w:t xml:space="preserve">@rokomavh @FerdinandStrgar @NovaSlovenija Mutta välissä on melko varmasti NSi....as usual....</w:t>
      </w:r>
    </w:p>
    <w:p>
      <w:r>
        <w:rPr>
          <w:b/>
          <w:u w:val="single"/>
        </w:rPr>
        <w:t xml:space="preserve">749582</w:t>
      </w:r>
    </w:p>
    <w:p>
      <w:r>
        <w:t xml:space="preserve">@PIA_GOR Kommunistit valitsevat oman presidenttinsä. https://t.co/6rcZa4oeob</w:t>
      </w:r>
    </w:p>
    <w:p>
      <w:r>
        <w:rPr>
          <w:b/>
          <w:u w:val="single"/>
        </w:rPr>
        <w:t xml:space="preserve">749583</w:t>
      </w:r>
    </w:p>
    <w:p>
      <w:r>
        <w:t xml:space="preserve">@gfajdi @davey007 @GobaFunk @bosstjanz vaimoni vastasi puhelimeen ja torui minua. 15 minuutin kuluttua hän soitti kysyäkseen, olivatko ilmaiset liput vielä voimassa...2/2</w:t>
      </w:r>
    </w:p>
    <w:p>
      <w:r>
        <w:rPr>
          <w:b/>
          <w:u w:val="single"/>
        </w:rPr>
        <w:t xml:space="preserve">749584</w:t>
      </w:r>
    </w:p>
    <w:p>
      <w:r>
        <w:t xml:space="preserve">@janezgecc Sardiinit, voi, smetana, pippuri... Näin kokit valmistivat sitä Majda Vrhovnikin peruskoulussa 80-luvulla!</w:t>
      </w:r>
    </w:p>
    <w:p>
      <w:r>
        <w:rPr>
          <w:b/>
          <w:u w:val="single"/>
        </w:rPr>
        <w:t xml:space="preserve">749585</w:t>
      </w:r>
    </w:p>
    <w:p>
      <w:r>
        <w:t xml:space="preserve">Itävallan poliisi Grazissa estää bosnialaisen muslimin suunnitteleman terrori-iskun joulumarkkinoille https://t.co/tGrlfoDq1h</w:t>
      </w:r>
    </w:p>
    <w:p>
      <w:r>
        <w:rPr>
          <w:b/>
          <w:u w:val="single"/>
        </w:rPr>
        <w:t xml:space="preserve">749586</w:t>
      </w:r>
    </w:p>
    <w:p>
      <w:r>
        <w:t xml:space="preserve">Mennään @HDDJesenice dans viimeistellä viimeinen sarja. Nostetaan taas kanttiinimme ja hankitaan yksi tähti lisää. #jääkiekko #submeeting #jesenice</w:t>
      </w:r>
    </w:p>
    <w:p>
      <w:r>
        <w:rPr>
          <w:b/>
          <w:u w:val="single"/>
        </w:rPr>
        <w:t xml:space="preserve">749587</w:t>
      </w:r>
    </w:p>
    <w:p>
      <w:r>
        <w:t xml:space="preserve">Juna suistui jälleen raiteilta Rimske Toplicen rautatieasemalla | Svet24 https://t.co/VL0B0KogAx https://t.co/AuAeNFMfId</w:t>
      </w:r>
    </w:p>
    <w:p>
      <w:r>
        <w:rPr>
          <w:b/>
          <w:u w:val="single"/>
        </w:rPr>
        <w:t xml:space="preserve">749588</w:t>
      </w:r>
    </w:p>
    <w:p>
      <w:r>
        <w:t xml:space="preserve">@domenknez4 @JanJezernik1 Tällainen kaaos ottelu on rattled jossa dey tapetaan lopussa</w:t>
      </w:r>
    </w:p>
    <w:p>
      <w:r>
        <w:rPr>
          <w:b/>
          <w:u w:val="single"/>
        </w:rPr>
        <w:t xml:space="preserve">749589</w:t>
      </w:r>
    </w:p>
    <w:p>
      <w:r>
        <w:t xml:space="preserve">@LahovnikMatej Olen yllättynyt siitä, että slovenialaiset eivät pidä Janšaa bulevardina syvää valtiota vastaan.</w:t>
      </w:r>
    </w:p>
    <w:p>
      <w:r>
        <w:rPr>
          <w:b/>
          <w:u w:val="single"/>
        </w:rPr>
        <w:t xml:space="preserve">749590</w:t>
      </w:r>
    </w:p>
    <w:p>
      <w:r>
        <w:t xml:space="preserve">Brittiläiset vakuutusyhtiöt nostavat Hotmailin https://t.co/2OTwDs7Zd2 käyttäjien vakuutusmaksuja.</w:t>
      </w:r>
    </w:p>
    <w:p>
      <w:r>
        <w:rPr>
          <w:b/>
          <w:u w:val="single"/>
        </w:rPr>
        <w:t xml:space="preserve">749591</w:t>
      </w:r>
    </w:p>
    <w:p>
      <w:r>
        <w:t xml:space="preserve">VAROITUS! Tästä päivästä lähtien poliisit ajavat moottoriteillä tällaisilla Skodoilla... Katso, millaisia ne ovat! https://t.co/TOt6elyBvw</w:t>
      </w:r>
    </w:p>
    <w:p>
      <w:r>
        <w:rPr>
          <w:b/>
          <w:u w:val="single"/>
        </w:rPr>
        <w:t xml:space="preserve">749592</w:t>
      </w:r>
    </w:p>
    <w:p>
      <w:r>
        <w:t xml:space="preserve">Maailmanlaajuinen rahoitusalan sääntelyviranomainen, jolla on kehys kryptovaluuttojen valvomiseksi</w:t>
        <w:br/>
        <w:t xml:space="preserve">https://t.co/TzDBKj5jhm</w:t>
      </w:r>
    </w:p>
    <w:p>
      <w:r>
        <w:rPr>
          <w:b/>
          <w:u w:val="single"/>
        </w:rPr>
        <w:t xml:space="preserve">749593</w:t>
      </w:r>
    </w:p>
    <w:p>
      <w:r>
        <w:t xml:space="preserve">Iran: Persianlahden sota nostaisi öljyn tynnyrihinnan yli 100 dollarin https://t.co/jE8qieCGEb https://t.co/UwGKcjGyjF https://t.co/UwGKcjGyjF</w:t>
      </w:r>
    </w:p>
    <w:p>
      <w:r>
        <w:rPr>
          <w:b/>
          <w:u w:val="single"/>
        </w:rPr>
        <w:t xml:space="preserve">749594</w:t>
      </w:r>
    </w:p>
    <w:p>
      <w:r>
        <w:t xml:space="preserve">@GLASTrebnje @Urskitka Mikä kahvi! "Stamprle" tai kolme kumpikin, ja voileipä. He eivät siis ole liian köyhiä.</w:t>
      </w:r>
    </w:p>
    <w:p>
      <w:r>
        <w:rPr>
          <w:b/>
          <w:u w:val="single"/>
        </w:rPr>
        <w:t xml:space="preserve">749595</w:t>
      </w:r>
    </w:p>
    <w:p>
      <w:r>
        <w:t xml:space="preserve">Tämä on Tuhkimo, jonka me kaikki tunnemme, mutta VILLIN näkemänä :) https://t.co/RnecZOGSUm https://t.co/RnecZOGSUm</w:t>
      </w:r>
    </w:p>
    <w:p>
      <w:r>
        <w:rPr>
          <w:b/>
          <w:u w:val="single"/>
        </w:rPr>
        <w:t xml:space="preserve">749596</w:t>
      </w:r>
    </w:p>
    <w:p>
      <w:r>
        <w:t xml:space="preserve">@srdjl Tervetuloa! Toivon, että teillä on mukavaa kanssamme ja meidän kanssamme. Mutta hölmöjä on kaikkialla. Onnea! ❤</w:t>
      </w:r>
    </w:p>
    <w:p>
      <w:r>
        <w:rPr>
          <w:b/>
          <w:u w:val="single"/>
        </w:rPr>
        <w:t xml:space="preserve">749597</w:t>
      </w:r>
    </w:p>
    <w:p>
      <w:r>
        <w:t xml:space="preserve">@Gen_ID_SLO Poliisit farkuissa ja lenkkareissa? Eikö Macronin palkkasoturit ole osuvampi?</w:t>
      </w:r>
    </w:p>
    <w:p>
      <w:r>
        <w:rPr>
          <w:b/>
          <w:u w:val="single"/>
        </w:rPr>
        <w:t xml:space="preserve">749598</w:t>
      </w:r>
    </w:p>
    <w:p>
      <w:r>
        <w:t xml:space="preserve">Vasemmiston vihanlietsonnan hiipuminen: Machine-manipulaatioista Yakov Fakiin https://t.co/4W8dnwuJpb via @Nova24TV</w:t>
      </w:r>
    </w:p>
    <w:p>
      <w:r>
        <w:rPr>
          <w:b/>
          <w:u w:val="single"/>
        </w:rPr>
        <w:t xml:space="preserve">749599</w:t>
      </w:r>
    </w:p>
    <w:p>
      <w:r>
        <w:t xml:space="preserve">@CiroCara @Kersterin12 @VGrasic @DobraMrha Hehe, olet todellinen fasisti. Saat itsesi tuntemaan itsesi tärkeäksi nuoleskelemalla näätä. Häpeätkö englantia?</w:t>
      </w:r>
    </w:p>
    <w:p>
      <w:r>
        <w:rPr>
          <w:b/>
          <w:u w:val="single"/>
        </w:rPr>
        <w:t xml:space="preserve">749600</w:t>
      </w:r>
    </w:p>
    <w:p>
      <w:r>
        <w:t xml:space="preserve">@STA_novice Ainoa positiivinen asia puna-armeijassa oli sen kuoro 🙂 .</w:t>
      </w:r>
    </w:p>
    <w:p>
      <w:r>
        <w:rPr>
          <w:b/>
          <w:u w:val="single"/>
        </w:rPr>
        <w:t xml:space="preserve">749601</w:t>
      </w:r>
    </w:p>
    <w:p>
      <w:r>
        <w:t xml:space="preserve">Sarec on vain osoittanut, että hän osaa kuluttaa ja käyttää rahaa, ja hän on saanut aikaan varsin hyvää kannatusta.</w:t>
      </w:r>
    </w:p>
    <w:p>
      <w:r>
        <w:rPr>
          <w:b/>
          <w:u w:val="single"/>
        </w:rPr>
        <w:t xml:space="preserve">749602</w:t>
      </w:r>
    </w:p>
    <w:p>
      <w:r>
        <w:t xml:space="preserve">@klavdijaactual @Kracalnik 3jurje...ärsytys...se on 300 ojr per 10 vuotta nokoset...tai 2,5 vuotta savukkeet</w:t>
      </w:r>
    </w:p>
    <w:p>
      <w:r>
        <w:rPr>
          <w:b/>
          <w:u w:val="single"/>
        </w:rPr>
        <w:t xml:space="preserve">749603</w:t>
      </w:r>
    </w:p>
    <w:p>
      <w:r>
        <w:t xml:space="preserve">@LukicLittle @matjazg @Val202 kysymme, koska he eivät ole kuvassa!! uhat ovat kiellettyjä joka tapauksessa</w:t>
      </w:r>
    </w:p>
    <w:p>
      <w:r>
        <w:rPr>
          <w:b/>
          <w:u w:val="single"/>
        </w:rPr>
        <w:t xml:space="preserve">749604</w:t>
      </w:r>
    </w:p>
    <w:p>
      <w:r>
        <w:t xml:space="preserve">@24ur_com Se satuttaa häntä vielä silloin teille epäpäteville älykääpiöille...</w:t>
      </w:r>
    </w:p>
    <w:p>
      <w:r>
        <w:rPr>
          <w:b/>
          <w:u w:val="single"/>
        </w:rPr>
        <w:t xml:space="preserve">749605</w:t>
      </w:r>
    </w:p>
    <w:p>
      <w:r>
        <w:t xml:space="preserve">Paahtopaisti olutmarinadissa https://t.co/FCnkTjIbNE https://t.co/8y5GOI7Gf9 https://t.co/8y5GOI7Gf9</w:t>
      </w:r>
    </w:p>
    <w:p>
      <w:r>
        <w:rPr>
          <w:b/>
          <w:u w:val="single"/>
        </w:rPr>
        <w:t xml:space="preserve">749606</w:t>
      </w:r>
    </w:p>
    <w:p>
      <w:r>
        <w:t xml:space="preserve">@Skolobrinski Se, joka kaivaa kuoppaa muille, kaivaa itse itsensä siihen.  He ovat laittaneet saappaan takaisin kengän päälle.</w:t>
      </w:r>
    </w:p>
    <w:p>
      <w:r>
        <w:rPr>
          <w:b/>
          <w:u w:val="single"/>
        </w:rPr>
        <w:t xml:space="preserve">749607</w:t>
      </w:r>
    </w:p>
    <w:p>
      <w:r>
        <w:t xml:space="preserve">@badabumbadabum No, jos tällainen laki riittää sinulle taputtamaan natsismille ja oikeuttamaan sen, olet kypsä vankilaan.</w:t>
      </w:r>
    </w:p>
    <w:p>
      <w:r>
        <w:rPr>
          <w:b/>
          <w:u w:val="single"/>
        </w:rPr>
        <w:t xml:space="preserve">749608</w:t>
      </w:r>
    </w:p>
    <w:p>
      <w:r>
        <w:t xml:space="preserve">@BozidarBiscan @BernardaGrobler @rtvslo Ja tänään koko 🇸🇮 kansaa ei voida pelastaa muutaman idiootin ringistä... Surullista...</w:t>
      </w:r>
    </w:p>
    <w:p>
      <w:r>
        <w:rPr>
          <w:b/>
          <w:u w:val="single"/>
        </w:rPr>
        <w:t xml:space="preserve">749609</w:t>
      </w:r>
    </w:p>
    <w:p>
      <w:r>
        <w:t xml:space="preserve">@DejanSarka Miksi? Mitä enemmän luen uusien lomakkeiden ohjeita, sitä enemmän sp näyttää siltä, että se on jätetty huomiotta.</w:t>
      </w:r>
    </w:p>
    <w:p>
      <w:r>
        <w:rPr>
          <w:b/>
          <w:u w:val="single"/>
        </w:rPr>
        <w:t xml:space="preserve">749610</w:t>
      </w:r>
    </w:p>
    <w:p>
      <w:r>
        <w:t xml:space="preserve">@Rok_Novak Ongelma on se, kuinka paljon puomit perivät vuokraa yhdestä kapeasta luolasta #CavemenRevisited</w:t>
      </w:r>
    </w:p>
    <w:p>
      <w:r>
        <w:rPr>
          <w:b/>
          <w:u w:val="single"/>
        </w:rPr>
        <w:t xml:space="preserve">749611</w:t>
      </w:r>
    </w:p>
    <w:p>
      <w:r>
        <w:t xml:space="preserve">Bitcoin yli 10 000 euroa.... vaikka se nousisi miljoonaan euroon... vain siksi, että kun kupla puhkeaa, keinottelijat eivät alkaisi perustaa yhtiöitä....#frankki</w:t>
      </w:r>
    </w:p>
    <w:p>
      <w:r>
        <w:rPr>
          <w:b/>
          <w:u w:val="single"/>
        </w:rPr>
        <w:t xml:space="preserve">749612</w:t>
      </w:r>
    </w:p>
    <w:p>
      <w:r>
        <w:t xml:space="preserve">@petrasovdat @markopahor Paras kryptovaluutta on kulta. Kaikki muu on huijausta.</w:t>
      </w:r>
    </w:p>
    <w:p>
      <w:r>
        <w:rPr>
          <w:b/>
          <w:u w:val="single"/>
        </w:rPr>
        <w:t xml:space="preserve">749613</w:t>
      </w:r>
    </w:p>
    <w:p>
      <w:r>
        <w:t xml:space="preserve">@vinkovasle1 unohti ottaa pillerinsä tänään .....jos ottaa ne, pääasia että saa pari ruplaa eläkettä joka kuukausi ......😀@StudioCity_</w:t>
      </w:r>
    </w:p>
    <w:p>
      <w:r>
        <w:rPr>
          <w:b/>
          <w:u w:val="single"/>
        </w:rPr>
        <w:t xml:space="preserve">749614</w:t>
      </w:r>
    </w:p>
    <w:p>
      <w:r>
        <w:t xml:space="preserve">Sääntelyviranomaiset varoittavat: on suuri mahdollisuus, että voit menettää rahaa ICO:ssa! https://t.co/PZBHBHJRIs</w:t>
      </w:r>
    </w:p>
    <w:p>
      <w:r>
        <w:rPr>
          <w:b/>
          <w:u w:val="single"/>
        </w:rPr>
        <w:t xml:space="preserve">749615</w:t>
      </w:r>
    </w:p>
    <w:p>
      <w:r>
        <w:t xml:space="preserve">Joidenkin puolueen ehdokkaiden kohdalla olen kiitollinen siitä, että synnytin hyvin vammaisen lapsen enkä yhtä heistä.</w:t>
      </w:r>
    </w:p>
    <w:p>
      <w:r>
        <w:rPr>
          <w:b/>
          <w:u w:val="single"/>
        </w:rPr>
        <w:t xml:space="preserve">749616</w:t>
      </w:r>
    </w:p>
    <w:p>
      <w:r>
        <w:t xml:space="preserve">@AllBriefs Kommunistista maailmaa kutsutaan kommunistiseksi juuri siksi, että se ei ole demokraattinen. Voi kuinka Orwell oli taas oikeassa #1984</w:t>
      </w:r>
    </w:p>
    <w:p>
      <w:r>
        <w:rPr>
          <w:b/>
          <w:u w:val="single"/>
        </w:rPr>
        <w:t xml:space="preserve">749617</w:t>
      </w:r>
    </w:p>
    <w:p>
      <w:r>
        <w:t xml:space="preserve">@MareAndi @AnzeLog Mitä? Mihin minä olenkaan syyllistynyt? Ja sinä autoit Balkanin soturia! #cynicism</w:t>
      </w:r>
    </w:p>
    <w:p>
      <w:r>
        <w:rPr>
          <w:b/>
          <w:u w:val="single"/>
        </w:rPr>
        <w:t xml:space="preserve">749618</w:t>
      </w:r>
    </w:p>
    <w:p>
      <w:r>
        <w:t xml:space="preserve">jos kommunistit olisivat tehneet vallankumouksen vain lauantaisin... lokakuun vallankumous olisi kestänyt...</w:t>
      </w:r>
    </w:p>
    <w:p>
      <w:r>
        <w:rPr>
          <w:b/>
          <w:u w:val="single"/>
        </w:rPr>
        <w:t xml:space="preserve">749619</w:t>
      </w:r>
    </w:p>
    <w:p>
      <w:r>
        <w:t xml:space="preserve">@fpecnik01 @drVinkoGorenak Šareni purki ennen negatiivista energiaansa lavalla, mutta nyt hän ajattelee sitä parlamentissa 😝.</w:t>
      </w:r>
    </w:p>
    <w:p>
      <w:r>
        <w:rPr>
          <w:b/>
          <w:u w:val="single"/>
        </w:rPr>
        <w:t xml:space="preserve">749620</w:t>
      </w:r>
    </w:p>
    <w:p>
      <w:r>
        <w:t xml:space="preserve">@petrasovdat @Matino667 @JazbarMatjaz voimmeko nyt sulkea tämän ketjun? Vitun valot se oli noin!</w:t>
      </w:r>
    </w:p>
    <w:p>
      <w:r>
        <w:rPr>
          <w:b/>
          <w:u w:val="single"/>
        </w:rPr>
        <w:t xml:space="preserve">749621</w:t>
      </w:r>
    </w:p>
    <w:p>
      <w:r>
        <w:t xml:space="preserve">@MitjaIrsic kun lasket yhteen kaksi plus kaksi on selvää, että oikeistolaiset ovat yhtä primitiivisiä kuin muslimit😂😂😂😂.</w:t>
      </w:r>
    </w:p>
    <w:p>
      <w:r>
        <w:rPr>
          <w:b/>
          <w:u w:val="single"/>
        </w:rPr>
        <w:t xml:space="preserve">749622</w:t>
      </w:r>
    </w:p>
    <w:p>
      <w:r>
        <w:t xml:space="preserve">Mag. Alenka Krapež.</w:t>
      </w:r>
    </w:p>
    <w:p>
      <w:r>
        <w:rPr>
          <w:b/>
          <w:u w:val="single"/>
        </w:rPr>
        <w:t xml:space="preserve">749623</w:t>
      </w:r>
    </w:p>
    <w:p>
      <w:r>
        <w:t xml:space="preserve">Tomahawk-pihvitrilogia osa 2 Celjessä, Sloveniassa #gostilnaStaripisker #steaklovers #dryagedbeef for gourmets https://t.co/fvjMpFgcRT</w:t>
      </w:r>
    </w:p>
    <w:p>
      <w:r>
        <w:rPr>
          <w:b/>
          <w:u w:val="single"/>
        </w:rPr>
        <w:t xml:space="preserve">749624</w:t>
      </w:r>
    </w:p>
    <w:p>
      <w:r>
        <w:t xml:space="preserve">Kuka haluaa olla Ljubljanicassa,</w:t>
        <w:br/>
        <w:t xml:space="preserve">pitää puoliksi pestä</w:t>
        <w:br/>
        <w:t xml:space="preserve">ja valuttaa pyjamassaan 😊🐕</w:t>
      </w:r>
    </w:p>
    <w:p>
      <w:r>
        <w:rPr>
          <w:b/>
          <w:u w:val="single"/>
        </w:rPr>
        <w:t xml:space="preserve">749625</w:t>
      </w:r>
    </w:p>
    <w:p>
      <w:r>
        <w:t xml:space="preserve">Kryptovaluutat: tarina vaihtoehtoisesta järjestelmästä, joka ylitti odotukset: https://t.co/cUuDZ6CVWd</w:t>
      </w:r>
    </w:p>
    <w:p>
      <w:r>
        <w:rPr>
          <w:b/>
          <w:u w:val="single"/>
        </w:rPr>
        <w:t xml:space="preserve">749626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749627</w:t>
      </w:r>
    </w:p>
    <w:p>
      <w:r>
        <w:t xml:space="preserve">Tyhmimpiä ihmisiä ovat itse asiassa kaikki, jotka edes astuvat hänen vastaanotolleen! https://t.co/ShVGCKwGY6</w:t>
      </w:r>
    </w:p>
    <w:p>
      <w:r>
        <w:rPr>
          <w:b/>
          <w:u w:val="single"/>
        </w:rPr>
        <w:t xml:space="preserve">749628</w:t>
      </w:r>
    </w:p>
    <w:p>
      <w:r>
        <w:t xml:space="preserve">@BrankoGrims1 Se on kaikille selvää, mutta kukaan ei ryhdy toimiin. 24-vuotiaana kaikki on hiljaa. Hallituksen tiedotusvälineet vaikenevat. Kaikki selvää, kukaan ei toivo.</w:t>
      </w:r>
    </w:p>
    <w:p>
      <w:r>
        <w:rPr>
          <w:b/>
          <w:u w:val="single"/>
        </w:rPr>
        <w:t xml:space="preserve">749629</w:t>
      </w:r>
    </w:p>
    <w:p>
      <w:r>
        <w:t xml:space="preserve">Tämä roikkuu katosta lastenaltaan yläpuolella, rakas @VM_Atlantis. Rakennetaanko se uudelleen adrenaliinipuistoksi? https://t.co/MyoOlM2o5U</w:t>
      </w:r>
    </w:p>
    <w:p>
      <w:r>
        <w:rPr>
          <w:b/>
          <w:u w:val="single"/>
        </w:rPr>
        <w:t xml:space="preserve">749630</w:t>
      </w:r>
    </w:p>
    <w:p>
      <w:r>
        <w:t xml:space="preserve">Vapaa Murphy: Sade loppuu heti, kun tulet kotiin märä.... https://t.co/T6yzN0YaxJ</w:t>
      </w:r>
    </w:p>
    <w:p>
      <w:r>
        <w:rPr>
          <w:b/>
          <w:u w:val="single"/>
        </w:rPr>
        <w:t xml:space="preserve">749631</w:t>
      </w:r>
    </w:p>
    <w:p>
      <w:r>
        <w:t xml:space="preserve">@JJansaSDS @SiolNEWS @rudolfskobe Mutta tältäkö tuomioistuimen haasteet näyttävät? Luulin, että hän myi Kings of the Street -lehteä... 😂</w:t>
      </w:r>
    </w:p>
    <w:p>
      <w:r>
        <w:rPr>
          <w:b/>
          <w:u w:val="single"/>
        </w:rPr>
        <w:t xml:space="preserve">749632</w:t>
      </w:r>
    </w:p>
    <w:p>
      <w:r>
        <w:t xml:space="preserve">@MatevzNovak Nämä eivät ole virheitä, vaan manipulointia! Aina ja edelleen..</w:t>
      </w:r>
    </w:p>
    <w:p>
      <w:r>
        <w:rPr>
          <w:b/>
          <w:u w:val="single"/>
        </w:rPr>
        <w:t xml:space="preserve">749633</w:t>
      </w:r>
    </w:p>
    <w:p>
      <w:r>
        <w:t xml:space="preserve">Uutta sodassa Certo Holdingista: DBS:n asiakas saa osakkeesta enemmän kuin Batagelj! https://t.co/B6T9X5tsnt</w:t>
      </w:r>
    </w:p>
    <w:p>
      <w:r>
        <w:rPr>
          <w:b/>
          <w:u w:val="single"/>
        </w:rPr>
        <w:t xml:space="preserve">749634</w:t>
      </w:r>
    </w:p>
    <w:p>
      <w:r>
        <w:t xml:space="preserve">Hän osti ihmisiä vedellä ja kakuilla, ja nyt hän aikoo viedä ne meiltä. https://t.co/gKBhEWvY4l.</w:t>
      </w:r>
    </w:p>
    <w:p>
      <w:r>
        <w:rPr>
          <w:b/>
          <w:u w:val="single"/>
        </w:rPr>
        <w:t xml:space="preserve">749635</w:t>
      </w:r>
    </w:p>
    <w:p>
      <w:r>
        <w:t xml:space="preserve">Vastustan helmiä pudottavia sikoja ja syrjintälohkon seuraajia! Hyvää yötä! https://t.co/E9ieJZw4gd</w:t>
      </w:r>
    </w:p>
    <w:p>
      <w:r>
        <w:rPr>
          <w:b/>
          <w:u w:val="single"/>
        </w:rPr>
        <w:t xml:space="preserve">749636</w:t>
      </w:r>
    </w:p>
    <w:p>
      <w:r>
        <w:t xml:space="preserve">@missnymphee Vanhoja varastoja on täydennettävä. Kevään ja talven varastomyynnit ja siinä kaikki.</w:t>
      </w:r>
    </w:p>
    <w:p>
      <w:r>
        <w:rPr>
          <w:b/>
          <w:u w:val="single"/>
        </w:rPr>
        <w:t xml:space="preserve">749637</w:t>
      </w:r>
    </w:p>
    <w:p>
      <w:r>
        <w:t xml:space="preserve">Tämä kissaperhe löytyi tänään hylättynä niityltä NM:n läheltä. Jos joku voi auttaa jotenkin... kanssa... https://t.co/MH21vILoMX</w:t>
      </w:r>
    </w:p>
    <w:p>
      <w:r>
        <w:rPr>
          <w:b/>
          <w:u w:val="single"/>
        </w:rPr>
        <w:t xml:space="preserve">749638</w:t>
      </w:r>
    </w:p>
    <w:p>
      <w:r>
        <w:t xml:space="preserve">@TomazRus @zpsslo En usko, että ilmoituksen pitäisi johtaa tavallista tarkkaavaista ostajaa harhaan.</w:t>
      </w:r>
    </w:p>
    <w:p>
      <w:r>
        <w:rPr>
          <w:b/>
          <w:u w:val="single"/>
        </w:rPr>
        <w:t xml:space="preserve">749639</w:t>
      </w:r>
    </w:p>
    <w:p>
      <w:r>
        <w:t xml:space="preserve">@EPameten Ei ihme, että hän esiintyy bhutalilaisena, ja vieläpä kefisiläisenä, joka on kaikkein bhutalilaisin...</w:t>
      </w:r>
    </w:p>
    <w:p>
      <w:r>
        <w:rPr>
          <w:b/>
          <w:u w:val="single"/>
        </w:rPr>
        <w:t xml:space="preserve">749640</w:t>
      </w:r>
    </w:p>
    <w:p>
      <w:r>
        <w:t xml:space="preserve">Iltapäivällä vasikanlihapannukakut olivat todella herkullisia! Mengeška hut kutsuu sinut niiden luokse. http://t.co/4FYBIWhrFw</w:t>
      </w:r>
    </w:p>
    <w:p>
      <w:r>
        <w:rPr>
          <w:b/>
          <w:u w:val="single"/>
        </w:rPr>
        <w:t xml:space="preserve">749641</w:t>
      </w:r>
    </w:p>
    <w:p>
      <w:r>
        <w:t xml:space="preserve">Tämä ei ole lainkaan helppoa, varsinkin jos housut ovat hieman tiukemmat. https://t.co/KFTQ3ONhZz</w:t>
      </w:r>
    </w:p>
    <w:p>
      <w:r>
        <w:rPr>
          <w:b/>
          <w:u w:val="single"/>
        </w:rPr>
        <w:t xml:space="preserve">749642</w:t>
      </w:r>
    </w:p>
    <w:p>
      <w:r>
        <w:t xml:space="preserve">@DarjaTomanic Haista vittu, tiedät sen! Liikaa adrenaliinia yhteen tavalliseen päivään.</w:t>
        <w:br/>
        <w:t xml:space="preserve"> ONKO SELVÄ?</w:t>
      </w:r>
    </w:p>
    <w:p>
      <w:r>
        <w:rPr>
          <w:b/>
          <w:u w:val="single"/>
        </w:rPr>
        <w:t xml:space="preserve">749643</w:t>
      </w:r>
    </w:p>
    <w:p>
      <w:r>
        <w:t xml:space="preserve">Trumpin ja Kimin sopimus toimii: Pohjois-Korea aloittaa ohjusten laukaisupaikan purkamisen https://t.co/MFp3Cs1Cnd via @Nova24TV</w:t>
      </w:r>
    </w:p>
    <w:p>
      <w:r>
        <w:rPr>
          <w:b/>
          <w:u w:val="single"/>
        </w:rPr>
        <w:t xml:space="preserve">749644</w:t>
      </w:r>
    </w:p>
    <w:p>
      <w:r>
        <w:t xml:space="preserve">@redhotfeferon Tiedät, mitä meidän kaikkien pitäisi käskeä tekemään, mutta kiellot silti "vetävät meitä sisään" 😅</w:t>
      </w:r>
    </w:p>
    <w:p>
      <w:r>
        <w:rPr>
          <w:b/>
          <w:u w:val="single"/>
        </w:rPr>
        <w:t xml:space="preserve">749645</w:t>
      </w:r>
    </w:p>
    <w:p>
      <w:r>
        <w:t xml:space="preserve">@jolandabuh jp, aivan kuten täälläkin, ei ole ongelma mitä kommunistit tekevät, vaan se on ongelma, kun joku tekee sen julkiseksi ja paljastaa heidät.</w:t>
      </w:r>
    </w:p>
    <w:p>
      <w:r>
        <w:rPr>
          <w:b/>
          <w:u w:val="single"/>
        </w:rPr>
        <w:t xml:space="preserve">749646</w:t>
      </w:r>
    </w:p>
    <w:p>
      <w:r>
        <w:t xml:space="preserve">Klemenčič toistaa, että hänen KPK:nsa törmää tiiliseinään. Jonkun pitäisi vihdoin näyttää hänelle ovi.</w:t>
      </w:r>
    </w:p>
    <w:p>
      <w:r>
        <w:rPr>
          <w:b/>
          <w:u w:val="single"/>
        </w:rPr>
        <w:t xml:space="preserve">749647</w:t>
      </w:r>
    </w:p>
    <w:p>
      <w:r>
        <w:t xml:space="preserve">He tulevat Vrhnikaan, eikä kukaan huomaa heitä????.</w:t>
        <w:br/>
        <w:br/>
        <w:t xml:space="preserve"> Tärkeintä on, että olemme turvassa!!! Eikö niin, Poklukar? https://t.co/qf8E7xmKLe</w:t>
      </w:r>
    </w:p>
    <w:p>
      <w:r>
        <w:rPr>
          <w:b/>
          <w:u w:val="single"/>
        </w:rPr>
        <w:t xml:space="preserve">749648</w:t>
      </w:r>
    </w:p>
    <w:p>
      <w:r>
        <w:t xml:space="preserve">VV Faktori-lähetys-Zmago on oikeassa,mutta hän pakottaa sanansa muille,lakimiehen pitäisi mennä keittiöön,Bojanin höpötys adieu https://t.co/tr90pAWWeC</w:t>
      </w:r>
    </w:p>
    <w:p>
      <w:r>
        <w:rPr>
          <w:b/>
          <w:u w:val="single"/>
        </w:rPr>
        <w:t xml:space="preserve">749649</w:t>
      </w:r>
    </w:p>
    <w:p>
      <w:r>
        <w:t xml:space="preserve">@There_is_no_I @YouTube @scrowder Näyttämällä, mitä järjettömyyksiä @YouTube tekee.</w:t>
      </w:r>
    </w:p>
    <w:p>
      <w:r>
        <w:rPr>
          <w:b/>
          <w:u w:val="single"/>
        </w:rPr>
        <w:t xml:space="preserve">749650</w:t>
      </w:r>
    </w:p>
    <w:p>
      <w:r>
        <w:t xml:space="preserve">Voitko kuvitella, että kuuluisat venäläiset hakkerit iskivät troijalaisen salaisuuteesi? https://t.co/NppQ27XtNZ</w:t>
      </w:r>
    </w:p>
    <w:p>
      <w:r>
        <w:rPr>
          <w:b/>
          <w:u w:val="single"/>
        </w:rPr>
        <w:t xml:space="preserve">749651</w:t>
      </w:r>
    </w:p>
    <w:p>
      <w:r>
        <w:t xml:space="preserve">@jocarules @vladaRS Heidän saamallaan kätköllä, mentaliteetilla ja syntyperällä me slovenialaiset olemme mokanneet.</w:t>
      </w:r>
    </w:p>
    <w:p>
      <w:r>
        <w:rPr>
          <w:b/>
          <w:u w:val="single"/>
        </w:rPr>
        <w:t xml:space="preserve">749652</w:t>
      </w:r>
    </w:p>
    <w:p>
      <w:r>
        <w:t xml:space="preserve">@darkob @SamoGlavan Tästä tulee trilogian toinen osa: "Kuinka huijata naiiveja veronmaksajia ja tulla inhimilliseksi ja ihailtavaksi"!</w:t>
      </w:r>
    </w:p>
    <w:p>
      <w:r>
        <w:rPr>
          <w:b/>
          <w:u w:val="single"/>
        </w:rPr>
        <w:t xml:space="preserve">749653</w:t>
      </w:r>
    </w:p>
    <w:p>
      <w:r>
        <w:t xml:space="preserve">Välimiesmenettelyllä ja muulla ei ole MITÄÄN väliä kuin lämpimän naapurin aidolla kosketuksella ! https://t.co/Qg8m4ukleB</w:t>
      </w:r>
    </w:p>
    <w:p>
      <w:r>
        <w:rPr>
          <w:b/>
          <w:u w:val="single"/>
        </w:rPr>
        <w:t xml:space="preserve">749654</w:t>
      </w:r>
    </w:p>
    <w:p>
      <w:r>
        <w:t xml:space="preserve">@mamin_lan Viimeksi kun meidät pelastettiin vankilasta, halusit, että annan sinulle paikan, jossa voit laulaa puutarhurin kanssa...</w:t>
      </w:r>
    </w:p>
    <w:p>
      <w:r>
        <w:rPr>
          <w:b/>
          <w:u w:val="single"/>
        </w:rPr>
        <w:t xml:space="preserve">749655</w:t>
      </w:r>
    </w:p>
    <w:p>
      <w:r>
        <w:t xml:space="preserve">@PKocbek @SpelaRotar Minulle merkitsee paljon, kun klassinen oikeistolainen sanoo minulle noin, kiitos!</w:t>
      </w:r>
    </w:p>
    <w:p>
      <w:r>
        <w:rPr>
          <w:b/>
          <w:u w:val="single"/>
        </w:rPr>
        <w:t xml:space="preserve">749656</w:t>
      </w:r>
    </w:p>
    <w:p>
      <w:r>
        <w:t xml:space="preserve">@leaathenatabako Jep, se on totta! Millaisia yrityksiä ihmisen ahneus pystyy tuhoamaan. Hiipivä käsitys laadukkaista sukista.👎</w:t>
      </w:r>
    </w:p>
    <w:p>
      <w:r>
        <w:rPr>
          <w:b/>
          <w:u w:val="single"/>
        </w:rPr>
        <w:t xml:space="preserve">749657</w:t>
      </w:r>
    </w:p>
    <w:p>
      <w:r>
        <w:t xml:space="preserve">PETTÄJÄ ei voi olla uhri. Ja sodan aikana oli monia pettureiden uhreja, minkä monet haluavat kieltää tänään!!!</w:t>
      </w:r>
    </w:p>
    <w:p>
      <w:r>
        <w:rPr>
          <w:b/>
          <w:u w:val="single"/>
        </w:rPr>
        <w:t xml:space="preserve">749658</w:t>
      </w:r>
    </w:p>
    <w:p>
      <w:r>
        <w:t xml:space="preserve">@Moj_ca Tämä korianteri on syötävää. Huhujen mukaan se on olemassa, mutta kukaan ei ole vielä nähnyt sitä.</w:t>
      </w:r>
    </w:p>
    <w:p>
      <w:r>
        <w:rPr>
          <w:b/>
          <w:u w:val="single"/>
        </w:rPr>
        <w:t xml:space="preserve">749659</w:t>
      </w:r>
    </w:p>
    <w:p>
      <w:r>
        <w:t xml:space="preserve">@ModernBride @SweetKotLimona Joo, huonosti kirjoitettu. Mutta aarteissa olevat ovat sellaista pinterest-mallia.</w:t>
      </w:r>
    </w:p>
    <w:p>
      <w:r>
        <w:rPr>
          <w:b/>
          <w:u w:val="single"/>
        </w:rPr>
        <w:t xml:space="preserve">749660</w:t>
      </w:r>
    </w:p>
    <w:p>
      <w:r>
        <w:t xml:space="preserve">jst: mitä aiot tehdä? chickenburger, cheeseburger pahorsburger ne on.</w:t>
        <w:br/>
        <w:t xml:space="preserve">m: mitä? mutta onko Pahorin hampurilainen jo siellä?</w:t>
        <w:br/>
        <w:t xml:space="preserve">jst: ? eh, ei. unohtui tila... #zatipk</w:t>
      </w:r>
    </w:p>
    <w:p>
      <w:r>
        <w:rPr>
          <w:b/>
          <w:u w:val="single"/>
        </w:rPr>
        <w:t xml:space="preserve">749661</w:t>
      </w:r>
    </w:p>
    <w:p>
      <w:r>
        <w:t xml:space="preserve">@TSlokar Kommunistit tekevät kaikkensa tehdäkseen lomastamme kurjan. Myymälät voivat myydä pähkinöitä kakkuihin vain 26.12. alkaen.</w:t>
      </w:r>
    </w:p>
    <w:p>
      <w:r>
        <w:rPr>
          <w:b/>
          <w:u w:val="single"/>
        </w:rPr>
        <w:t xml:space="preserve">749662</w:t>
      </w:r>
    </w:p>
    <w:p>
      <w:r>
        <w:t xml:space="preserve">@KlemenRobnik Mutta en edes kävele, koska se on liian kaukana :) Se ei kuulu tähän kategoriaan :)</w:t>
      </w:r>
    </w:p>
    <w:p>
      <w:r>
        <w:rPr>
          <w:b/>
          <w:u w:val="single"/>
        </w:rPr>
        <w:t xml:space="preserve">749663</w:t>
      </w:r>
    </w:p>
    <w:p>
      <w:r>
        <w:t xml:space="preserve">UHKAAVA: Näissä slovenialaisissa leipomoissa on ötököitä, ulosteita ja hyönteisiä! Käytkö missään näistä leipomoista? https://t.co/9lqoLDBqmO</w:t>
      </w:r>
    </w:p>
    <w:p>
      <w:r>
        <w:rPr>
          <w:b/>
          <w:u w:val="single"/>
        </w:rPr>
        <w:t xml:space="preserve">749664</w:t>
      </w:r>
    </w:p>
    <w:p>
      <w:r>
        <w:t xml:space="preserve">Itävallan, Unkarin, Slovakian, Slovenian sekä Bosnia ja Hertsegovinan viranomaiset tutkivat SDS:n lainanantajaa rahanpesusta https://t.co/LwMAQ94gyy https://t.co/LwMAQ94gyy</w:t>
      </w:r>
    </w:p>
    <w:p>
      <w:r>
        <w:rPr>
          <w:b/>
          <w:u w:val="single"/>
        </w:rPr>
        <w:t xml:space="preserve">749665</w:t>
      </w:r>
    </w:p>
    <w:p>
      <w:r>
        <w:t xml:space="preserve">@nadkaku @KrMa_TZ Sitten, ehkä ennen tätä viimeistä sotaa, Željavan lentokentän sotilastutkan kupoli nähtiin myös. 😊</w:t>
      </w:r>
    </w:p>
    <w:p>
      <w:r>
        <w:rPr>
          <w:b/>
          <w:u w:val="single"/>
        </w:rPr>
        <w:t xml:space="preserve">749666</w:t>
      </w:r>
    </w:p>
    <w:p>
      <w:r>
        <w:t xml:space="preserve">@yrennia1 @JJansaSDS Ilmeisesti kukaan ei valvo muslimeja, mutta sitten kaikki yllättyvät. Aivan kuten muuallakin Euroopassa</w:t>
      </w:r>
    </w:p>
    <w:p>
      <w:r>
        <w:rPr>
          <w:b/>
          <w:u w:val="single"/>
        </w:rPr>
        <w:t xml:space="preserve">749667</w:t>
      </w:r>
    </w:p>
    <w:p>
      <w:r>
        <w:t xml:space="preserve">Kunnioitan vasemmiston jäseniä. He ovat älykkäitä, he tuntevat uusimmat trendit, heillä on tietoa. https://t.co/zTvXiV4nsE.</w:t>
      </w:r>
    </w:p>
    <w:p>
      <w:r>
        <w:rPr>
          <w:b/>
          <w:u w:val="single"/>
        </w:rPr>
        <w:t xml:space="preserve">749668</w:t>
      </w:r>
    </w:p>
    <w:p>
      <w:r>
        <w:t xml:space="preserve">Hienoa @ElektroLj , jo tunti ilman sähköä.</w:t>
        <w:br/>
        <w:t xml:space="preserve"> On selvää, että on hankittava öljy- ja petroolilamppuja tai vielä parempi generaattori.</w:t>
      </w:r>
    </w:p>
    <w:p>
      <w:r>
        <w:rPr>
          <w:b/>
          <w:u w:val="single"/>
        </w:rPr>
        <w:t xml:space="preserve">749669</w:t>
      </w:r>
    </w:p>
    <w:p>
      <w:r>
        <w:t xml:space="preserve">@pengovsky @PrometejDD @IrenaSirena @kdobisimislil Se on hohstaplerin myytti, että sinun on oltava niin raskas kuin kuningas kaikkialla.</w:t>
      </w:r>
    </w:p>
    <w:p>
      <w:r>
        <w:rPr>
          <w:b/>
          <w:u w:val="single"/>
        </w:rPr>
        <w:t xml:space="preserve">749670</w:t>
      </w:r>
    </w:p>
    <w:p>
      <w:r>
        <w:t xml:space="preserve">Näin SDS:n saksalaiset CSU-ystävät kannattavat laitonta maahanmuuttoa ja kutsuvat AfD:tä äärioikeistolaisiksi. Tietenkin MSM:n riehakkaalla tuella.</w:t>
      </w:r>
    </w:p>
    <w:p>
      <w:r>
        <w:rPr>
          <w:b/>
          <w:u w:val="single"/>
        </w:rPr>
        <w:t xml:space="preserve">749671</w:t>
      </w:r>
    </w:p>
    <w:p>
      <w:r>
        <w:t xml:space="preserve">@DominikStrakl Kuka muu kuuntelee sinua, ja kaunis piippu myös. Kaksi heistä bluffaa jo nyt.</w:t>
      </w:r>
    </w:p>
    <w:p>
      <w:r>
        <w:rPr>
          <w:b/>
          <w:u w:val="single"/>
        </w:rPr>
        <w:t xml:space="preserve">749672</w:t>
      </w:r>
    </w:p>
    <w:p>
      <w:r>
        <w:t xml:space="preserve">@Karitas46622347 kutsuu sinua auttamaan tulvista kärsineitä https://t.co/VWglPxYfU0</w:t>
      </w:r>
    </w:p>
    <w:p>
      <w:r>
        <w:rPr>
          <w:b/>
          <w:u w:val="single"/>
        </w:rPr>
        <w:t xml:space="preserve">749673</w:t>
      </w:r>
    </w:p>
    <w:p>
      <w:r>
        <w:t xml:space="preserve">@vinkovasle1 @Margu501 Luulen, että Štrajn @Mirovnilnstitut valmistelee uutta kansainvälistä... jo kiirehtivät uusimpaan hölynpölyyn @AmnestyUN @amnesty</w:t>
      </w:r>
    </w:p>
    <w:p>
      <w:r>
        <w:rPr>
          <w:b/>
          <w:u w:val="single"/>
        </w:rPr>
        <w:t xml:space="preserve">749674</w:t>
      </w:r>
    </w:p>
    <w:p>
      <w:r>
        <w:t xml:space="preserve">Kun Bloomberg maalaa Slovenian satunnaisesti katastrofin väriseksi https://t.co/xthanZlmev</w:t>
      </w:r>
    </w:p>
    <w:p>
      <w:r>
        <w:rPr>
          <w:b/>
          <w:u w:val="single"/>
        </w:rPr>
        <w:t xml:space="preserve">749675</w:t>
      </w:r>
    </w:p>
    <w:p>
      <w:r>
        <w:t xml:space="preserve">Pyhän Martin päivä Mariborissa sunnuntaina klo 21:00. Kuinka monta "sairauspäivää" ja vapaapäivää on huomenna? #martinovo #martinovanje #maribor https://t.co/FOJDpLBCtY https://t.co/FOJDpLBCtY</w:t>
      </w:r>
    </w:p>
    <w:p>
      <w:r>
        <w:rPr>
          <w:b/>
          <w:u w:val="single"/>
        </w:rPr>
        <w:t xml:space="preserve">749676</w:t>
      </w:r>
    </w:p>
    <w:p>
      <w:r>
        <w:t xml:space="preserve">Viisaus pojalta, joka tuli maailmaan perse täynnä.</w:t>
        <w:br/>
        <w:t xml:space="preserve">https://t.co/jeOwYHWqd0</w:t>
      </w:r>
    </w:p>
    <w:p>
      <w:r>
        <w:rPr>
          <w:b/>
          <w:u w:val="single"/>
        </w:rPr>
        <w:t xml:space="preserve">749677</w:t>
      </w:r>
    </w:p>
    <w:p>
      <w:r>
        <w:t xml:space="preserve">@pengovsky @DominikaSvarc @tejcos @Plavalka @BorutPahor @_DaniloTurk toi lapsia Socoon kuntoutusta varten.</w:t>
      </w:r>
    </w:p>
    <w:p>
      <w:r>
        <w:rPr>
          <w:b/>
          <w:u w:val="single"/>
        </w:rPr>
        <w:t xml:space="preserve">749678</w:t>
      </w:r>
    </w:p>
    <w:p>
      <w:r>
        <w:t xml:space="preserve">Hän tekisi venekokeen tenttihuoneessa ja korjaisi traktorin renkaan kääpiön kanssa. #lapsettomat #lapset</w:t>
      </w:r>
    </w:p>
    <w:p>
      <w:r>
        <w:rPr>
          <w:b/>
          <w:u w:val="single"/>
        </w:rPr>
        <w:t xml:space="preserve">749679</w:t>
      </w:r>
    </w:p>
    <w:p>
      <w:r>
        <w:t xml:space="preserve">@nejcd @Z3MQP Suunta. Lääkäri antaa lähetteen, ja sitten saat reseptin - vihreän reseptin.</w:t>
      </w:r>
    </w:p>
    <w:p>
      <w:r>
        <w:rPr>
          <w:b/>
          <w:u w:val="single"/>
        </w:rPr>
        <w:t xml:space="preserve">749680</w:t>
      </w:r>
    </w:p>
    <w:p>
      <w:r>
        <w:t xml:space="preserve">@simon_kuzma @MisaVugrinec Huhutaan, että jotkut siniset "metsästävät" Primorskan viherreitillä ja myyvät myrkkyä vastalääkkeenä - tai jotain sellaista.</w:t>
      </w:r>
    </w:p>
    <w:p>
      <w:r>
        <w:rPr>
          <w:b/>
          <w:u w:val="single"/>
        </w:rPr>
        <w:t xml:space="preserve">749681</w:t>
      </w:r>
    </w:p>
    <w:p>
      <w:r>
        <w:t xml:space="preserve">@PocivalsekZ Ministeri, olet yksi suurimmista sontaläjistä. Sinut on laitettava minimipalkkaan. https://t.co/iLHADRyZVF</w:t>
      </w:r>
    </w:p>
    <w:p>
      <w:r>
        <w:rPr>
          <w:b/>
          <w:u w:val="single"/>
        </w:rPr>
        <w:t xml:space="preserve">749682</w:t>
      </w:r>
    </w:p>
    <w:p>
      <w:r>
        <w:t xml:space="preserve">Sain tilalle uuden CX5:n. Ja nyt ajelen kuin lintu, jonka pulssi on 330.</w:t>
      </w:r>
    </w:p>
    <w:p>
      <w:r>
        <w:rPr>
          <w:b/>
          <w:u w:val="single"/>
        </w:rPr>
        <w:t xml:space="preserve">749683</w:t>
      </w:r>
    </w:p>
    <w:p>
      <w:r>
        <w:t xml:space="preserve">@Alex4aleksandra Serbian kritiikki. Kenellä muulla on niitä Nemarissa. Ehkä Makarević kertoo hänelle, kuka nai hänen äitiään.....</w:t>
      </w:r>
    </w:p>
    <w:p>
      <w:r>
        <w:rPr>
          <w:b/>
          <w:u w:val="single"/>
        </w:rPr>
        <w:t xml:space="preserve">749684</w:t>
      </w:r>
    </w:p>
    <w:p>
      <w:r>
        <w:t xml:space="preserve">[JOB] #Työpaikka #Työpaikka: Field Commercialist - m/f https://t.co/K3KS23yGeD Region:#spodjeposavska in category: #commerce #sales</w:t>
      </w:r>
    </w:p>
    <w:p>
      <w:r>
        <w:rPr>
          <w:b/>
          <w:u w:val="single"/>
        </w:rPr>
        <w:t xml:space="preserve">749685</w:t>
      </w:r>
    </w:p>
    <w:p>
      <w:r>
        <w:t xml:space="preserve">@Medeja_7 Ehkä 30 vuoden kuluttua tilanne on erilainen. Kun Eurooppa on muslimien ja mustien asuttama. Upea uusi maailma !</w:t>
      </w:r>
    </w:p>
    <w:p>
      <w:r>
        <w:rPr>
          <w:b/>
          <w:u w:val="single"/>
        </w:rPr>
        <w:t xml:space="preserve">749686</w:t>
      </w:r>
    </w:p>
    <w:p>
      <w:r>
        <w:t xml:space="preserve">@TooBigEgo Joo, ensimmäiset ovat ilmeisesti kuin pannukakkuja... ensimmäinen ei ole koskaan rotta.... 😉</w:t>
      </w:r>
    </w:p>
    <w:p>
      <w:r>
        <w:rPr>
          <w:b/>
          <w:u w:val="single"/>
        </w:rPr>
        <w:t xml:space="preserve">749687</w:t>
      </w:r>
    </w:p>
    <w:p>
      <w:r>
        <w:t xml:space="preserve">Moottoritrukki, mekaanis-sähköinen mylly, liikkuva hydraulinen puristin, silta camion &amp;gt;&amp;gt; https://t.co/aIN5fEEwJG</w:t>
      </w:r>
    </w:p>
    <w:p>
      <w:r>
        <w:rPr>
          <w:b/>
          <w:u w:val="single"/>
        </w:rPr>
        <w:t xml:space="preserve">749688</w:t>
      </w:r>
    </w:p>
    <w:p>
      <w:r>
        <w:t xml:space="preserve">@intelenktualka Ja minusta tällainen tunne on typerä. Jotkut ihmiset eivät selvästikään välitä siitä, miten he pääsevät lehdistöön. Ja he ovat kiitollisia muutoksesta</w:t>
      </w:r>
    </w:p>
    <w:p>
      <w:r>
        <w:rPr>
          <w:b/>
          <w:u w:val="single"/>
        </w:rPr>
        <w:t xml:space="preserve">749689</w:t>
      </w:r>
    </w:p>
    <w:p>
      <w:r>
        <w:t xml:space="preserve">@Jan_Skoberne Hetkinen, sanoimme grilli, emme pyörä! Ps: 1000 pystysuoraa tänään.</w:t>
      </w:r>
    </w:p>
    <w:p>
      <w:r>
        <w:rPr>
          <w:b/>
          <w:u w:val="single"/>
        </w:rPr>
        <w:t xml:space="preserve">749690</w:t>
      </w:r>
    </w:p>
    <w:p>
      <w:r>
        <w:t xml:space="preserve">@StudioCity_ Sama kuin valiokunnassa, jossa perustuslain muutos kaatui - ei 2/3 enemmistöä :) #perustuslaki #57clen</w:t>
      </w:r>
    </w:p>
    <w:p>
      <w:r>
        <w:rPr>
          <w:b/>
          <w:u w:val="single"/>
        </w:rPr>
        <w:t xml:space="preserve">749691</w:t>
      </w:r>
    </w:p>
    <w:p>
      <w:r>
        <w:t xml:space="preserve">@PStendler @HojsAles Bluesy young man. Jotkut meistä unohtivat sen nopeasti. Mutta jotkut teeskentelevät edelleen olevansa sokeita.</w:t>
      </w:r>
    </w:p>
    <w:p>
      <w:r>
        <w:rPr>
          <w:b/>
          <w:u w:val="single"/>
        </w:rPr>
        <w:t xml:space="preserve">749692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749693</w:t>
      </w:r>
    </w:p>
    <w:p>
      <w:r>
        <w:t xml:space="preserve">Väärin - Šarec on koulutettu näyttelijä. He eivät edes vaivautuneet etsimään uutta hölmöä, vaan palkkasivat vain pelaajan. https://t.co/LqhZJLBzVe</w:t>
      </w:r>
    </w:p>
    <w:p>
      <w:r>
        <w:rPr>
          <w:b/>
          <w:u w:val="single"/>
        </w:rPr>
        <w:t xml:space="preserve">749694</w:t>
      </w:r>
    </w:p>
    <w:p>
      <w:r>
        <w:t xml:space="preserve">@iztokgartner Muistaakseni he kirjoittivat suurimman lihansyöjämme kunnioittamisesta, eivätkä he yhtäkkiä kannata 200 eläimen välitöntä teurastusta.</w:t>
      </w:r>
    </w:p>
    <w:p>
      <w:r>
        <w:rPr>
          <w:b/>
          <w:u w:val="single"/>
        </w:rPr>
        <w:t xml:space="preserve">749695</w:t>
      </w:r>
    </w:p>
    <w:p>
      <w:r>
        <w:t xml:space="preserve">Raiven tiivistää ajatuksensa Emmy-gaalasta erityisessä lausunnossaan! https://t.co/4UMdotTrFv</w:t>
      </w:r>
    </w:p>
    <w:p>
      <w:r>
        <w:rPr>
          <w:b/>
          <w:u w:val="single"/>
        </w:rPr>
        <w:t xml:space="preserve">749696</w:t>
      </w:r>
    </w:p>
    <w:p>
      <w:r>
        <w:t xml:space="preserve">Digitaalisen muutoksen edelläkävijät @GZS #LTFE #ICTacademy #digitaltransformation #Industry40 https://t.co/lHj3cAuGVS https://t.co/lHj3cAuGVS</w:t>
      </w:r>
    </w:p>
    <w:p>
      <w:r>
        <w:rPr>
          <w:b/>
          <w:u w:val="single"/>
        </w:rPr>
        <w:t xml:space="preserve">749697</w:t>
      </w:r>
    </w:p>
    <w:p>
      <w:r>
        <w:t xml:space="preserve">Minä antauduin ja annoin Juniorin leikkiä puhelimellani.</w:t>
        <w:br/>
        <w:t xml:space="preserve"> Nyt Snapchat-ilmoitukset piippaavat, uusista äänistä puhumattakaan.</w:t>
      </w:r>
    </w:p>
    <w:p>
      <w:r>
        <w:rPr>
          <w:b/>
          <w:u w:val="single"/>
        </w:rPr>
        <w:t xml:space="preserve">749698</w:t>
      </w:r>
    </w:p>
    <w:p>
      <w:r>
        <w:t xml:space="preserve">🎙️Dejan Stanković: "Jokainen, joka ei ole katsonut futsalia livenä, ei tiedä, mitä jää paitsi!" 👇👇👇👇 https://t.co/MNJSLC20pr</w:t>
      </w:r>
    </w:p>
    <w:p>
      <w:r>
        <w:rPr>
          <w:b/>
          <w:u w:val="single"/>
        </w:rPr>
        <w:t xml:space="preserve">749699</w:t>
      </w:r>
    </w:p>
    <w:p>
      <w:r>
        <w:t xml:space="preserve">Cirkulane: Slovenian asevoimien orkesterin konsertti ja Omar Naber https://t.co/Nsl0lATtkb</w:t>
      </w:r>
    </w:p>
    <w:p>
      <w:r>
        <w:rPr>
          <w:b/>
          <w:u w:val="single"/>
        </w:rPr>
        <w:t xml:space="preserve">749700</w:t>
      </w:r>
    </w:p>
    <w:p>
      <w:r>
        <w:t xml:space="preserve">Hallituksen ja maanpetturien kohtalo https://t.co/qqHhIWOaAq via @wordpressdotcom</w:t>
      </w:r>
    </w:p>
    <w:p>
      <w:r>
        <w:rPr>
          <w:b/>
          <w:u w:val="single"/>
        </w:rPr>
        <w:t xml:space="preserve">749701</w:t>
      </w:r>
    </w:p>
    <w:p>
      <w:r>
        <w:t xml:space="preserve">@NejkoWejko Tämä on niin absurdia, että ihmettelen, voivatko prfoksit todella pudota niin alas vai onko taustalla jotain muuta.</w:t>
      </w:r>
    </w:p>
    <w:p>
      <w:r>
        <w:rPr>
          <w:b/>
          <w:u w:val="single"/>
        </w:rPr>
        <w:t xml:space="preserve">749702</w:t>
      </w:r>
    </w:p>
    <w:p>
      <w:r>
        <w:t xml:space="preserve">@miskasmetiska @timurbanya @th0r Mikä tahansa tietokone, jossa on tuollainen kokoonpano, olisi suljettu jo kauan sitten. Mutta tämä on laufa. Huomasin, että siinä ei ole edes Ssd:tä. Vinkki!!!</w:t>
      </w:r>
    </w:p>
    <w:p>
      <w:r>
        <w:rPr>
          <w:b/>
          <w:u w:val="single"/>
        </w:rPr>
        <w:t xml:space="preserve">749703</w:t>
      </w:r>
    </w:p>
    <w:p>
      <w:r>
        <w:t xml:space="preserve">Slovenia? En todellakaan odottanut sitä. Nyt, anteeksi, hurraa. #Euroviisut</w:t>
      </w:r>
    </w:p>
    <w:p>
      <w:r>
        <w:rPr>
          <w:b/>
          <w:u w:val="single"/>
        </w:rPr>
        <w:t xml:space="preserve">749704</w:t>
      </w:r>
    </w:p>
    <w:p>
      <w:r>
        <w:t xml:space="preserve">TUOMARI OLKAA HYVÄ ITSELLEEN</w:t>
        <w:br/>
        <w:t xml:space="preserve">Oikeusasiamies on tarpeeton kustannus!</w:t>
        <w:br/>
        <w:br/>
        <w:t xml:space="preserve"> Oikeusasiamiehen alkuperäinen tarkoitus... http://t.co/oMi3JEM2x7...</w:t>
      </w:r>
    </w:p>
    <w:p>
      <w:r>
        <w:rPr>
          <w:b/>
          <w:u w:val="single"/>
        </w:rPr>
        <w:t xml:space="preserve">749705</w:t>
      </w:r>
    </w:p>
    <w:p>
      <w:r>
        <w:t xml:space="preserve">@luksuz mutta koska macedam yksin ei vieläkään riitä, luonto on päättänyt auttaa tekemään kaikesta vielä vaikeampaa... Gladiaattoreita he todella ovat :)</w:t>
      </w:r>
    </w:p>
    <w:p>
      <w:r>
        <w:rPr>
          <w:b/>
          <w:u w:val="single"/>
        </w:rPr>
        <w:t xml:space="preserve">749706</w:t>
      </w:r>
    </w:p>
    <w:p>
      <w:r>
        <w:t xml:space="preserve">@PreglArjan @starihalj John yritti vihjata, että molemmat ovat olemassa, Libertardec on parodia Libertarcin viesteistä. Aika osuva imho.</w:t>
      </w:r>
    </w:p>
    <w:p>
      <w:r>
        <w:rPr>
          <w:b/>
          <w:u w:val="single"/>
        </w:rPr>
        <w:t xml:space="preserve">749707</w:t>
      </w:r>
    </w:p>
    <w:p>
      <w:r>
        <w:t xml:space="preserve">Kurpitsapannukakkuja pistou-kastikkeella https://t.co/dbU0v1CRaO https://t.co/ByoLoaiLaK https://t.co/ByoLoaiLaK</w:t>
      </w:r>
    </w:p>
    <w:p>
      <w:r>
        <w:rPr>
          <w:b/>
          <w:u w:val="single"/>
        </w:rPr>
        <w:t xml:space="preserve">749708</w:t>
      </w:r>
    </w:p>
    <w:p>
      <w:r>
        <w:t xml:space="preserve">kun sinut työnnetään äärirajoille... Vastalauseena karkotettu Zlatka Olah leiriytyy tuomarin pihalle #video https://t.co/g1BjzcMFnR via @SiolNEWS</w:t>
      </w:r>
    </w:p>
    <w:p>
      <w:r>
        <w:rPr>
          <w:b/>
          <w:u w:val="single"/>
        </w:rPr>
        <w:t xml:space="preserve">749709</w:t>
      </w:r>
    </w:p>
    <w:p>
      <w:r>
        <w:t xml:space="preserve">@Agathung Majakka on kaadettu, ja se osoittaa tietä naapureidemme valoisaan tulevaisuuteen.</w:t>
        <w:br/>
        <w:t xml:space="preserve">#DerUntergang</w:t>
        <w:br/>
        <w:t xml:space="preserve">Bong</w:t>
      </w:r>
    </w:p>
    <w:p>
      <w:r>
        <w:rPr>
          <w:b/>
          <w:u w:val="single"/>
        </w:rPr>
        <w:t xml:space="preserve">749710</w:t>
      </w:r>
    </w:p>
    <w:p>
      <w:r>
        <w:t xml:space="preserve">@peterjancic Ei niin, punaisten diktatuuri on ok, koska sen jälkeläiset ovat nyt vallassa.</w:t>
      </w:r>
    </w:p>
    <w:p>
      <w:r>
        <w:rPr>
          <w:b/>
          <w:u w:val="single"/>
        </w:rPr>
        <w:t xml:space="preserve">749711</w:t>
      </w:r>
    </w:p>
    <w:p>
      <w:r>
        <w:t xml:space="preserve">@ijanko55 He tekevät kotimaista antamista, ottamista, päinvastoin he vain keksivät joukon tekosyitä kansalaisille.</w:t>
      </w:r>
    </w:p>
    <w:p>
      <w:r>
        <w:rPr>
          <w:b/>
          <w:u w:val="single"/>
        </w:rPr>
        <w:t xml:space="preserve">749712</w:t>
      </w:r>
    </w:p>
    <w:p>
      <w:r>
        <w:t xml:space="preserve">@RomanVodeb syyttää Šmucia etiketin puutteesta, jos hän osoittaa sitä tänään #faktorissa, en tiedä, mitä hän teki väärin.</w:t>
      </w:r>
    </w:p>
    <w:p>
      <w:r>
        <w:rPr>
          <w:b/>
          <w:u w:val="single"/>
        </w:rPr>
        <w:t xml:space="preserve">749713</w:t>
      </w:r>
    </w:p>
    <w:p>
      <w:r>
        <w:t xml:space="preserve">@petra_jansa Totuus löytää aina tiensä, ja sinä olet antanut suuren panoksen matkan varrella.</w:t>
      </w:r>
    </w:p>
    <w:p>
      <w:r>
        <w:rPr>
          <w:b/>
          <w:u w:val="single"/>
        </w:rPr>
        <w:t xml:space="preserve">749714</w:t>
      </w:r>
    </w:p>
    <w:p>
      <w:r>
        <w:t xml:space="preserve">@SrdanKuret @enxeny @NortzDr @FDVLjubljana Valitettavasti sinun kannaltasi Butalam pärjää hienosti, 5 prosentin talouskasvu...</w:t>
      </w:r>
    </w:p>
    <w:p>
      <w:r>
        <w:rPr>
          <w:b/>
          <w:u w:val="single"/>
        </w:rPr>
        <w:t xml:space="preserve">749715</w:t>
      </w:r>
    </w:p>
    <w:p>
      <w:r>
        <w:t xml:space="preserve">@LajnarEU Outoa, etteivät he laita MoshaPijaden kuvaa Brozin kuvan viereen. Yliopistossa olisi niin paljon dialektiikkaa, että seinät vääntyisivät! 🤓</w:t>
      </w:r>
    </w:p>
    <w:p>
      <w:r>
        <w:rPr>
          <w:b/>
          <w:u w:val="single"/>
        </w:rPr>
        <w:t xml:space="preserve">749716</w:t>
      </w:r>
    </w:p>
    <w:p>
      <w:r>
        <w:t xml:space="preserve">Vakuutustoimistossa otimme Opelin kanssa valokuvia. Ja vakuutusmies sanoi: "On aika ottaa hänet pois!" 😨 #super_popotnica_res</w:t>
      </w:r>
    </w:p>
    <w:p>
      <w:r>
        <w:rPr>
          <w:b/>
          <w:u w:val="single"/>
        </w:rPr>
        <w:t xml:space="preserve">749717</w:t>
      </w:r>
    </w:p>
    <w:p>
      <w:r>
        <w:t xml:space="preserve">@SpletnaMladina Kun veronmaksajat sponsoroivat sinua non-stop, voit olla todella menestynyt, NLB = petollinen paskiainen</w:t>
      </w:r>
    </w:p>
    <w:p>
      <w:r>
        <w:rPr>
          <w:b/>
          <w:u w:val="single"/>
        </w:rPr>
        <w:t xml:space="preserve">749718</w:t>
      </w:r>
    </w:p>
    <w:p>
      <w:r>
        <w:t xml:space="preserve">@AleksHribovsek meidän, Prof. Dr. Lambert Ehrlich osallistui Versaillesiin. 1942 kommunistit murhasivat hänet.</w:t>
      </w:r>
    </w:p>
    <w:p>
      <w:r>
        <w:rPr>
          <w:b/>
          <w:u w:val="single"/>
        </w:rPr>
        <w:t xml:space="preserve">749719</w:t>
      </w:r>
    </w:p>
    <w:p>
      <w:r>
        <w:t xml:space="preserve">{TRAGEDY!}</w:t>
        <w:br/>
        <w:br/>
        <w:t xml:space="preserve"> Nämä ovat Euroopan kuolettavimman onnettomuuden uhrien kasvot. Vielä järkyttävämpi on kuva viaduktiosta ... https://t.co/d1BJnqPswI</w:t>
      </w:r>
    </w:p>
    <w:p>
      <w:r>
        <w:rPr>
          <w:b/>
          <w:u w:val="single"/>
        </w:rPr>
        <w:t xml:space="preserve">749720</w:t>
      </w:r>
    </w:p>
    <w:p>
      <w:r>
        <w:t xml:space="preserve">@IndianTecumse Tavoitteena näyttää katastrofi ilman Adriaa. Siksi televisiossa on tällaisia raamatullisia pimennyksiä. #tarc</w:t>
      </w:r>
    </w:p>
    <w:p>
      <w:r>
        <w:rPr>
          <w:b/>
          <w:u w:val="single"/>
        </w:rPr>
        <w:t xml:space="preserve">749721</w:t>
      </w:r>
    </w:p>
    <w:p>
      <w:r>
        <w:t xml:space="preserve">@opica @maykit Sinä aloitit snarkkiset huomautukset hei.</w:t>
        <w:t xml:space="preserve">Mutta joka tapauksessa, jatkakaa älykkyyden juhlimista.</w:t>
        <w:br/>
        <w:br/>
        <w:t xml:space="preserve">https://t.co/oMnW7CGfno</w:t>
      </w:r>
    </w:p>
    <w:p>
      <w:r>
        <w:rPr>
          <w:b/>
          <w:u w:val="single"/>
        </w:rPr>
        <w:t xml:space="preserve">749722</w:t>
      </w:r>
    </w:p>
    <w:p>
      <w:r>
        <w:t xml:space="preserve">@crico111 Te likaiset, valehtelevat paskiaiset! Milloin tämä agitprop Sloveniassa loppuu? Mitä EU odottaa?</w:t>
      </w:r>
    </w:p>
    <w:p>
      <w:r>
        <w:rPr>
          <w:b/>
          <w:u w:val="single"/>
        </w:rPr>
        <w:t xml:space="preserve">749723</w:t>
      </w:r>
    </w:p>
    <w:p>
      <w:r>
        <w:t xml:space="preserve">Mutta noooooooooo!</w:t>
        <w:br/>
        <w:t xml:space="preserve">Kuka sitten häpäisee hallituksen, jos ei #markobandelli ?</w:t>
        <w:br/>
        <w:br/>
        <w:t xml:space="preserve">https://t.co/HzPXvKNVnh</w:t>
      </w:r>
    </w:p>
    <w:p>
      <w:r>
        <w:rPr>
          <w:b/>
          <w:u w:val="single"/>
        </w:rPr>
        <w:t xml:space="preserve">749724</w:t>
      </w:r>
    </w:p>
    <w:p>
      <w:r>
        <w:t xml:space="preserve">@RLjubljana Tämä on meidän musiikkimme, jos et arvosta juuriasi, jos olet planktonia, aallot kantavat sinut .....</w:t>
      </w:r>
    </w:p>
    <w:p>
      <w:r>
        <w:rPr>
          <w:b/>
          <w:u w:val="single"/>
        </w:rPr>
        <w:t xml:space="preserve">749725</w:t>
      </w:r>
    </w:p>
    <w:p>
      <w:r>
        <w:t xml:space="preserve">SÄÄSTÄT RAHAA KOTISI JÄÄHDYTTÄMISESSÄ JA LÄMMITTÄMISESSÄ LASIPINNOILLA OLEVAN KALVON AVULLA... http://t.co/2tbubduolX...</w:t>
      </w:r>
    </w:p>
    <w:p>
      <w:r>
        <w:rPr>
          <w:b/>
          <w:u w:val="single"/>
        </w:rPr>
        <w:t xml:space="preserve">749726</w:t>
      </w:r>
    </w:p>
    <w:p>
      <w:r>
        <w:t xml:space="preserve">Pienoiskimppu.Mukavaan iltaan television ollessa pois päältä. https://t.co/mqonLfMfYX</w:t>
      </w:r>
    </w:p>
    <w:p>
      <w:r>
        <w:rPr>
          <w:b/>
          <w:u w:val="single"/>
        </w:rPr>
        <w:t xml:space="preserve">749727</w:t>
      </w:r>
    </w:p>
    <w:p>
      <w:r>
        <w:t xml:space="preserve">@steinbuch @PlusPortal @MajdaSirca @BorutPahor Aivopesukone tekee työnsä perusteellisesti.</w:t>
      </w:r>
    </w:p>
    <w:p>
      <w:r>
        <w:rPr>
          <w:b/>
          <w:u w:val="single"/>
        </w:rPr>
        <w:t xml:space="preserve">749728</w:t>
      </w:r>
    </w:p>
    <w:p>
      <w:r>
        <w:t xml:space="preserve">Mutta jätitte Reininmaan ja siellä asuvat alkuperäiset sloveenit unkarilaisille? Kaikki tai ei mitään! https://t.co/0HOn2Sz4o3</w:t>
      </w:r>
    </w:p>
    <w:p>
      <w:r>
        <w:rPr>
          <w:b/>
          <w:u w:val="single"/>
        </w:rPr>
        <w:t xml:space="preserve">749729</w:t>
      </w:r>
    </w:p>
    <w:p>
      <w:r>
        <w:t xml:space="preserve">@gasperkrzmanc @LovroRavbar Olisin joka tapauksessa kieltänyt kanelikeksit. Niin teen aina.</w:t>
        <w:br/>
        <w:br/>
        <w:t xml:space="preserve"> Ja musiikkia vain aksentin vuoksi. Mitä he voivat tehdä minulle. Ei mitään ennen kello 22:00.</w:t>
      </w:r>
    </w:p>
    <w:p>
      <w:r>
        <w:rPr>
          <w:b/>
          <w:u w:val="single"/>
        </w:rPr>
        <w:t xml:space="preserve">749730</w:t>
      </w:r>
    </w:p>
    <w:p>
      <w:r>
        <w:t xml:space="preserve">@Urskitka Hyvää syntymäpäivää, toivotan sinulle paljon ystävällisiä hymyjä siiviltä ja korkeaa tringelta.</w:t>
      </w:r>
    </w:p>
    <w:p>
      <w:r>
        <w:rPr>
          <w:b/>
          <w:u w:val="single"/>
        </w:rPr>
        <w:t xml:space="preserve">749731</w:t>
      </w:r>
    </w:p>
    <w:p>
      <w:r>
        <w:t xml:space="preserve">@polikarbonat @madviper Tunnen yhden kaverin, jonka äidin piti ostaa hänelle parit tuplasukat, koska toinen jalka oli isompi. Mutta kysyn, hiihtääkö hän?</w:t>
      </w:r>
    </w:p>
    <w:p>
      <w:r>
        <w:rPr>
          <w:b/>
          <w:u w:val="single"/>
        </w:rPr>
        <w:t xml:space="preserve">749732</w:t>
      </w:r>
    </w:p>
    <w:p>
      <w:r>
        <w:t xml:space="preserve">@Jaka__Dolinar Hieman suvaitsevaisuutta...muutaman pullon takia ei tarvitse tehdä hössötystä...</w:t>
      </w:r>
    </w:p>
    <w:p>
      <w:r>
        <w:rPr>
          <w:b/>
          <w:u w:val="single"/>
        </w:rPr>
        <w:t xml:space="preserve">749733</w:t>
      </w:r>
    </w:p>
    <w:p>
      <w:r>
        <w:t xml:space="preserve">@CirilVelikoOko Ok Jansa on ohi, mutta @MiroCerar Lidija Glavinan kanssa tuli silti voittajaksi.</w:t>
      </w:r>
    </w:p>
    <w:p>
      <w:r>
        <w:rPr>
          <w:b/>
          <w:u w:val="single"/>
        </w:rPr>
        <w:t xml:space="preserve">749734</w:t>
      </w:r>
    </w:p>
    <w:p>
      <w:r>
        <w:t xml:space="preserve">@janja_z @iamAnej Sanon tämän joka talvi, kun ostan lipun potvettiin. Piskermarmeladi.</w:t>
      </w:r>
    </w:p>
    <w:p>
      <w:r>
        <w:rPr>
          <w:b/>
          <w:u w:val="single"/>
        </w:rPr>
        <w:t xml:space="preserve">749735</w:t>
      </w:r>
    </w:p>
    <w:p>
      <w:r>
        <w:t xml:space="preserve">@Matej_Klaric @peterjancic Lopeta ulkoisten vihollisten etsiminen, sinä indoktrinoitu Jumalan mies. MIHA, niitä oli ennen enemmän.</w:t>
      </w:r>
    </w:p>
    <w:p>
      <w:r>
        <w:rPr>
          <w:b/>
          <w:u w:val="single"/>
        </w:rPr>
        <w:t xml:space="preserve">749736</w:t>
      </w:r>
    </w:p>
    <w:p>
      <w:r>
        <w:t xml:space="preserve">@metkav1 @yrennia1 @Nebodigatreba2 @Leon48303573 @BojankaStern @carla23321696 Tekstitykset niin kuin he haluavat.</w:t>
      </w:r>
    </w:p>
    <w:p>
      <w:r>
        <w:rPr>
          <w:b/>
          <w:u w:val="single"/>
        </w:rPr>
        <w:t xml:space="preserve">749737</w:t>
      </w:r>
    </w:p>
    <w:p>
      <w:r>
        <w:t xml:space="preserve">Helvetin maahanmuuttajat...</w:t>
        <w:br/>
        <w:t xml:space="preserve"> Hups... anteeksi, väärä numero.</w:t>
        <w:br/>
        <w:t xml:space="preserve"> SAF:n sotilaat pahoinpitelivät 24-vuotiaan miehen https://t.co/G9cjJNoPSY</w:t>
      </w:r>
    </w:p>
    <w:p>
      <w:r>
        <w:rPr>
          <w:b/>
          <w:u w:val="single"/>
        </w:rPr>
        <w:t xml:space="preserve">749738</w:t>
      </w:r>
    </w:p>
    <w:p>
      <w:r>
        <w:t xml:space="preserve">@greenwi90277467 @mojcav1 @GrSgmi @Gen_ID_SLO Ryhmä, joka varmistaa, että totuuden levittäminen estetään. https://t.co/QKtErzNDjh.</w:t>
      </w:r>
    </w:p>
    <w:p>
      <w:r>
        <w:rPr>
          <w:b/>
          <w:u w:val="single"/>
        </w:rPr>
        <w:t xml:space="preserve">749739</w:t>
      </w:r>
    </w:p>
    <w:p>
      <w:r>
        <w:t xml:space="preserve">@KilgoreSH5 Älkää lepakko, Pipi palaa pian, fasistit teroittavat jo veitsiä, ehh🤑😎</w:t>
      </w:r>
    </w:p>
    <w:p>
      <w:r>
        <w:rPr>
          <w:b/>
          <w:u w:val="single"/>
        </w:rPr>
        <w:t xml:space="preserve">749740</w:t>
      </w:r>
    </w:p>
    <w:p>
      <w:r>
        <w:t xml:space="preserve">@JJansaSDS @RTV_Slovenija Yksinkertaista kommunistien panettelua.</w:t>
      </w:r>
    </w:p>
    <w:p>
      <w:r>
        <w:rPr>
          <w:b/>
          <w:u w:val="single"/>
        </w:rPr>
        <w:t xml:space="preserve">749741</w:t>
      </w:r>
    </w:p>
    <w:p>
      <w:r>
        <w:t xml:space="preserve">@EricStojko Pare! Kun höyry on etualalla, niin puolet tekee niin typeriä juttuja.... toivottavasti Ajaxilla ei ole lähiaikoina Zvezdan kaltaisia pelipaitoja :D</w:t>
      </w:r>
    </w:p>
    <w:p>
      <w:r>
        <w:rPr>
          <w:b/>
          <w:u w:val="single"/>
        </w:rPr>
        <w:t xml:space="preserve">749742</w:t>
      </w:r>
    </w:p>
    <w:p>
      <w:r>
        <w:t xml:space="preserve">Salamurha tapahtui aiemmin. Mahdollinen yhteys Bulgarian salaisen palvelun ja Turkin harmaiden susien välillä. https://t.co/kw2U2cmrCp.</w:t>
      </w:r>
    </w:p>
    <w:p>
      <w:r>
        <w:rPr>
          <w:b/>
          <w:u w:val="single"/>
        </w:rPr>
        <w:t xml:space="preserve">749743</w:t>
      </w:r>
    </w:p>
    <w:p>
      <w:r>
        <w:t xml:space="preserve">Kaikki @MacjaHisa-kissat rokotetaan tartuntatauteja vastaan ennen uuteen kotiin menoa. Lue, miksi rokotukset ovat tärkeitä: https://t.co/wAwWhJnu8o</w:t>
      </w:r>
    </w:p>
    <w:p>
      <w:r>
        <w:rPr>
          <w:b/>
          <w:u w:val="single"/>
        </w:rPr>
        <w:t xml:space="preserve">749744</w:t>
      </w:r>
    </w:p>
    <w:p>
      <w:r>
        <w:t xml:space="preserve">@KlemenRobnik Vahvistettu. Sopii myös snorklaukseen. Kiva riutta ja kalat. Mutta virta on melko voimakas. https://t.co/joZgrjamms</w:t>
      </w:r>
    </w:p>
    <w:p>
      <w:r>
        <w:rPr>
          <w:b/>
          <w:u w:val="single"/>
        </w:rPr>
        <w:t xml:space="preserve">749745</w:t>
      </w:r>
    </w:p>
    <w:p>
      <w:r>
        <w:t xml:space="preserve">@MKavscek @polikarbonat Ensin se oli kokaiini, sitten he naamioivat sen, sitten he heittivät lunta...</w:t>
      </w:r>
    </w:p>
    <w:p>
      <w:r>
        <w:rPr>
          <w:b/>
          <w:u w:val="single"/>
        </w:rPr>
        <w:t xml:space="preserve">749746</w:t>
      </w:r>
    </w:p>
    <w:p>
      <w:r>
        <w:t xml:space="preserve">@JelenaJal @Plesni1 Täällä Kordiš&amp;amp;co. ovat edelleen gobezdating ilman seurauksia...</w:t>
      </w:r>
    </w:p>
    <w:p>
      <w:r>
        <w:rPr>
          <w:b/>
          <w:u w:val="single"/>
        </w:rPr>
        <w:t xml:space="preserve">749747</w:t>
      </w:r>
    </w:p>
    <w:p>
      <w:r>
        <w:t xml:space="preserve">@Miha_Sch @zaslovenijo2 Kyllä, Maribor, Ptuj ja Ljubljana ovat todella varastettuja. Ei Radencissa.</w:t>
      </w:r>
    </w:p>
    <w:p>
      <w:r>
        <w:rPr>
          <w:b/>
          <w:u w:val="single"/>
        </w:rPr>
        <w:t xml:space="preserve">749748</w:t>
      </w:r>
    </w:p>
    <w:p>
      <w:r>
        <w:t xml:space="preserve">Pysäyttäkää siirtolaiset! Meillä ei ole heiltä mitään älykästä. Vain rikoksia, raiskauksia, kuluja ja sukupuolitauteja. https://t.co/ac3qTfcOw2.</w:t>
      </w:r>
    </w:p>
    <w:p>
      <w:r>
        <w:rPr>
          <w:b/>
          <w:u w:val="single"/>
        </w:rPr>
        <w:t xml:space="preserve">749749</w:t>
      </w:r>
    </w:p>
    <w:p>
      <w:r>
        <w:t xml:space="preserve">SD vain varastaa lisää kiinteistöjä eikä karkaa 2/3 äänistä. Äänestyksessä äänestämme #SDSzate https://t.co/ohHzlG3Ov4 https://t.co/ohHzlG3Ov4</w:t>
      </w:r>
    </w:p>
    <w:p>
      <w:r>
        <w:rPr>
          <w:b/>
          <w:u w:val="single"/>
        </w:rPr>
        <w:t xml:space="preserve">749750</w:t>
      </w:r>
    </w:p>
    <w:p>
      <w:r>
        <w:t xml:space="preserve">@AnaOstricki Voi, voin tehdä sen. Ainoa ehto on, että uusi pesukone on jo yläkerrassa.</w:t>
      </w:r>
    </w:p>
    <w:p>
      <w:r>
        <w:rPr>
          <w:b/>
          <w:u w:val="single"/>
        </w:rPr>
        <w:t xml:space="preserve">749751</w:t>
      </w:r>
    </w:p>
    <w:p>
      <w:r>
        <w:t xml:space="preserve">Ammattiliitot eivät enää luota neuvottelupöydässä käytäviin neuvotteluihin, eikä hallitus neuvottelisi "kadulla". Ehdotan kompromissia: https://t.co/l3NBsKhn2j</w:t>
      </w:r>
    </w:p>
    <w:p>
      <w:r>
        <w:rPr>
          <w:b/>
          <w:u w:val="single"/>
        </w:rPr>
        <w:t xml:space="preserve">749752</w:t>
      </w:r>
    </w:p>
    <w:p>
      <w:r>
        <w:t xml:space="preserve">@KanglerFranc @TinoMamic @AllBriefs Franca tuolla logiikalla on isoäitisi vika, että olet kusipää!</w:t>
      </w:r>
    </w:p>
    <w:p>
      <w:r>
        <w:rPr>
          <w:b/>
          <w:u w:val="single"/>
        </w:rPr>
        <w:t xml:space="preserve">749753</w:t>
      </w:r>
    </w:p>
    <w:p>
      <w:r>
        <w:t xml:space="preserve">JJ-TV on pian sienestämässä. Paitsi jos joku demokraattisen Unkarin matkalaukku putoaa Trstenjakovan päälle...odota. https://t.co/QjnO1pWZns.</w:t>
      </w:r>
    </w:p>
    <w:p>
      <w:r>
        <w:rPr>
          <w:b/>
          <w:u w:val="single"/>
        </w:rPr>
        <w:t xml:space="preserve">749754</w:t>
      </w:r>
    </w:p>
    <w:p>
      <w:r>
        <w:t xml:space="preserve">60 000:lla saat talon rannikon maaseudulta, etkä pelkkää asuntoa. Ja Ljubljanassa ei ole enää niin paljon väkeä. #nebuloze</w:t>
      </w:r>
    </w:p>
    <w:p>
      <w:r>
        <w:rPr>
          <w:b/>
          <w:u w:val="single"/>
        </w:rPr>
        <w:t xml:space="preserve">749755</w:t>
      </w:r>
    </w:p>
    <w:p>
      <w:r>
        <w:t xml:space="preserve">Siirrämme kelloja yhden tunnin taaksepäin kello 15.00 ... https://t.co/IcqUN8Ph9x ...</w:t>
      </w:r>
    </w:p>
    <w:p>
      <w:r>
        <w:rPr>
          <w:b/>
          <w:u w:val="single"/>
        </w:rPr>
        <w:t xml:space="preserve">749756</w:t>
      </w:r>
    </w:p>
    <w:p>
      <w:r>
        <w:t xml:space="preserve">Eva Longoria kiittää Victoria Beckhamia uusista urheilusukkahousuista kuvan kanssa hänen takapuolestaan https://t.co/bCPzFmjZ2p</w:t>
      </w:r>
    </w:p>
    <w:p>
      <w:r>
        <w:rPr>
          <w:b/>
          <w:u w:val="single"/>
        </w:rPr>
        <w:t xml:space="preserve">749757</w:t>
      </w:r>
    </w:p>
    <w:p>
      <w:r>
        <w:t xml:space="preserve">Poliitikkojen tehtävänä on varmistaa uskottavuutensa. Me äänestäjät emme voi, mutta tiedotusvälineet tarjoavat vain taustaa. https://t.co/4dcSN4vAPF.</w:t>
      </w:r>
    </w:p>
    <w:p>
      <w:r>
        <w:rPr>
          <w:b/>
          <w:u w:val="single"/>
        </w:rPr>
        <w:t xml:space="preserve">749758</w:t>
      </w:r>
    </w:p>
    <w:p>
      <w:r>
        <w:t xml:space="preserve">@KarolinaSemJaz @sarecmarjan Serpentimšekin gobezdanje vahingoittaa vain niitä, jotka ovat läsnä sillä hetkellä, Šarčan gobezdanje vahingoittaa koko kansaa.</w:t>
      </w:r>
    </w:p>
    <w:p>
      <w:r>
        <w:rPr>
          <w:b/>
          <w:u w:val="single"/>
        </w:rPr>
        <w:t xml:space="preserve">749759</w:t>
      </w:r>
    </w:p>
    <w:p>
      <w:r>
        <w:t xml:space="preserve">Mitä se auttaa, jos vastustat fasisteja, mutta jos olet sosialisti. Yksi paha korvaa toisen. Varovaisempi ja vaarallisempi... https://t.co/Fg26CXK5li...</w:t>
      </w:r>
    </w:p>
    <w:p>
      <w:r>
        <w:rPr>
          <w:b/>
          <w:u w:val="single"/>
        </w:rPr>
        <w:t xml:space="preserve">749760</w:t>
      </w:r>
    </w:p>
    <w:p>
      <w:r>
        <w:t xml:space="preserve">@illegall_blonde Hei, mitä jos kerrankin näyttäisit meille valokuvaajasi (instahuzbanda) 😏</w:t>
      </w:r>
    </w:p>
    <w:p>
      <w:r>
        <w:rPr>
          <w:b/>
          <w:u w:val="single"/>
        </w:rPr>
        <w:t xml:space="preserve">749761</w:t>
      </w:r>
    </w:p>
    <w:p>
      <w:r>
        <w:t xml:space="preserve">@Medeja_7 @FrancHimelrajh @scdtwister @finance_si Joka vuosi budjetti kasvaa, mutta media ei kerro siitä.</w:t>
      </w:r>
    </w:p>
    <w:p>
      <w:r>
        <w:rPr>
          <w:b/>
          <w:u w:val="single"/>
        </w:rPr>
        <w:t xml:space="preserve">749762</w:t>
      </w:r>
    </w:p>
    <w:p>
      <w:r>
        <w:t xml:space="preserve">@DobraMrha Pidä huolta Sloveniasta, jos ajattelet sitä ollenkaan, ja jos et, häivy paikalta, senkin paskiainen.</w:t>
      </w:r>
    </w:p>
    <w:p>
      <w:r>
        <w:rPr>
          <w:b/>
          <w:u w:val="single"/>
        </w:rPr>
        <w:t xml:space="preserve">749763</w:t>
      </w:r>
    </w:p>
    <w:p>
      <w:r>
        <w:t xml:space="preserve">Partisaanilääkäreiden ja -sairaaloiden suuresta työstä ja tehtävästä @24ur_com. Toivottavasti Kustrin katsoo.</w:t>
      </w:r>
    </w:p>
    <w:p>
      <w:r>
        <w:rPr>
          <w:b/>
          <w:u w:val="single"/>
        </w:rPr>
        <w:t xml:space="preserve">749764</w:t>
      </w:r>
    </w:p>
    <w:p>
      <w:r>
        <w:t xml:space="preserve">Nälkäisten suiden karnevaali! Liity seuraamme Grand Casinò Lipican karnevaalijuhliin ja herkuttele herkullisilla karnevaaliherkuilla. 🎉🥳🤡</w:t>
      </w:r>
    </w:p>
    <w:p>
      <w:r>
        <w:rPr>
          <w:b/>
          <w:u w:val="single"/>
        </w:rPr>
        <w:t xml:space="preserve">749765</w:t>
      </w:r>
    </w:p>
    <w:p>
      <w:r>
        <w:t xml:space="preserve">Eilen Postojnassa terrori-isku/valkoinen ruuti, tänään Ljubljanassa terrori-isku/valkoinen ruuti</w:t>
        <w:br/>
        <w:t xml:space="preserve">#terroristattacks #beliprah</w:t>
      </w:r>
    </w:p>
    <w:p>
      <w:r>
        <w:rPr>
          <w:b/>
          <w:u w:val="single"/>
        </w:rPr>
        <w:t xml:space="preserve">749766</w:t>
      </w:r>
    </w:p>
    <w:p>
      <w:r>
        <w:t xml:space="preserve">Yhdellä pysäköinnillä saat kolme (3) hashtagia :</w:t>
        <w:br/>
        <w:t xml:space="preserve">#kretenparkira</w:t>
        <w:br/>
        <w:t xml:space="preserve">#zaotrokegre</w:t>
        <w:br/>
        <w:t xml:space="preserve">#registrska</w:t>
        <w:br/>
        <w:br/>
        <w:t xml:space="preserve">@had https://t.co/pYWk4hv6ZJ</w:t>
      </w:r>
    </w:p>
    <w:p>
      <w:r>
        <w:rPr>
          <w:b/>
          <w:u w:val="single"/>
        </w:rPr>
        <w:t xml:space="preserve">749767</w:t>
      </w:r>
    </w:p>
    <w:p>
      <w:r>
        <w:t xml:space="preserve">@JJansaSDS @strankaSD Natsit sietivät heitä, kommunistit sietivät heitä. Historia on saanut teidät kiinni.</w:t>
      </w:r>
    </w:p>
    <w:p>
      <w:r>
        <w:rPr>
          <w:b/>
          <w:u w:val="single"/>
        </w:rPr>
        <w:t xml:space="preserve">749768</w:t>
      </w:r>
    </w:p>
    <w:p>
      <w:r>
        <w:t xml:space="preserve">Vasemmistolohko vapaan Ljubljanan puolesta - kolmannen kerran. Huijarit🤭!</w:t>
        <w:br/>
        <w:t xml:space="preserve">@policija_si</w:t>
        <w:br/>
        <w:t xml:space="preserve">https://t.co/RDbUV4RER2 https://t.co/FL15cERCoE</w:t>
      </w:r>
    </w:p>
    <w:p>
      <w:r>
        <w:rPr>
          <w:b/>
          <w:u w:val="single"/>
        </w:rPr>
        <w:t xml:space="preserve">749769</w:t>
      </w:r>
    </w:p>
    <w:p>
      <w:r>
        <w:t xml:space="preserve">Kollegamme Aktivni.si-sivustolla ovat laatineet sinulle laskurin, jolla voit laskea optimaalisen kuormitusalueen harjoituksen aikana http://t.co/MJWk4eA1.</w:t>
      </w:r>
    </w:p>
    <w:p>
      <w:r>
        <w:rPr>
          <w:b/>
          <w:u w:val="single"/>
        </w:rPr>
        <w:t xml:space="preserve">749770</w:t>
      </w:r>
    </w:p>
    <w:p>
      <w:r>
        <w:t xml:space="preserve">Ruumiinavaus paljastaa: pedofiili juutalaismiljardööri Epstein ei hirttäytynyt, vaan hänet kuristettiin?! https://t.co/4K80X6huk0 via @Nova24TV</w:t>
      </w:r>
    </w:p>
    <w:p>
      <w:r>
        <w:rPr>
          <w:b/>
          <w:u w:val="single"/>
        </w:rPr>
        <w:t xml:space="preserve">749771</w:t>
      </w:r>
    </w:p>
    <w:p>
      <w:r>
        <w:t xml:space="preserve">Sinun on osoitettava tämä kysymys niille, jotka hyppäävät tyhjään altaaseen. https://t.co/VQIj4xvyGN.</w:t>
      </w:r>
    </w:p>
    <w:p>
      <w:r>
        <w:rPr>
          <w:b/>
          <w:u w:val="single"/>
        </w:rPr>
        <w:t xml:space="preserve">749772</w:t>
      </w:r>
    </w:p>
    <w:p>
      <w:r>
        <w:t xml:space="preserve">@upajnike Olisi hienoa, jos vain tekstitys olisi heidän, eikä kaikkia elokuvia dubattaisi saksaksi #ew</w:t>
      </w:r>
    </w:p>
    <w:p>
      <w:r>
        <w:rPr>
          <w:b/>
          <w:u w:val="single"/>
        </w:rPr>
        <w:t xml:space="preserve">749773</w:t>
      </w:r>
    </w:p>
    <w:p>
      <w:r>
        <w:t xml:space="preserve">@zostko @ekst_emigration Kyllä, kyllä, kyllä. Kysy häneltä, missä hän työskentelee. Koska Sveitsissä on buletpruf-rajat, eikä siellä työskentele lainkaan ulkomaalaisia. 🙄</w:t>
      </w:r>
    </w:p>
    <w:p>
      <w:r>
        <w:rPr>
          <w:b/>
          <w:u w:val="single"/>
        </w:rPr>
        <w:t xml:space="preserve">749774</w:t>
      </w:r>
    </w:p>
    <w:p>
      <w:r>
        <w:t xml:space="preserve">Lapset ja peliriippuvuus - Yhä useammat pienet lapset käyttävät jo tietokonetta ja tietokonepelejä, ... https://t.co/zqjYpBE9OE ...</w:t>
      </w:r>
    </w:p>
    <w:p>
      <w:r>
        <w:rPr>
          <w:b/>
          <w:u w:val="single"/>
        </w:rPr>
        <w:t xml:space="preserve">749775</w:t>
      </w:r>
    </w:p>
    <w:p>
      <w:r>
        <w:t xml:space="preserve">Epäilyttävä kuolema Mariborissa. Naisen väitettiin kuolleen aseella uhaten. Poliisi tutkii tapausta edelleen. https://t.co/lAu9B83FDS</w:t>
      </w:r>
    </w:p>
    <w:p>
      <w:r>
        <w:rPr>
          <w:b/>
          <w:u w:val="single"/>
        </w:rPr>
        <w:t xml:space="preserve">749776</w:t>
      </w:r>
    </w:p>
    <w:p>
      <w:r>
        <w:t xml:space="preserve">@vinkovasle1 @RTV_Slovenija @TelekomSlo @TelemachSi Ei laillisesti. Mutta palveluntarjoajat polvistuvat.</w:t>
      </w:r>
    </w:p>
    <w:p>
      <w:r>
        <w:rPr>
          <w:b/>
          <w:u w:val="single"/>
        </w:rPr>
        <w:t xml:space="preserve">749777</w:t>
      </w:r>
    </w:p>
    <w:p>
      <w:r>
        <w:t xml:space="preserve">Nämä eivät ole maatilan tai patterin munia, vaan "pilaantuneita" munia. https://t.co/r9WBrILo45</w:t>
      </w:r>
    </w:p>
    <w:p>
      <w:r>
        <w:rPr>
          <w:b/>
          <w:u w:val="single"/>
        </w:rPr>
        <w:t xml:space="preserve">749778</w:t>
      </w:r>
    </w:p>
    <w:p>
      <w:r>
        <w:t xml:space="preserve">@StezinarDrago @tomltoml Tuhoa Eurooppa!</w:t>
        <w:br/>
        <w:t xml:space="preserve"> On selvää, että meidän on saatava talomme kuntoon.</w:t>
      </w:r>
    </w:p>
    <w:p>
      <w:r>
        <w:rPr>
          <w:b/>
          <w:u w:val="single"/>
        </w:rPr>
        <w:t xml:space="preserve">749779</w:t>
      </w:r>
    </w:p>
    <w:p>
      <w:r>
        <w:t xml:space="preserve">@Max970 Hänen havaintokykynsä mukaan Pariisissa on turvallisempaa, koska armeija vartioi heitä.</w:t>
      </w:r>
    </w:p>
    <w:p>
      <w:r>
        <w:rPr>
          <w:b/>
          <w:u w:val="single"/>
        </w:rPr>
        <w:t xml:space="preserve">749780</w:t>
      </w:r>
    </w:p>
    <w:p>
      <w:r>
        <w:t xml:space="preserve">@BrankoGrims1 @JJansaSDS Cerar nostaa julkisen sektorin johtajien palkkoja +20%," vittu palomiehet "he ovat paratiisi, johtajat ovat eliittiä ?</w:t>
      </w:r>
    </w:p>
    <w:p>
      <w:r>
        <w:rPr>
          <w:b/>
          <w:u w:val="single"/>
        </w:rPr>
        <w:t xml:space="preserve">749781</w:t>
      </w:r>
    </w:p>
    <w:p>
      <w:r>
        <w:t xml:space="preserve">@Tevilevi @SSN_pr @TVOdmevi Onneksi voimme katsoa #Nova24TV:tä, jossa he kutsuvat demokraattisesti kaikki toisinajattelijat, erityisesti vasemmistolaiset.</w:t>
        <w:br/>
        <w:t xml:space="preserve"> 😂</w:t>
      </w:r>
    </w:p>
    <w:p>
      <w:r>
        <w:rPr>
          <w:b/>
          <w:u w:val="single"/>
        </w:rPr>
        <w:t xml:space="preserve">749782</w:t>
      </w:r>
    </w:p>
    <w:p>
      <w:r>
        <w:t xml:space="preserve">Mitä sen pitäisi olla, jos se on Šarcin puolueessa, yhtä hyödytön kuin Šarc, kuten hänen ympärillään !!! https://t.co/BNWn2ZerGS ...</w:t>
      </w:r>
    </w:p>
    <w:p>
      <w:r>
        <w:rPr>
          <w:b/>
          <w:u w:val="single"/>
        </w:rPr>
        <w:t xml:space="preserve">749783</w:t>
      </w:r>
    </w:p>
    <w:p>
      <w:r>
        <w:t xml:space="preserve">@PocivalsekZ Vain täysi idiootti, ääliö tai jotain sellaista voi sanoa, että Magna on #greenfield-sijoitus.</w:t>
      </w:r>
    </w:p>
    <w:p>
      <w:r>
        <w:rPr>
          <w:b/>
          <w:u w:val="single"/>
        </w:rPr>
        <w:t xml:space="preserve">749784</w:t>
      </w:r>
    </w:p>
    <w:p>
      <w:r>
        <w:t xml:space="preserve">Tämä tarkoittaa, että Lj:ssä ei ole enää slovenialaisia tai he ovat kusipäitä, parempia palvelijoita https://t.co/aQC9ZyIIFg</w:t>
      </w:r>
    </w:p>
    <w:p>
      <w:r>
        <w:rPr>
          <w:b/>
          <w:u w:val="single"/>
        </w:rPr>
        <w:t xml:space="preserve">749785</w:t>
      </w:r>
    </w:p>
    <w:p>
      <w:r>
        <w:t xml:space="preserve">@IgorZavrsnik @vinkovasle1 Kafka. Yksi idiootti on yksi idiootti. 10 idioottia on 10 idioottia. 1000 idioottia on puolue.</w:t>
      </w:r>
    </w:p>
    <w:p>
      <w:r>
        <w:rPr>
          <w:b/>
          <w:u w:val="single"/>
        </w:rPr>
        <w:t xml:space="preserve">749786</w:t>
      </w:r>
    </w:p>
    <w:p>
      <w:r>
        <w:t xml:space="preserve">Mihin tämä maailma on menossa... eikö kokin oppi ole aina ollut, että inhimillisin tapa tappaa ne on laittaa ne sprinkleriin? https://t.co/vReXsI5NzJ</w:t>
      </w:r>
    </w:p>
    <w:p>
      <w:r>
        <w:rPr>
          <w:b/>
          <w:u w:val="single"/>
        </w:rPr>
        <w:t xml:space="preserve">749787</w:t>
      </w:r>
    </w:p>
    <w:p>
      <w:r>
        <w:t xml:space="preserve">Hallituksen vasemmisto on kykenemätön rakentamaan edes 17 kilometriä #2railia ilman korruptiota ja sirkusta, mutta SSN:n myötä koko maan halki kulkisi suurnopeusrautatie.</w:t>
      </w:r>
    </w:p>
    <w:p>
      <w:r>
        <w:rPr>
          <w:b/>
          <w:u w:val="single"/>
        </w:rPr>
        <w:t xml:space="preserve">749788</w:t>
      </w:r>
    </w:p>
    <w:p>
      <w:r>
        <w:t xml:space="preserve">Crna Gora haluaisi tulla hadroniterapiakeskukseksi. Mutta kuka tietää, mitä SLO:ssa tapahtuu?</w:t>
      </w:r>
    </w:p>
    <w:p>
      <w:r>
        <w:rPr>
          <w:b/>
          <w:u w:val="single"/>
        </w:rPr>
        <w:t xml:space="preserve">749789</w:t>
      </w:r>
    </w:p>
    <w:p>
      <w:r>
        <w:t xml:space="preserve">80 518 jälkeenjäänyttä palvelijaa äänesti perusihmisoikeuksia vastaan "lasten nimissä" pedofiilijärjestö RCC:n käskystä. #bolano</w:t>
      </w:r>
    </w:p>
    <w:p>
      <w:r>
        <w:rPr>
          <w:b/>
          <w:u w:val="single"/>
        </w:rPr>
        <w:t xml:space="preserve">749790</w:t>
      </w:r>
    </w:p>
    <w:p>
      <w:r>
        <w:t xml:space="preserve">@PKocbek @JanezPogorelec @47citizen @RobertHrovat Laita tämä hölmö "kortteliin". Siinä ei ole enää mitään järkeä.</w:t>
      </w:r>
    </w:p>
    <w:p>
      <w:r>
        <w:rPr>
          <w:b/>
          <w:u w:val="single"/>
        </w:rPr>
        <w:t xml:space="preserve">749791</w:t>
      </w:r>
    </w:p>
    <w:p>
      <w:r>
        <w:t xml:space="preserve">PERJANTAI VUODEN ALKU: Sateet voimistuvat, lumipeite laskee https://t.co/c6m0eI0C5h</w:t>
      </w:r>
    </w:p>
    <w:p>
      <w:r>
        <w:rPr>
          <w:b/>
          <w:u w:val="single"/>
        </w:rPr>
        <w:t xml:space="preserve">749792</w:t>
      </w:r>
    </w:p>
    <w:p>
      <w:r>
        <w:t xml:space="preserve">"Lupaan pyyhkiä koko perintönne pois!Menkää nyt takaisin sinne, mistä tulitte!" https://t.co/SI3nOzMUnd https://t.co/SI3nOzMUnd</w:t>
      </w:r>
    </w:p>
    <w:p>
      <w:r>
        <w:rPr>
          <w:b/>
          <w:u w:val="single"/>
        </w:rPr>
        <w:t xml:space="preserve">749793</w:t>
      </w:r>
    </w:p>
    <w:p>
      <w:r>
        <w:t xml:space="preserve">Olemme julkaisseet Get a Story Together -kilpailun voittajatarinat. Kutsumme sinut lukemaan sen! http://bit.ly/2cS4bz</w:t>
      </w:r>
    </w:p>
    <w:p>
      <w:r>
        <w:rPr>
          <w:b/>
          <w:u w:val="single"/>
        </w:rPr>
        <w:t xml:space="preserve">749794</w:t>
      </w:r>
    </w:p>
    <w:p>
      <w:r>
        <w:t xml:space="preserve">@LeOnaJeOna Siksi valmistamme vaikuttavaa ainetta sildenafiilia, jotta urheilijoilla on jotain juotavaa 60 vuoden jälkeen.</w:t>
      </w:r>
    </w:p>
    <w:p>
      <w:r>
        <w:rPr>
          <w:b/>
          <w:u w:val="single"/>
        </w:rPr>
        <w:t xml:space="preserve">749795</w:t>
      </w:r>
    </w:p>
    <w:p>
      <w:r>
        <w:t xml:space="preserve">Autetaan kolmen kuukauden ikäistä Sofiaa, joka menetti isänsä tiistaina | Nova24TV https://t.co/mEeKZfGoEc</w:t>
      </w:r>
    </w:p>
    <w:p>
      <w:r>
        <w:rPr>
          <w:b/>
          <w:u w:val="single"/>
        </w:rPr>
        <w:t xml:space="preserve">749796</w:t>
      </w:r>
    </w:p>
    <w:p>
      <w:r>
        <w:t xml:space="preserve">Triglavin moottorit ovat jälleen sammuneet, ja sitä hinataan airoilla satamaan https://t.co/Kbl41AO1Ux</w:t>
      </w:r>
    </w:p>
    <w:p>
      <w:r>
        <w:rPr>
          <w:b/>
          <w:u w:val="single"/>
        </w:rPr>
        <w:t xml:space="preserve">749797</w:t>
      </w:r>
    </w:p>
    <w:p>
      <w:r>
        <w:t xml:space="preserve">Antivaxxers. Proliferaattorit. Vauvat ilman vaippoja. Norma Korošec. Tai pikemminkin FB keskellä yötä ei ole viisas valinta.</w:t>
      </w:r>
    </w:p>
    <w:p>
      <w:r>
        <w:rPr>
          <w:b/>
          <w:u w:val="single"/>
        </w:rPr>
        <w:t xml:space="preserve">749798</w:t>
      </w:r>
    </w:p>
    <w:p>
      <w:r>
        <w:t xml:space="preserve">@pulsar541 @_zvaniCrni @MitjaIrsic Imevät valtion tissiä, Janša, Grims, Mahnič, suuret vapaiden markkinoiden puolestapuhujat.</w:t>
      </w:r>
    </w:p>
    <w:p>
      <w:r>
        <w:rPr>
          <w:b/>
          <w:u w:val="single"/>
        </w:rPr>
        <w:t xml:space="preserve">749799</w:t>
      </w:r>
    </w:p>
    <w:p>
      <w:r>
        <w:t xml:space="preserve">@crico111 Yksi banaani kummallekin, ja katsokaa, miten he käsittelevät niitä...</w:t>
        <w:br/>
        <w:t xml:space="preserve"> .... Paremman ammatillisen arvion saamiseksi suosittelen vierailua eläintarhassa.</w:t>
      </w:r>
    </w:p>
    <w:p>
      <w:r>
        <w:rPr>
          <w:b/>
          <w:u w:val="single"/>
        </w:rPr>
        <w:t xml:space="preserve">749800</w:t>
      </w:r>
    </w:p>
    <w:p>
      <w:r>
        <w:t xml:space="preserve">@MadmSlo @ZlebnikTomaz Noin 500 kg:n akkujen tuotannolla ei tietenkään ole hiilijalanjälkeä... eh, joo</w:t>
      </w:r>
    </w:p>
    <w:p>
      <w:r>
        <w:rPr>
          <w:b/>
          <w:u w:val="single"/>
        </w:rPr>
        <w:t xml:space="preserve">749801</w:t>
      </w:r>
    </w:p>
    <w:p>
      <w:r>
        <w:t xml:space="preserve">@EPameten Sinun tarvitsee vain katsoa hänen fb:nsä nähdäksesi, että hän on uskonnollinen hullu, jonka kanssa kaikenlainen kommunikointi on tuottamatonta ja turhaa.</w:t>
      </w:r>
    </w:p>
    <w:p>
      <w:r>
        <w:rPr>
          <w:b/>
          <w:u w:val="single"/>
        </w:rPr>
        <w:t xml:space="preserve">749802</w:t>
      </w:r>
    </w:p>
    <w:p>
      <w:r>
        <w:t xml:space="preserve">Plenkovic sanoo, ettei hän odottanut saartoa????Näin sanoo absolutisti, joka tunnistaa vain sen, mikä vastaa hänelle ! vähän huomenna.</w:t>
      </w:r>
    </w:p>
    <w:p>
      <w:r>
        <w:rPr>
          <w:b/>
          <w:u w:val="single"/>
        </w:rPr>
        <w:t xml:space="preserve">749803</w:t>
      </w:r>
    </w:p>
    <w:p>
      <w:r>
        <w:t xml:space="preserve">Jokaisella on yksi idioottiystävä. Jos sinulla ei ole sellaista, sinä olet idiootti. https://t.co/vJ8jHKp0Fd.</w:t>
      </w:r>
    </w:p>
    <w:p>
      <w:r>
        <w:rPr>
          <w:b/>
          <w:u w:val="single"/>
        </w:rPr>
        <w:t xml:space="preserve">749804</w:t>
      </w:r>
    </w:p>
    <w:p>
      <w:r>
        <w:t xml:space="preserve">LISÄÄ JÄRKYTTÄVIÄ UUTISIA: #Päät eivät ole vielä palanneet kuolleista. @Pizama https://t.co/mwxeSAei9b</w:t>
      </w:r>
    </w:p>
    <w:p>
      <w:r>
        <w:rPr>
          <w:b/>
          <w:u w:val="single"/>
        </w:rPr>
        <w:t xml:space="preserve">749805</w:t>
      </w:r>
    </w:p>
    <w:p>
      <w:r>
        <w:t xml:space="preserve">On paljon enemmän heitä, ja olisi vielä tänäkin päivänä, jotka sanovat...AINOA JA AINOA OIKEA KOULU OLI KUMROVŠIN KOULU....</w:t>
      </w:r>
    </w:p>
    <w:p>
      <w:r>
        <w:rPr>
          <w:b/>
          <w:u w:val="single"/>
        </w:rPr>
        <w:t xml:space="preserve">749806</w:t>
      </w:r>
    </w:p>
    <w:p>
      <w:r>
        <w:t xml:space="preserve">Kaikesta ilotulitteiden vastaisesta hypestä huolimatta aion ostaa huomenna ilotulitteita. Koska arkistointi on täysin erilaista, jos ammut ne itse. Bmk</w:t>
      </w:r>
    </w:p>
    <w:p>
      <w:r>
        <w:rPr>
          <w:b/>
          <w:u w:val="single"/>
        </w:rPr>
        <w:t xml:space="preserve">749807</w:t>
      </w:r>
    </w:p>
    <w:p>
      <w:r>
        <w:t xml:space="preserve">Tapahtumista päätellen höyryjuna on menossa kolmannelle perinteiselle jäähyväiskiertueelleen.</w:t>
      </w:r>
    </w:p>
    <w:p>
      <w:r>
        <w:rPr>
          <w:b/>
          <w:u w:val="single"/>
        </w:rPr>
        <w:t xml:space="preserve">749808</w:t>
      </w:r>
    </w:p>
    <w:p>
      <w:r>
        <w:t xml:space="preserve">@PuntarSem Ei tietenkään. Koska monet meistä vastustivat kommunismia. Mutta ajan mittaan he ottivat ruoriinsa jälkikäteen (kuten lds ja kučan).</w:t>
      </w:r>
    </w:p>
    <w:p>
      <w:r>
        <w:rPr>
          <w:b/>
          <w:u w:val="single"/>
        </w:rPr>
        <w:t xml:space="preserve">749809</w:t>
      </w:r>
    </w:p>
    <w:p>
      <w:r>
        <w:t xml:space="preserve">3W:n ääniohjain, passiivinen subwoofer ja upea muotoilu tuottavat selkeän ja täyden äänen, vaikka laite on erittäin pieni https://t.co/yOfisvbUEp</w:t>
      </w:r>
    </w:p>
    <w:p>
      <w:r>
        <w:rPr>
          <w:b/>
          <w:u w:val="single"/>
        </w:rPr>
        <w:t xml:space="preserve">749810</w:t>
      </w:r>
    </w:p>
    <w:p>
      <w:r>
        <w:t xml:space="preserve">Hän on jo kauan sitten estänyt hänet, ne, jotka vielä näkevät hänet ladata hyvää tarkoittavia neuvoja:</w:t>
      </w:r>
    </w:p>
    <w:p>
      <w:r>
        <w:rPr>
          <w:b/>
          <w:u w:val="single"/>
        </w:rPr>
        <w:t xml:space="preserve">749811</w:t>
      </w:r>
    </w:p>
    <w:p>
      <w:r>
        <w:t xml:space="preserve">@AurelioJuri Olet kusipää, olet kusipää. Nauraisin, jos valtio kirjoittaisi minulta 16 miljoonaa euroa pois.</w:t>
      </w:r>
    </w:p>
    <w:p>
      <w:r>
        <w:rPr>
          <w:b/>
          <w:u w:val="single"/>
        </w:rPr>
        <w:t xml:space="preserve">749812</w:t>
      </w:r>
    </w:p>
    <w:p>
      <w:r>
        <w:t xml:space="preserve">@mrevlje @MiroCerar Bratušek, Cerar, Šarec: tajuavatko he edes, että heidät on asetettu? Marionetteja? Mikä rajaton turhamaisuus!</w:t>
      </w:r>
    </w:p>
    <w:p>
      <w:r>
        <w:rPr>
          <w:b/>
          <w:u w:val="single"/>
        </w:rPr>
        <w:t xml:space="preserve">749813</w:t>
      </w:r>
    </w:p>
    <w:p>
      <w:r>
        <w:t xml:space="preserve">@agortaa 😄😄😄😄 Tiedän! "Legendaarinen läpimurto", joka tapahtui ilman ammuskelua ja ilman uhreja, puolitoista kuukautta ennen sodan päättymistä!</w:t>
      </w:r>
    </w:p>
    <w:p>
      <w:r>
        <w:rPr>
          <w:b/>
          <w:u w:val="single"/>
        </w:rPr>
        <w:t xml:space="preserve">749814</w:t>
      </w:r>
    </w:p>
    <w:p>
      <w:r>
        <w:t xml:space="preserve">@RomanVodeb Pidän siitä, että et edes huomannut yhtä TELEbanska-mimmiä,</w:t>
        <w:br/>
        <w:t xml:space="preserve">nimittäin aivoton pikkupelastaja..</w:t>
      </w:r>
    </w:p>
    <w:p>
      <w:r>
        <w:rPr>
          <w:b/>
          <w:u w:val="single"/>
        </w:rPr>
        <w:t xml:space="preserve">749815</w:t>
      </w:r>
    </w:p>
    <w:p>
      <w:r>
        <w:t xml:space="preserve">kun katkaiset streamin niin kovaa, että HDR tulee päälle muutamaksi sekunniksi ... #allergiat #nerd</w:t>
      </w:r>
    </w:p>
    <w:p>
      <w:r>
        <w:rPr>
          <w:b/>
          <w:u w:val="single"/>
        </w:rPr>
        <w:t xml:space="preserve">749816</w:t>
      </w:r>
    </w:p>
    <w:p>
      <w:r>
        <w:t xml:space="preserve">@Jan_Skoberne @Mladiforum @strankaSD Oletko varmuuden vuoksi ampunut paikallisia, jotka saattaisivat pettää sinut?</w:t>
      </w:r>
    </w:p>
    <w:p>
      <w:r>
        <w:rPr>
          <w:b/>
          <w:u w:val="single"/>
        </w:rPr>
        <w:t xml:space="preserve">749817</w:t>
      </w:r>
    </w:p>
    <w:p>
      <w:r>
        <w:t xml:space="preserve">Siol:Greta Thunbergin kuvaa käytetään estämään työntekijöitä käyttämästä muovia ..joo, no... minä käytän hänen kuvaansa estämään mularia käyttämästä jääkaappia....</w:t>
      </w:r>
    </w:p>
    <w:p>
      <w:r>
        <w:rPr>
          <w:b/>
          <w:u w:val="single"/>
        </w:rPr>
        <w:t xml:space="preserve">749818</w:t>
      </w:r>
    </w:p>
    <w:p>
      <w:r>
        <w:t xml:space="preserve">@sreckouri_pupo @BozoPredalic Viikon terapia Hudan luolassa auttaisi varmasti toipumistasi, senkin punainen läski.</w:t>
      </w:r>
    </w:p>
    <w:p>
      <w:r>
        <w:rPr>
          <w:b/>
          <w:u w:val="single"/>
        </w:rPr>
        <w:t xml:space="preserve">749819</w:t>
      </w:r>
    </w:p>
    <w:p>
      <w:r>
        <w:t xml:space="preserve">En ymmärrä, tänään kovan luokan lautasia ja vielä aikaa jäljellä, mutta viime kerralla en saanut syödä levättyjä perunoita ... #masterchefslo</w:t>
      </w:r>
    </w:p>
    <w:p>
      <w:r>
        <w:rPr>
          <w:b/>
          <w:u w:val="single"/>
        </w:rPr>
        <w:t xml:space="preserve">749820</w:t>
      </w:r>
    </w:p>
    <w:p>
      <w:r>
        <w:t xml:space="preserve">@otobrglez Minut on itse asiassa koulutettu korjaamaan komppeja, mutta se ei ole hauskaa :) mutta paitojen peseminen ja korjaaminen on haasteellista, ja jokainen onnistuminen on saavutus.</w:t>
      </w:r>
    </w:p>
    <w:p>
      <w:r>
        <w:rPr>
          <w:b/>
          <w:u w:val="single"/>
        </w:rPr>
        <w:t xml:space="preserve">749821</w:t>
      </w:r>
    </w:p>
    <w:p>
      <w:r>
        <w:t xml:space="preserve">@TarcaRTVSLO Anna sorkkamiehen arvioida kengät. Luka tarvitsee värityskirjan ja punaisia väriliituja!</w:t>
      </w:r>
    </w:p>
    <w:p>
      <w:r>
        <w:rPr>
          <w:b/>
          <w:u w:val="single"/>
        </w:rPr>
        <w:t xml:space="preserve">749822</w:t>
      </w:r>
    </w:p>
    <w:p>
      <w:r>
        <w:t xml:space="preserve">Jumittavat slovenialaiset odottavat tilauslentoja autioilla lentokentillä. Miksi jäädä kotiin.</w:t>
      </w:r>
    </w:p>
    <w:p>
      <w:r>
        <w:rPr>
          <w:b/>
          <w:u w:val="single"/>
        </w:rPr>
        <w:t xml:space="preserve">749823</w:t>
      </w:r>
    </w:p>
    <w:p>
      <w:r>
        <w:t xml:space="preserve">Vanhaa paperia ja korkkipusseja kertyy tasaisesti ja täyttää kellaria :-) @petra jerin, kohta päästään taas yhteen :-) https://t.co/pA31fQ6BD4</w:t>
      </w:r>
    </w:p>
    <w:p>
      <w:r>
        <w:rPr>
          <w:b/>
          <w:u w:val="single"/>
        </w:rPr>
        <w:t xml:space="preserve">749824</w:t>
      </w:r>
    </w:p>
    <w:p>
      <w:r>
        <w:t xml:space="preserve">Janšaa syytetään siitä, että hän ei ole suunnitellut... Hän tietää hyvin, kuka on ladannut hänet taivaaseen ja kuka on ollut huolehtiva hallitsija.</w:t>
      </w:r>
    </w:p>
    <w:p>
      <w:r>
        <w:rPr>
          <w:b/>
          <w:u w:val="single"/>
        </w:rPr>
        <w:t xml:space="preserve">749825</w:t>
      </w:r>
    </w:p>
    <w:p>
      <w:r>
        <w:t xml:space="preserve">Lehdistötilaisuus @nkmaribor ennen peliä @nkolimpija kanssa 🎥@markopigac https://t.co/egB7FNpI2g https://t.co/egB7FNpI2g</w:t>
      </w:r>
    </w:p>
    <w:p>
      <w:r>
        <w:rPr>
          <w:b/>
          <w:u w:val="single"/>
        </w:rPr>
        <w:t xml:space="preserve">749826</w:t>
      </w:r>
    </w:p>
    <w:p>
      <w:r>
        <w:t xml:space="preserve">@Alex4aleksandra @vinkovasle1 @NovaSlovenia Mitä, että piccolo on kaksi munaa ? Mihin hän niitä käyttää?  Yksi riittää NSi:lle aivan hyvin !</w:t>
      </w:r>
    </w:p>
    <w:p>
      <w:r>
        <w:rPr>
          <w:b/>
          <w:u w:val="single"/>
        </w:rPr>
        <w:t xml:space="preserve">749827</w:t>
      </w:r>
    </w:p>
    <w:p>
      <w:r>
        <w:t xml:space="preserve">"Autonomiset tilat liittyvät erottamattomasti autonomian, antifasismin, antikapitalismin ja taistelun poliittisiin liikkeisiin... https://t.co/Qugd9Gj37A...</w:t>
      </w:r>
    </w:p>
    <w:p>
      <w:r>
        <w:rPr>
          <w:b/>
          <w:u w:val="single"/>
        </w:rPr>
        <w:t xml:space="preserve">749828</w:t>
      </w:r>
    </w:p>
    <w:p>
      <w:r>
        <w:t xml:space="preserve">@had Todella vaikuttava, joten hän on parempi kuin Šiško!!!Antakaa heidän treffeillä ja lainata häntä ääniä!!!</w:t>
      </w:r>
    </w:p>
    <w:p>
      <w:r>
        <w:rPr>
          <w:b/>
          <w:u w:val="single"/>
        </w:rPr>
        <w:t xml:space="preserve">749829</w:t>
      </w:r>
    </w:p>
    <w:p>
      <w:r>
        <w:t xml:space="preserve">@BojanZemljic @pongiSLO Bli* eh, en osaa vielä kirjoittaa... Laitan ruokaa seuraavana päivänä ja teen multitaskingia, kun olen kiireinen. Ilmeisen huono. Erittäin huono 🤦🏻♀️</w:t>
      </w:r>
    </w:p>
    <w:p>
      <w:r>
        <w:rPr>
          <w:b/>
          <w:u w:val="single"/>
        </w:rPr>
        <w:t xml:space="preserve">749830</w:t>
      </w:r>
    </w:p>
    <w:p>
      <w:r>
        <w:t xml:space="preserve">@osamelec @tokk93 Tämä puuttuu Ljubljanassa, kilpailussa trubacs. Zupanovic olisi tyytyväinen</w:t>
      </w:r>
    </w:p>
    <w:p>
      <w:r>
        <w:rPr>
          <w:b/>
          <w:u w:val="single"/>
        </w:rPr>
        <w:t xml:space="preserve">749831</w:t>
      </w:r>
    </w:p>
    <w:p>
      <w:r>
        <w:t xml:space="preserve">@potepuski Kyllä, paratiisiranta Karibialla! Mutta naapurimaa Haiti on vielä pahempi katastrofi. 🤮</w:t>
      </w:r>
    </w:p>
    <w:p>
      <w:r>
        <w:rPr>
          <w:b/>
          <w:u w:val="single"/>
        </w:rPr>
        <w:t xml:space="preserve">749832</w:t>
      </w:r>
    </w:p>
    <w:p>
      <w:r>
        <w:t xml:space="preserve">Mikä järjettömyys !</w:t>
        <w:br/>
        <w:t xml:space="preserve">Vasemmiston vastustama maailmanlaajuinen epätasa-arvo on "hyväntekijöiden</w:t>
        <w:br/>
        <w:t xml:space="preserve">..</w:t>
        <w:t xml:space="preserve">luomaa</w:t>
        <w:t xml:space="preserve">he rahoittavat yksinomaan vasemmistoa</w:t>
      </w:r>
    </w:p>
    <w:p>
      <w:r>
        <w:rPr>
          <w:b/>
          <w:u w:val="single"/>
        </w:rPr>
        <w:t xml:space="preserve">749833</w:t>
      </w:r>
    </w:p>
    <w:p>
      <w:r>
        <w:t xml:space="preserve">Bolivian Amazonin metsä on palanut kaksi kuukautta, ja vesimelonin viljelijät ovat olleet hiljaa kuin hiiret.</w:t>
        <w:t xml:space="preserve">Koska Morales....</w:t>
        <w:br/>
        <w:t xml:space="preserve">https://t.co/Xr5efDb3TE</w:t>
      </w:r>
    </w:p>
    <w:p>
      <w:r>
        <w:rPr>
          <w:b/>
          <w:u w:val="single"/>
        </w:rPr>
        <w:t xml:space="preserve">749834</w:t>
      </w:r>
    </w:p>
    <w:p>
      <w:r>
        <w:t xml:space="preserve">@BojanPozar @ZigaTurk @ales_primc @AngelcaLikovic Tämä toimii hieman narsistisesti minulle, anteeksi.</w:t>
      </w:r>
    </w:p>
    <w:p>
      <w:r>
        <w:rPr>
          <w:b/>
          <w:u w:val="single"/>
        </w:rPr>
        <w:t xml:space="preserve">749835</w:t>
      </w:r>
    </w:p>
    <w:p>
      <w:r>
        <w:t xml:space="preserve">@Matej_Klaric Tiedät varmaan vielä tällaisista kaulanleikkauksista Marokossa, senkin vasemmistolainen huuhtoutunut pää ?</w:t>
      </w:r>
    </w:p>
    <w:p>
      <w:r>
        <w:rPr>
          <w:b/>
          <w:u w:val="single"/>
        </w:rPr>
        <w:t xml:space="preserve">749836</w:t>
      </w:r>
    </w:p>
    <w:p>
      <w:r>
        <w:t xml:space="preserve">@petrasovdat Tänä päivänä päällikkö France Križanič (SD) on maan presidentti, jonka tiedotusvälineistä te hiljaa uutisoitte .... #bananarepublic</w:t>
      </w:r>
    </w:p>
    <w:p>
      <w:r>
        <w:rPr>
          <w:b/>
          <w:u w:val="single"/>
        </w:rPr>
        <w:t xml:space="preserve">749837</w:t>
      </w:r>
    </w:p>
    <w:p>
      <w:r>
        <w:t xml:space="preserve">@MitjaIrsic Heidän pitäisi tarkastella joitakin voittoa tavoittelemattomien asuntojen vastaanottajien ranking-listoja. Neurokirurgeja, insinöörejä, tietojenkäsittelytieteilijöitä...</w:t>
      </w:r>
    </w:p>
    <w:p>
      <w:r>
        <w:rPr>
          <w:b/>
          <w:u w:val="single"/>
        </w:rPr>
        <w:t xml:space="preserve">749838</w:t>
      </w:r>
    </w:p>
    <w:p>
      <w:r>
        <w:t xml:space="preserve">Facebook vastaa Brysselille: 2,7 miljoonan eurooppalaisen tietoja on saatettu käyttää väärin Cambridge Analyticalla</w:t>
      </w:r>
    </w:p>
    <w:p>
      <w:r>
        <w:rPr>
          <w:b/>
          <w:u w:val="single"/>
        </w:rPr>
        <w:t xml:space="preserve">749839</w:t>
      </w:r>
    </w:p>
    <w:p>
      <w:r>
        <w:t xml:space="preserve">HOSTEL: Tilen ja Žiga toisilleen: olet katastrofi! http://t.co/bneqxUjQeR</w:t>
      </w:r>
    </w:p>
    <w:p>
      <w:r>
        <w:rPr>
          <w:b/>
          <w:u w:val="single"/>
        </w:rPr>
        <w:t xml:space="preserve">749840</w:t>
      </w:r>
    </w:p>
    <w:p>
      <w:r>
        <w:t xml:space="preserve">@PrinasalkaZlata @alenkamajsep Normaalissa maassa toimittaja olisi kysynyt noilta 26 älymystön edustajalta heidän terveydentilastaan jo kauan sitten.</w:t>
      </w:r>
    </w:p>
    <w:p>
      <w:r>
        <w:rPr>
          <w:b/>
          <w:u w:val="single"/>
        </w:rPr>
        <w:t xml:space="preserve">749841</w:t>
      </w:r>
    </w:p>
    <w:p>
      <w:r>
        <w:t xml:space="preserve">10-vuotias menee yksin hammaslääkäriin hampaan poistoa varten. Minusta vanhemmuuteni sujuu melko hyvin.</w:t>
      </w:r>
    </w:p>
    <w:p>
      <w:r>
        <w:rPr>
          <w:b/>
          <w:u w:val="single"/>
        </w:rPr>
        <w:t xml:space="preserve">749842</w:t>
      </w:r>
    </w:p>
    <w:p>
      <w:r>
        <w:t xml:space="preserve">@TrbicJ #piratskiprogram on puoliksi todellinen hashtag? Aion polkea sitä kolme kertaa. Jotain yksinkertaisempaa rabmoa, IMHO. Ja tarttuvampaa.</w:t>
      </w:r>
    </w:p>
    <w:p>
      <w:r>
        <w:rPr>
          <w:b/>
          <w:u w:val="single"/>
        </w:rPr>
        <w:t xml:space="preserve">749843</w:t>
      </w:r>
    </w:p>
    <w:p>
      <w:r>
        <w:t xml:space="preserve">5 vaginaa. 10 tissiä. 5 aasia. Hemmottele meitä!</w:t>
        <w:t xml:space="preserve">Lauantaina klo 20.00. rezervacije@glej.si</w:t>
        <w:br/>
        <w:t xml:space="preserve">https://t.co/ee14RfYGKd https://t.co/JovETERGI1</w:t>
      </w:r>
    </w:p>
    <w:p>
      <w:r>
        <w:rPr>
          <w:b/>
          <w:u w:val="single"/>
        </w:rPr>
        <w:t xml:space="preserve">749844</w:t>
      </w:r>
    </w:p>
    <w:p>
      <w:r>
        <w:t xml:space="preserve">@MartaRazborsek Nyt he aikovat kysyä poliisilta, miksi hän ampui, eikö niin?</w:t>
      </w:r>
    </w:p>
    <w:p>
      <w:r>
        <w:rPr>
          <w:b/>
          <w:u w:val="single"/>
        </w:rPr>
        <w:t xml:space="preserve">749845</w:t>
      </w:r>
    </w:p>
    <w:p>
      <w:r>
        <w:t xml:space="preserve">Zoran Jankovic uhkailee jo työntekijöitä. Ljubljana herää ja potkaise tätä korruptoitunutta paskiaista perseeseen! https://t.co/p6EwN0rA3Y</w:t>
      </w:r>
    </w:p>
    <w:p>
      <w:r>
        <w:rPr>
          <w:b/>
          <w:u w:val="single"/>
        </w:rPr>
        <w:t xml:space="preserve">749846</w:t>
      </w:r>
    </w:p>
    <w:p>
      <w:r>
        <w:t xml:space="preserve">Entä jos Bhutan pyytäisi apua Yhdistyneiden Kansakuntien turvallisuusneuvostolta. https://t.co/6ThajscerP.</w:t>
      </w:r>
    </w:p>
    <w:p>
      <w:r>
        <w:rPr>
          <w:b/>
          <w:u w:val="single"/>
        </w:rPr>
        <w:t xml:space="preserve">749847</w:t>
      </w:r>
    </w:p>
    <w:p>
      <w:r>
        <w:t xml:space="preserve">@leaathenatabako Kyllä sinun pitäisi mennä armeijaan 18 kuukaudeksi. Koska kun he olivat armeijassa, ei ollut mitään sellaista hölynpölyä.</w:t>
      </w:r>
    </w:p>
    <w:p>
      <w:r>
        <w:rPr>
          <w:b/>
          <w:u w:val="single"/>
        </w:rPr>
        <w:t xml:space="preserve">749848</w:t>
      </w:r>
    </w:p>
    <w:p>
      <w:r>
        <w:t xml:space="preserve">Kun päivystävä kusipää, anteeksi, kusipää, joka myy itseään vaihtoehtona vakiintuneille, kieltäytyy sanomasta vaaleissa yllättäneen "ulkopuolisen" nimeä 😂.</w:t>
      </w:r>
    </w:p>
    <w:p>
      <w:r>
        <w:rPr>
          <w:b/>
          <w:u w:val="single"/>
        </w:rPr>
        <w:t xml:space="preserve">749849</w:t>
      </w:r>
    </w:p>
    <w:p>
      <w:r>
        <w:t xml:space="preserve">@ursicdomen @petrasovdat Kyllä, se on...,ah, se on hyödytöntä!!!On helppo puhua typerykselle, mutta ei typerykselle!!!!</w:t>
      </w:r>
    </w:p>
    <w:p>
      <w:r>
        <w:rPr>
          <w:b/>
          <w:u w:val="single"/>
        </w:rPr>
        <w:t xml:space="preserve">749850</w:t>
      </w:r>
    </w:p>
    <w:p>
      <w:r>
        <w:t xml:space="preserve">Hän on keinottelija ja voitontavoittelija, joka tuhoaa EU:ta maahanmuuttajilla ja ostaa vapaakauppasopimuskauppoja.???? ...Katastrofi jatkuu!? https://t.co/XgCNttAWT7</w:t>
      </w:r>
    </w:p>
    <w:p>
      <w:r>
        <w:rPr>
          <w:b/>
          <w:u w:val="single"/>
        </w:rPr>
        <w:t xml:space="preserve">749851</w:t>
      </w:r>
    </w:p>
    <w:p>
      <w:r>
        <w:t xml:space="preserve">Perustuslaki ei koske joitakin! Jos olet Janšaa vastaan, voit varastaa ja huijata kunnolla. Mutta Kučan on hiljaa! https://t.co/jO3JPkBisS</w:t>
      </w:r>
    </w:p>
    <w:p>
      <w:r>
        <w:rPr>
          <w:b/>
          <w:u w:val="single"/>
        </w:rPr>
        <w:t xml:space="preserve">749852</w:t>
      </w:r>
    </w:p>
    <w:p>
      <w:r>
        <w:t xml:space="preserve">Psykedeeliset aineet avaavat uusia hoitovaihtoehtoja mielenterveyshäiriöihin https://t.co/F4oQkf2fOx</w:t>
      </w:r>
    </w:p>
    <w:p>
      <w:r>
        <w:rPr>
          <w:b/>
          <w:u w:val="single"/>
        </w:rPr>
        <w:t xml:space="preserve">749853</w:t>
      </w:r>
    </w:p>
    <w:p>
      <w:r>
        <w:t xml:space="preserve">@creator En räpäytä silmiäni.  Kyse on jalkapallosta, ja vaikka se ei olisikaan, en koskaan katsoisi manipuloijan Peskovan johtamaa kaikukammiota.</w:t>
      </w:r>
    </w:p>
    <w:p>
      <w:r>
        <w:rPr>
          <w:b/>
          <w:u w:val="single"/>
        </w:rPr>
        <w:t xml:space="preserve">749854</w:t>
      </w:r>
    </w:p>
    <w:p>
      <w:r>
        <w:t xml:space="preserve">@mrevlje @jelka_godec @vladaRS @MiroCerar Vanha hevonen minimileikkauksissa: Teen enemmän töitä ! #and_you_will_vote</w:t>
      </w:r>
    </w:p>
    <w:p>
      <w:r>
        <w:rPr>
          <w:b/>
          <w:u w:val="single"/>
        </w:rPr>
        <w:t xml:space="preserve">749855</w:t>
      </w:r>
    </w:p>
    <w:p>
      <w:r>
        <w:t xml:space="preserve">@carcasonne1 Mutta onko rikos tappaa murhanhimoisia natseja ja heidän avustajiaan?😂😂😂😂</w:t>
      </w:r>
    </w:p>
    <w:p>
      <w:r>
        <w:rPr>
          <w:b/>
          <w:u w:val="single"/>
        </w:rPr>
        <w:t xml:space="preserve">749856</w:t>
      </w:r>
    </w:p>
    <w:p>
      <w:r>
        <w:t xml:space="preserve">@petrasovdat Fiat oli jo katastrofi, nyt Chrysler on kaksinkertainen katastrofi!!!!</w:t>
      </w:r>
    </w:p>
    <w:p>
      <w:r>
        <w:rPr>
          <w:b/>
          <w:u w:val="single"/>
        </w:rPr>
        <w:t xml:space="preserve">749857</w:t>
      </w:r>
    </w:p>
    <w:p>
      <w:r>
        <w:t xml:space="preserve">@MorskaKvacka Sanoisin, että tiedämme toisen köyhän kaverin mustassa Audissa, joka joutuu korvaamaan :P</w:t>
      </w:r>
    </w:p>
    <w:p>
      <w:r>
        <w:rPr>
          <w:b/>
          <w:u w:val="single"/>
        </w:rPr>
        <w:t xml:space="preserve">749858</w:t>
      </w:r>
    </w:p>
    <w:p>
      <w:r>
        <w:t xml:space="preserve">Murtoja, varkauksia ja autovarkauksia yhä enemmän joka päivä.... Valtavirran tiedotusvälineet ovat hiljaa kuin hauta. Mara-kešin hallitus. https://t.co/3Hlu5kgExk</w:t>
      </w:r>
    </w:p>
    <w:p>
      <w:r>
        <w:rPr>
          <w:b/>
          <w:u w:val="single"/>
        </w:rPr>
        <w:t xml:space="preserve">749859</w:t>
      </w:r>
    </w:p>
    <w:p>
      <w:r>
        <w:t xml:space="preserve">@HearMarkoRoar Vaikuttavaa. Ohjelmassa eräs ammattilais e-urheilija pahoinpiteli toista, ja loukkaantunut meni puoliksi *shudder* Twitteriin jammailemaan.</w:t>
      </w:r>
    </w:p>
    <w:p>
      <w:r>
        <w:rPr>
          <w:b/>
          <w:u w:val="single"/>
        </w:rPr>
        <w:t xml:space="preserve">749860</w:t>
      </w:r>
    </w:p>
    <w:p>
      <w:r>
        <w:t xml:space="preserve">mutta en muista, että etelässä valtio olisi voinut ottaa 3 000 euroa pankkitililtäsi ilman oikeudenkäyntiä #24ur</w:t>
      </w:r>
    </w:p>
    <w:p>
      <w:r>
        <w:rPr>
          <w:b/>
          <w:u w:val="single"/>
        </w:rPr>
        <w:t xml:space="preserve">749861</w:t>
      </w:r>
    </w:p>
    <w:p>
      <w:r>
        <w:t xml:space="preserve">Ihmiset häpeävät sitä, että he eivät voi ostaa puhelinta tuomaristolle. He eivät häpeä seistä jonossa ja käyttää euroa puhelimeen. #bizarka</w:t>
      </w:r>
    </w:p>
    <w:p>
      <w:r>
        <w:rPr>
          <w:b/>
          <w:u w:val="single"/>
        </w:rPr>
        <w:t xml:space="preserve">749862</w:t>
      </w:r>
    </w:p>
    <w:p>
      <w:r>
        <w:t xml:space="preserve">@anja8_8 @cashkee Se on totta, jos se ei olisi ollut hallinnassa, niitä ei olisi pysäytetty.😂</w:t>
      </w:r>
    </w:p>
    <w:p>
      <w:r>
        <w:rPr>
          <w:b/>
          <w:u w:val="single"/>
        </w:rPr>
        <w:t xml:space="preserve">749863</w:t>
      </w:r>
    </w:p>
    <w:p>
      <w:r>
        <w:t xml:space="preserve">"On katastrofi, että politiikka asettaa tällaisia ihmisiä niin helposti näin tärkeisiin asemiin" https://t.co/klEfqfFnso https://t.co/klEfqfFnso</w:t>
      </w:r>
    </w:p>
    <w:p>
      <w:r>
        <w:rPr>
          <w:b/>
          <w:u w:val="single"/>
        </w:rPr>
        <w:t xml:space="preserve">749864</w:t>
      </w:r>
    </w:p>
    <w:p>
      <w:r>
        <w:t xml:space="preserve">@BojanPozar @Margu501 @had Oletan, että olet tuhonnut kaikki tittelit, jotka sinulla on Magnan esimerkissä.</w:t>
      </w:r>
    </w:p>
    <w:p>
      <w:r>
        <w:rPr>
          <w:b/>
          <w:u w:val="single"/>
        </w:rPr>
        <w:t xml:space="preserve">749865</w:t>
      </w:r>
    </w:p>
    <w:p>
      <w:r>
        <w:t xml:space="preserve">Niitä on aika monta, jotka eilen orgasminsa saivat ympäri maailmaa, keskittyen, kääntyen,... https://t.co/Hbjb7dDZfp ...</w:t>
      </w:r>
    </w:p>
    <w:p>
      <w:r>
        <w:rPr>
          <w:b/>
          <w:u w:val="single"/>
        </w:rPr>
        <w:t xml:space="preserve">749866</w:t>
      </w:r>
    </w:p>
    <w:p>
      <w:r>
        <w:t xml:space="preserve">@lenci53 @JackalKlein @dragnslyr_ds @nejkom Esimerkiksi sammakko räjähtää, jos sen suuhun laitetaan savuke. Siksi sammakoiden ei pitäisi polttaa.</w:t>
      </w:r>
    </w:p>
    <w:p>
      <w:r>
        <w:rPr>
          <w:b/>
          <w:u w:val="single"/>
        </w:rPr>
        <w:t xml:space="preserve">749867</w:t>
      </w:r>
    </w:p>
    <w:p>
      <w:r>
        <w:t xml:space="preserve">Kokeilimme myös tätä vinkkiä ja uuni on todellakin kiiltävä kuin uusi :) https://t.co/wElkMlEpNA https://t.co/wElkMlEpNA</w:t>
      </w:r>
    </w:p>
    <w:p>
      <w:r>
        <w:rPr>
          <w:b/>
          <w:u w:val="single"/>
        </w:rPr>
        <w:t xml:space="preserve">749868</w:t>
      </w:r>
    </w:p>
    <w:p>
      <w:r>
        <w:t xml:space="preserve">@tomltoml Slovenialaiset vasemmistolaiset ovat jo kokoontuneet muodostamaan Katalonian prikaatteja.Kokoontumispaikka on espanjalaisten taistelijoiden koti.</w:t>
      </w:r>
    </w:p>
    <w:p>
      <w:r>
        <w:rPr>
          <w:b/>
          <w:u w:val="single"/>
        </w:rPr>
        <w:t xml:space="preserve">749869</w:t>
      </w:r>
    </w:p>
    <w:p>
      <w:r>
        <w:t xml:space="preserve">@MatevzNovak @ciro_ciril jahti verisuonilihaksista on jo poissa ......need valmistella uusi manööveri uuteen sylkeen ......</w:t>
      </w:r>
    </w:p>
    <w:p>
      <w:r>
        <w:rPr>
          <w:b/>
          <w:u w:val="single"/>
        </w:rPr>
        <w:t xml:space="preserve">749870</w:t>
      </w:r>
    </w:p>
    <w:p>
      <w:r>
        <w:t xml:space="preserve">@jozevolf älä aliarvioi, pikemminkin vaadi Doris Dragovicin sydämen korjaamista, ja Oliverin muutenkin</w:t>
      </w:r>
    </w:p>
    <w:p>
      <w:r>
        <w:rPr>
          <w:b/>
          <w:u w:val="single"/>
        </w:rPr>
        <w:t xml:space="preserve">749871</w:t>
      </w:r>
    </w:p>
    <w:p>
      <w:r>
        <w:t xml:space="preserve">@JozeBiscak Hänen suunsa on täynnä vapautta ja demokratiaa, anna hänen nähdä, mitä kotona tapahtuu!!!!</w:t>
      </w:r>
    </w:p>
    <w:p>
      <w:r>
        <w:rPr>
          <w:b/>
          <w:u w:val="single"/>
        </w:rPr>
        <w:t xml:space="preserve">749872</w:t>
      </w:r>
    </w:p>
    <w:p>
      <w:r>
        <w:t xml:space="preserve">Boris ja koko Nova24tv:n henkilökunta ONNITTELUT!</w:t>
        <w:t xml:space="preserve">Tämä on todella merkittävä saavutus!</w:t>
        <w:br/>
        <w:t xml:space="preserve">https://t.co/uzUswL0vk9</w:t>
      </w:r>
    </w:p>
    <w:p>
      <w:r>
        <w:rPr>
          <w:b/>
          <w:u w:val="single"/>
        </w:rPr>
        <w:t xml:space="preserve">749873</w:t>
      </w:r>
    </w:p>
    <w:p>
      <w:r>
        <w:t xml:space="preserve">Olemme taas ilman sähköä. Toin täydellisessä pimeydessä kaksi Pekinesezraa 5. kerrokseen. Bob 4G toimii 💪</w:t>
      </w:r>
    </w:p>
    <w:p>
      <w:r>
        <w:rPr>
          <w:b/>
          <w:u w:val="single"/>
        </w:rPr>
        <w:t xml:space="preserve">749874</w:t>
      </w:r>
    </w:p>
    <w:p>
      <w:r>
        <w:t xml:space="preserve">[Video] Raakaa sisältöä: maahanmuuttaja raiskasi koiran lähellämme?! https://t.co/zFsQ4cWRLL</w:t>
      </w:r>
    </w:p>
    <w:p>
      <w:r>
        <w:rPr>
          <w:b/>
          <w:u w:val="single"/>
        </w:rPr>
        <w:t xml:space="preserve">749875</w:t>
      </w:r>
    </w:p>
    <w:p>
      <w:r>
        <w:t xml:space="preserve">Slovenialaisen nanosatelliitin laukaisu avaruuteen viivästyy https://t.co/ddA1lWVjxQ #tiede #tiede</w:t>
      </w:r>
    </w:p>
    <w:p>
      <w:r>
        <w:rPr>
          <w:b/>
          <w:u w:val="single"/>
        </w:rPr>
        <w:t xml:space="preserve">749876</w:t>
      </w:r>
    </w:p>
    <w:p>
      <w:r>
        <w:t xml:space="preserve">@JJansaSDS kirottu saasta punainen ..... kuten Nostradamus kutsui heitä - 20. vuosisadan käki</w:t>
      </w:r>
    </w:p>
    <w:p>
      <w:r>
        <w:rPr>
          <w:b/>
          <w:u w:val="single"/>
        </w:rPr>
        <w:t xml:space="preserve">749877</w:t>
      </w:r>
    </w:p>
    <w:p>
      <w:r>
        <w:t xml:space="preserve">Slovenia melkein myös MM-kisoissa - paljon Hisensen mainostauluja!!!</w:t>
      </w:r>
    </w:p>
    <w:p>
      <w:r>
        <w:rPr>
          <w:b/>
          <w:u w:val="single"/>
        </w:rPr>
        <w:t xml:space="preserve">749878</w:t>
      </w:r>
    </w:p>
    <w:p>
      <w:r>
        <w:t xml:space="preserve">@AleksandraGregl @ZdruzenaDesnica @kjaklic @ales_primc @MetkaZevnik @GlasZaOtroke #vaalit2018 ovat perustuslain vastaisia.</w:t>
      </w:r>
    </w:p>
    <w:p>
      <w:r>
        <w:rPr>
          <w:b/>
          <w:u w:val="single"/>
        </w:rPr>
        <w:t xml:space="preserve">749879</w:t>
      </w:r>
    </w:p>
    <w:p>
      <w:r>
        <w:t xml:space="preserve">Lumipallo alkoi vieriä mäkeä alas! Mennään! https://t.co/BjH2hyEAK6</w:t>
      </w:r>
    </w:p>
    <w:p>
      <w:r>
        <w:rPr>
          <w:b/>
          <w:u w:val="single"/>
        </w:rPr>
        <w:t xml:space="preserve">749880</w:t>
      </w:r>
    </w:p>
    <w:p>
      <w:r>
        <w:t xml:space="preserve">@had Kuten kollegani sanoi, vammaisvessat ovat aina olleet unisex-vessoja, mutta kukaan ei ole vielä valittanut.</w:t>
      </w:r>
    </w:p>
    <w:p>
      <w:r>
        <w:rPr>
          <w:b/>
          <w:u w:val="single"/>
        </w:rPr>
        <w:t xml:space="preserve">749881</w:t>
      </w:r>
    </w:p>
    <w:p>
      <w:r>
        <w:t xml:space="preserve">@RadioSLOVENEC cmerar vetäytyi neuvotteluista, koska hän ajatteli asettavansa miinan, jos oikeistohallitus tulisi #strel_in_the_knee</w:t>
      </w:r>
    </w:p>
    <w:p>
      <w:r>
        <w:rPr>
          <w:b/>
          <w:u w:val="single"/>
        </w:rPr>
        <w:t xml:space="preserve">749882</w:t>
      </w:r>
    </w:p>
    <w:p>
      <w:r>
        <w:t xml:space="preserve">@Pikowaru Entä tuhannes robotti-imuri? Voisimmeko ottaa kotitorkut!</w:t>
      </w:r>
    </w:p>
    <w:p>
      <w:r>
        <w:rPr>
          <w:b/>
          <w:u w:val="single"/>
        </w:rPr>
        <w:t xml:space="preserve">749883</w:t>
      </w:r>
    </w:p>
    <w:p>
      <w:r>
        <w:t xml:space="preserve">Slovenia: 1</w:t>
        <w:br/>
        <w:t xml:space="preserve">Oblak (GK), 2 Skubic,3Viler,5Cesar (C),7Iličić, 8 Kurtić, 11 Šporar, 14 Repas, 17 Mevlja, 18 Rotman, 21Verbič #srcebije</w:t>
      </w:r>
    </w:p>
    <w:p>
      <w:r>
        <w:rPr>
          <w:b/>
          <w:u w:val="single"/>
        </w:rPr>
        <w:t xml:space="preserve">749884</w:t>
      </w:r>
    </w:p>
    <w:p>
      <w:r>
        <w:t xml:space="preserve">Toisen maailmansodan päättymisen jälkeen todellinen ammuskelu oli täällä vasta alkanut, eikä se loppunut muutamaan vuoteen. https://t.co/7M6lmsfTbt</w:t>
      </w:r>
    </w:p>
    <w:p>
      <w:r>
        <w:rPr>
          <w:b/>
          <w:u w:val="single"/>
        </w:rPr>
        <w:t xml:space="preserve">749885</w:t>
      </w:r>
    </w:p>
    <w:p>
      <w:r>
        <w:t xml:space="preserve">Siirrymme siis hitaasti hieman kauemmas Zokan-pashasta. https://t.co/Uj08f3xe3p.</w:t>
      </w:r>
    </w:p>
    <w:p>
      <w:r>
        <w:rPr>
          <w:b/>
          <w:u w:val="single"/>
        </w:rPr>
        <w:t xml:space="preserve">749886</w:t>
      </w:r>
    </w:p>
    <w:p>
      <w:r>
        <w:t xml:space="preserve">Gen Z kuvaa "puhelinzombeja" ja "selfie-riippuvaisia".</w:t>
        <w:t xml:space="preserve">Mutta kaikki ei ole mustavalkoista.</w:t>
        <w:br/>
        <w:t xml:space="preserve">https://t.co/i92m82vwmU https://t.co/i92m82vwmU</w:t>
      </w:r>
    </w:p>
    <w:p>
      <w:r>
        <w:rPr>
          <w:b/>
          <w:u w:val="single"/>
        </w:rPr>
        <w:t xml:space="preserve">749887</w:t>
      </w:r>
    </w:p>
    <w:p>
      <w:r>
        <w:t xml:space="preserve">@ZigaTurk Britannian malli, vanhin parlamentarismi. Lisäksi Yhdistyneessä kuningaskunnassa ministerit ja pääministerit pysyvät jopa parlamentin jäseninä ja äänestävät parlamentissa.</w:t>
      </w:r>
    </w:p>
    <w:p>
      <w:r>
        <w:rPr>
          <w:b/>
          <w:u w:val="single"/>
        </w:rPr>
        <w:t xml:space="preserve">749888</w:t>
      </w:r>
    </w:p>
    <w:p>
      <w:r>
        <w:t xml:space="preserve">@intelektulukec Ooooooo peelers mutta olet loukkaantunut, koska olet tullut ulos kuin trolli...oh well, it'll get better....</w:t>
      </w:r>
    </w:p>
    <w:p>
      <w:r>
        <w:rPr>
          <w:b/>
          <w:u w:val="single"/>
        </w:rPr>
        <w:t xml:space="preserve">749889</w:t>
      </w:r>
    </w:p>
    <w:p>
      <w:r>
        <w:t xml:space="preserve">Katalonialaisten pitäisi ensinnäkin kommunikoida yksinomaan katalaaniksi Kataloniassa! Vitut espanjalaisista! https://t.co/tUl4X25sBp</w:t>
      </w:r>
    </w:p>
    <w:p>
      <w:r>
        <w:rPr>
          <w:b/>
          <w:u w:val="single"/>
        </w:rPr>
        <w:t xml:space="preserve">749890</w:t>
      </w:r>
    </w:p>
    <w:p>
      <w:r>
        <w:t xml:space="preserve">@WinstonMiniluv Me kaikki vastustamme terrorismia, teurastusta, ja nyt pyydät minua tappamaan! WTF</w:t>
      </w:r>
    </w:p>
    <w:p>
      <w:r>
        <w:rPr>
          <w:b/>
          <w:u w:val="single"/>
        </w:rPr>
        <w:t xml:space="preserve">749891</w:t>
      </w:r>
    </w:p>
    <w:p>
      <w:r>
        <w:t xml:space="preserve">@BojanDraksic @MuriMursic Miten, onko heillä oma sähköliitäntä????</w:t>
        <w:br/>
        <w:t xml:space="preserve"> #ovce</w:t>
      </w:r>
    </w:p>
    <w:p>
      <w:r>
        <w:rPr>
          <w:b/>
          <w:u w:val="single"/>
        </w:rPr>
        <w:t xml:space="preserve">749892</w:t>
      </w:r>
    </w:p>
    <w:p>
      <w:r>
        <w:t xml:space="preserve">Cosmopolitan palaa toista vuotta kauniiden cosmo-kesälahjojen kera! https://t.co/GLbSaxhmt5 https://t.co/3vFZkB738n https://t.co/3vFZkB738n</w:t>
      </w:r>
    </w:p>
    <w:p>
      <w:r>
        <w:rPr>
          <w:b/>
          <w:u w:val="single"/>
        </w:rPr>
        <w:t xml:space="preserve">749893</w:t>
      </w:r>
    </w:p>
    <w:p>
      <w:r>
        <w:t xml:space="preserve">@kricac @jozevolf En usko, että se on niin, missä on sähkön ja television hinta ja tällaiset pallot.</w:t>
      </w:r>
    </w:p>
    <w:p>
      <w:r>
        <w:rPr>
          <w:b/>
          <w:u w:val="single"/>
        </w:rPr>
        <w:t xml:space="preserve">749894</w:t>
      </w:r>
    </w:p>
    <w:p>
      <w:r>
        <w:t xml:space="preserve">Tämä on järjestelmän hajoaminen! 314 laitonta maahanmuuttajaa ja 20 salakuljettajaa pidätetty 48 tunnissa! https://t.co/jpJX76MBKt via @Nova24TV</w:t>
      </w:r>
    </w:p>
    <w:p>
      <w:r>
        <w:rPr>
          <w:b/>
          <w:u w:val="single"/>
        </w:rPr>
        <w:t xml:space="preserve">749895</w:t>
      </w:r>
    </w:p>
    <w:p>
      <w:r>
        <w:t xml:space="preserve">@EnaSabina Meidän maassamme Joulupukki ei tuo lahjoja näin. Joten isäni heittää murut ruokintalaitteeseen ja kun hänellä on tarpeeksi ...</w:t>
      </w:r>
    </w:p>
    <w:p>
      <w:r>
        <w:rPr>
          <w:b/>
          <w:u w:val="single"/>
        </w:rPr>
        <w:t xml:space="preserve">749896</w:t>
      </w:r>
    </w:p>
    <w:p>
      <w:r>
        <w:t xml:space="preserve">@MarkoPavlisic Mutta ne on järjestetty kansioihin lähteen mukaan (mikä kamera/puhelin) ja kronologisesti sen alle.</w:t>
      </w:r>
    </w:p>
    <w:p>
      <w:r>
        <w:rPr>
          <w:b/>
          <w:u w:val="single"/>
        </w:rPr>
        <w:t xml:space="preserve">749897</w:t>
      </w:r>
    </w:p>
    <w:p>
      <w:r>
        <w:t xml:space="preserve">Poliisit, poliisit ja minun pieni tyttöni Ajdovščinan stadionilla... nuoret futsalilaiset Sloveniasta ja Bosnia ja Hertsegovinasta Vipolzessa, 40 km päässä 😩❤️⚽️🤕🤕🤕🤕</w:t>
      </w:r>
    </w:p>
    <w:p>
      <w:r>
        <w:rPr>
          <w:b/>
          <w:u w:val="single"/>
        </w:rPr>
        <w:t xml:space="preserve">749898</w:t>
      </w:r>
    </w:p>
    <w:p>
      <w:r>
        <w:t xml:space="preserve">ahkerat possut, sinun tarvitsee vain istuttaa, kylvää ja napata https://t.co/NV262Nc2Lv</w:t>
      </w:r>
    </w:p>
    <w:p>
      <w:r>
        <w:rPr>
          <w:b/>
          <w:u w:val="single"/>
        </w:rPr>
        <w:t xml:space="preserve">749899</w:t>
      </w:r>
    </w:p>
    <w:p>
      <w:r>
        <w:t xml:space="preserve">@rtvslo Lisää, että pyöräilijöiden 20 km päässä kotoa pitäisi ostaa vinjetti. Ne tekevät vain töyssyjä maanteillä😄.</w:t>
      </w:r>
    </w:p>
    <w:p>
      <w:r>
        <w:rPr>
          <w:b/>
          <w:u w:val="single"/>
        </w:rPr>
        <w:t xml:space="preserve">749900</w:t>
      </w:r>
    </w:p>
    <w:p>
      <w:r>
        <w:t xml:space="preserve">Maalaistalon riidat ylittävät moraalisen rajan https://t.co/Y8QbehHYHP Alkukantainen esitys alkukantaisille ihmisille. Eläinten kidutus. PERUUTTAKAA OHJELMA!!!</w:t>
      </w:r>
    </w:p>
    <w:p>
      <w:r>
        <w:rPr>
          <w:b/>
          <w:u w:val="single"/>
        </w:rPr>
        <w:t xml:space="preserve">749901</w:t>
      </w:r>
    </w:p>
    <w:p>
      <w:r>
        <w:t xml:space="preserve">@Svarun_K kommunistipoliitikot ovat itsekkäitä ihmisiä, mutta se on mahdotonta.</w:t>
      </w:r>
    </w:p>
    <w:p>
      <w:r>
        <w:rPr>
          <w:b/>
          <w:u w:val="single"/>
        </w:rPr>
        <w:t xml:space="preserve">749902</w:t>
      </w:r>
    </w:p>
    <w:p>
      <w:r>
        <w:t xml:space="preserve">@caplcapinski @GlobeR305 @strankalevica Ugh, et voi uskoa, kuinka paljon niitä on! Sloveniassa ei todellakaan ole pulaa Butalista.</w:t>
      </w:r>
    </w:p>
    <w:p>
      <w:r>
        <w:rPr>
          <w:b/>
          <w:u w:val="single"/>
        </w:rPr>
        <w:t xml:space="preserve">749903</w:t>
      </w:r>
    </w:p>
    <w:p>
      <w:r>
        <w:t xml:space="preserve">@SlovenijaVsrcu Se on Brysselin roskis, on hyvä saada jotain lämmintä perseeseen.</w:t>
      </w:r>
    </w:p>
    <w:p>
      <w:r>
        <w:rPr>
          <w:b/>
          <w:u w:val="single"/>
        </w:rPr>
        <w:t xml:space="preserve">749904</w:t>
      </w:r>
    </w:p>
    <w:p>
      <w:r>
        <w:t xml:space="preserve">@Mpravododje Punainen mafia myöntää itselleen tuoleja, punaisen ruttoruton ehdottomuutta...!</w:t>
      </w:r>
    </w:p>
    <w:p>
      <w:r>
        <w:rPr>
          <w:b/>
          <w:u w:val="single"/>
        </w:rPr>
        <w:t xml:space="preserve">749905</w:t>
      </w:r>
    </w:p>
    <w:p>
      <w:r>
        <w:t xml:space="preserve">Tarvitsen:</w:t>
        <w:br/>
        <w:t xml:space="preserve">- sinko</w:t>
        <w:br/>
        <w:t xml:space="preserve">- liekinheittimen</w:t>
        <w:br/>
        <w:t xml:space="preserve">- maitojauhetta</w:t>
        <w:br/>
        <w:br/>
        <w:t xml:space="preserve">Voin tehdä oman Molotovin cocktailin.</w:t>
      </w:r>
    </w:p>
    <w:p>
      <w:r>
        <w:rPr>
          <w:b/>
          <w:u w:val="single"/>
        </w:rPr>
        <w:t xml:space="preserve">749906</w:t>
      </w:r>
    </w:p>
    <w:p>
      <w:r>
        <w:t xml:space="preserve">Olet jo nähnyt ne Slovenian ja Kroatian rajalla. Parempi olla laittamatta niitä muualle. https://t.co/aDWOZj38ku</w:t>
      </w:r>
    </w:p>
    <w:p>
      <w:r>
        <w:rPr>
          <w:b/>
          <w:u w:val="single"/>
        </w:rPr>
        <w:t xml:space="preserve">749907</w:t>
      </w:r>
    </w:p>
    <w:p>
      <w:r>
        <w:t xml:space="preserve">@mrevlje jos ei ole isänmaallisuutta, armeija ei voi menestyä.Vasemmisto on multikulti.... armeija tulee itse asiassa isänmaallisuudesta.....</w:t>
      </w:r>
    </w:p>
    <w:p>
      <w:r>
        <w:rPr>
          <w:b/>
          <w:u w:val="single"/>
        </w:rPr>
        <w:t xml:space="preserve">749908</w:t>
      </w:r>
    </w:p>
    <w:p>
      <w:r>
        <w:t xml:space="preserve">@IgorZavrsnik Tämä tarttuminen on tylsää. On normaalia, että kommunistit eivät tee yhteistyötä SDS:n kanssa, mutta oletko edes ollut Sloveniassa viimeiset 20 vuotta?! :)</w:t>
      </w:r>
    </w:p>
    <w:p>
      <w:r>
        <w:rPr>
          <w:b/>
          <w:u w:val="single"/>
        </w:rPr>
        <w:t xml:space="preserve">749909</w:t>
      </w:r>
    </w:p>
    <w:p>
      <w:r>
        <w:t xml:space="preserve">@AntonPeinkiher International ? Jälleen kerran paistattelet perifeerisessä asiassa, kun kotona pankkiirit kävelevät vapaana ? Olet osa syvää valtiota.</w:t>
      </w:r>
    </w:p>
    <w:p>
      <w:r>
        <w:rPr>
          <w:b/>
          <w:u w:val="single"/>
        </w:rPr>
        <w:t xml:space="preserve">749910</w:t>
      </w:r>
    </w:p>
    <w:p>
      <w:r>
        <w:t xml:space="preserve">Naiivit länsimaalaiset, tietämättömät, sokeutuneet, eivät näe UNSPOKEN kansainvälisiä sopimuksia((Krimin miehitys, Ukraina... https://t.co/vpD0bqH0iX...</w:t>
      </w:r>
    </w:p>
    <w:p>
      <w:r>
        <w:rPr>
          <w:b/>
          <w:u w:val="single"/>
        </w:rPr>
        <w:t xml:space="preserve">749911</w:t>
      </w:r>
    </w:p>
    <w:p>
      <w:r>
        <w:t xml:space="preserve">Keräämme vastauksia palkintokysymykseen päivän loppuun asti. Venytä aivojasi ja lähetä vastauksesi osoitteeseen programi@tms.si. https://t.co/po91pI1J7C. https://t.co/po91pI1J7C</w:t>
      </w:r>
    </w:p>
    <w:p>
      <w:r>
        <w:rPr>
          <w:b/>
          <w:u w:val="single"/>
        </w:rPr>
        <w:t xml:space="preserve">749912</w:t>
      </w:r>
    </w:p>
    <w:p>
      <w:r>
        <w:t xml:space="preserve">@tretjeoko No, sitä tapahtuu koko ajan, ja sitten sanot, että kiitos laskun, ja näytät suurimmalta idiootilta. 😀</w:t>
      </w:r>
    </w:p>
    <w:p>
      <w:r>
        <w:rPr>
          <w:b/>
          <w:u w:val="single"/>
        </w:rPr>
        <w:t xml:space="preserve">749913</w:t>
      </w:r>
    </w:p>
    <w:p>
      <w:r>
        <w:t xml:space="preserve">@leaathenatabako Sain juuri kolme hyssyttelyä. Hieron sitä konjakilla ja juon sen kanssa.</w:t>
      </w:r>
    </w:p>
    <w:p>
      <w:r>
        <w:rPr>
          <w:b/>
          <w:u w:val="single"/>
        </w:rPr>
        <w:t xml:space="preserve">749914</w:t>
      </w:r>
    </w:p>
    <w:p>
      <w:r>
        <w:t xml:space="preserve">Marjan Šarcin lähin kabinettikollega on nyt lähdössä:</w:t>
        <w:br/>
        <w:t xml:space="preserve">https://t.co/YMwSHyzHy2</w:t>
      </w:r>
    </w:p>
    <w:p>
      <w:r>
        <w:rPr>
          <w:b/>
          <w:u w:val="single"/>
        </w:rPr>
        <w:t xml:space="preserve">749915</w:t>
      </w:r>
    </w:p>
    <w:p>
      <w:r>
        <w:t xml:space="preserve">Katanec ei pysty antamaan normaalia vastausta haastattelussa ottelun jälkeen ilman, että hänestä vuotaa kuin ripuli.</w:t>
      </w:r>
    </w:p>
    <w:p>
      <w:r>
        <w:rPr>
          <w:b/>
          <w:u w:val="single"/>
        </w:rPr>
        <w:t xml:space="preserve">749916</w:t>
      </w:r>
    </w:p>
    <w:p>
      <w:r>
        <w:t xml:space="preserve">Kolme alkeellista bluffaajaa imee veronmaksajien rahoja. # identiteettivarkauden taito https://t.co/EiOKBpQxph</w:t>
      </w:r>
    </w:p>
    <w:p>
      <w:r>
        <w:rPr>
          <w:b/>
          <w:u w:val="single"/>
        </w:rPr>
        <w:t xml:space="preserve">749917</w:t>
      </w:r>
    </w:p>
    <w:p>
      <w:r>
        <w:t xml:space="preserve">@tomltoml Hei, majoneesi, sinun on parempi jatkaa palomiehen karvaisen perseen nuolemista.</w:t>
      </w:r>
    </w:p>
    <w:p>
      <w:r>
        <w:rPr>
          <w:b/>
          <w:u w:val="single"/>
        </w:rPr>
        <w:t xml:space="preserve">749918</w:t>
      </w:r>
    </w:p>
    <w:p>
      <w:r>
        <w:t xml:space="preserve">@NortzDr @SBobovnik @vinkovasle1 @LapSaso @freewiseguy @KogojSlavko @TVOdmevi @JJansaSDS Primitiivisen twiittauksen mestari on Janša</w:t>
      </w:r>
    </w:p>
    <w:p>
      <w:r>
        <w:rPr>
          <w:b/>
          <w:u w:val="single"/>
        </w:rPr>
        <w:t xml:space="preserve">749919</w:t>
      </w:r>
    </w:p>
    <w:p>
      <w:r>
        <w:t xml:space="preserve">Demonit, pahan voimat ja kuolema kulkevat kaupungeissamme - Časnik https://t.co/T6SJrVC6We</w:t>
      </w:r>
    </w:p>
    <w:p>
      <w:r>
        <w:rPr>
          <w:b/>
          <w:u w:val="single"/>
        </w:rPr>
        <w:t xml:space="preserve">749920</w:t>
      </w:r>
    </w:p>
    <w:p>
      <w:r>
        <w:t xml:space="preserve">@lucijausaj Vanha temppu, ,,,,Täältä tulevat Olimit. Pelejä, sitten taas Planica, fussball ... ... kun vaalit ovat tulossa, leipää ja pelejä on runsaasti!</w:t>
      </w:r>
    </w:p>
    <w:p>
      <w:r>
        <w:rPr>
          <w:b/>
          <w:u w:val="single"/>
        </w:rPr>
        <w:t xml:space="preserve">749921</w:t>
      </w:r>
    </w:p>
    <w:p>
      <w:r>
        <w:t xml:space="preserve">Tulipalo Berliinin lähellä saattoi heittää ilmaan räjähtämättömiä toisen maailmansodan pommeja https://t.co/BWYmcmbru8 https://t.co/KmnS625Xw2 https://t.co/KmnS625Xw2</w:t>
      </w:r>
    </w:p>
    <w:p>
      <w:r>
        <w:rPr>
          <w:b/>
          <w:u w:val="single"/>
        </w:rPr>
        <w:t xml:space="preserve">749922</w:t>
      </w:r>
    </w:p>
    <w:p>
      <w:r>
        <w:t xml:space="preserve">Ranskalaiset, jotka yllättivät meidän tytöt avausottelussa, ovat jo välierissä.</w:t>
        <w:br/>
        <w:t xml:space="preserve"> Heidän on voitettava ruotsalaiset päästäkseen finaaliin.</w:t>
        <w:br/>
        <w:t xml:space="preserve"> #rocket</w:t>
      </w:r>
    </w:p>
    <w:p>
      <w:r>
        <w:rPr>
          <w:b/>
          <w:u w:val="single"/>
        </w:rPr>
        <w:t xml:space="preserve">749923</w:t>
      </w:r>
    </w:p>
    <w:p>
      <w:r>
        <w:t xml:space="preserve">pohjoiskorealainen baysek otti eteläkorealaisen valtuuskunnan henkilökohtaisesti vastaan... ilmeisesti hän on todella kova kaveri... futr nuca!</w:t>
      </w:r>
    </w:p>
    <w:p>
      <w:r>
        <w:rPr>
          <w:b/>
          <w:u w:val="single"/>
        </w:rPr>
        <w:t xml:space="preserve">749924</w:t>
      </w:r>
    </w:p>
    <w:p>
      <w:r>
        <w:t xml:space="preserve">Floscule.</w:t>
        <w:br/>
        <w:t xml:space="preserve"> Jos hän olisi niin pirun pätevä ja tietäisi, mikä on kansallinen etu, hän olisi mennyt turvallisempaan viestintään. https://t.co/CfKnccoVVf.</w:t>
      </w:r>
    </w:p>
    <w:p>
      <w:r>
        <w:rPr>
          <w:b/>
          <w:u w:val="single"/>
        </w:rPr>
        <w:t xml:space="preserve">749925</w:t>
      </w:r>
    </w:p>
    <w:p>
      <w:r>
        <w:t xml:space="preserve">Bratuškovan kanssa hän estää kaikki ne, joille hänellä ei ole vastausta kysymykseen. Mutta en ole kirjoittanut mitään töykeää. https://t.co/g0mpFAzL2J</w:t>
      </w:r>
    </w:p>
    <w:p>
      <w:r>
        <w:rPr>
          <w:b/>
          <w:u w:val="single"/>
        </w:rPr>
        <w:t xml:space="preserve">749926</w:t>
      </w:r>
    </w:p>
    <w:p>
      <w:r>
        <w:t xml:space="preserve">@MartinValic @PrinasalkaZlata Holding. Ainoastaan jalankulkijat tuntevat enemmän jalkakäytävällä pyöräilevää hölmöä kohtaan ja pyöräilijät pyöräkaistalla olevaa autoa kohtaan.</w:t>
      </w:r>
    </w:p>
    <w:p>
      <w:r>
        <w:rPr>
          <w:b/>
          <w:u w:val="single"/>
        </w:rPr>
        <w:t xml:space="preserve">749927</w:t>
      </w:r>
    </w:p>
    <w:p>
      <w:r>
        <w:t xml:space="preserve">skooooooooooor Laitoin jalat pöydälle ja muistin, että kahvi oli ulottumattomissa.</w:t>
        <w:br/>
        <w:t xml:space="preserve">olisi ollut katastrofaalinen virhe.</w:t>
        <w:br/>
        <w:br/>
        <w:t xml:space="preserve"> #ifisitsidontidontgetup</w:t>
      </w:r>
    </w:p>
    <w:p>
      <w:r>
        <w:rPr>
          <w:b/>
          <w:u w:val="single"/>
        </w:rPr>
        <w:t xml:space="preserve">749928</w:t>
      </w:r>
    </w:p>
    <w:p>
      <w:r>
        <w:t xml:space="preserve">@polikarbonat Tällä vuosituhannella vain ne, jotka eivät uskalla (tai eivät osaa edes runkata (+5 pistettä poliittisesta korrektiudesta)), joutuvat kusetetuiksi. :D</w:t>
      </w:r>
    </w:p>
    <w:p>
      <w:r>
        <w:rPr>
          <w:b/>
          <w:u w:val="single"/>
        </w:rPr>
        <w:t xml:space="preserve">749929</w:t>
      </w:r>
    </w:p>
    <w:p>
      <w:r>
        <w:t xml:space="preserve">Minulla on kuitenkin hieman huono omatunto, koska emme enää kulje rannikkotietä Gaviolista kotiin. Tuo meri on aina aiheuttanut minulle sen ensimmäisen vilunväristyksen.</w:t>
      </w:r>
    </w:p>
    <w:p>
      <w:r>
        <w:rPr>
          <w:b/>
          <w:u w:val="single"/>
        </w:rPr>
        <w:t xml:space="preserve">749930</w:t>
      </w:r>
    </w:p>
    <w:p>
      <w:r>
        <w:t xml:space="preserve">En saa enää pilkata tätä tijania, karma saa minut jonnekin muualle ja minusta tulee tijan-niminen sammakkoeläin.</w:t>
      </w:r>
    </w:p>
    <w:p>
      <w:r>
        <w:rPr>
          <w:b/>
          <w:u w:val="single"/>
        </w:rPr>
        <w:t xml:space="preserve">749931</w:t>
      </w:r>
    </w:p>
    <w:p>
      <w:r>
        <w:t xml:space="preserve">Eilen pommi MB:ssä, tänään buffet Lj:ssä. Mitä seuraavaksi huomenna ja sunnuntaina? Jotta kenenkään ei tarvitsisi kärsiä vakavista ongelmista... #Butale</w:t>
      </w:r>
    </w:p>
    <w:p>
      <w:r>
        <w:rPr>
          <w:b/>
          <w:u w:val="single"/>
        </w:rPr>
        <w:t xml:space="preserve">749932</w:t>
      </w:r>
    </w:p>
    <w:p>
      <w:r>
        <w:t xml:space="preserve">Mustan perjantain jälkeen pitäisi olla musta lauantai. Kaikille niille, jotka katsovat pankkitiliä. #BlackFriday</w:t>
      </w:r>
    </w:p>
    <w:p>
      <w:r>
        <w:rPr>
          <w:b/>
          <w:u w:val="single"/>
        </w:rPr>
        <w:t xml:space="preserve">749933</w:t>
      </w:r>
    </w:p>
    <w:p>
      <w:r>
        <w:t xml:space="preserve">@DanielKalan Kun Nikola jää eläkkeelle, ranskalaisia ei auta myöskään vedonlyönti. Luulen niin.</w:t>
      </w:r>
    </w:p>
    <w:p>
      <w:r>
        <w:rPr>
          <w:b/>
          <w:u w:val="single"/>
        </w:rPr>
        <w:t xml:space="preserve">749934</w:t>
      </w:r>
    </w:p>
    <w:p>
      <w:r>
        <w:t xml:space="preserve">'markan likvidoima, koska he luopuivat vallankumouksellisesta kommunismista' NOB:n taistelijoiden liitto, mutta ei mitään siitä!? https://t.co/7mNBgHGF2w</w:t>
      </w:r>
    </w:p>
    <w:p>
      <w:r>
        <w:rPr>
          <w:b/>
          <w:u w:val="single"/>
        </w:rPr>
        <w:t xml:space="preserve">749935</w:t>
      </w:r>
    </w:p>
    <w:p>
      <w:r>
        <w:t xml:space="preserve">@MihaRosa79 @Margu501 Heidän sekaantumisensa kuuluu kirpputorille, mutta heille maksetaan palkkaa kuin menestyneille johtajille.</w:t>
      </w:r>
    </w:p>
    <w:p>
      <w:r>
        <w:rPr>
          <w:b/>
          <w:u w:val="single"/>
        </w:rPr>
        <w:t xml:space="preserve">749936</w:t>
      </w:r>
    </w:p>
    <w:p>
      <w:r>
        <w:t xml:space="preserve">Nostakaamme malja pilvistä vihollisille Ei ole sellainen nuori nainen eteenpäin Olkoon slovenialaisten koti; veljet kaikki murehtivat klesoja, jotka painavat heitä vielä enemmän alaspäin</w:t>
      </w:r>
    </w:p>
    <w:p>
      <w:r>
        <w:rPr>
          <w:b/>
          <w:u w:val="single"/>
        </w:rPr>
        <w:t xml:space="preserve">749937</w:t>
      </w:r>
    </w:p>
    <w:p>
      <w:r>
        <w:t xml:space="preserve">@markobandelli @SDSparty Fatty, mene takaisin baaritiskin taakse. Luulette tietävänne kaiken ja tiedätte kaiken, mutta olette häpeäksi kansalaisillenne.</w:t>
      </w:r>
    </w:p>
    <w:p>
      <w:r>
        <w:rPr>
          <w:b/>
          <w:u w:val="single"/>
        </w:rPr>
        <w:t xml:space="preserve">749938</w:t>
      </w:r>
    </w:p>
    <w:p>
      <w:r>
        <w:t xml:space="preserve">Modiana, Ptuj: Työntekijä tarvitsi lääkärin apua työskenneltyään sietämättömässä kuumuudessa https://t.co/lEiS9knghe</w:t>
      </w:r>
    </w:p>
    <w:p>
      <w:r>
        <w:rPr>
          <w:b/>
          <w:u w:val="single"/>
        </w:rPr>
        <w:t xml:space="preserve">749939</w:t>
      </w:r>
    </w:p>
    <w:p>
      <w:r>
        <w:t xml:space="preserve">@BernardBrscic Hän on tehnyt kovasti töitä sosialistimafialle, mutta hänen on "laitettava rahansa jonnekin".</w:t>
      </w:r>
    </w:p>
    <w:p>
      <w:r>
        <w:rPr>
          <w:b/>
          <w:u w:val="single"/>
        </w:rPr>
        <w:t xml:space="preserve">749940</w:t>
      </w:r>
    </w:p>
    <w:p>
      <w:r>
        <w:t xml:space="preserve">@JureHrvatic @lucijausaj Suosittelen katsomaan Slo2:n eilisen dokumentin orjuuden historiasta.</w:t>
      </w:r>
    </w:p>
    <w:p>
      <w:r>
        <w:rPr>
          <w:b/>
          <w:u w:val="single"/>
        </w:rPr>
        <w:t xml:space="preserve">749941</w:t>
      </w:r>
    </w:p>
    <w:p>
      <w:r>
        <w:t xml:space="preserve">@BernardBrscic @zaslovenijo2 He voivat paskoa Twitterissä ja Fb:ssä yksin vielä jonkin aikaa.</w:t>
      </w:r>
    </w:p>
    <w:p>
      <w:r>
        <w:rPr>
          <w:b/>
          <w:u w:val="single"/>
        </w:rPr>
        <w:t xml:space="preserve">749942</w:t>
      </w:r>
    </w:p>
    <w:p>
      <w:r>
        <w:t xml:space="preserve">@RedlionEster Meillä ei ollut aikaa brb Irlannissa, se oli impulssi ternet sitten!</w:t>
        <w:br/>
        <w:t xml:space="preserve"> Paitsi koulussa 2 tuntia viikossa.</w:t>
      </w:r>
    </w:p>
    <w:p>
      <w:r>
        <w:rPr>
          <w:b/>
          <w:u w:val="single"/>
        </w:rPr>
        <w:t xml:space="preserve">749943</w:t>
      </w:r>
    </w:p>
    <w:p>
      <w:r>
        <w:t xml:space="preserve">@crnkovic @BojanPozar @vecer @Twitter @steinbuch @ZigaTurk @Pertinacal Pankkiirit rakastavat jakaa! 😂</w:t>
      </w:r>
    </w:p>
    <w:p>
      <w:r>
        <w:rPr>
          <w:b/>
          <w:u w:val="single"/>
        </w:rPr>
        <w:t xml:space="preserve">749944</w:t>
      </w:r>
    </w:p>
    <w:p>
      <w:r>
        <w:t xml:space="preserve">@kosir @YanchMb @jozevolf Koiran omistajat eivät tee niin! Koirat tekevät niin, ja me rakastamme koiria. Nyt aion laskea, kuinka paljon paskaa kalat kestävät.</w:t>
      </w:r>
    </w:p>
    <w:p>
      <w:r>
        <w:rPr>
          <w:b/>
          <w:u w:val="single"/>
        </w:rPr>
        <w:t xml:space="preserve">749945</w:t>
      </w:r>
    </w:p>
    <w:p>
      <w:r>
        <w:t xml:space="preserve">@maceklj @JoAnnaOfArc1 @pjur11 @motobrane Huijasivatko koirat heitä ??! 🤔 Kysyn, koska LGBT:llä on oma manifestinsa 😂😂😂😂😂😂</w:t>
      </w:r>
    </w:p>
    <w:p>
      <w:r>
        <w:rPr>
          <w:b/>
          <w:u w:val="single"/>
        </w:rPr>
        <w:t xml:space="preserve">749946</w:t>
      </w:r>
    </w:p>
    <w:p>
      <w:r>
        <w:t xml:space="preserve">@AljosaDragas @larisaco1 @ErikaPlaninsec @mojcav1 @KanglerFranc Hanska on aina ulkona.</w:t>
      </w:r>
    </w:p>
    <w:p>
      <w:r>
        <w:rPr>
          <w:b/>
          <w:u w:val="single"/>
        </w:rPr>
        <w:t xml:space="preserve">749947</w:t>
      </w:r>
    </w:p>
    <w:p>
      <w:r>
        <w:t xml:space="preserve">-Olet todellinen kaunotar</w:t>
        <w:br/>
        <w:t xml:space="preserve">-Vittuun, haluan vain päästä pukille</w:t>
        <w:br/>
        <w:t xml:space="preserve">-Olet myös fiksu 🙂😀</w:t>
      </w:r>
    </w:p>
    <w:p>
      <w:r>
        <w:rPr>
          <w:b/>
          <w:u w:val="single"/>
        </w:rPr>
        <w:t xml:space="preserve">749948</w:t>
      </w:r>
    </w:p>
    <w:p>
      <w:r>
        <w:t xml:space="preserve">Ensin arabit nussivat minua, ja nyt olen niin alhaalla, että tyhmä kala nai minua.</w:t>
      </w:r>
    </w:p>
    <w:p>
      <w:r>
        <w:rPr>
          <w:b/>
          <w:u w:val="single"/>
        </w:rPr>
        <w:t xml:space="preserve">749949</w:t>
      </w:r>
    </w:p>
    <w:p>
      <w:r>
        <w:t xml:space="preserve">@zanimiva Meillä oli mukava kastelu, sade 2 tuntia sitten</w:t>
        <w:br/>
        <w:t xml:space="preserve">Kaivoimme ensimmäiset uudet perunat</w:t>
        <w:br/>
        <w:t xml:space="preserve">Kukat roikkuvat jo päässään, edelliset päivät kuivuus</w:t>
      </w:r>
    </w:p>
    <w:p>
      <w:r>
        <w:rPr>
          <w:b/>
          <w:u w:val="single"/>
        </w:rPr>
        <w:t xml:space="preserve">749950</w:t>
      </w:r>
    </w:p>
    <w:p>
      <w:r>
        <w:t xml:space="preserve">Maailman on kolminkertaistettava ponnistelunsa päästöjen vähentämiseksi tai kohdattava katastrofaaliset seuraukset https://t.co/Y1klH7YAnY</w:t>
      </w:r>
    </w:p>
    <w:p>
      <w:r>
        <w:rPr>
          <w:b/>
          <w:u w:val="single"/>
        </w:rPr>
        <w:t xml:space="preserve">749951</w:t>
      </w:r>
    </w:p>
    <w:p>
      <w:r>
        <w:t xml:space="preserve">Vasemmiston hiljaisella avustuksella hallituspuolue rajoittaa edunvalvonnan niihin, jotka tuomioistuimet ovat pyyhkäisseet pois https://t.co/AekAU7Iph1 https://t.co/qNzSRCB91Y</w:t>
      </w:r>
    </w:p>
    <w:p>
      <w:r>
        <w:rPr>
          <w:b/>
          <w:u w:val="single"/>
        </w:rPr>
        <w:t xml:space="preserve">749952</w:t>
      </w:r>
    </w:p>
    <w:p>
      <w:r>
        <w:t xml:space="preserve">Mustiin pukeutunut mies, laihat housut, nilkat ulkona. Mutta peitetty vaaleanpunaisilla vaaleanpunaisilla sukilla.</w:t>
        <w:br/>
        <w:t xml:space="preserve"> #ubedeniinstagram</w:t>
      </w:r>
    </w:p>
    <w:p>
      <w:r>
        <w:rPr>
          <w:b/>
          <w:u w:val="single"/>
        </w:rPr>
        <w:t xml:space="preserve">749953</w:t>
      </w:r>
    </w:p>
    <w:p>
      <w:r>
        <w:t xml:space="preserve">Mene ulos tänä lauantaina, jotta voit raitistua sunnuntaina 😂😂😂😂 https://t.co/OMNzjRIsU5</w:t>
      </w:r>
    </w:p>
    <w:p>
      <w:r>
        <w:rPr>
          <w:b/>
          <w:u w:val="single"/>
        </w:rPr>
        <w:t xml:space="preserve">749954</w:t>
      </w:r>
    </w:p>
    <w:p>
      <w:r>
        <w:t xml:space="preserve">@valic__martin Lasten kardiologiaa revitään kappaleiksi, mutta ei mitään. Nyt he ovat menossa toiseen. Toivon, että he joutuvat vastuuseen. Onneksi kaikki on nauhalla.</w:t>
      </w:r>
    </w:p>
    <w:p>
      <w:r>
        <w:rPr>
          <w:b/>
          <w:u w:val="single"/>
        </w:rPr>
        <w:t xml:space="preserve">749955</w:t>
      </w:r>
    </w:p>
    <w:p>
      <w:r>
        <w:t xml:space="preserve">Okei, nyt minulle on tarjoiltu #Faint #LinkinParkista. Näyttää siltä, että sirkat ovat herättäneet Pandoran #AI-algoritmin. Helvetin robottityhmä.</w:t>
      </w:r>
    </w:p>
    <w:p>
      <w:r>
        <w:rPr>
          <w:b/>
          <w:u w:val="single"/>
        </w:rPr>
        <w:t xml:space="preserve">749956</w:t>
      </w:r>
    </w:p>
    <w:p>
      <w:r>
        <w:t xml:space="preserve">@LottaS10 @Slovenskavojska Se ei ole heidän vikansa.</w:t>
        <w:br/>
        <w:t xml:space="preserve"> Monet heistä olisivat mieluummin kaulaansa myöten mudassa sotaharjoituksissa ja jopa Irakissa.</w:t>
      </w:r>
    </w:p>
    <w:p>
      <w:r>
        <w:rPr>
          <w:b/>
          <w:u w:val="single"/>
        </w:rPr>
        <w:t xml:space="preserve">749957</w:t>
      </w:r>
    </w:p>
    <w:p>
      <w:r>
        <w:t xml:space="preserve">Markovci: 1,5 miljoonan euron budjettiaukko https://t.co/EVhPqG9cD4</w:t>
      </w:r>
    </w:p>
    <w:p>
      <w:r>
        <w:rPr>
          <w:b/>
          <w:u w:val="single"/>
        </w:rPr>
        <w:t xml:space="preserve">749958</w:t>
      </w:r>
    </w:p>
    <w:p>
      <w:r>
        <w:t xml:space="preserve">Paella.  Se sopii, kun on Menorcalla ... kokkaa ensimmäistä kertaa ja "u sridu". https://t.co/rhIUpcoCXw</w:t>
      </w:r>
    </w:p>
    <w:p>
      <w:r>
        <w:rPr>
          <w:b/>
          <w:u w:val="single"/>
        </w:rPr>
        <w:t xml:space="preserve">749959</w:t>
      </w:r>
    </w:p>
    <w:p>
      <w:r>
        <w:t xml:space="preserve">@YanchMb Löin jotain kovaa kumiin ja tunsin tynnyrin ja se repi kumin.</w:t>
      </w:r>
    </w:p>
    <w:p>
      <w:r>
        <w:rPr>
          <w:b/>
          <w:u w:val="single"/>
        </w:rPr>
        <w:t xml:space="preserve">749960</w:t>
      </w:r>
    </w:p>
    <w:p>
      <w:r>
        <w:t xml:space="preserve">@iztokgartner Ymmärrän. Iltapäivällä on rauhallisempaa... ja huomenna se sattuu vähemmän! Onnea!</w:t>
      </w:r>
    </w:p>
    <w:p>
      <w:r>
        <w:rPr>
          <w:b/>
          <w:u w:val="single"/>
        </w:rPr>
        <w:t xml:space="preserve">749961</w:t>
      </w:r>
    </w:p>
    <w:p>
      <w:r>
        <w:t xml:space="preserve">@petra_jansa @CvetaStepanjan tämä on #opankarin kannattaja....www.zoranjankovic.si/skupaj/</w:t>
      </w:r>
    </w:p>
    <w:p>
      <w:r>
        <w:rPr>
          <w:b/>
          <w:u w:val="single"/>
        </w:rPr>
        <w:t xml:space="preserve">749962</w:t>
      </w:r>
    </w:p>
    <w:p>
      <w:r>
        <w:t xml:space="preserve">@BineTraven Ah, jättäkää lihavat itävaltalaiset rauhaan ... kun he työskentelevät tunnelissa, me hengailemme mieluummin Meninassa, juomme ja syömme jotain hyvää!😊 ...</w:t>
      </w:r>
    </w:p>
    <w:p>
      <w:r>
        <w:rPr>
          <w:b/>
          <w:u w:val="single"/>
        </w:rPr>
        <w:t xml:space="preserve">749963</w:t>
      </w:r>
    </w:p>
    <w:p>
      <w:r>
        <w:t xml:space="preserve">Se, kun tiedät, että sinun olisi pitänyt mennä nukkumaan jo kauan sitten. Ja aivosi eivät tee yhteistyötä. https://t.co/sjKJerVXYe</w:t>
      </w:r>
    </w:p>
    <w:p>
      <w:r>
        <w:rPr>
          <w:b/>
          <w:u w:val="single"/>
        </w:rPr>
        <w:t xml:space="preserve">749964</w:t>
      </w:r>
    </w:p>
    <w:p>
      <w:r>
        <w:t xml:space="preserve">Kuinka paljon enemmän maksan nyt sairausvakuutuksesta? Onko kukaan vielä tehnyt laskelmia? https://t.co/A6TYoXCcSL</w:t>
      </w:r>
    </w:p>
    <w:p>
      <w:r>
        <w:rPr>
          <w:b/>
          <w:u w:val="single"/>
        </w:rPr>
        <w:t xml:space="preserve">749965</w:t>
      </w:r>
    </w:p>
    <w:p>
      <w:r>
        <w:t xml:space="preserve">Epävirallista: DZ:tä seuraavat toimittajat keräävät tiettävästi jo allekirjoituksia vetoomukseen, jossa Weberiä kehotetaan sulattamaan ja vapauttamaan kaikki kärsimyksistään.</w:t>
      </w:r>
    </w:p>
    <w:p>
      <w:r>
        <w:rPr>
          <w:b/>
          <w:u w:val="single"/>
        </w:rPr>
        <w:t xml:space="preserve">749966</w:t>
      </w:r>
    </w:p>
    <w:p>
      <w:r>
        <w:t xml:space="preserve">@praprotnix @AirMiran Voiko sen skannata?</w:t>
        <w:br/>
        <w:br/>
        <w:t xml:space="preserve"> No menin ja kirjauduin tänään ja N26 ja Revolut.</w:t>
      </w:r>
    </w:p>
    <w:p>
      <w:r>
        <w:rPr>
          <w:b/>
          <w:u w:val="single"/>
        </w:rPr>
        <w:t xml:space="preserve">749967</w:t>
      </w:r>
    </w:p>
    <w:p>
      <w:r>
        <w:t xml:space="preserve">Jos #sharian nimissä he leikkaavat naistensa päät irti, mitä he tekevät meille "vääräuskoisille"❓❓❓❓❓❓❓❓❓💩👺😱👹</w:t>
        <w:br/>
        <w:t xml:space="preserve">#StopIslam https://t.co/5eS2XJxL5x</w:t>
      </w:r>
    </w:p>
    <w:p>
      <w:r>
        <w:rPr>
          <w:b/>
          <w:u w:val="single"/>
        </w:rPr>
        <w:t xml:space="preserve">749968</w:t>
      </w:r>
    </w:p>
    <w:p>
      <w:r>
        <w:t xml:space="preserve">Vastakkainasettelu 2 ohjelmassa. Mikä pelle Kontičilla onkaan vastustajina. Koulutukseen ja koulutukseen.</w:t>
        <w:br/>
        <w:t xml:space="preserve"> En pidä.tardecista, mutta Kontič on tsaari!!!</w:t>
      </w:r>
    </w:p>
    <w:p>
      <w:r>
        <w:rPr>
          <w:b/>
          <w:u w:val="single"/>
        </w:rPr>
        <w:t xml:space="preserve">749969</w:t>
      </w:r>
    </w:p>
    <w:p>
      <w:r>
        <w:t xml:space="preserve">Slovenian valtapolitiikka on jälleen kerran nolannut meidät maailman edessä! https://t.co/koyQQA2ulZ</w:t>
      </w:r>
    </w:p>
    <w:p>
      <w:r>
        <w:rPr>
          <w:b/>
          <w:u w:val="single"/>
        </w:rPr>
        <w:t xml:space="preserve">749970</w:t>
      </w:r>
    </w:p>
    <w:p>
      <w:r>
        <w:t xml:space="preserve">@Matej_Klaric @SiolNEWS Tämä haiseva rikollinen, jolla on yhden pakettiauton verran tiedostoja, pyrkii tasavallan presidentiksi?</w:t>
      </w:r>
    </w:p>
    <w:p>
      <w:r>
        <w:rPr>
          <w:b/>
          <w:u w:val="single"/>
        </w:rPr>
        <w:t xml:space="preserve">749971</w:t>
      </w:r>
    </w:p>
    <w:p>
      <w:r>
        <w:t xml:space="preserve">@Blaz_B1 Bezjakin olisi pitänyt tarttua siihen mahdollisuuteen. Kurtič yksi paska, myös Jokic huono. Verbic, Ilicic ja Sporar solid.</w:t>
      </w:r>
    </w:p>
    <w:p>
      <w:r>
        <w:rPr>
          <w:b/>
          <w:u w:val="single"/>
        </w:rPr>
        <w:t xml:space="preserve">749972</w:t>
      </w:r>
    </w:p>
    <w:p>
      <w:r>
        <w:t xml:space="preserve">@SamoGlavan @meteoriterain Oikeutta ei ole lainkaan, mutta se, mikä näkyy, hajoaa itsestään. Oikeassa tapauksessa he sopivat ensin keskenään.</w:t>
      </w:r>
    </w:p>
    <w:p>
      <w:r>
        <w:rPr>
          <w:b/>
          <w:u w:val="single"/>
        </w:rPr>
        <w:t xml:space="preserve">749973</w:t>
      </w:r>
    </w:p>
    <w:p>
      <w:r>
        <w:t xml:space="preserve">@MetkaZevnikia ohjaa populismi. Voisikohan hän auttaa @Botrstvo-projektissa? https://t.co/xPqaC4vHCK ...</w:t>
      </w:r>
    </w:p>
    <w:p>
      <w:r>
        <w:rPr>
          <w:b/>
          <w:u w:val="single"/>
        </w:rPr>
        <w:t xml:space="preserve">749974</w:t>
      </w:r>
    </w:p>
    <w:p>
      <w:r>
        <w:t xml:space="preserve">39' Rok Grudina pääpallolla! Pallo ei osu maaliin.</w:t>
        <w:t xml:space="preserve">#plts</w:t>
        <w:br/>
        <w:br/>
        <w:t xml:space="preserve">@nk_triglav 1-0 @NDGorica</w:t>
      </w:r>
    </w:p>
    <w:p>
      <w:r>
        <w:rPr>
          <w:b/>
          <w:u w:val="single"/>
        </w:rPr>
        <w:t xml:space="preserve">749975</w:t>
      </w:r>
    </w:p>
    <w:p>
      <w:r>
        <w:t xml:space="preserve">Tätä uudistetaan joulukuussa. #bravo #guzva https://t.co/kiVPl7NFzw</w:t>
      </w:r>
    </w:p>
    <w:p>
      <w:r>
        <w:rPr>
          <w:b/>
          <w:u w:val="single"/>
        </w:rPr>
        <w:t xml:space="preserve">749976</w:t>
      </w:r>
    </w:p>
    <w:p>
      <w:r>
        <w:t xml:space="preserve">Oletan, että SLO:n vasemmistopolitiikka on muslimimaahanmuuttajien tärkein salakuljettaja!!! https://t.co/AZXtjuezjz</w:t>
      </w:r>
    </w:p>
    <w:p>
      <w:r>
        <w:rPr>
          <w:b/>
          <w:u w:val="single"/>
        </w:rPr>
        <w:t xml:space="preserve">749977</w:t>
      </w:r>
    </w:p>
    <w:p>
      <w:r>
        <w:t xml:space="preserve">@pengovsky Hän sanoi, että Tonin toimi nimenomaan istuntojen puheenjohtajana. #betoni #betoni #betoni "tomatoparadise</w:t>
      </w:r>
    </w:p>
    <w:p>
      <w:r>
        <w:rPr>
          <w:b/>
          <w:u w:val="single"/>
        </w:rPr>
        <w:t xml:space="preserve">749978</w:t>
      </w:r>
    </w:p>
    <w:p>
      <w:r>
        <w:t xml:space="preserve">@mcanzutti @mimoidoci @IgorPribac @BernardBrscic @bmz9453 @ZigaTurk * ihailijoilleen.  #patriotismi</w:t>
      </w:r>
    </w:p>
    <w:p>
      <w:r>
        <w:rPr>
          <w:b/>
          <w:u w:val="single"/>
        </w:rPr>
        <w:t xml:space="preserve">749979</w:t>
      </w:r>
    </w:p>
    <w:p>
      <w:r>
        <w:t xml:space="preserve">@drfilomena Meh.</w:t>
        <w:br/>
        <w:t xml:space="preserve"> Odotan yhä, että lehmä tulee ja tarjoaa minulle parhaat palat jossain hipsteriosteriassa.</w:t>
      </w:r>
    </w:p>
    <w:p>
      <w:r>
        <w:rPr>
          <w:b/>
          <w:u w:val="single"/>
        </w:rPr>
        <w:t xml:space="preserve">749980</w:t>
      </w:r>
    </w:p>
    <w:p>
      <w:r>
        <w:t xml:space="preserve">Katastrofaalinen tappio hallituksen toisen raiteen lakiesityksen vastustajille https://t.co/7WlQT3Crbt https://t.co/jBD6fryj4E https://t.co/jBD6fryj4E</w:t>
      </w:r>
    </w:p>
    <w:p>
      <w:r>
        <w:rPr>
          <w:b/>
          <w:u w:val="single"/>
        </w:rPr>
        <w:t xml:space="preserve">749981</w:t>
      </w:r>
    </w:p>
    <w:p>
      <w:r>
        <w:t xml:space="preserve">Naapurin auton tappaminen merkkinä erimielisyydestä presidentin kanssa?! Tesla. https://t.co/w8Kgb38aun</w:t>
      </w:r>
    </w:p>
    <w:p>
      <w:r>
        <w:rPr>
          <w:b/>
          <w:u w:val="single"/>
        </w:rPr>
        <w:t xml:space="preserve">749982</w:t>
      </w:r>
    </w:p>
    <w:p>
      <w:r>
        <w:t xml:space="preserve">@miharejc En tiedä, olisinko. Koska johtajat ja eri välikäsien jäsenet olisivat varastaneet kolme neljännestä aikaisemmin. Näin tapahtui todennäköisesti Sotshin tapauksessa.</w:t>
      </w:r>
    </w:p>
    <w:p>
      <w:r>
        <w:rPr>
          <w:b/>
          <w:u w:val="single"/>
        </w:rPr>
        <w:t xml:space="preserve">749983</w:t>
      </w:r>
    </w:p>
    <w:p>
      <w:r>
        <w:t xml:space="preserve">@NIP44258070 @Lumberjack1970 @LajnarEU @Dnevnik_si Mutta etkö tiedä, että oikeistofundamentalistit boikotoivat maksavia RTV-tilauksia...</w:t>
      </w:r>
    </w:p>
    <w:p>
      <w:r>
        <w:rPr>
          <w:b/>
          <w:u w:val="single"/>
        </w:rPr>
        <w:t xml:space="preserve">749984</w:t>
      </w:r>
    </w:p>
    <w:p>
      <w:r>
        <w:t xml:space="preserve">Jos kerrot totuuden tänään, syvä valtio ja muhamettilaiset vangitsevat sinut yhdessä. Tänään me, huomenna te!</w:t>
        <w:br/>
        <w:t xml:space="preserve"> Sietämätön https://t.co/IKHPPKuBh9</w:t>
      </w:r>
    </w:p>
    <w:p>
      <w:r>
        <w:rPr>
          <w:b/>
          <w:u w:val="single"/>
        </w:rPr>
        <w:t xml:space="preserve">749985</w:t>
      </w:r>
    </w:p>
    <w:p>
      <w:r>
        <w:t xml:space="preserve">Vasemmistolaiset eivät vieläkään pääse yli hyökkääjän tappiosta‼️ https://t.co/FkxfOPztsH</w:t>
      </w:r>
    </w:p>
    <w:p>
      <w:r>
        <w:rPr>
          <w:b/>
          <w:u w:val="single"/>
        </w:rPr>
        <w:t xml:space="preserve">749986</w:t>
      </w:r>
    </w:p>
    <w:p>
      <w:r>
        <w:t xml:space="preserve">Ajdovščinassa ajetaan taas kilpaa pikkuautoilla.</w:t>
        <w:br/>
        <w:t xml:space="preserve">https://t.co/BS6gEqyQfU https://t.co/DX1mIBZ6wm</w:t>
      </w:r>
    </w:p>
    <w:p>
      <w:r>
        <w:rPr>
          <w:b/>
          <w:u w:val="single"/>
        </w:rPr>
        <w:t xml:space="preserve">749987</w:t>
      </w:r>
    </w:p>
    <w:p>
      <w:r>
        <w:t xml:space="preserve">@AllBriefs @mzi_rs @ABratusek AB:llä on useita seuraajiaan estetty.</w:t>
        <w:br/>
        <w:t xml:space="preserve"> Joten ainakin saamme tietää, mitä toveri tekee vapaa-ajallaan😏</w:t>
      </w:r>
    </w:p>
    <w:p>
      <w:r>
        <w:rPr>
          <w:b/>
          <w:u w:val="single"/>
        </w:rPr>
        <w:t xml:space="preserve">749988</w:t>
      </w:r>
    </w:p>
    <w:p>
      <w:r>
        <w:t xml:space="preserve">@NovicaMihajlo Sirov, chololadni... jos ei ole lihaa, kaikki on samanlaista ja kaikki on merkityksetöntä.</w:t>
      </w:r>
    </w:p>
    <w:p>
      <w:r>
        <w:rPr>
          <w:b/>
          <w:u w:val="single"/>
        </w:rPr>
        <w:t xml:space="preserve">749989</w:t>
      </w:r>
    </w:p>
    <w:p>
      <w:r>
        <w:t xml:space="preserve">@LahovnikMatej Alastomalle saarelle jää paljon kommunistisen lain uhreja ei ole nukke gldalipče.  Kaikkea hyvää!</w:t>
      </w:r>
    </w:p>
    <w:p>
      <w:r>
        <w:rPr>
          <w:b/>
          <w:u w:val="single"/>
        </w:rPr>
        <w:t xml:space="preserve">749990</w:t>
      </w:r>
    </w:p>
    <w:p>
      <w:r>
        <w:t xml:space="preserve">@JozeBizjak @hrastelj toimitte vain, jos teillä on pixie käsissänne !!!</w:t>
        <w:br/>
        <w:t xml:space="preserve">alkaa miettiä, miten saatte vahvistuksen pubista toiseen ...</w:t>
      </w:r>
    </w:p>
    <w:p>
      <w:r>
        <w:rPr>
          <w:b/>
          <w:u w:val="single"/>
        </w:rPr>
        <w:t xml:space="preserve">749991</w:t>
      </w:r>
    </w:p>
    <w:p>
      <w:r>
        <w:t xml:space="preserve">@sodnik @PridnaP Juuri eilen lähetin tämän https://t.co/i37fD1ih70</w:t>
        <w:br/>
        <w:br/>
        <w:t xml:space="preserve">259 MW:n aurinkovoimalat, mutta ne käyttäytyvät kuin 35 MW:n lämpövoimala.</w:t>
      </w:r>
    </w:p>
    <w:p>
      <w:r>
        <w:rPr>
          <w:b/>
          <w:u w:val="single"/>
        </w:rPr>
        <w:t xml:space="preserve">749992</w:t>
      </w:r>
    </w:p>
    <w:p>
      <w:r>
        <w:t xml:space="preserve">@ErikaPlaninsec @JozeMozina @IPirkovic Liian paljon hänen hasselpähkinälleen,joka on hänen päässään aivojen sijaan!!!!</w:t>
      </w:r>
    </w:p>
    <w:p>
      <w:r>
        <w:rPr>
          <w:b/>
          <w:u w:val="single"/>
        </w:rPr>
        <w:t xml:space="preserve">749993</w:t>
      </w:r>
    </w:p>
    <w:p>
      <w:r>
        <w:t xml:space="preserve">@tomltoml Ja @tomltoml Drgac unohti Jankovicin, seksuaalinen väkivalta on vain Yhdysvalloissa #zokicarza mojco😠</w:t>
      </w:r>
    </w:p>
    <w:p>
      <w:r>
        <w:rPr>
          <w:b/>
          <w:u w:val="single"/>
        </w:rPr>
        <w:t xml:space="preserve">749994</w:t>
      </w:r>
    </w:p>
    <w:p>
      <w:r>
        <w:t xml:space="preserve">@Democracy1 Vojebin mukaan: Laskuvarjojääkäreiden kystinen kastraatio.</w:t>
        <w:br/>
        <w:t xml:space="preserve"> Kyllä, hän oli jo aiemmin valinta. .</w:t>
      </w:r>
    </w:p>
    <w:p>
      <w:r>
        <w:rPr>
          <w:b/>
          <w:u w:val="single"/>
        </w:rPr>
        <w:t xml:space="preserve">749995</w:t>
      </w:r>
    </w:p>
    <w:p>
      <w:r>
        <w:t xml:space="preserve">@petrasovdat 🤣🤣🤣🤣🤣🤣🤣 ... olet vitun italialaista keramiikkaa. Näyttää siltä, että meidän on mentävä Pohjois-Koreaan hakemaan laattoja.</w:t>
      </w:r>
    </w:p>
    <w:p>
      <w:r>
        <w:rPr>
          <w:b/>
          <w:u w:val="single"/>
        </w:rPr>
        <w:t xml:space="preserve">749996</w:t>
      </w:r>
    </w:p>
    <w:p>
      <w:r>
        <w:t xml:space="preserve">@dzey_89 @NormaMKorosec Ma, en tiedä, hän ei vaikuta minusta sellaiselta, joka lentää kukasta kukkaan.</w:t>
      </w:r>
    </w:p>
    <w:p>
      <w:r>
        <w:rPr>
          <w:b/>
          <w:u w:val="single"/>
        </w:rPr>
        <w:t xml:space="preserve">749997</w:t>
      </w:r>
    </w:p>
    <w:p>
      <w:r>
        <w:t xml:space="preserve">@rokjarc @GPreac @ZanMahnic @lucijausaj O lej....even El Preac Turjaški esti minut...ei kestä totuutta.</w:t>
      </w:r>
    </w:p>
    <w:p>
      <w:r>
        <w:rPr>
          <w:b/>
          <w:u w:val="single"/>
        </w:rPr>
        <w:t xml:space="preserve">749998</w:t>
      </w:r>
    </w:p>
    <w:p>
      <w:r>
        <w:t xml:space="preserve">Golobič: TPP 6 ensisijaisesti alibi varkaudelle https://t.co/Z1NFLTjQug via @jozedamijan</w:t>
      </w:r>
    </w:p>
    <w:p>
      <w:r>
        <w:rPr>
          <w:b/>
          <w:u w:val="single"/>
        </w:rPr>
        <w:t xml:space="preserve">749999</w:t>
      </w:r>
    </w:p>
    <w:p>
      <w:r>
        <w:t xml:space="preserve">@PortalPolitikis Mitä me olemme salaliittoutuneet ketään vastaan, kun lähetämme tuollaisen ääliön meille...</w:t>
      </w:r>
    </w:p>
    <w:p>
      <w:r>
        <w:rPr>
          <w:b/>
          <w:u w:val="single"/>
        </w:rPr>
        <w:t xml:space="preserve">750000</w:t>
      </w:r>
    </w:p>
    <w:p>
      <w:r>
        <w:t xml:space="preserve">@pikapoka_jelen He ovat kuuroja silloinkin kun se ei ole heidän etujensa mukaista ! Tuo on minulle petturipuolue !!!!</w:t>
      </w:r>
    </w:p>
    <w:p>
      <w:r>
        <w:rPr>
          <w:b/>
          <w:u w:val="single"/>
        </w:rPr>
        <w:t xml:space="preserve">750001</w:t>
      </w:r>
    </w:p>
    <w:p>
      <w:r>
        <w:t xml:space="preserve">Opiskelijauutisia kuningas Matiaksen lumisesta valtakunnasta #sštudentivhribe https://t.co/NWOYaRsS3Q https://t.co/SsxHoxaXaT</w:t>
      </w:r>
    </w:p>
    <w:p>
      <w:r>
        <w:rPr>
          <w:b/>
          <w:u w:val="single"/>
        </w:rPr>
        <w:t xml:space="preserve">750002</w:t>
      </w:r>
    </w:p>
    <w:p>
      <w:r>
        <w:t xml:space="preserve">@Futrovnik @zaslovenijo2 Eh ei saa tplk:ta, koska hänen on annettava palkastaan puolueelle ja Janšalle henkilökohtaisesti @JJansaSDS @strankaSDS</w:t>
      </w:r>
    </w:p>
    <w:p>
      <w:r>
        <w:rPr>
          <w:b/>
          <w:u w:val="single"/>
        </w:rPr>
        <w:t xml:space="preserve">750003</w:t>
      </w:r>
    </w:p>
    <w:p>
      <w:r>
        <w:t xml:space="preserve">Hyvät pumpparit ! Lepää ja hae raitista ilmaa ! Ensi viikolla revitään taas ! 🔥💪🏼 https://t.co/LhIwNMMQpP</w:t>
      </w:r>
    </w:p>
    <w:p>
      <w:r>
        <w:rPr>
          <w:b/>
          <w:u w:val="single"/>
        </w:rPr>
        <w:t xml:space="preserve">750004</w:t>
      </w:r>
    </w:p>
    <w:p>
      <w:r>
        <w:t xml:space="preserve">@IsmeTsHorjuLa Muuten Novigrad on ok vauvoille, mutta Pineta ei ole Mareda....</w:t>
      </w:r>
    </w:p>
    <w:p>
      <w:r>
        <w:rPr>
          <w:b/>
          <w:u w:val="single"/>
        </w:rPr>
        <w:t xml:space="preserve">750005</w:t>
      </w:r>
    </w:p>
    <w:p>
      <w:r>
        <w:t xml:space="preserve">@KatarinaDbr @vanfranco Eikö Decline-vaihtoehtoja ole? Sinulla on vaihtoehdot Ignoroi tai Hyväksy. Jätä se rauhaan tai estä käyttäjä.</w:t>
      </w:r>
    </w:p>
    <w:p>
      <w:r>
        <w:rPr>
          <w:b/>
          <w:u w:val="single"/>
        </w:rPr>
        <w:t xml:space="preserve">750006</w:t>
      </w:r>
    </w:p>
    <w:p>
      <w:r>
        <w:t xml:space="preserve">@motobrane @slo_mehicic Ei villi, aivokirurgi tai ilmailuinsinööri.</w:t>
      </w:r>
    </w:p>
    <w:p>
      <w:r>
        <w:rPr>
          <w:b/>
          <w:u w:val="single"/>
        </w:rPr>
        <w:t xml:space="preserve">750007</w:t>
      </w:r>
    </w:p>
    <w:p>
      <w:r>
        <w:t xml:space="preserve">@cnfrmstA Mikään ei ole helpompaa!</w:t>
        <w:br/>
        <w:t xml:space="preserve"> Hän kääntyy Janšan 150 vuotta vanhan, jättimäiseen kurkkupurkkiin koteloidun pään puoleen ja kysyy häneltä suoraan.</w:t>
      </w:r>
    </w:p>
    <w:p>
      <w:r>
        <w:rPr>
          <w:b/>
          <w:u w:val="single"/>
        </w:rPr>
        <w:t xml:space="preserve">750008</w:t>
      </w:r>
    </w:p>
    <w:p>
      <w:r>
        <w:t xml:space="preserve">@butalskipolicaj @VSO_Slovenija @alfonskracek Me patriootit olemme tietenkin iloisia siitä, että kommunistinen Jansa ei voi muodostaa hallitusta.</w:t>
      </w:r>
    </w:p>
    <w:p>
      <w:r>
        <w:rPr>
          <w:b/>
          <w:u w:val="single"/>
        </w:rPr>
        <w:t xml:space="preserve">750009</w:t>
      </w:r>
    </w:p>
    <w:p>
      <w:r>
        <w:t xml:space="preserve">Nainen selittää toiselle: "Olen raskaana kolmatta kertaa, on 16. päivä ja tunnen jo, miten se potkii"</w:t>
        <w:br/>
        <w:t xml:space="preserve">Aivosolusi eivät potki, ei.</w:t>
        <w:br/>
        <w:t xml:space="preserve">😔</w:t>
      </w:r>
    </w:p>
    <w:p>
      <w:r>
        <w:rPr>
          <w:b/>
          <w:u w:val="single"/>
        </w:rPr>
        <w:t xml:space="preserve">750010</w:t>
      </w:r>
    </w:p>
    <w:p>
      <w:r>
        <w:t xml:space="preserve">Et ikinä arvaa, minne hän yritti piilottaa maahanmuuttajat ennen Sloveniaan tuloaan https://t.co/znFvQIKuIM</w:t>
      </w:r>
    </w:p>
    <w:p>
      <w:r>
        <w:rPr>
          <w:b/>
          <w:u w:val="single"/>
        </w:rPr>
        <w:t xml:space="preserve">750011</w:t>
      </w:r>
    </w:p>
    <w:p>
      <w:r>
        <w:t xml:space="preserve">Mikä Brglezissä on vikana, että hänellä on verta????? Hän ja Gobtseva ovat ystäviä!</w:t>
      </w:r>
    </w:p>
    <w:p>
      <w:r>
        <w:rPr>
          <w:b/>
          <w:u w:val="single"/>
        </w:rPr>
        <w:t xml:space="preserve">750012</w:t>
      </w:r>
    </w:p>
    <w:p>
      <w:r>
        <w:t xml:space="preserve">@MarkoFerluga ehh mikä provikka, kun se oli pukšič niin se teki silti jotain hyvää :D varsinkin jos sen mukana oli jančič :D</w:t>
      </w:r>
    </w:p>
    <w:p>
      <w:r>
        <w:rPr>
          <w:b/>
          <w:u w:val="single"/>
        </w:rPr>
        <w:t xml:space="preserve">750013</w:t>
      </w:r>
    </w:p>
    <w:p>
      <w:r>
        <w:t xml:space="preserve">Kehutaan vähän enemmän, ei vain nalkuteta.</w:t>
        <w:br/>
        <w:t xml:space="preserve"> Ole kuin Marko. https://t.co/Ag6nkuxDYY</w:t>
      </w:r>
    </w:p>
    <w:p>
      <w:r>
        <w:rPr>
          <w:b/>
          <w:u w:val="single"/>
        </w:rPr>
        <w:t xml:space="preserve">750014</w:t>
      </w:r>
    </w:p>
    <w:p>
      <w:r>
        <w:t xml:space="preserve">Jos hyppäisit tuolla tavalla kuljettajien eteen rallissa, sinulla olisi ehkä munaa. Mutta pyöräilyssä olet vain idiootti. #TDFTVS</w:t>
      </w:r>
    </w:p>
    <w:p>
      <w:r>
        <w:rPr>
          <w:b/>
          <w:u w:val="single"/>
        </w:rPr>
        <w:t xml:space="preserve">750015</w:t>
      </w:r>
    </w:p>
    <w:p>
      <w:r>
        <w:t xml:space="preserve">Kaistojen lisääminen moottoriteille on kuin laittaisi uusia kuoppia kaistalle, jos haluaa laihtua... https://t.co/TGNT6bsfuW ...</w:t>
      </w:r>
    </w:p>
    <w:p>
      <w:r>
        <w:rPr>
          <w:b/>
          <w:u w:val="single"/>
        </w:rPr>
        <w:t xml:space="preserve">750016</w:t>
      </w:r>
    </w:p>
    <w:p>
      <w:r>
        <w:t xml:space="preserve">Slovenian 150-vuotisen palontorjunnan juhlan viimeinen näytös on takana.</w:t>
      </w:r>
    </w:p>
    <w:p>
      <w:r>
        <w:rPr>
          <w:b/>
          <w:u w:val="single"/>
        </w:rPr>
        <w:t xml:space="preserve">750017</w:t>
      </w:r>
    </w:p>
    <w:p>
      <w:r>
        <w:t xml:space="preserve">Kävin pesemässä hiukseni juuri ennen kuin siivet alkoivat paistua, jonka tuoksu on nyt kaikkialla huilussa, mutta milloin?</w:t>
      </w:r>
    </w:p>
    <w:p>
      <w:r>
        <w:rPr>
          <w:b/>
          <w:u w:val="single"/>
        </w:rPr>
        <w:t xml:space="preserve">750018</w:t>
      </w:r>
    </w:p>
    <w:p>
      <w:r>
        <w:t xml:space="preserve">@NormaMKorosec @Nusa____6 Rokotteet tuhoavat koskemattomuuden!?? Mitä hulluja sieniä olet käyttänyt? #bolano</w:t>
      </w:r>
    </w:p>
    <w:p>
      <w:r>
        <w:rPr>
          <w:b/>
          <w:u w:val="single"/>
        </w:rPr>
        <w:t xml:space="preserve">750019</w:t>
      </w:r>
    </w:p>
    <w:p>
      <w:r>
        <w:t xml:space="preserve">Se on hyvä. Olemme puolen viikon päässä. En ole vielä oksentanut, en ole vielä ollut humalassa, tämä hillitty sopii minulle. Jatkakaa vain tähän suuntaan!</w:t>
      </w:r>
    </w:p>
    <w:p>
      <w:r>
        <w:rPr>
          <w:b/>
          <w:u w:val="single"/>
        </w:rPr>
        <w:t xml:space="preserve">750020</w:t>
      </w:r>
    </w:p>
    <w:p>
      <w:r>
        <w:t xml:space="preserve">@NovakBozidar @NormaMKorosec @lucijausaj se on totta , mutta se on paska juttu, että sinun ei tarvitse muuttaa mitään ilman, että olet politiikassa...vai olenko väärässä?</w:t>
      </w:r>
    </w:p>
    <w:p>
      <w:r>
        <w:rPr>
          <w:b/>
          <w:u w:val="single"/>
        </w:rPr>
        <w:t xml:space="preserve">750021</w:t>
      </w:r>
    </w:p>
    <w:p>
      <w:r>
        <w:t xml:space="preserve">@peterjancic @Jan_Skoberne Olen samaa mieltä. Oikeisto, jonka johdossa on JUMALA, käyttää lapsia häpeällisesti hyväksi propagandassaan.</w:t>
      </w:r>
    </w:p>
    <w:p>
      <w:r>
        <w:rPr>
          <w:b/>
          <w:u w:val="single"/>
        </w:rPr>
        <w:t xml:space="preserve">750022</w:t>
      </w:r>
    </w:p>
    <w:p>
      <w:r>
        <w:t xml:space="preserve">Miksi slovenialaisten on maksettava RTV SLO:lle siitä, että se tekee propagandaa vampyyrivasemmistolle? https://t.co/1N0JSQjkNI</w:t>
      </w:r>
    </w:p>
    <w:p>
      <w:r>
        <w:rPr>
          <w:b/>
          <w:u w:val="single"/>
        </w:rPr>
        <w:t xml:space="preserve">750023</w:t>
      </w:r>
    </w:p>
    <w:p>
      <w:r>
        <w:t xml:space="preserve">@Pika_So @MetkaSmole Nämä ovat saksalaisia ja ranskalaisia, jotka palaavat kurdivankiloista. Ei mitään syytä huoleen, he ovat hyvin ystävällisiä.</w:t>
      </w:r>
    </w:p>
    <w:p>
      <w:r>
        <w:rPr>
          <w:b/>
          <w:u w:val="single"/>
        </w:rPr>
        <w:t xml:space="preserve">750024</w:t>
      </w:r>
    </w:p>
    <w:p>
      <w:r>
        <w:t xml:space="preserve">@evabelka Nyt olen vielä suuremman arvoituksen edessä - mitä hän peri minulta?! Jah ei mitään, aion joka tapauksessa tilata DNA-testin... :)</w:t>
      </w:r>
    </w:p>
    <w:p>
      <w:r>
        <w:rPr>
          <w:b/>
          <w:u w:val="single"/>
        </w:rPr>
        <w:t xml:space="preserve">750025</w:t>
      </w:r>
    </w:p>
    <w:p>
      <w:r>
        <w:t xml:space="preserve">mutta voit nousta sohvalta puoleksi tunniksi ja mennä volttiin.....</w:t>
        <w:br/>
        <w:t xml:space="preserve">#pejtevolt</w:t>
        <w:br/>
        <w:t xml:space="preserve">#referendum</w:t>
        <w:br/>
        <w:t xml:space="preserve">#2tir</w:t>
      </w:r>
    </w:p>
    <w:p>
      <w:r>
        <w:rPr>
          <w:b/>
          <w:u w:val="single"/>
        </w:rPr>
        <w:t xml:space="preserve">750026</w:t>
      </w:r>
    </w:p>
    <w:p>
      <w:r>
        <w:t xml:space="preserve">@KatarinaJenko Kyllä, luultavasti totta, linjalla kuivuvat makkarat eivät ole hiiltyneitä ja sienipurkit ovat edelleen suljettuja. 🤣</w:t>
      </w:r>
    </w:p>
    <w:p>
      <w:r>
        <w:rPr>
          <w:b/>
          <w:u w:val="single"/>
        </w:rPr>
        <w:t xml:space="preserve">750027</w:t>
      </w:r>
    </w:p>
    <w:p>
      <w:r>
        <w:t xml:space="preserve">Odotamme edelleen Adrianmeren aluksia. Emme odota kauan. #Triglav #vakuutus #jebitese</w:t>
      </w:r>
    </w:p>
    <w:p>
      <w:r>
        <w:rPr>
          <w:b/>
          <w:u w:val="single"/>
        </w:rPr>
        <w:t xml:space="preserve">750028</w:t>
      </w:r>
    </w:p>
    <w:p>
      <w:r>
        <w:t xml:space="preserve">Macron on menettänyt järkensä. Hän perustaisi armeijan puolustamaan EU:ta ja Ranskaa Yhdysvaltoja vastaan. https://t.co/9GUA34Fam3.</w:t>
      </w:r>
    </w:p>
    <w:p>
      <w:r>
        <w:rPr>
          <w:b/>
          <w:u w:val="single"/>
        </w:rPr>
        <w:t xml:space="preserve">750029</w:t>
      </w:r>
    </w:p>
    <w:p>
      <w:r>
        <w:t xml:space="preserve">@AfneGunca16 Näin tämän elokuvan Metropol-elokuvateatterissa, muuten vietin jonkin aikaa Cineplexx-elokuvateattereissa.</w:t>
      </w:r>
    </w:p>
    <w:p>
      <w:r>
        <w:rPr>
          <w:b/>
          <w:u w:val="single"/>
        </w:rPr>
        <w:t xml:space="preserve">750030</w:t>
      </w:r>
    </w:p>
    <w:p>
      <w:r>
        <w:t xml:space="preserve">Rappeutunut Mladina puolustaa pääsyyttäjä Kozinaa, joka puolusti vasemmistopuoluetta parlamentissa. https://t.co/p9rWXCX82x</w:t>
      </w:r>
    </w:p>
    <w:p>
      <w:r>
        <w:rPr>
          <w:b/>
          <w:u w:val="single"/>
        </w:rPr>
        <w:t xml:space="preserve">750031</w:t>
      </w:r>
    </w:p>
    <w:p>
      <w:r>
        <w:t xml:space="preserve">@lukavolk1 @surfon luultavasti kuivattua ruohoa tai säilörehua. Maanviljelijän on selitettävä.</w:t>
      </w:r>
    </w:p>
    <w:p>
      <w:r>
        <w:rPr>
          <w:b/>
          <w:u w:val="single"/>
        </w:rPr>
        <w:t xml:space="preserve">750032</w:t>
      </w:r>
    </w:p>
    <w:p>
      <w:r>
        <w:t xml:space="preserve">@siskaberry En päässyt pois ja pudotin pöllöni. https://t.co/W9cIoTobtR</w:t>
      </w:r>
    </w:p>
    <w:p>
      <w:r>
        <w:rPr>
          <w:b/>
          <w:u w:val="single"/>
        </w:rPr>
        <w:t xml:space="preserve">750033</w:t>
      </w:r>
    </w:p>
    <w:p>
      <w:r>
        <w:t xml:space="preserve">@Matino667 @JazbarMatjaz @TeaTeaTeaTeaTeaTea @tejcina Teitte minusta iloisen päivän. Olisin pudonnut kerman sekaan ja nuollut mansikkasekoitusta.</w:t>
      </w:r>
    </w:p>
    <w:p>
      <w:r>
        <w:rPr>
          <w:b/>
          <w:u w:val="single"/>
        </w:rPr>
        <w:t xml:space="preserve">750034</w:t>
      </w:r>
    </w:p>
    <w:p>
      <w:r>
        <w:t xml:space="preserve">@symru @crnkovic @ZavodZIVIM @Domovina_je "Lapsella ei tietääkseni ole perustuslaillisia oikeuksia (voin tietysti olla väärässä), mutta lihansyöjillä on."</w:t>
      </w:r>
    </w:p>
    <w:p>
      <w:r>
        <w:rPr>
          <w:b/>
          <w:u w:val="single"/>
        </w:rPr>
        <w:t xml:space="preserve">750035</w:t>
      </w:r>
    </w:p>
    <w:p>
      <w:r>
        <w:t xml:space="preserve">Pinoavat lenkkarit.Olen parta niille, joilla on tämä työ, mutta ainakin näin tiedän olevani kotona.</w:t>
      </w:r>
    </w:p>
    <w:p>
      <w:r>
        <w:rPr>
          <w:b/>
          <w:u w:val="single"/>
        </w:rPr>
        <w:t xml:space="preserve">750036</w:t>
      </w:r>
    </w:p>
    <w:p>
      <w:r>
        <w:t xml:space="preserve">@sladkakotmed Mekko on vielä ehjä ?  Jos olisin repinyt sen, siitä olisi tullut katastrofi. 😂</w:t>
      </w:r>
    </w:p>
    <w:p>
      <w:r>
        <w:rPr>
          <w:b/>
          <w:u w:val="single"/>
        </w:rPr>
        <w:t xml:space="preserve">750037</w:t>
      </w:r>
    </w:p>
    <w:p>
      <w:r>
        <w:t xml:space="preserve">✅ Poista kidukset (valinnainen) - koukista sormella ja vedä ulos: https://t.co/IkxGl9lcaZ.</w:t>
      </w:r>
    </w:p>
    <w:p>
      <w:r>
        <w:rPr>
          <w:b/>
          <w:u w:val="single"/>
        </w:rPr>
        <w:t xml:space="preserve">750038</w:t>
      </w:r>
    </w:p>
    <w:p>
      <w:r>
        <w:t xml:space="preserve">@novax81 Mickeni koirat ovat niin vähän työtä.Se posebi civave.Not unohtaa,että on joka tapauksessa https://t.co/IV5CzTMfjF ne ovat todella erityinen.😍😍😍😍😍</w:t>
      </w:r>
    </w:p>
    <w:p>
      <w:r>
        <w:rPr>
          <w:b/>
          <w:u w:val="single"/>
        </w:rPr>
        <w:t xml:space="preserve">750039</w:t>
      </w:r>
    </w:p>
    <w:p>
      <w:r>
        <w:t xml:space="preserve">@MladenPrajdic etkö ole saanut tarpeeksesi tästä Ljubljanan roskasta? https://t.co/1yDiAlu0x0</w:t>
      </w:r>
    </w:p>
    <w:p>
      <w:r>
        <w:rPr>
          <w:b/>
          <w:u w:val="single"/>
        </w:rPr>
        <w:t xml:space="preserve">750040</w:t>
      </w:r>
    </w:p>
    <w:p>
      <w:r>
        <w:t xml:space="preserve">Ilmeisesti se oli niin katastrofaalinen, että katsojat kysyivät hänen kollegoiltaan, mikä oli vialla. https://t.co/05LCvXFgBo.</w:t>
      </w:r>
    </w:p>
    <w:p>
      <w:r>
        <w:rPr>
          <w:b/>
          <w:u w:val="single"/>
        </w:rPr>
        <w:t xml:space="preserve">750041</w:t>
      </w:r>
    </w:p>
    <w:p>
      <w:r>
        <w:t xml:space="preserve">Suuren sodan satavuotisjuhlavuosi: Seuraamalla Ardennien taistelua Krniin Krnčican kautta</w:t>
        <w:br/>
        <w:t xml:space="preserve">#gost #poletnitaborSDS https://t.co/yUK7ScJftM</w:t>
      </w:r>
    </w:p>
    <w:p>
      <w:r>
        <w:rPr>
          <w:b/>
          <w:u w:val="single"/>
        </w:rPr>
        <w:t xml:space="preserve">750042</w:t>
      </w:r>
    </w:p>
    <w:p>
      <w:r>
        <w:t xml:space="preserve">@xmp125a @marinmedak @ProfAljosa Todellakin, olin ennen aika järkyttynyt siitä, millaisia "nuoria naisia ja nuoria miehiä" käy täysihoitolassa.</w:t>
      </w:r>
    </w:p>
    <w:p>
      <w:r>
        <w:rPr>
          <w:b/>
          <w:u w:val="single"/>
        </w:rPr>
        <w:t xml:space="preserve">750043</w:t>
      </w:r>
    </w:p>
    <w:p>
      <w:r>
        <w:t xml:space="preserve">@MatejTonin @NovaSlovenija Luzers, te myitte itsenne murusia vastaan. Ja sinä kehuskelet sillä.</w:t>
      </w:r>
    </w:p>
    <w:p>
      <w:r>
        <w:rPr>
          <w:b/>
          <w:u w:val="single"/>
        </w:rPr>
        <w:t xml:space="preserve">750044</w:t>
      </w:r>
    </w:p>
    <w:p>
      <w:r>
        <w:t xml:space="preserve">Kuva ruokakomeroon, jotta lapset eivät varastaisi hilloa. https://t.co/7E3ZnLpHhx.</w:t>
      </w:r>
    </w:p>
    <w:p>
      <w:r>
        <w:rPr>
          <w:b/>
          <w:u w:val="single"/>
        </w:rPr>
        <w:t xml:space="preserve">750045</w:t>
      </w:r>
    </w:p>
    <w:p>
      <w:r>
        <w:t xml:space="preserve">@AleksanderRant @IgorZavrsnik Mutta hemmetin uusliberaalit Janša ja Bajuk ovat poistaneet palkkaveron.</w:t>
      </w:r>
    </w:p>
    <w:p>
      <w:r>
        <w:rPr>
          <w:b/>
          <w:u w:val="single"/>
        </w:rPr>
        <w:t xml:space="preserve">750046</w:t>
      </w:r>
    </w:p>
    <w:p>
      <w:r>
        <w:t xml:space="preserve">@pikicavelika yay hän puristi liian nopeasti, nyt he puhuvat tuloksia #radiobattleSI</w:t>
      </w:r>
    </w:p>
    <w:p>
      <w:r>
        <w:rPr>
          <w:b/>
          <w:u w:val="single"/>
        </w:rPr>
        <w:t xml:space="preserve">750047</w:t>
      </w:r>
    </w:p>
    <w:p>
      <w:r>
        <w:t xml:space="preserve">Pelaan parhaillaan Biathlon Maniaa. Tule mukaan ja yritä voittaa minut! https://t.co/pENgctfwWD</w:t>
      </w:r>
    </w:p>
    <w:p>
      <w:r>
        <w:rPr>
          <w:b/>
          <w:u w:val="single"/>
        </w:rPr>
        <w:t xml:space="preserve">750048</w:t>
      </w:r>
    </w:p>
    <w:p>
      <w:r>
        <w:t xml:space="preserve">Kolme tuntia Adrianmeren moottoritiellä ikkunat auki, ja näytän meduusalta. Kuolla, kun katsot minua.</w:t>
      </w:r>
    </w:p>
    <w:p>
      <w:r>
        <w:rPr>
          <w:b/>
          <w:u w:val="single"/>
        </w:rPr>
        <w:t xml:space="preserve">750049</w:t>
      </w:r>
    </w:p>
    <w:p>
      <w:r>
        <w:t xml:space="preserve">Eikö naapuri ole vielä herättänyt sinua?</w:t>
        <w:br/>
        <w:br/>
        <w:t xml:space="preserve"> #askme https://t.co/bvjx58uYM4</w:t>
      </w:r>
    </w:p>
    <w:p>
      <w:r>
        <w:rPr>
          <w:b/>
          <w:u w:val="single"/>
        </w:rPr>
        <w:t xml:space="preserve">750050</w:t>
      </w:r>
    </w:p>
    <w:p>
      <w:r>
        <w:t xml:space="preserve">Olen kuullut, että Slovenian ''gošas'' -joukkoihin ilmestyy silloin tällöin uusi puolisotilaallinen yksikkö.</w:t>
        <w:br/>
        <w:t xml:space="preserve">( kuvat... lähde internet ) https://t.co/fIV5dKpSyf</w:t>
      </w:r>
    </w:p>
    <w:p>
      <w:r>
        <w:rPr>
          <w:b/>
          <w:u w:val="single"/>
        </w:rPr>
        <w:t xml:space="preserve">750051</w:t>
      </w:r>
    </w:p>
    <w:p>
      <w:r>
        <w:t xml:space="preserve">Tanssin, etsin rantaa... kaikkea mahdollista ja menemme ensimmäiselle - joka on koiraranta... ja tapaan...</w:t>
        <w:br/>
        <w:t xml:space="preserve">paikallisia Hrvatinovista🤔</w:t>
        <w:br/>
        <w:t xml:space="preserve">#malisvet</w:t>
      </w:r>
    </w:p>
    <w:p>
      <w:r>
        <w:rPr>
          <w:b/>
          <w:u w:val="single"/>
        </w:rPr>
        <w:t xml:space="preserve">750052</w:t>
      </w:r>
    </w:p>
    <w:p>
      <w:r>
        <w:t xml:space="preserve">@LahovnikMatej Fuzbal on täynnä maahanmuuttajia, puhutaan siitä lisää. Kukaan ei uhkaa meitä ... he jopa viihdyttävät meitä, mielenkiintoista.</w:t>
      </w:r>
    </w:p>
    <w:p>
      <w:r>
        <w:rPr>
          <w:b/>
          <w:u w:val="single"/>
        </w:rPr>
        <w:t xml:space="preserve">750053</w:t>
      </w:r>
    </w:p>
    <w:p>
      <w:r>
        <w:t xml:space="preserve">tämä on tyypillinen huijaus, joka on tapahtunut meille useita kertoja aiemmin. ja he pyörittelevät silmiään, miksi emme säästä rahaa. parempi perseeseen tai takapuoleen https://t.co/LMFjCifVH5</w:t>
      </w:r>
    </w:p>
    <w:p>
      <w:r>
        <w:rPr>
          <w:b/>
          <w:u w:val="single"/>
        </w:rPr>
        <w:t xml:space="preserve">750054</w:t>
      </w:r>
    </w:p>
    <w:p>
      <w:r>
        <w:t xml:space="preserve">Mieheni tuli kotiin sairaana.  Tekstitys kuuluu: "Rakas isäni ja äitini tulevat hakemaan vauvaa." Se on tärkeintä piilopaikassa.</w:t>
      </w:r>
    </w:p>
    <w:p>
      <w:r>
        <w:rPr>
          <w:b/>
          <w:u w:val="single"/>
        </w:rPr>
        <w:t xml:space="preserve">750055</w:t>
      </w:r>
    </w:p>
    <w:p>
      <w:r>
        <w:t xml:space="preserve">@Margu501 te naiset olette niin outoja... miehellä on 3 vaimoa... nyt haluatte, että hänellä on shiht....</w:t>
      </w:r>
    </w:p>
    <w:p>
      <w:r>
        <w:rPr>
          <w:b/>
          <w:u w:val="single"/>
        </w:rPr>
        <w:t xml:space="preserve">750056</w:t>
      </w:r>
    </w:p>
    <w:p>
      <w:r>
        <w:t xml:space="preserve">@jelka_godec Toistaiseksi vain Belokranj-osa on käytännössä 😉 Prlesko-kakkuun tarvitsisin leipäuunin, saviruukun ja kotitekoista raejuustoa 😜.</w:t>
      </w:r>
    </w:p>
    <w:p>
      <w:r>
        <w:rPr>
          <w:b/>
          <w:u w:val="single"/>
        </w:rPr>
        <w:t xml:space="preserve">750057</w:t>
      </w:r>
    </w:p>
    <w:p>
      <w:r>
        <w:t xml:space="preserve">Tänään kaikki Slovenian futsalmaajoukkueen pelaajat ja kaikki UEFA:n eteen työskentelevät ihmiset ansaitsevat kaiken kiitoksen... https://t.co/6iij5TqkgJ...</w:t>
      </w:r>
    </w:p>
    <w:p>
      <w:r>
        <w:rPr>
          <w:b/>
          <w:u w:val="single"/>
        </w:rPr>
        <w:t xml:space="preserve">750058</w:t>
      </w:r>
    </w:p>
    <w:p>
      <w:r>
        <w:t xml:space="preserve">Minäpä kerron teille. Suuri annos positivismia ja pieni naiivius ovat aina käteviä politiikassa. #politikasi</w:t>
      </w:r>
    </w:p>
    <w:p>
      <w:r>
        <w:rPr>
          <w:b/>
          <w:u w:val="single"/>
        </w:rPr>
        <w:t xml:space="preserve">750059</w:t>
      </w:r>
    </w:p>
    <w:p>
      <w:r>
        <w:t xml:space="preserve">@Boiiian @vinkovasle1 Ei lainkaan. Hän tuskin löytää lattialta rikkinäistä villapaitaa. Katso, miten likainen ja haiseva hän kävelee.</w:t>
      </w:r>
    </w:p>
    <w:p>
      <w:r>
        <w:rPr>
          <w:b/>
          <w:u w:val="single"/>
        </w:rPr>
        <w:t xml:space="preserve">750060</w:t>
      </w:r>
    </w:p>
    <w:p>
      <w:r>
        <w:t xml:space="preserve">Jos onnistutte kaatamaan tämän mafian, autatte SLO:ta vihdoinkin siirtymään oikeaan suuntaan, #klobukdol! https://t.co/0xNY7kN2Fr</w:t>
      </w:r>
    </w:p>
    <w:p>
      <w:r>
        <w:rPr>
          <w:b/>
          <w:u w:val="single"/>
        </w:rPr>
        <w:t xml:space="preserve">750061</w:t>
      </w:r>
    </w:p>
    <w:p>
      <w:r>
        <w:t xml:space="preserve">@IgorPribac @Andrej02295959 Mielettömyys on laillistettu tällaisten korruptoijien kautta, jotka pitävät kapulaa hallussaan. Antakaa hänen ensin autentisoida itsensä, niin katsotaan sitten!</w:t>
      </w:r>
    </w:p>
    <w:p>
      <w:r>
        <w:rPr>
          <w:b/>
          <w:u w:val="single"/>
        </w:rPr>
        <w:t xml:space="preserve">750062</w:t>
      </w:r>
    </w:p>
    <w:p>
      <w:r>
        <w:t xml:space="preserve">Mitä valvontaviranomainen tekee, jos henkilö, todennäköisesti nainen, kylpee mustassa liinassa?</w:t>
        <w:br/>
        <w:t xml:space="preserve">https://t.co/Qj6VQ51lY9</w:t>
      </w:r>
    </w:p>
    <w:p>
      <w:r>
        <w:rPr>
          <w:b/>
          <w:u w:val="single"/>
        </w:rPr>
        <w:t xml:space="preserve">750063</w:t>
      </w:r>
    </w:p>
    <w:p>
      <w:r>
        <w:t xml:space="preserve">@kundrava laita puolet etikkaa, puolet vettä + puoli teelusikallista sokeria + noin 2 ml priliä pieneen lasiin. Olen saanut yli 100 kääpiötä,</w:t>
      </w:r>
    </w:p>
    <w:p>
      <w:r>
        <w:rPr>
          <w:b/>
          <w:u w:val="single"/>
        </w:rPr>
        <w:t xml:space="preserve">750064</w:t>
      </w:r>
    </w:p>
    <w:p>
      <w:r>
        <w:t xml:space="preserve">Tämä yksinkertainen vinkki auttaa sinua paljon, jos kärsit kivuliaista suonikohjuista. Kokeile sitä :) https://t.co/kPhMh2W3h9</w:t>
      </w:r>
    </w:p>
    <w:p>
      <w:r>
        <w:rPr>
          <w:b/>
          <w:u w:val="single"/>
        </w:rPr>
        <w:t xml:space="preserve">750065</w:t>
      </w:r>
    </w:p>
    <w:p>
      <w:r>
        <w:t xml:space="preserve">👠STYLE STAR</w:t>
        <w:br/>
        <w:br/>
        <w:t xml:space="preserve">Louboutinsin synonyymi on erottuva punainen pohja</w:t>
        <w:t xml:space="preserve"> Loistava idea, jonka suunnittelija... https://t.co/dQ3leInhI7...</w:t>
      </w:r>
    </w:p>
    <w:p>
      <w:r>
        <w:rPr>
          <w:b/>
          <w:u w:val="single"/>
        </w:rPr>
        <w:t xml:space="preserve">750066</w:t>
      </w:r>
    </w:p>
    <w:p>
      <w:r>
        <w:t xml:space="preserve">@Tevilevi @JJansaSDS Voiko tällaista harhaista ajattelua syntyä jonkun mielessä?!!!!</w:t>
      </w:r>
    </w:p>
    <w:p>
      <w:r>
        <w:rPr>
          <w:b/>
          <w:u w:val="single"/>
        </w:rPr>
        <w:t xml:space="preserve">750067</w:t>
      </w:r>
    </w:p>
    <w:p>
      <w:r>
        <w:t xml:space="preserve">@nadkaku Popovič oli äänten "sieppari", jonka pettyneet "Pahorjanit" päästivät irti. #for_fun</w:t>
      </w:r>
    </w:p>
    <w:p>
      <w:r>
        <w:rPr>
          <w:b/>
          <w:u w:val="single"/>
        </w:rPr>
        <w:t xml:space="preserve">750068</w:t>
      </w:r>
    </w:p>
    <w:p>
      <w:r>
        <w:t xml:space="preserve">@bojan_krajnc Tämä on kuva ennen kuin hän loukkaantui, kun hän meni pissalle tai jotain. No, yksi vartija oli kateissa. Tai sitten ei... 🙀</w:t>
      </w:r>
    </w:p>
    <w:p>
      <w:r>
        <w:rPr>
          <w:b/>
          <w:u w:val="single"/>
        </w:rPr>
        <w:t xml:space="preserve">750069</w:t>
      </w:r>
    </w:p>
    <w:p>
      <w:r>
        <w:t xml:space="preserve">Hän tappoi minut tänään hieronnassa. Huomenna taidan päästä sairaslomalle. Fakta, maksat 30min ja hän tappaa minut 55min #kitajc</w:t>
      </w:r>
    </w:p>
    <w:p>
      <w:r>
        <w:rPr>
          <w:b/>
          <w:u w:val="single"/>
        </w:rPr>
        <w:t xml:space="preserve">750070</w:t>
      </w:r>
    </w:p>
    <w:p>
      <w:r>
        <w:t xml:space="preserve">@RevijaReporter No, jos joka päivä ja joka käänteessä kuulemme orjien.... anteeksi, kapitalismin "panoksesta", se ei ole niin traagista.</w:t>
      </w:r>
    </w:p>
    <w:p>
      <w:r>
        <w:rPr>
          <w:b/>
          <w:u w:val="single"/>
        </w:rPr>
        <w:t xml:space="preserve">750071</w:t>
      </w:r>
    </w:p>
    <w:p>
      <w:r>
        <w:t xml:space="preserve">@MisaVugrinec Minusta kaikki hissit ovat pelottavia. Ja olen kyllästynyt hississä matkustamiseen.</w:t>
      </w:r>
    </w:p>
    <w:p>
      <w:r>
        <w:rPr>
          <w:b/>
          <w:u w:val="single"/>
        </w:rPr>
        <w:t xml:space="preserve">750072</w:t>
      </w:r>
    </w:p>
    <w:p>
      <w:r>
        <w:t xml:space="preserve">@LahovnikMatej VANHEMMAN IKÄIÄN ELÄKKEEN LASKELMA ON 56,63%Jankovićin ankalle maksamme 16 miljoonaa, te korruptoituneet, antakaa takaisin se, mitä olette varastaneet!</w:t>
      </w:r>
    </w:p>
    <w:p>
      <w:r>
        <w:rPr>
          <w:b/>
          <w:u w:val="single"/>
        </w:rPr>
        <w:t xml:space="preserve">750073</w:t>
      </w:r>
    </w:p>
    <w:p>
      <w:r>
        <w:t xml:space="preserve">@Matej_Klaric Mikä on parempaa kuin ostaa siivottu pankki pikkurahalla ja sitten muutama jakaa valtavat summat...</w:t>
      </w:r>
    </w:p>
    <w:p>
      <w:r>
        <w:rPr>
          <w:b/>
          <w:u w:val="single"/>
        </w:rPr>
        <w:t xml:space="preserve">750074</w:t>
      </w:r>
    </w:p>
    <w:p>
      <w:r>
        <w:t xml:space="preserve">@JureKastelic @instagram Se tulee olemaan pitkä odotus...ellet suunnittele yhtä paria raskaita paitoja...Tiedän, että käyttäisin surffausversiota, jossa on mesh-selkä...sinä?</w:t>
      </w:r>
    </w:p>
    <w:p>
      <w:r>
        <w:rPr>
          <w:b/>
          <w:u w:val="single"/>
        </w:rPr>
        <w:t xml:space="preserve">750075</w:t>
      </w:r>
    </w:p>
    <w:p>
      <w:r>
        <w:t xml:space="preserve">Jeesus oli mies syystä hahaaaaaaaaaaa, vain tyhmä bionda, joka luulee olevansa fiksu, voi sanoa noin.</w:t>
      </w:r>
    </w:p>
    <w:p>
      <w:r>
        <w:rPr>
          <w:b/>
          <w:u w:val="single"/>
        </w:rPr>
        <w:t xml:space="preserve">750076</w:t>
      </w:r>
    </w:p>
    <w:p>
      <w:r>
        <w:t xml:space="preserve">Kroatialaiset pitävät Sloveniaa taas pilkkanaan... ;)</w:t>
        <w:br/>
        <w:t xml:space="preserve">#bucibuc</w:t>
        <w:br/>
        <w:t xml:space="preserve">https://t.co/VRom600GQf</w:t>
      </w:r>
    </w:p>
    <w:p>
      <w:r>
        <w:rPr>
          <w:b/>
          <w:u w:val="single"/>
        </w:rPr>
        <w:t xml:space="preserve">750077</w:t>
      </w:r>
    </w:p>
    <w:p>
      <w:r>
        <w:t xml:space="preserve">Nainen, jota et seuraa, kirjoittaa väärän lausunnon, sinä korjaat sen, hän vastaa sarkasmilla ja estää sinut samalla hetkellä. Mah!</w:t>
      </w:r>
    </w:p>
    <w:p>
      <w:r>
        <w:rPr>
          <w:b/>
          <w:u w:val="single"/>
        </w:rPr>
        <w:t xml:space="preserve">750078</w:t>
      </w:r>
    </w:p>
    <w:p>
      <w:r>
        <w:t xml:space="preserve">Same babe: uusi single ilmoittaa neljännen studioalbuminsa julkaisusta: VRAŽJI BEND https://t.co/xLisHfqq24</w:t>
      </w:r>
    </w:p>
    <w:p>
      <w:r>
        <w:rPr>
          <w:b/>
          <w:u w:val="single"/>
        </w:rPr>
        <w:t xml:space="preserve">750079</w:t>
      </w:r>
    </w:p>
    <w:p>
      <w:r>
        <w:t xml:space="preserve">@JozeBiscak Täydellinen pelkuruus, pikku cerar ja vasemmisto!!!! He eivät vain ole vielä kirjoittaneet tappaakseen meidät!!!!</w:t>
      </w:r>
    </w:p>
    <w:p>
      <w:r>
        <w:rPr>
          <w:b/>
          <w:u w:val="single"/>
        </w:rPr>
        <w:t xml:space="preserve">750080</w:t>
      </w:r>
    </w:p>
    <w:p>
      <w:r>
        <w:t xml:space="preserve">@Bisag_In DDR:ssä ei suljettu yhtään natsien keskitysleiriä. He vain jatkoivat niiden käyttöä</w:t>
      </w:r>
    </w:p>
    <w:p>
      <w:r>
        <w:rPr>
          <w:b/>
          <w:u w:val="single"/>
        </w:rPr>
        <w:t xml:space="preserve">750081</w:t>
      </w:r>
    </w:p>
    <w:p>
      <w:r>
        <w:t xml:space="preserve">@RadioSLOVENEC Faksipomon pitäisi löytää juopuneet kollegat, erottaa heidät ja erota sitten itse päivän kuluessa.</w:t>
      </w:r>
    </w:p>
    <w:p>
      <w:r>
        <w:rPr>
          <w:b/>
          <w:u w:val="single"/>
        </w:rPr>
        <w:t xml:space="preserve">750082</w:t>
      </w:r>
    </w:p>
    <w:p>
      <w:r>
        <w:t xml:space="preserve">Pysäytä gamad! Lopettakaa mustien salongit. Lakkaa työskentelemästä mustassa...   #gamad https://t.co/CuEnG4Clbc</w:t>
      </w:r>
    </w:p>
    <w:p>
      <w:r>
        <w:rPr>
          <w:b/>
          <w:u w:val="single"/>
        </w:rPr>
        <w:t xml:space="preserve">750083</w:t>
      </w:r>
    </w:p>
    <w:p>
      <w:r>
        <w:t xml:space="preserve">Tuhannet romanialaiset lähtevät jälleen kaduille protestoimaan korruptoitunutta vasemmistohallitusta vastaan</w:t>
        <w:br/>
        <w:t xml:space="preserve">https://t.co/gBQQPfxwl9 https://t.co/8szElEoq4x</w:t>
      </w:r>
    </w:p>
    <w:p>
      <w:r>
        <w:rPr>
          <w:b/>
          <w:u w:val="single"/>
        </w:rPr>
        <w:t xml:space="preserve">750084</w:t>
      </w:r>
    </w:p>
    <w:p>
      <w:r>
        <w:t xml:space="preserve">@Alex4Aleksandra @karfjolca @SOVA_0007 @Nova24TV Hän olisi näkyvämpi hallituksessa.</w:t>
      </w:r>
    </w:p>
    <w:p>
      <w:r>
        <w:rPr>
          <w:b/>
          <w:u w:val="single"/>
        </w:rPr>
        <w:t xml:space="preserve">750085</w:t>
      </w:r>
    </w:p>
    <w:p>
      <w:r>
        <w:t xml:space="preserve">Likovičová haukkuu Deželekiä: "Hän on hovimestari, anteeksi..." - Občutek.si https://t.co/VYnlxj7JJF</w:t>
      </w:r>
    </w:p>
    <w:p>
      <w:r>
        <w:rPr>
          <w:b/>
          <w:u w:val="single"/>
        </w:rPr>
        <w:t xml:space="preserve">750086</w:t>
      </w:r>
    </w:p>
    <w:p>
      <w:r>
        <w:t xml:space="preserve">@petrasovdat @petracj mutta kun he yrittivät rakentaa meille, ajoimme heidät pois :p</w:t>
      </w:r>
    </w:p>
    <w:p>
      <w:r>
        <w:rPr>
          <w:b/>
          <w:u w:val="single"/>
        </w:rPr>
        <w:t xml:space="preserve">750087</w:t>
      </w:r>
    </w:p>
    <w:p>
      <w:r>
        <w:t xml:space="preserve">Jotta sammakko saatiin integroitua norsupopulaatioon, se sai käyttää vesilaseja, mustia räpylöitä ja harmaata uimapukua.</w:t>
        <w:br/>
        <w:t xml:space="preserve">https://t.co/suwrcJyNKP</w:t>
      </w:r>
    </w:p>
    <w:p>
      <w:r>
        <w:rPr>
          <w:b/>
          <w:u w:val="single"/>
        </w:rPr>
        <w:t xml:space="preserve">750088</w:t>
      </w:r>
    </w:p>
    <w:p>
      <w:r>
        <w:t xml:space="preserve">@martinnahtigal No, no ... se ei ole totta.</w:t>
        <w:br/>
        <w:br/>
        <w:t xml:space="preserve"> Todellisuudessa Uusi Slovenia on harhainen ja mätänevä hanke.</w:t>
      </w:r>
    </w:p>
    <w:p>
      <w:r>
        <w:rPr>
          <w:b/>
          <w:u w:val="single"/>
        </w:rPr>
        <w:t xml:space="preserve">750089</w:t>
      </w:r>
    </w:p>
    <w:p>
      <w:r>
        <w:t xml:space="preserve">@alesstimec @IKEAHrvatska Onko tuo valhe, vai onko kassalle päässyt jotenkin?</w:t>
      </w:r>
    </w:p>
    <w:p>
      <w:r>
        <w:rPr>
          <w:b/>
          <w:u w:val="single"/>
        </w:rPr>
        <w:t xml:space="preserve">750090</w:t>
      </w:r>
    </w:p>
    <w:p>
      <w:r>
        <w:t xml:space="preserve">Patriootit, varokaa!</w:t>
        <w:br/>
        <w:t xml:space="preserve"> Vasemmistolaiset mainostavat jälleen eutanasiaa halvempana ratkaisuna.... https://t.co/9gQonD1z3r https://t.co/9gQonD1z3r</w:t>
      </w:r>
    </w:p>
    <w:p>
      <w:r>
        <w:rPr>
          <w:b/>
          <w:u w:val="single"/>
        </w:rPr>
        <w:t xml:space="preserve">750091</w:t>
      </w:r>
    </w:p>
    <w:p>
      <w:r>
        <w:t xml:space="preserve">Ja koska hän on sisuton (hän laittaa päänsä reikien yli), hän odottaa, että ne tulevat hänen luokseen. https://t.co/4XXTpEGOn0.</w:t>
      </w:r>
    </w:p>
    <w:p>
      <w:r>
        <w:rPr>
          <w:b/>
          <w:u w:val="single"/>
        </w:rPr>
        <w:t xml:space="preserve">750092</w:t>
      </w:r>
    </w:p>
    <w:p>
      <w:r>
        <w:t xml:space="preserve">@petrasovdat En tule koskaan ymmärtämään, miten teillä sammakoilla voi olla jatkuvasti ongelmia trollien kanssa, ei koskaan.</w:t>
      </w:r>
    </w:p>
    <w:p>
      <w:r>
        <w:rPr>
          <w:b/>
          <w:u w:val="single"/>
        </w:rPr>
        <w:t xml:space="preserve">750093</w:t>
      </w:r>
    </w:p>
    <w:p>
      <w:r>
        <w:t xml:space="preserve">Slovenian raviradan kohtalo: vetoomuksen esittäjät vetoavat hallitukseen https://t.co/ZYYQYpMXt4.</w:t>
      </w:r>
    </w:p>
    <w:p>
      <w:r>
        <w:rPr>
          <w:b/>
          <w:u w:val="single"/>
        </w:rPr>
        <w:t xml:space="preserve">750094</w:t>
      </w:r>
    </w:p>
    <w:p>
      <w:r>
        <w:t xml:space="preserve">Eniten kaipaan itsestäni kykyä lähettää joku takaisin sinne, mistä hän tuli.</w:t>
      </w:r>
    </w:p>
    <w:p>
      <w:r>
        <w:rPr>
          <w:b/>
          <w:u w:val="single"/>
        </w:rPr>
        <w:t xml:space="preserve">750095</w:t>
      </w:r>
    </w:p>
    <w:p>
      <w:r>
        <w:t xml:space="preserve">Kaaos diktaattorin maassa? Armeija kiistää sotilasvallankaappauksen. https://t.co/iSaN0eBiAW</w:t>
      </w:r>
    </w:p>
    <w:p>
      <w:r>
        <w:rPr>
          <w:b/>
          <w:u w:val="single"/>
        </w:rPr>
        <w:t xml:space="preserve">750096</w:t>
      </w:r>
    </w:p>
    <w:p>
      <w:r>
        <w:t xml:space="preserve">En laittaisi edes koiranpaskaa tähän kätköön. He eivät välitä siitä, ketä he satuttavat ja miten he satuttavat heitä populistisilla valheillaan. https://t.co/TvJLFLzUQy.</w:t>
      </w:r>
    </w:p>
    <w:p>
      <w:r>
        <w:rPr>
          <w:b/>
          <w:u w:val="single"/>
        </w:rPr>
        <w:t xml:space="preserve">750097</w:t>
      </w:r>
    </w:p>
    <w:p>
      <w:r>
        <w:t xml:space="preserve">Animal Angels lähetti meille koko joukon makeisia, jotka sisällytämme tarjoukseemme. Toivottavasti saamme ne... https://t.co/EANjjqgIvC...</w:t>
      </w:r>
    </w:p>
    <w:p>
      <w:r>
        <w:rPr>
          <w:b/>
          <w:u w:val="single"/>
        </w:rPr>
        <w:t xml:space="preserve">750098</w:t>
      </w:r>
    </w:p>
    <w:p>
      <w:r>
        <w:t xml:space="preserve">PRIZMA-säätiö järjestää tänään klo 10.00-12.00 Slovenska Bistrican puistossa tapahtuman Rentoutuminen haasteiden kautta! Odotamme jo teitä</w:t>
      </w:r>
    </w:p>
    <w:p>
      <w:r>
        <w:rPr>
          <w:b/>
          <w:u w:val="single"/>
        </w:rPr>
        <w:t xml:space="preserve">750099</w:t>
      </w:r>
    </w:p>
    <w:p>
      <w:r>
        <w:t xml:space="preserve">Kommunistinen pro-palstalainen vierailee katolisen petturin luona,mutta solmivatko he udba-isis-sopimuksen? https://t.co/sAYeUEtSYE</w:t>
      </w:r>
    </w:p>
    <w:p>
      <w:r>
        <w:rPr>
          <w:b/>
          <w:u w:val="single"/>
        </w:rPr>
        <w:t xml:space="preserve">750100</w:t>
      </w:r>
    </w:p>
    <w:p>
      <w:r>
        <w:t xml:space="preserve">@PKocbek Pavle, kierrätä tämä akku jo. Joskus on pakko päästää irti vaikeasti tavoitettavista siruista :D https://t.co/32w9Mkc26P https://t.co/32w9Mkc26P</w:t>
      </w:r>
    </w:p>
    <w:p>
      <w:r>
        <w:rPr>
          <w:b/>
          <w:u w:val="single"/>
        </w:rPr>
        <w:t xml:space="preserve">750101</w:t>
      </w:r>
    </w:p>
    <w:p>
      <w:r>
        <w:t xml:space="preserve">Tämä "GAS" ja äänellä terveen järjen puolesta OIKEASSA ja OIKEUSMUKAISESSA DEMOKRATIASSA ilman sosiaaliliberaaleja. https://t.co/RzGtYX1oil</w:t>
      </w:r>
    </w:p>
    <w:p>
      <w:r>
        <w:rPr>
          <w:b/>
          <w:u w:val="single"/>
        </w:rPr>
        <w:t xml:space="preserve">750102</w:t>
      </w:r>
    </w:p>
    <w:p>
      <w:r>
        <w:t xml:space="preserve">@KatarinaJenko Voit silittää molempia, mutta sinun on kerättävä kakat pennun jälkeen. :)</w:t>
      </w:r>
    </w:p>
    <w:p>
      <w:r>
        <w:rPr>
          <w:b/>
          <w:u w:val="single"/>
        </w:rPr>
        <w:t xml:space="preserve">750103</w:t>
      </w:r>
    </w:p>
    <w:p>
      <w:r>
        <w:t xml:space="preserve">@HanzaVon @strankaSD @AndrejaKatic He eivät pidä feministeistä. He eivät yleensä pidä heitä tarpeeksi houkuttelevina.</w:t>
      </w:r>
    </w:p>
    <w:p>
      <w:r>
        <w:rPr>
          <w:b/>
          <w:u w:val="single"/>
        </w:rPr>
        <w:t xml:space="preserve">750104</w:t>
      </w:r>
    </w:p>
    <w:p>
      <w:r>
        <w:t xml:space="preserve">@br00dah @tinncu Olin juuri lomalla tällaisen kanssa. Olin vain pimennossa 😂</w:t>
      </w:r>
    </w:p>
    <w:p>
      <w:r>
        <w:rPr>
          <w:b/>
          <w:u w:val="single"/>
        </w:rPr>
        <w:t xml:space="preserve">750105</w:t>
      </w:r>
    </w:p>
    <w:p>
      <w:r>
        <w:t xml:space="preserve">@krtmen @alenkamajsep Professori Cookin tyyliin näitä kutsutaan nyt raiskaajiksi.</w:t>
      </w:r>
    </w:p>
    <w:p>
      <w:r>
        <w:rPr>
          <w:b/>
          <w:u w:val="single"/>
        </w:rPr>
        <w:t xml:space="preserve">750106</w:t>
      </w:r>
    </w:p>
    <w:p>
      <w:r>
        <w:t xml:space="preserve">@vinkovasle1 @MitjaIrsic Paistettu peruna on paistettu peruna. Mutta mitä te haluatte minusta? 😇</w:t>
      </w:r>
    </w:p>
    <w:p>
      <w:r>
        <w:rPr>
          <w:b/>
          <w:u w:val="single"/>
        </w:rPr>
        <w:t xml:space="preserve">750107</w:t>
      </w:r>
    </w:p>
    <w:p>
      <w:r>
        <w:t xml:space="preserve">@marusaSusi Joo, en tiedä mitä odotat. Heitä naudanliha vinkkiin ja tee itsellesi herätyskello kolmen tunnin kuluttua. ;)</w:t>
      </w:r>
    </w:p>
    <w:p>
      <w:r>
        <w:rPr>
          <w:b/>
          <w:u w:val="single"/>
        </w:rPr>
        <w:t xml:space="preserve">750108</w:t>
      </w:r>
    </w:p>
    <w:p>
      <w:r>
        <w:t xml:space="preserve">@NenadGlucks Normaali</w:t>
        <w:t xml:space="preserve">....</w:t>
        <w:br/>
        <w:t xml:space="preserve"> Ketkä ovat tämän maan häpeämättömimmät kapitalistit?</w:t>
        <w:br/>
        <w:t xml:space="preserve"> Sosiaalisesti tuntevat sosialistit, tietenkin...</w:t>
      </w:r>
    </w:p>
    <w:p>
      <w:r>
        <w:rPr>
          <w:b/>
          <w:u w:val="single"/>
        </w:rPr>
        <w:t xml:space="preserve">750109</w:t>
      </w:r>
    </w:p>
    <w:p>
      <w:r>
        <w:t xml:space="preserve">Ljubljanan laulu Steiermarkissa... #avtokaraoke #predin #lublancanke #Sunnuntai https://t.co/h8UpDEZVnP</w:t>
      </w:r>
    </w:p>
    <w:p>
      <w:r>
        <w:rPr>
          <w:b/>
          <w:u w:val="single"/>
        </w:rPr>
        <w:t xml:space="preserve">750110</w:t>
      </w:r>
    </w:p>
    <w:p>
      <w:r>
        <w:t xml:space="preserve">RTV Slovenia käsittelee NLB:n palkkoja ja mainitsee omistajaksi SDH:n. #bolano</w:t>
      </w:r>
    </w:p>
    <w:p>
      <w:r>
        <w:rPr>
          <w:b/>
          <w:u w:val="single"/>
        </w:rPr>
        <w:t xml:space="preserve">750111</w:t>
      </w:r>
    </w:p>
    <w:p>
      <w:r>
        <w:t xml:space="preserve">Glyfosaatti: Yhdysvalloissa sillä korvataan syöpäpotilaille, täällä sitä ruiskutetaan teille, rautateille ... https://t.co/ENHC88tDME ...</w:t>
      </w:r>
    </w:p>
    <w:p>
      <w:r>
        <w:rPr>
          <w:b/>
          <w:u w:val="single"/>
        </w:rPr>
        <w:t xml:space="preserve">750112</w:t>
      </w:r>
    </w:p>
    <w:p>
      <w:r>
        <w:t xml:space="preserve">Mutta onko vapaamielinen jo kommentoinut messun kieltämistä Ustašan juhlissa Plibergissä?</w:t>
        <w:br/>
        <w:br/>
        <w:t xml:space="preserve"> Sitäkö kommunistit tekevät Itävallassa?</w:t>
      </w:r>
    </w:p>
    <w:p>
      <w:r>
        <w:rPr>
          <w:b/>
          <w:u w:val="single"/>
        </w:rPr>
        <w:t xml:space="preserve">750113</w:t>
      </w:r>
    </w:p>
    <w:p>
      <w:r>
        <w:t xml:space="preserve">SDS maksaa takaisin nostetun lainaosuuden ja irtisanoo sopimuksen. Bravo! 571, pystytkö vielä pysäyttämään vauhdin, vai heitätkö omat hölynpölysi seinään?</w:t>
      </w:r>
    </w:p>
    <w:p>
      <w:r>
        <w:rPr>
          <w:b/>
          <w:u w:val="single"/>
        </w:rPr>
        <w:t xml:space="preserve">750114</w:t>
      </w:r>
    </w:p>
    <w:p>
      <w:r>
        <w:t xml:space="preserve">@hrastelj Kasvit tai tomaatit ovat vain terveellisempiä, mutta sinun pitäisi tehdä siitä teetä terveydellesi.</w:t>
      </w:r>
    </w:p>
    <w:p>
      <w:r>
        <w:rPr>
          <w:b/>
          <w:u w:val="single"/>
        </w:rPr>
        <w:t xml:space="preserve">750115</w:t>
      </w:r>
    </w:p>
    <w:p>
      <w:r>
        <w:t xml:space="preserve">Kaikki ei ole kommunistien syytä. Tietämättömät lampaat äänestävät näitä epäpäteviä kvasipoliitikkoja. https://t.co/K2q0ULeZPV</w:t>
      </w:r>
    </w:p>
    <w:p>
      <w:r>
        <w:rPr>
          <w:b/>
          <w:u w:val="single"/>
        </w:rPr>
        <w:t xml:space="preserve">750116</w:t>
      </w:r>
    </w:p>
    <w:p>
      <w:r>
        <w:t xml:space="preserve">amerikkalaiset lähettivät meille vehnää 15 vuodeksi. jotta voisimme sitten paskoa heidän päälleen 50 vuotta perse täynnä https://t.co/ruFqu7IuqV</w:t>
      </w:r>
    </w:p>
    <w:p>
      <w:r>
        <w:rPr>
          <w:b/>
          <w:u w:val="single"/>
        </w:rPr>
        <w:t xml:space="preserve">750117</w:t>
      </w:r>
    </w:p>
    <w:p>
      <w:r>
        <w:t xml:space="preserve">@BrankoGrims1 Olet niin läpimärkä islamin vihasta, että näet aina syyllisen. Muuten olette häpeäksi Slovenian politiikalle.</w:t>
      </w:r>
    </w:p>
    <w:p>
      <w:r>
        <w:rPr>
          <w:b/>
          <w:u w:val="single"/>
        </w:rPr>
        <w:t xml:space="preserve">750118</w:t>
      </w:r>
    </w:p>
    <w:p>
      <w:r>
        <w:t xml:space="preserve">"He keksivät sen, pelottelevat, uhkailevat ja keräävät poliittisia pisteitä. Siirtolaisia ei ole." (violeta-janipress) https://t.co/1ut1X2nDp7 https://t.co/1ut1X2nDp7</w:t>
      </w:r>
    </w:p>
    <w:p>
      <w:r>
        <w:rPr>
          <w:b/>
          <w:u w:val="single"/>
        </w:rPr>
        <w:t xml:space="preserve">750119</w:t>
      </w:r>
    </w:p>
    <w:p>
      <w:r>
        <w:t xml:space="preserve">Se on taas se aika vuodesta, kun aivot ja keho ylikuumenevat #excellent #25degrees</w:t>
      </w:r>
    </w:p>
    <w:p>
      <w:r>
        <w:rPr>
          <w:b/>
          <w:u w:val="single"/>
        </w:rPr>
        <w:t xml:space="preserve">750120</w:t>
      </w:r>
    </w:p>
    <w:p>
      <w:r>
        <w:t xml:space="preserve">@ElleChang2 HP rakentaa 3D-tulostuksen esittelykeskusta, Brnčičeva 13, Ljubljana Črnuče. Tulostimet ovat paikalla, mutta en tiedä, milloin se avataan.</w:t>
      </w:r>
    </w:p>
    <w:p>
      <w:r>
        <w:rPr>
          <w:b/>
          <w:u w:val="single"/>
        </w:rPr>
        <w:t xml:space="preserve">750121</w:t>
      </w:r>
    </w:p>
    <w:p>
      <w:r>
        <w:t xml:space="preserve">Tanssiaiset hotelli- ja matkailualan toisen asteen opiskelijoille Radenci ⬇️💃🕺 https://t.co/maeyLvnsiK</w:t>
      </w:r>
    </w:p>
    <w:p>
      <w:r>
        <w:rPr>
          <w:b/>
          <w:u w:val="single"/>
        </w:rPr>
        <w:t xml:space="preserve">750122</w:t>
      </w:r>
    </w:p>
    <w:p>
      <w:r>
        <w:t xml:space="preserve">@SportalGoool @PrvaLigaSi Tämä ei ole punainen kortti vain noiden lehdistötilaisuuksien takia...</w:t>
      </w:r>
    </w:p>
    <w:p>
      <w:r>
        <w:rPr>
          <w:b/>
          <w:u w:val="single"/>
        </w:rPr>
        <w:t xml:space="preserve">750123</w:t>
      </w:r>
    </w:p>
    <w:p>
      <w:r>
        <w:t xml:space="preserve">Suhteellisen unessa, ässä ja yhtenä kappaleena yli 2 tuntia.</w:t>
        <w:br/>
        <w:t xml:space="preserve"> Ja paras ystäväni vie minut lounaalle.</w:t>
        <w:br/>
        <w:t xml:space="preserve"> Ja minulla on loma.</w:t>
        <w:br/>
        <w:t xml:space="preserve"> Aluksi kaikki on kunnossa.</w:t>
      </w:r>
    </w:p>
    <w:p>
      <w:r>
        <w:rPr>
          <w:b/>
          <w:u w:val="single"/>
        </w:rPr>
        <w:t xml:space="preserve">750124</w:t>
      </w:r>
    </w:p>
    <w:p>
      <w:r>
        <w:t xml:space="preserve">Tuntemattoman mutta oivaltavan filosofin Jernej Celcin mielenkiintoinen moniavioisuusteoria!</w:t>
        <w:br/>
        <w:t xml:space="preserve">#10letstandupscene</w:t>
        <w:br/>
        <w:br/>
        <w:t xml:space="preserve">@JernejCelec https://t.co/yfmc2Ll1dl</w:t>
      </w:r>
    </w:p>
    <w:p>
      <w:r>
        <w:rPr>
          <w:b/>
          <w:u w:val="single"/>
        </w:rPr>
        <w:t xml:space="preserve">750125</w:t>
      </w:r>
    </w:p>
    <w:p>
      <w:r>
        <w:t xml:space="preserve">Nämä ovat muuten niiden kollegoita, jotka saivat aikaan ydinvoimaloiden sulkemisen. https://t.co/trmiO5v0MR. https://t.co/trmiO5v0MR</w:t>
      </w:r>
    </w:p>
    <w:p>
      <w:r>
        <w:rPr>
          <w:b/>
          <w:u w:val="single"/>
        </w:rPr>
        <w:t xml:space="preserve">750126</w:t>
      </w:r>
    </w:p>
    <w:p>
      <w:r>
        <w:t xml:space="preserve">@MKlacom ma ei...ne jotka rakastavat Orbania ja unkarilaisia - heidän pitäisi muuttaa Unkariin - me maksamme heille, heidän pitäisi mennä!!!!</w:t>
      </w:r>
    </w:p>
    <w:p>
      <w:r>
        <w:rPr>
          <w:b/>
          <w:u w:val="single"/>
        </w:rPr>
        <w:t xml:space="preserve">750127</w:t>
      </w:r>
    </w:p>
    <w:p>
      <w:r>
        <w:t xml:space="preserve">Älkää aloittako aikaisin näitä vasemmistolaisia satuja. Pliiiiiiz! https://t.co/lwrvlwIg2k</w:t>
      </w:r>
    </w:p>
    <w:p>
      <w:r>
        <w:rPr>
          <w:b/>
          <w:u w:val="single"/>
        </w:rPr>
        <w:t xml:space="preserve">750128</w:t>
      </w:r>
    </w:p>
    <w:p>
      <w:r>
        <w:t xml:space="preserve">@Libertarec 24ur ei ole yhtään parempi, heille on intiaanikesä :) https://t.co/IIGLl41mbU https://t.co/IIGLl41mbU</w:t>
      </w:r>
    </w:p>
    <w:p>
      <w:r>
        <w:rPr>
          <w:b/>
          <w:u w:val="single"/>
        </w:rPr>
        <w:t xml:space="preserve">750129</w:t>
      </w:r>
    </w:p>
    <w:p>
      <w:r>
        <w:t xml:space="preserve">Ja sitten katsot vasemmistososialistisia orpoja, jotka raivoavat Trumpista.</w:t>
        <w:br/>
        <w:t xml:space="preserve"> Sano vaaleanpunainen orpo Zitnik @TVOdmevi https://t.co/Wb7lrqemA2 https://t.co/Wb7lrqemA2</w:t>
      </w:r>
    </w:p>
    <w:p>
      <w:r>
        <w:rPr>
          <w:b/>
          <w:u w:val="single"/>
        </w:rPr>
        <w:t xml:space="preserve">750130</w:t>
      </w:r>
    </w:p>
    <w:p>
      <w:r>
        <w:t xml:space="preserve">me olemme kauniita ja älykkäitä he ovat rumia ja tyhmiä. ajatellen komifasistia https://t.co/rfeQ2AL9fi</w:t>
      </w:r>
    </w:p>
    <w:p>
      <w:r>
        <w:rPr>
          <w:b/>
          <w:u w:val="single"/>
        </w:rPr>
        <w:t xml:space="preserve">750131</w:t>
      </w:r>
    </w:p>
    <w:p>
      <w:r>
        <w:t xml:space="preserve">@Primorska24, koska Punainen Risti on peräisin Rasvakalliosta ja Punainen Risti on peräisin valtiosta.</w:t>
      </w:r>
    </w:p>
    <w:p>
      <w:r>
        <w:rPr>
          <w:b/>
          <w:u w:val="single"/>
        </w:rPr>
        <w:t xml:space="preserve">750132</w:t>
      </w:r>
    </w:p>
    <w:p>
      <w:r>
        <w:t xml:space="preserve">Jančičin hölynpölyä, joka ei pääse oikeistolaisuudestaan irti https://t.co/6FBKWhKqvs</w:t>
      </w:r>
    </w:p>
    <w:p>
      <w:r>
        <w:rPr>
          <w:b/>
          <w:u w:val="single"/>
        </w:rPr>
        <w:t xml:space="preserve">750133</w:t>
      </w:r>
    </w:p>
    <w:p>
      <w:r>
        <w:t xml:space="preserve">@CeljskiGlasnik @TadejaII Katastrofi.</w:t>
        <w:br/>
        <w:t xml:space="preserve"> Ja miksi muslimisiirtolaisia tulee tänne, kun me ajamme kristittyjä siirtolaisia pois?</w:t>
      </w:r>
    </w:p>
    <w:p>
      <w:r>
        <w:rPr>
          <w:b/>
          <w:u w:val="single"/>
        </w:rPr>
        <w:t xml:space="preserve">750134</w:t>
      </w:r>
    </w:p>
    <w:p>
      <w:r>
        <w:t xml:space="preserve">Timanttikuori ja miten auttaa itseäsi? Tulet rakastamaan sitä. https://t.co/SCa1flcoPo via @YouTube</w:t>
      </w:r>
    </w:p>
    <w:p>
      <w:r>
        <w:rPr>
          <w:b/>
          <w:u w:val="single"/>
        </w:rPr>
        <w:t xml:space="preserve">750135</w:t>
      </w:r>
    </w:p>
    <w:p>
      <w:r>
        <w:t xml:space="preserve">Brasilialaiset ovat #rio2016 ...enemmän futsalille... #riovnas ...edelleen melko äänekäs ...on #tvslo2 https://t.co/INqDO9IGUQ</w:t>
      </w:r>
    </w:p>
    <w:p>
      <w:r>
        <w:rPr>
          <w:b/>
          <w:u w:val="single"/>
        </w:rPr>
        <w:t xml:space="preserve">750136</w:t>
      </w:r>
    </w:p>
    <w:p>
      <w:r>
        <w:t xml:space="preserve">@MarkoMiko1 @RTV_Slovenija @InfoTVSLO Valitettavasti hän menehtyi. Hänet haudattiin väärennettyjen terrorin uhrien kujalle Murgelin lähelle.</w:t>
      </w:r>
    </w:p>
    <w:p>
      <w:r>
        <w:rPr>
          <w:b/>
          <w:u w:val="single"/>
        </w:rPr>
        <w:t xml:space="preserve">750137</w:t>
      </w:r>
    </w:p>
    <w:p>
      <w:r>
        <w:t xml:space="preserve">@freeeky tämä on hyvä asia, eikö olekin? koska mausteessa on myös kuivattua korianteria ja korianterinsiemeniä.</w:t>
      </w:r>
    </w:p>
    <w:p>
      <w:r>
        <w:rPr>
          <w:b/>
          <w:u w:val="single"/>
        </w:rPr>
        <w:t xml:space="preserve">750138</w:t>
      </w:r>
    </w:p>
    <w:p>
      <w:r>
        <w:t xml:space="preserve">Tänään turkkilainen helikopteri lensi pääni yli Sloveniassa. Onneksi en ole #patriootti, koska se olisi jättänyt suuremman vaikutuksen psyykkeeseeni.</w:t>
      </w:r>
    </w:p>
    <w:p>
      <w:r>
        <w:rPr>
          <w:b/>
          <w:u w:val="single"/>
        </w:rPr>
        <w:t xml:space="preserve">750139</w:t>
      </w:r>
    </w:p>
    <w:p>
      <w:r>
        <w:t xml:space="preserve">@BojanPozar @RTV_Slovenija @jure_mastnak @radioGA__GA Et maksa vielä itseäsi, mistä saisit rahat veroihin?</w:t>
      </w:r>
    </w:p>
    <w:p>
      <w:r>
        <w:rPr>
          <w:b/>
          <w:u w:val="single"/>
        </w:rPr>
        <w:t xml:space="preserve">750140</w:t>
      </w:r>
    </w:p>
    <w:p>
      <w:r>
        <w:t xml:space="preserve">@NIP44258070 @larisaco1 Tämä ei ole tervettä järkeä. Se on pieneen päähän lukittua kananpaskaa.</w:t>
      </w:r>
    </w:p>
    <w:p>
      <w:r>
        <w:rPr>
          <w:b/>
          <w:u w:val="single"/>
        </w:rPr>
        <w:t xml:space="preserve">750141</w:t>
      </w:r>
    </w:p>
    <w:p>
      <w:r>
        <w:t xml:space="preserve">Dandelion Children lahjoittaa debyyttilevynsä ja T-paidan. Palkintokysymys: Mikä on bändin uuden albumin nimi? Vastauksia otetaan vastaan 17.2. asti.</w:t>
      </w:r>
    </w:p>
    <w:p>
      <w:r>
        <w:rPr>
          <w:b/>
          <w:u w:val="single"/>
        </w:rPr>
        <w:t xml:space="preserve">750142</w:t>
      </w:r>
    </w:p>
    <w:p>
      <w:r>
        <w:t xml:space="preserve">"Mutta tiedättehän sen, että kun tapaa joitakin tahoja ja haluaa heittää bensiiniä heidän päälleen ja polttaa heidät, tajuaa, että on olemassa toinenkin lähestymistapa." "Se on hyvä."</w:t>
      </w:r>
    </w:p>
    <w:p>
      <w:r>
        <w:rPr>
          <w:b/>
          <w:u w:val="single"/>
        </w:rPr>
        <w:t xml:space="preserve">750143</w:t>
      </w:r>
    </w:p>
    <w:p>
      <w:r>
        <w:t xml:space="preserve">@nadkaku @muzikofilija Tytöt ovat muutenkin valmiimpia sooloilemaan, koska aivot kehittyvät aikaisemmin kuin pojilla :)</w:t>
      </w:r>
    </w:p>
    <w:p>
      <w:r>
        <w:rPr>
          <w:b/>
          <w:u w:val="single"/>
        </w:rPr>
        <w:t xml:space="preserve">750144</w:t>
      </w:r>
    </w:p>
    <w:p>
      <w:r>
        <w:t xml:space="preserve">Kanansiipiä hunajan ja chilin kera https://t.co/0TV4xxzWLB https://t.co/EFvswNINL8 https://t.co/EFvswNINL8</w:t>
      </w:r>
    </w:p>
    <w:p>
      <w:r>
        <w:rPr>
          <w:b/>
          <w:u w:val="single"/>
        </w:rPr>
        <w:t xml:space="preserve">750145</w:t>
      </w:r>
    </w:p>
    <w:p>
      <w:r>
        <w:t xml:space="preserve">@majsanom periaatteessa koko maailman pitäisi toimia kuin mitään ei olisi tapahtunut. poltetaan pakotteita kaikille, idiootit.</w:t>
      </w:r>
    </w:p>
    <w:p>
      <w:r>
        <w:rPr>
          <w:b/>
          <w:u w:val="single"/>
        </w:rPr>
        <w:t xml:space="preserve">750146</w:t>
      </w:r>
    </w:p>
    <w:p>
      <w:r>
        <w:t xml:space="preserve">@mzi_rs @vladaRS @ABratusek Olette tulleet ottamaan muutaman kuvan, pääasia on, että hallinnon kamerat ovat siellä!🤮</w:t>
      </w:r>
    </w:p>
    <w:p>
      <w:r>
        <w:rPr>
          <w:b/>
          <w:u w:val="single"/>
        </w:rPr>
        <w:t xml:space="preserve">750147</w:t>
      </w:r>
    </w:p>
    <w:p>
      <w:r>
        <w:t xml:space="preserve">@Donfarfezi Tietenkin se on. Mutta on parasta antaa meille, jotka annamme heille leipää paskaksi...</w:t>
      </w:r>
    </w:p>
    <w:p>
      <w:r>
        <w:rPr>
          <w:b/>
          <w:u w:val="single"/>
        </w:rPr>
        <w:t xml:space="preserve">750148</w:t>
      </w:r>
    </w:p>
    <w:p>
      <w:r>
        <w:t xml:space="preserve">@FerdinandPusnik Se ei ole totta, näimme Hitlerin, Rosmanin ja Rupnikin ja muiden pettureiden valan dokumenttimateriaalissa.</w:t>
      </w:r>
    </w:p>
    <w:p>
      <w:r>
        <w:rPr>
          <w:b/>
          <w:u w:val="single"/>
        </w:rPr>
        <w:t xml:space="preserve">750149</w:t>
      </w:r>
    </w:p>
    <w:p>
      <w:r>
        <w:t xml:space="preserve">@tomltoml @BozoPredalic @VSO_Slovenija @JJansaSDS @aleshojs Näin "sankarillisen" muodostelman ja vinkuin. 🤣</w:t>
      </w:r>
    </w:p>
    <w:p>
      <w:r>
        <w:rPr>
          <w:b/>
          <w:u w:val="single"/>
        </w:rPr>
        <w:t xml:space="preserve">750150</w:t>
      </w:r>
    </w:p>
    <w:p>
      <w:r>
        <w:t xml:space="preserve">Ministeri @RomanJakic "Palomiehet ovat niiden ammattien huipulla, joihin Slovenian kansalaiset luottavat eniten." http://t.co/dTJq76qzuR</w:t>
      </w:r>
    </w:p>
    <w:p>
      <w:r>
        <w:rPr>
          <w:b/>
          <w:u w:val="single"/>
        </w:rPr>
        <w:t xml:space="preserve">750151</w:t>
      </w:r>
    </w:p>
    <w:p>
      <w:r>
        <w:t xml:space="preserve">Laaksossa ei ole mitään uutta. Nussimme toistemme äitejä. Tick tock tock tock ... https://t.co/RfZ4j0r9gT.</w:t>
      </w:r>
    </w:p>
    <w:p>
      <w:r>
        <w:rPr>
          <w:b/>
          <w:u w:val="single"/>
        </w:rPr>
        <w:t xml:space="preserve">750152</w:t>
      </w:r>
    </w:p>
    <w:p>
      <w:r>
        <w:t xml:space="preserve">@mrevlje Damnn. Hyvä resoluutio. Elektronimikroskoopin resoluutio on 1 mikrometri.</w:t>
      </w:r>
    </w:p>
    <w:p>
      <w:r>
        <w:rPr>
          <w:b/>
          <w:u w:val="single"/>
        </w:rPr>
        <w:t xml:space="preserve">750153</w:t>
      </w:r>
    </w:p>
    <w:p>
      <w:r>
        <w:t xml:space="preserve">Paljon palvomassanne Jugoslaviassa pakolaisia ammuttiin kansallisella rajalla. https://t.co/uBBYCaL2kh</w:t>
      </w:r>
    </w:p>
    <w:p>
      <w:r>
        <w:rPr>
          <w:b/>
          <w:u w:val="single"/>
        </w:rPr>
        <w:t xml:space="preserve">750154</w:t>
      </w:r>
    </w:p>
    <w:p>
      <w:r>
        <w:t xml:space="preserve">@RadoshMark @JozeBiscak @Margu501 Kommunistien yläpuolella? Mutta pääsikö hän yli Janšasta ja Gorenakista?</w:t>
      </w:r>
    </w:p>
    <w:p>
      <w:r>
        <w:rPr>
          <w:b/>
          <w:u w:val="single"/>
        </w:rPr>
        <w:t xml:space="preserve">750155</w:t>
      </w:r>
    </w:p>
    <w:p>
      <w:r>
        <w:t xml:space="preserve">Metalliteurastamo MIKK:ssa - https://t.co/H7JwaUC0rV https://t.co/egoL8pMFi0</w:t>
      </w:r>
    </w:p>
    <w:p>
      <w:r>
        <w:rPr>
          <w:b/>
          <w:u w:val="single"/>
        </w:rPr>
        <w:t xml:space="preserve">750156</w:t>
      </w:r>
    </w:p>
    <w:p>
      <w:r>
        <w:t xml:space="preserve">@titanus64 Luuletko, ettei hän ole kuvassa, kun hänet pelastettiin umpihumalassa Komarkusta? He myös ystävällisesti lainasivat hänelle takin hypotermian vuoksi.</w:t>
      </w:r>
    </w:p>
    <w:p>
      <w:r>
        <w:rPr>
          <w:b/>
          <w:u w:val="single"/>
        </w:rPr>
        <w:t xml:space="preserve">750157</w:t>
      </w:r>
    </w:p>
    <w:p>
      <w:r>
        <w:t xml:space="preserve">@magdamekina @Matej_Klaric Mielestäni hän joutui tavallaan nurkkaan ja vaikeni.</w:t>
      </w:r>
    </w:p>
    <w:p>
      <w:r>
        <w:rPr>
          <w:b/>
          <w:u w:val="single"/>
        </w:rPr>
        <w:t xml:space="preserve">750158</w:t>
      </w:r>
    </w:p>
    <w:p>
      <w:r>
        <w:t xml:space="preserve">Tämä Anushka on naiivi, tai hän on hölmö. @governmentRS polvistui tietyn #MagnaSteyrin edessä, mutta ei #KKKR-rahaston edessä?! https://t.co/MgcFtMa5ux</w:t>
      </w:r>
    </w:p>
    <w:p>
      <w:r>
        <w:rPr>
          <w:b/>
          <w:u w:val="single"/>
        </w:rPr>
        <w:t xml:space="preserve">750159</w:t>
      </w:r>
    </w:p>
    <w:p>
      <w:r>
        <w:t xml:space="preserve">@miss0MFGspot Aion siis syödä palan piirakkaa tai koko helvetinmoista piirakkaa. Mutta minulla on kokonainen omenapiirakka ;)</w:t>
      </w:r>
    </w:p>
    <w:p>
      <w:r>
        <w:rPr>
          <w:b/>
          <w:u w:val="single"/>
        </w:rPr>
        <w:t xml:space="preserve">750160</w:t>
      </w:r>
    </w:p>
    <w:p>
      <w:r>
        <w:t xml:space="preserve">@Branko02424930 @motobrane Vain Hitler ei tappanut heitä kuten me! Siksi heitä on 10 miljoonaa ja meitä kaksi, ja tämä on sekoitettu Balkanin grilliin.</w:t>
      </w:r>
    </w:p>
    <w:p>
      <w:r>
        <w:rPr>
          <w:b/>
          <w:u w:val="single"/>
        </w:rPr>
        <w:t xml:space="preserve">750161</w:t>
      </w:r>
    </w:p>
    <w:p>
      <w:r>
        <w:t xml:space="preserve">@Democracy1 Hän on vain hyvä tässä, niin hänen pitäisi vetää kakkoja itse, katastrofi!</w:t>
      </w:r>
    </w:p>
    <w:p>
      <w:r>
        <w:rPr>
          <w:b/>
          <w:u w:val="single"/>
        </w:rPr>
        <w:t xml:space="preserve">750162</w:t>
      </w:r>
    </w:p>
    <w:p>
      <w:r>
        <w:t xml:space="preserve">HUOMIO : Jos kuulet #Magos - käänny ja juokse pois niin nopeasti kuin jalkapohjasi kestävät. https://t.co/tgwDaLZzbH</w:t>
      </w:r>
    </w:p>
    <w:p>
      <w:r>
        <w:rPr>
          <w:b/>
          <w:u w:val="single"/>
        </w:rPr>
        <w:t xml:space="preserve">750163</w:t>
      </w:r>
    </w:p>
    <w:p>
      <w:r>
        <w:t xml:space="preserve">@without_support @Nova24TV Tämän kuningas halusi sanoa, mutta hän ei saanut sitä. Sitten hän kertoi Šarcille.</w:t>
      </w:r>
    </w:p>
    <w:p>
      <w:r>
        <w:rPr>
          <w:b/>
          <w:u w:val="single"/>
        </w:rPr>
        <w:t xml:space="preserve">750164</w:t>
      </w:r>
    </w:p>
    <w:p>
      <w:r>
        <w:t xml:space="preserve">@ZigaTurk @Svarun_K @JanezPogorelec @nntaleb Meillä on byrokraattinen fasismi, puolueväki on kykenemätön mihinkään muuhun... henkisesti.</w:t>
      </w:r>
    </w:p>
    <w:p>
      <w:r>
        <w:rPr>
          <w:b/>
          <w:u w:val="single"/>
        </w:rPr>
        <w:t xml:space="preserve">750165</w:t>
      </w:r>
    </w:p>
    <w:p>
      <w:r>
        <w:t xml:space="preserve">Pidän SDS:n mainoksesta, jossa sanotaan, että joku varasti puolet pizzastamme.</w:t>
        <w:br/>
        <w:br/>
        <w:t xml:space="preserve"> ... ja he sanovat, että heidän pizzansa on puolitoista pizzaa. 😉</w:t>
      </w:r>
    </w:p>
    <w:p>
      <w:r>
        <w:rPr>
          <w:b/>
          <w:u w:val="single"/>
        </w:rPr>
        <w:t xml:space="preserve">750166</w:t>
      </w:r>
    </w:p>
    <w:p>
      <w:r>
        <w:t xml:space="preserve">Braverun. Rehellisesti sanottuna - en tiedä mitään, mutta ihmisiä on niin paljon, että se on luultavasti siistiä. https://t.co/2VB9SkZX9p.</w:t>
      </w:r>
    </w:p>
    <w:p>
      <w:r>
        <w:rPr>
          <w:b/>
          <w:u w:val="single"/>
        </w:rPr>
        <w:t xml:space="preserve">750167</w:t>
      </w:r>
    </w:p>
    <w:p>
      <w:r>
        <w:t xml:space="preserve">@nadkaku @Skolobrinski Tultuaan valtaan epärealististen lupausten avulla hän osallistui aktiivisesti maan purkamiseen ja tuhoamiseen.</w:t>
      </w:r>
    </w:p>
    <w:p>
      <w:r>
        <w:rPr>
          <w:b/>
          <w:u w:val="single"/>
        </w:rPr>
        <w:t xml:space="preserve">750168</w:t>
      </w:r>
    </w:p>
    <w:p>
      <w:r>
        <w:t xml:space="preserve">Vuoden 2012 kultainen twiitti twiittasi @BarackObama, jota seurasi @justinbieber http://t.co/wXehCKaE http://t.co/OkxNqz20</w:t>
      </w:r>
    </w:p>
    <w:p>
      <w:r>
        <w:rPr>
          <w:b/>
          <w:u w:val="single"/>
        </w:rPr>
        <w:t xml:space="preserve">750169</w:t>
      </w:r>
    </w:p>
    <w:p>
      <w:r>
        <w:t xml:space="preserve">@PartiesDeSUS muodostaa taisteluyksiköitä kainalosauvoilla. Eläkkeisiin ei jää rahaa. Armeijalle on kuitenkin varaa, koska talous kasvaa. #studio3</w:t>
      </w:r>
    </w:p>
    <w:p>
      <w:r>
        <w:rPr>
          <w:b/>
          <w:u w:val="single"/>
        </w:rPr>
        <w:t xml:space="preserve">750170</w:t>
      </w:r>
    </w:p>
    <w:p>
      <w:r>
        <w:t xml:space="preserve">@lucijausaj ihmisille, jotka eivät äänestä ja ovat kaikkivoipia. eläkeläisiä on kolmasosa slovenialaisista. helppo saalis.</w:t>
      </w:r>
    </w:p>
    <w:p>
      <w:r>
        <w:rPr>
          <w:b/>
          <w:u w:val="single"/>
        </w:rPr>
        <w:t xml:space="preserve">750171</w:t>
      </w:r>
    </w:p>
    <w:p>
      <w:r>
        <w:t xml:space="preserve">Hei, Angelca, järkyttävää kyllä, Ljubljanassa on lasten basaari, ja siellä toteutetaan sukupuoliteoriaa ja adoptoidaan lapsia koko ajan!</w:t>
      </w:r>
    </w:p>
    <w:p>
      <w:r>
        <w:rPr>
          <w:b/>
          <w:u w:val="single"/>
        </w:rPr>
        <w:t xml:space="preserve">750172</w:t>
      </w:r>
    </w:p>
    <w:p>
      <w:r>
        <w:t xml:space="preserve">Investoinnit uusien koneiden ja laitteiden hankintaan puunkorjuuta ja puunkorjuuta varten maaseudun kehittämisohjelman 2014-2020 puitteissa vuonna 2017 https://t.co/2GPZpY7ZhR https://t.co/2GPZpY7ZhR</w:t>
      </w:r>
    </w:p>
    <w:p>
      <w:r>
        <w:rPr>
          <w:b/>
          <w:u w:val="single"/>
        </w:rPr>
        <w:t xml:space="preserve">750173</w:t>
      </w:r>
    </w:p>
    <w:p>
      <w:r>
        <w:t xml:space="preserve">Bravo poliitikoillemme, jotka eivät seuranneet Johnsonin englantilaista propagandaa https://t.co/kJAa1oGszi</w:t>
      </w:r>
    </w:p>
    <w:p>
      <w:r>
        <w:rPr>
          <w:b/>
          <w:u w:val="single"/>
        </w:rPr>
        <w:t xml:space="preserve">750174</w:t>
      </w:r>
    </w:p>
    <w:p>
      <w:r>
        <w:t xml:space="preserve">@DomovinskaLiga @NovaTV24 tekee itselleen karhunpalveluksen... Menossa muiden hallintomedioiden tielle, sääli tällaiselle "totuuspalvelulle"!</w:t>
      </w:r>
    </w:p>
    <w:p>
      <w:r>
        <w:rPr>
          <w:b/>
          <w:u w:val="single"/>
        </w:rPr>
        <w:t xml:space="preserve">750175</w:t>
      </w:r>
    </w:p>
    <w:p>
      <w:r>
        <w:t xml:space="preserve">@medeja @IsmeTsHorjuLa Haha, sulla on sellainen *jotain*, että vain Medeia voi nostaa sen : P.</w:t>
      </w:r>
    </w:p>
    <w:p>
      <w:r>
        <w:rPr>
          <w:b/>
          <w:u w:val="single"/>
        </w:rPr>
        <w:t xml:space="preserve">750176</w:t>
      </w:r>
    </w:p>
    <w:p>
      <w:r>
        <w:t xml:space="preserve">Kohokohtia Hyvää huomenta museossamme -elokuvan kuvauksista... #mnzc #goodmorning #death @ Museum of Contemporary History Celje https://t.co/ZwOEx1NZIh</w:t>
      </w:r>
    </w:p>
    <w:p>
      <w:r>
        <w:rPr>
          <w:b/>
          <w:u w:val="single"/>
        </w:rPr>
        <w:t xml:space="preserve">750177</w:t>
      </w:r>
    </w:p>
    <w:p>
      <w:r>
        <w:t xml:space="preserve">Janša poistuu DZ-kammiosta. Irglova ihmettelee, minne pomo on mennyt. http://t.co/q2J4YHiCUV</w:t>
      </w:r>
    </w:p>
    <w:p>
      <w:r>
        <w:rPr>
          <w:b/>
          <w:u w:val="single"/>
        </w:rPr>
        <w:t xml:space="preserve">750178</w:t>
      </w:r>
    </w:p>
    <w:p>
      <w:r>
        <w:t xml:space="preserve">Jos ymmärsin oikein, olet "sopiva" tälle kommunistijengillemme lähettämään sinut EU:hun saamaan isoja rahoja, jos olet JUNCin kaltainen kusipää, ja jos olet myös JJ</w:t>
      </w:r>
    </w:p>
    <w:p>
      <w:r>
        <w:rPr>
          <w:b/>
          <w:u w:val="single"/>
        </w:rPr>
        <w:t xml:space="preserve">750179</w:t>
      </w:r>
    </w:p>
    <w:p>
      <w:r>
        <w:t xml:space="preserve">Maahanmuuttajat ovat syyllisiä raiskausten 90 prosentin kasvuun Baijerissa https://t.co/otKChMyHyG via @Nova24TV</w:t>
      </w:r>
    </w:p>
    <w:p>
      <w:r>
        <w:rPr>
          <w:b/>
          <w:u w:val="single"/>
        </w:rPr>
        <w:t xml:space="preserve">750180</w:t>
      </w:r>
    </w:p>
    <w:p>
      <w:r>
        <w:t xml:space="preserve">@NMauhler @zajc_si Entä jos saamme liikennettä? Eikö olisi parempi, että Mura-joella olisi vesivoimaa ja Sava-joen kaltainen laskeva voimala.</w:t>
        <w:br/>
        <w:t xml:space="preserve"> Paikallinen.</w:t>
      </w:r>
    </w:p>
    <w:p>
      <w:r>
        <w:rPr>
          <w:b/>
          <w:u w:val="single"/>
        </w:rPr>
        <w:t xml:space="preserve">750181</w:t>
      </w:r>
    </w:p>
    <w:p>
      <w:r>
        <w:t xml:space="preserve">@toplovodar @Val202 Voisimme myös hyväksyä digitaaliset lähetteet asiantuntijoille. #tobibiblizzur</w:t>
      </w:r>
    </w:p>
    <w:p>
      <w:r>
        <w:rPr>
          <w:b/>
          <w:u w:val="single"/>
        </w:rPr>
        <w:t xml:space="preserve">750182</w:t>
      </w:r>
    </w:p>
    <w:p>
      <w:r>
        <w:t xml:space="preserve">@miro5ek @TVOdmevi @RomanaTomc @StrankaSMC Murglca joutui oikeudessa vaikeuksiin vessan käytön takia! Vielä tänäkään päivänä hän ei tiedä, mitä varten huuhteluvesi on!</w:t>
      </w:r>
    </w:p>
    <w:p>
      <w:r>
        <w:rPr>
          <w:b/>
          <w:u w:val="single"/>
        </w:rPr>
        <w:t xml:space="preserve">750183</w:t>
      </w:r>
    </w:p>
    <w:p>
      <w:r>
        <w:t xml:space="preserve">@vahlc Äitini oli. Pyydän häntä huomenna tutkimaan muistilaatikkoa, onko hän mahdollisesti tallentanut lipun.</w:t>
      </w:r>
    </w:p>
    <w:p>
      <w:r>
        <w:rPr>
          <w:b/>
          <w:u w:val="single"/>
        </w:rPr>
        <w:t xml:space="preserve">750184</w:t>
      </w:r>
    </w:p>
    <w:p>
      <w:r>
        <w:t xml:space="preserve">Hieno uutinen hänelle ja oikea kohde uudelle alulle. https://t.co/SPFlg9Uo72.</w:t>
      </w:r>
    </w:p>
    <w:p>
      <w:r>
        <w:rPr>
          <w:b/>
          <w:u w:val="single"/>
        </w:rPr>
        <w:t xml:space="preserve">750185</w:t>
      </w:r>
    </w:p>
    <w:p>
      <w:r>
        <w:t xml:space="preserve">He eivät uskalla kutsua fiksuja, mutta pitävät Frutekia "asiantuntijana", minkä vuoksi hän esiintyy Bučkassa https://t.co/JVx29UtHNk.</w:t>
      </w:r>
    </w:p>
    <w:p>
      <w:r>
        <w:rPr>
          <w:b/>
          <w:u w:val="single"/>
        </w:rPr>
        <w:t xml:space="preserve">750186</w:t>
      </w:r>
    </w:p>
    <w:p>
      <w:r>
        <w:t xml:space="preserve">.@KKCedOL uskomattomalla heittoillalla (kolmoset 6/6) johtaa vakuuttavasti 10 minuutin jälkeen. 🐯 #dejmotigri https://t.co/RfNERZYxRU</w:t>
      </w:r>
    </w:p>
    <w:p>
      <w:r>
        <w:rPr>
          <w:b/>
          <w:u w:val="single"/>
        </w:rPr>
        <w:t xml:space="preserve">750187</w:t>
      </w:r>
    </w:p>
    <w:p>
      <w:r>
        <w:t xml:space="preserve">Mitä sinä et sano?!? Oppositiojohtajan lapsi menee töihin, aaaaaaaa !?!!!! #you_are_enlightening_me https://t.co/LGpwGnaPYV</w:t>
      </w:r>
    </w:p>
    <w:p>
      <w:r>
        <w:rPr>
          <w:b/>
          <w:u w:val="single"/>
        </w:rPr>
        <w:t xml:space="preserve">750188</w:t>
      </w:r>
    </w:p>
    <w:p>
      <w:r>
        <w:t xml:space="preserve">@dragica12 Millaisia ahdasmielisiä ihmisiä nämä kirjoittajat ovat, kun he kirjoittavat, että motiivi on tuntematon, olen varma, että hänellä oli tylsää ja meni bahnhofiin katsomaan sitä.</w:t>
      </w:r>
    </w:p>
    <w:p>
      <w:r>
        <w:rPr>
          <w:b/>
          <w:u w:val="single"/>
        </w:rPr>
        <w:t xml:space="preserve">750189</w:t>
      </w:r>
    </w:p>
    <w:p>
      <w:r>
        <w:t xml:space="preserve">Vodeb tarvitsee erilaiset silmälasit, koska hän ei selvästikään näe enää hyvin ja heittelee kohteliaisuuksia kauneudesta! https://t.co/qhx9cQGRQN</w:t>
      </w:r>
    </w:p>
    <w:p>
      <w:r>
        <w:rPr>
          <w:b/>
          <w:u w:val="single"/>
        </w:rPr>
        <w:t xml:space="preserve">750190</w:t>
      </w:r>
    </w:p>
    <w:p>
      <w:r>
        <w:t xml:space="preserve">@dixitrader @JanezPogorelec @ZoranZGaljevice @butalskipolicaj parasta vain lakkauttaa parlamentti .... ja antaa hänen olla diktaattori!!!!</w:t>
      </w:r>
    </w:p>
    <w:p>
      <w:r>
        <w:rPr>
          <w:b/>
          <w:u w:val="single"/>
        </w:rPr>
        <w:t xml:space="preserve">750191</w:t>
      </w:r>
    </w:p>
    <w:p>
      <w:r>
        <w:t xml:space="preserve">@multicultivator Väärä terapia, tämä ylitöiden kanssa. Lääke on palkankorotukset ja demokratia. #Orban</w:t>
      </w:r>
    </w:p>
    <w:p>
      <w:r>
        <w:rPr>
          <w:b/>
          <w:u w:val="single"/>
        </w:rPr>
        <w:t xml:space="preserve">750192</w:t>
      </w:r>
    </w:p>
    <w:p>
      <w:r>
        <w:t xml:space="preserve">Tekstissä käsitellään kansalaisjärjestöjen roolia maahanmuuttajien salakuljetuksen torjunnassa... mutta monet niistä ovat osa salakuljetusjärjestelmää....</w:t>
      </w:r>
    </w:p>
    <w:p>
      <w:r>
        <w:rPr>
          <w:b/>
          <w:u w:val="single"/>
        </w:rPr>
        <w:t xml:space="preserve">750193</w:t>
      </w:r>
    </w:p>
    <w:p>
      <w:r>
        <w:t xml:space="preserve">Tämä olisi. Plus niiden pysäköinti laatikoihin Sofialle - PuppyBliss - Firecracker ei ole saavutus. https://t.co/TCjo0hWst5</w:t>
      </w:r>
    </w:p>
    <w:p>
      <w:r>
        <w:rPr>
          <w:b/>
          <w:u w:val="single"/>
        </w:rPr>
        <w:t xml:space="preserve">750194</w:t>
      </w:r>
    </w:p>
    <w:p>
      <w:r>
        <w:t xml:space="preserve">@petrasovdat @JazbarMatjaz Voit olla,kuro kuljettaminen kultamunia ei ole koskaan ollut vaikea myydä!!!!</w:t>
      </w:r>
    </w:p>
    <w:p>
      <w:r>
        <w:rPr>
          <w:b/>
          <w:u w:val="single"/>
        </w:rPr>
        <w:t xml:space="preserve">750195</w:t>
      </w:r>
    </w:p>
    <w:p>
      <w:r>
        <w:t xml:space="preserve">Guidolin: Italian cup on menettämässä arvoaan #jalkapallo #jalkapallo #liiga #liiga #Arvivals - http://t.co/jC0YzCGh</w:t>
      </w:r>
    </w:p>
    <w:p>
      <w:r>
        <w:rPr>
          <w:b/>
          <w:u w:val="single"/>
        </w:rPr>
        <w:t xml:space="preserve">750196</w:t>
      </w:r>
    </w:p>
    <w:p>
      <w:r>
        <w:t xml:space="preserve">Kookankulutuksen legendat, osa 1:</w:t>
        <w:br/>
        <w:t xml:space="preserve">Isoisä ja isoäiti Pienestä merenneitosesta, legendaariset entiset kookankuluttajat ("Meillä oli rumpu ja...)</w:t>
      </w:r>
    </w:p>
    <w:p>
      <w:r>
        <w:rPr>
          <w:b/>
          <w:u w:val="single"/>
        </w:rPr>
        <w:t xml:space="preserve">750197</w:t>
      </w:r>
    </w:p>
    <w:p>
      <w:r>
        <w:t xml:space="preserve">@magdamekina @rtvslo @marijanli Saksan armeija on pahoinpidellyt siviilejä ja syyllistynyt vakavaan sotarikokseen.</w:t>
      </w:r>
    </w:p>
    <w:p>
      <w:r>
        <w:rPr>
          <w:b/>
          <w:u w:val="single"/>
        </w:rPr>
        <w:t xml:space="preserve">750198</w:t>
      </w:r>
    </w:p>
    <w:p>
      <w:r>
        <w:t xml:space="preserve">Maahanmuuttajat: 6,8 miljoonaa euroa uutta rahaa ravitsemukseen ja luomuruokaan! https://t.co/7Ye666loWA via @Nova24TV</w:t>
      </w:r>
    </w:p>
    <w:p>
      <w:r>
        <w:rPr>
          <w:b/>
          <w:u w:val="single"/>
        </w:rPr>
        <w:t xml:space="preserve">750199</w:t>
      </w:r>
    </w:p>
    <w:p>
      <w:r>
        <w:t xml:space="preserve">94. #twitwriter: Jos palomiehet ja sähköasentajat muodostaisivat puolueen, se "huuhtelisi parlamentin ulos" vaaleissa http://t.co/chz0kVoiVh #ujma14</w:t>
      </w:r>
    </w:p>
    <w:p>
      <w:r>
        <w:rPr>
          <w:b/>
          <w:u w:val="single"/>
        </w:rPr>
        <w:t xml:space="preserve">750200</w:t>
      </w:r>
    </w:p>
    <w:p>
      <w:r>
        <w:t xml:space="preserve">Oletko jo suositellut palveluitamme ystävillesi? Mitä sinä odotat? :) Ansaitse 40 euron bonus! #T2Ambassador https://t.co/J6AEk2FZl7</w:t>
      </w:r>
    </w:p>
    <w:p>
      <w:r>
        <w:rPr>
          <w:b/>
          <w:u w:val="single"/>
        </w:rPr>
        <w:t xml:space="preserve">750201</w:t>
      </w:r>
    </w:p>
    <w:p>
      <w:r>
        <w:t xml:space="preserve">@surfon @Other_Youth Mnja ... Perunat ja tomaatitkin ovat maahanmuuttajia, eikö totta?</w:t>
      </w:r>
    </w:p>
    <w:p>
      <w:r>
        <w:rPr>
          <w:b/>
          <w:u w:val="single"/>
        </w:rPr>
        <w:t xml:space="preserve">750202</w:t>
      </w:r>
    </w:p>
    <w:p>
      <w:r>
        <w:t xml:space="preserve">Kuulen koko ajan, että emme nuole tarpeeksi persettä amerikkalaisille.Kroatialaiset tekivät niin, kunnes Sberbank antoi heille uhkavaatimuksen.Naurettavuus ilmeisesti jatkuu😜.</w:t>
      </w:r>
    </w:p>
    <w:p>
      <w:r>
        <w:rPr>
          <w:b/>
          <w:u w:val="single"/>
        </w:rPr>
        <w:t xml:space="preserve">750203</w:t>
      </w:r>
    </w:p>
    <w:p>
      <w:r>
        <w:t xml:space="preserve">@leaathenatabako Tämä on ihan vitun.... Olisin tuonut sinulle jotain, mutta lompakkoni on selvästi lävistetty...</w:t>
      </w:r>
    </w:p>
    <w:p>
      <w:r>
        <w:rPr>
          <w:b/>
          <w:u w:val="single"/>
        </w:rPr>
        <w:t xml:space="preserve">750204</w:t>
      </w:r>
    </w:p>
    <w:p>
      <w:r>
        <w:t xml:space="preserve">@TitPetric @friedcell @KatarinaJenko Se on kuin kun on kunnon kahvila melkein kotiovella :)</w:t>
      </w:r>
    </w:p>
    <w:p>
      <w:r>
        <w:rPr>
          <w:b/>
          <w:u w:val="single"/>
        </w:rPr>
        <w:t xml:space="preserve">750205</w:t>
      </w:r>
    </w:p>
    <w:p>
      <w:r>
        <w:t xml:space="preserve">@MartinaKenda @Mauhlerca Olisi sopinut hänelle paljon paremmin, jos hän olisi imitoinut lehmää. Sanaleikki on tarkoitettu. :)</w:t>
      </w:r>
    </w:p>
    <w:p>
      <w:r>
        <w:rPr>
          <w:b/>
          <w:u w:val="single"/>
        </w:rPr>
        <w:t xml:space="preserve">750206</w:t>
      </w:r>
    </w:p>
    <w:p>
      <w:r>
        <w:t xml:space="preserve">Perjantai #januar24 - #jutranjitek (10 km) -3° C. Viime vuonna tähän aikaan -2° C ja lunta tien pinnalla. https://t.co/NBrygEnNl1</w:t>
      </w:r>
    </w:p>
    <w:p>
      <w:r>
        <w:rPr>
          <w:b/>
          <w:u w:val="single"/>
        </w:rPr>
        <w:t xml:space="preserve">750207</w:t>
      </w:r>
    </w:p>
    <w:p>
      <w:r>
        <w:t xml:space="preserve">Asiantuntijat huomauttavat, että vasemmisto siirtyy jatkuvasti vasemmalle, kun taas oikeisto pysyy samana. "Olemme yhtä homofobisia ja muukalaisvihamielisiä kuin vuonna 1991", he väittävät.</w:t>
      </w:r>
    </w:p>
    <w:p>
      <w:r>
        <w:rPr>
          <w:b/>
          <w:u w:val="single"/>
        </w:rPr>
        <w:t xml:space="preserve">750208</w:t>
      </w:r>
    </w:p>
    <w:p>
      <w:r>
        <w:t xml:space="preserve">Tramte jätti kertomatta, että Türk oli New Yorkissa Pahorin, Cerarin ja Fakinin kanssa https://t.co/z0Z7Yctxyi https://t.co/z0Z7Yctxyi</w:t>
      </w:r>
    </w:p>
    <w:p>
      <w:r>
        <w:rPr>
          <w:b/>
          <w:u w:val="single"/>
        </w:rPr>
        <w:t xml:space="preserve">750209</w:t>
      </w:r>
    </w:p>
    <w:p>
      <w:r>
        <w:t xml:space="preserve">Palomiehiä kehotetaan puhdistamaan ja huoltamaan lämmityslaitteet, huolehtimaan ajoneuvoista ja puhelimista kylmässä ... https://t.co/Wff34b5zQp ... https://t.co/Wff34b5zQp</w:t>
      </w:r>
    </w:p>
    <w:p>
      <w:r>
        <w:rPr>
          <w:b/>
          <w:u w:val="single"/>
        </w:rPr>
        <w:t xml:space="preserve">750210</w:t>
      </w:r>
    </w:p>
    <w:p>
      <w:r>
        <w:t xml:space="preserve">Mutta lasketaanko tämä työvoiman hyväksikäytöksi? Kysyn kätilöltä. https://t.co/JPjkw5nCud.</w:t>
      </w:r>
    </w:p>
    <w:p>
      <w:r>
        <w:rPr>
          <w:b/>
          <w:u w:val="single"/>
        </w:rPr>
        <w:t xml:space="preserve">750211</w:t>
      </w:r>
    </w:p>
    <w:p>
      <w:r>
        <w:t xml:space="preserve">@prisrcna1 Mistä lähtien kommunistinen udbo-mafia on kaapannut Slovenian pääkaupungin.</w:t>
      </w:r>
    </w:p>
    <w:p>
      <w:r>
        <w:rPr>
          <w:b/>
          <w:u w:val="single"/>
        </w:rPr>
        <w:t xml:space="preserve">750212</w:t>
      </w:r>
    </w:p>
    <w:p>
      <w:r>
        <w:t xml:space="preserve">Rauhaninstituutti, vasemmistolaiset ja muut luuserit, oletteko tuominneet ihmisoikeusloukkaukset #Kataloniassa ? olette kiinnostuneita vain pakolaisista !</w:t>
      </w:r>
    </w:p>
    <w:p>
      <w:r>
        <w:rPr>
          <w:b/>
          <w:u w:val="single"/>
        </w:rPr>
        <w:t xml:space="preserve">750213</w:t>
      </w:r>
    </w:p>
    <w:p>
      <w:r>
        <w:t xml:space="preserve">Intelin prosessorit alttiita salaiselle käyttöjärjestelmälle https://t.co/bcD0ufaGGd</w:t>
      </w:r>
    </w:p>
    <w:p>
      <w:r>
        <w:rPr>
          <w:b/>
          <w:u w:val="single"/>
        </w:rPr>
        <w:t xml:space="preserve">750214</w:t>
      </w:r>
    </w:p>
    <w:p>
      <w:r>
        <w:t xml:space="preserve">Musta puolalainen nyrkkeilijä Izu Ugonoh tuhosi toistuvasti vasemmiston toimittajan - https://t.co/ozqjP8db1G https://t.co/WVHdMpP11Q</w:t>
      </w:r>
    </w:p>
    <w:p>
      <w:r>
        <w:rPr>
          <w:b/>
          <w:u w:val="single"/>
        </w:rPr>
        <w:t xml:space="preserve">750215</w:t>
      </w:r>
    </w:p>
    <w:p>
      <w:r>
        <w:t xml:space="preserve">Paravoman aarrekammiosta. Operaatio GOME. "Moget-komission tuhoaminen", asekauppias Johnin toimeksiannosta 🏴☠️ tulossa pian Mikstone-blogiin #VIP</w:t>
      </w:r>
    </w:p>
    <w:p>
      <w:r>
        <w:rPr>
          <w:b/>
          <w:u w:val="single"/>
        </w:rPr>
        <w:t xml:space="preserve">750216</w:t>
      </w:r>
    </w:p>
    <w:p>
      <w:r>
        <w:t xml:space="preserve">Olisi helppo mennä pesemään ikkunat, jynssäämään tai pyyhkimään keittiön kaapit. Mutta ei, mieluummin hengailen netissä ja katselen homoja naisten rättien kanssa 🤪.</w:t>
      </w:r>
    </w:p>
    <w:p>
      <w:r>
        <w:rPr>
          <w:b/>
          <w:u w:val="single"/>
        </w:rPr>
        <w:t xml:space="preserve">750217</w:t>
      </w:r>
    </w:p>
    <w:p>
      <w:r>
        <w:t xml:space="preserve">Ljubljanan pormestarin Jankovićin odotetaan sulkevan kaupungin keskustan ajoneuvoilta, pyöräilijöiltä, jalankulkijoilta ja eläimiltä lähitulevaisuudessa.</w:t>
      </w:r>
    </w:p>
    <w:p>
      <w:r>
        <w:rPr>
          <w:b/>
          <w:u w:val="single"/>
        </w:rPr>
        <w:t xml:space="preserve">750218</w:t>
      </w:r>
    </w:p>
    <w:p>
      <w:r>
        <w:t xml:space="preserve">@AfneGunca16 @EnaSabina Tämä parantava kukka silitti minua liikaa, mutta sekoita se murrosikään ja saat sumean näön. 😆😆😆</w:t>
      </w:r>
    </w:p>
    <w:p>
      <w:r>
        <w:rPr>
          <w:b/>
          <w:u w:val="single"/>
        </w:rPr>
        <w:t xml:space="preserve">750219</w:t>
      </w:r>
    </w:p>
    <w:p>
      <w:r>
        <w:t xml:space="preserve">@MatevzNovak Tiedän, että jossain syksyllä 43 Armićki raportoi ja räjäytti loput TIGRistä!</w:t>
      </w:r>
    </w:p>
    <w:p>
      <w:r>
        <w:rPr>
          <w:b/>
          <w:u w:val="single"/>
        </w:rPr>
        <w:t xml:space="preserve">750220</w:t>
      </w:r>
    </w:p>
    <w:p>
      <w:r>
        <w:t xml:space="preserve">@dvladar Jos hän olisi lukenut kirjat ja ollut fiksu siitä, miten väärin kaikki on sarjassa, niin uskoisit häntä :)</w:t>
      </w:r>
    </w:p>
    <w:p>
      <w:r>
        <w:rPr>
          <w:b/>
          <w:u w:val="single"/>
        </w:rPr>
        <w:t xml:space="preserve">750221</w:t>
      </w:r>
    </w:p>
    <w:p>
      <w:r>
        <w:t xml:space="preserve">Kolme nuorta miestä ja nuori nainen levittivät muukalaisvihaa ja pelkoa LPP:n bussipysäkillä Lj:n keskustassa. He kuuntelevat itämaista musiikkia. 😂</w:t>
      </w:r>
    </w:p>
    <w:p>
      <w:r>
        <w:rPr>
          <w:b/>
          <w:u w:val="single"/>
        </w:rPr>
        <w:t xml:space="preserve">750222</w:t>
      </w:r>
    </w:p>
    <w:p>
      <w:r>
        <w:t xml:space="preserve">@tejcos Guspa, sivistyneet ihmiset puhuvat taiteesta, eivät puheesta, kenede...</w:t>
      </w:r>
    </w:p>
    <w:p>
      <w:r>
        <w:rPr>
          <w:b/>
          <w:u w:val="single"/>
        </w:rPr>
        <w:t xml:space="preserve">750223</w:t>
      </w:r>
    </w:p>
    <w:p>
      <w:r>
        <w:t xml:space="preserve">Tunnin mittainen mainos homeopatiasta.</w:t>
        <w:t xml:space="preserve">Ei, se ei ole yksityinen televisio.</w:t>
        <w:br/>
        <w:t xml:space="preserve">https://t.co/U4UYbdOTXY</w:t>
      </w:r>
    </w:p>
    <w:p>
      <w:r>
        <w:rPr>
          <w:b/>
          <w:u w:val="single"/>
        </w:rPr>
        <w:t xml:space="preserve">750224</w:t>
      </w:r>
    </w:p>
    <w:p>
      <w:r>
        <w:t xml:space="preserve">@AlzheimerUltra @MancaGRenko Minusta homot eivät toimi työntäjinä. Korkeintaan nuoleskelija.</w:t>
      </w:r>
    </w:p>
    <w:p>
      <w:r>
        <w:rPr>
          <w:b/>
          <w:u w:val="single"/>
        </w:rPr>
        <w:t xml:space="preserve">750225</w:t>
      </w:r>
    </w:p>
    <w:p>
      <w:r>
        <w:t xml:space="preserve">@ZrcSazu @RTV_Slovenija @radioPrvi Kukaan ei halua muistaa Auschwitzin ja Dachaun slovenialaisia uhreja.</w:t>
      </w:r>
    </w:p>
    <w:p>
      <w:r>
        <w:rPr>
          <w:b/>
          <w:u w:val="single"/>
        </w:rPr>
        <w:t xml:space="preserve">750226</w:t>
      </w:r>
    </w:p>
    <w:p>
      <w:r>
        <w:t xml:space="preserve">@vinkovasle1 @InfoTVSLO @NadskofZore Mennään kaikki sunnuntaina messuun Grahovoon :)</w:t>
      </w:r>
    </w:p>
    <w:p>
      <w:r>
        <w:rPr>
          <w:b/>
          <w:u w:val="single"/>
        </w:rPr>
        <w:t xml:space="preserve">750227</w:t>
      </w:r>
    </w:p>
    <w:p>
      <w:r>
        <w:t xml:space="preserve">@Matej_Klaric Enemmän kuin vaarallinen logiikka, ajattelusi ja selkäänpuukotuksesi ovat butthurt.</w:t>
      </w:r>
    </w:p>
    <w:p>
      <w:r>
        <w:rPr>
          <w:b/>
          <w:u w:val="single"/>
        </w:rPr>
        <w:t xml:space="preserve">750228</w:t>
      </w:r>
    </w:p>
    <w:p>
      <w:r>
        <w:t xml:space="preserve">Kurkkuaika on ohi, @rtvslo huolehtii sokeripiikistä #butale https://t.co/IYDuofO6Bn</w:t>
      </w:r>
    </w:p>
    <w:p>
      <w:r>
        <w:rPr>
          <w:b/>
          <w:u w:val="single"/>
        </w:rPr>
        <w:t xml:space="preserve">750229</w:t>
      </w:r>
    </w:p>
    <w:p>
      <w:r>
        <w:t xml:space="preserve">Obrežjessä takavarikoitu suuri määrä aseita ja ampumatarvikkeita - https://t.co/tsPyBwWUX3</w:t>
      </w:r>
    </w:p>
    <w:p>
      <w:r>
        <w:rPr>
          <w:b/>
          <w:u w:val="single"/>
        </w:rPr>
        <w:t xml:space="preserve">750230</w:t>
      </w:r>
    </w:p>
    <w:p>
      <w:r>
        <w:t xml:space="preserve">Vasemmisto tukee vain niitä, jotka taputtavat selkään niitä, jotka ovat terrorisoineet ja murhanneet ihmisiä... https://t.co/jEOl9s6ury...</w:t>
      </w:r>
    </w:p>
    <w:p>
      <w:r>
        <w:rPr>
          <w:b/>
          <w:u w:val="single"/>
        </w:rPr>
        <w:t xml:space="preserve">750231</w:t>
      </w:r>
    </w:p>
    <w:p>
      <w:r>
        <w:t xml:space="preserve">@bobsparrow70 @Outwelltents Sään muuttuessa tästä on valitettavasti tulossa yhä enemmän adrenaliinihuuma.</w:t>
      </w:r>
    </w:p>
    <w:p>
      <w:r>
        <w:rPr>
          <w:b/>
          <w:u w:val="single"/>
        </w:rPr>
        <w:t xml:space="preserve">750232</w:t>
      </w:r>
    </w:p>
    <w:p>
      <w:r>
        <w:t xml:space="preserve">Sähköinen vallankumous: tulossa kahdeksan kertaa tehokkaammat akut, jotka kestävät 2 400 kilometriä ja jotka voidaan vaihtaa 90 sekunnissa https://t.co/DwUQicEY3i</w:t>
      </w:r>
    </w:p>
    <w:p>
      <w:r>
        <w:rPr>
          <w:b/>
          <w:u w:val="single"/>
        </w:rPr>
        <w:t xml:space="preserve">750233</w:t>
      </w:r>
    </w:p>
    <w:p>
      <w:r>
        <w:t xml:space="preserve">On noloa, että kukaan puhuu lopullisten päätösten täytäntöönpanosta #scaglilapietrachiesenzapeccato</w:t>
      </w:r>
    </w:p>
    <w:p>
      <w:r>
        <w:rPr>
          <w:b/>
          <w:u w:val="single"/>
        </w:rPr>
        <w:t xml:space="preserve">750234</w:t>
      </w:r>
    </w:p>
    <w:p>
      <w:r>
        <w:t xml:space="preserve">20 Myrkyllisten ihmisten manipuloivaa käyttäytymistä</w:t>
        <w:br/>
        <w:br/>
        <w:t xml:space="preserve">"Myrkyllisten ihmisten käyttämät taktiikat vääristelevät todellisuutta ja... https://t.co/SDzQHnztcY</w:t>
      </w:r>
    </w:p>
    <w:p>
      <w:r>
        <w:rPr>
          <w:b/>
          <w:u w:val="single"/>
        </w:rPr>
        <w:t xml:space="preserve">750235</w:t>
      </w:r>
    </w:p>
    <w:p>
      <w:r>
        <w:t xml:space="preserve">@v_p_d_ @DejanPogacnik koska Natlačen meni Duceen ihmisiä ei viety Gonarsille, mutta Vosin revolverien toimien vuoksi he olivat</w:t>
      </w:r>
    </w:p>
    <w:p>
      <w:r>
        <w:rPr>
          <w:b/>
          <w:u w:val="single"/>
        </w:rPr>
        <w:t xml:space="preserve">750236</w:t>
      </w:r>
    </w:p>
    <w:p>
      <w:r>
        <w:t xml:space="preserve">S: Koko ajan he tunkeutuvat noiden zogien sisään!</w:t>
        <w:br/>
        <w:t xml:space="preserve"> Tallentaja: Koko ajan he kumartelevat tuolla kuntosalilla! Se oli hieman vaikea työ...</w:t>
        <w:br/>
        <w:t xml:space="preserve">Olen Krimovkasin treeneissä 😊</w:t>
      </w:r>
    </w:p>
    <w:p>
      <w:r>
        <w:rPr>
          <w:b/>
          <w:u w:val="single"/>
        </w:rPr>
        <w:t xml:space="preserve">750237</w:t>
      </w:r>
    </w:p>
    <w:p>
      <w:r>
        <w:t xml:space="preserve">@JazbarMatjaz Olimpijan kaksoiskaupunki voi olla lohtu. Tai ehkä (Buhnedej!) vedonlyönti on taas käynnissä?</w:t>
      </w:r>
    </w:p>
    <w:p>
      <w:r>
        <w:rPr>
          <w:b/>
          <w:u w:val="single"/>
        </w:rPr>
        <w:t xml:space="preserve">750238</w:t>
      </w:r>
    </w:p>
    <w:p>
      <w:r>
        <w:t xml:space="preserve">@KajzerFranc No, jos he ovat niin tyhmiä, etteivät osaa laskea itseään, ei heille ole apua. Olen pahoillani.</w:t>
      </w:r>
    </w:p>
    <w:p>
      <w:r>
        <w:rPr>
          <w:b/>
          <w:u w:val="single"/>
        </w:rPr>
        <w:t xml:space="preserve">750239</w:t>
      </w:r>
    </w:p>
    <w:p>
      <w:r>
        <w:t xml:space="preserve">kun päivittäiset mohamedaanien hyökkäykset Euroopassa eivät ole enää edes uutinen.</w:t>
        <w:br/>
        <w:t xml:space="preserve">https://t.co/vPpfomT9t8</w:t>
      </w:r>
    </w:p>
    <w:p>
      <w:r>
        <w:rPr>
          <w:b/>
          <w:u w:val="single"/>
        </w:rPr>
        <w:t xml:space="preserve">750240</w:t>
      </w:r>
    </w:p>
    <w:p>
      <w:r>
        <w:t xml:space="preserve">@Margu501 @potepuski @MitjaIrsic TNP ei ylläpidä mulatiereja ja jättää ne rappeutumaan. Osa niistä tuhoutui Posočjen maanjäristyksessä.</w:t>
      </w:r>
    </w:p>
    <w:p>
      <w:r>
        <w:rPr>
          <w:b/>
          <w:u w:val="single"/>
        </w:rPr>
        <w:t xml:space="preserve">750241</w:t>
      </w:r>
    </w:p>
    <w:p>
      <w:r>
        <w:t xml:space="preserve">Uusi-Seelanti. Maa, jossa nenärenkaat ovat aina suosittuja. Jopa isoäitien kanssa...</w:t>
      </w:r>
    </w:p>
    <w:p>
      <w:r>
        <w:rPr>
          <w:b/>
          <w:u w:val="single"/>
        </w:rPr>
        <w:t xml:space="preserve">750242</w:t>
      </w:r>
    </w:p>
    <w:p>
      <w:r>
        <w:t xml:space="preserve">@GPreac @vonTanzberg Jokainen, joka matkustaa vähän, näkee sen omin silmin. Kaikki itäiset maat kärsivät nykyään seurauksista.</w:t>
      </w:r>
    </w:p>
    <w:p>
      <w:r>
        <w:rPr>
          <w:b/>
          <w:u w:val="single"/>
        </w:rPr>
        <w:t xml:space="preserve">750243</w:t>
      </w:r>
    </w:p>
    <w:p>
      <w:r>
        <w:t xml:space="preserve">Liiku, koettele rajojasi, ota uusi harrastus ja nauti joka hetkestä 👍👌👌🙌 https://t.co/KQxmpiaX70</w:t>
      </w:r>
    </w:p>
    <w:p>
      <w:r>
        <w:rPr>
          <w:b/>
          <w:u w:val="single"/>
        </w:rPr>
        <w:t xml:space="preserve">750244</w:t>
      </w:r>
    </w:p>
    <w:p>
      <w:r>
        <w:t xml:space="preserve">@TomazLisec @ZidanDejan Kyllä. Olen aina sanonut, että kun he keksivät, miten he voivat verottaa maanviljelijöitä maarekisterin kautta, he tekevät sen.</w:t>
      </w:r>
    </w:p>
    <w:p>
      <w:r>
        <w:rPr>
          <w:b/>
          <w:u w:val="single"/>
        </w:rPr>
        <w:t xml:space="preserve">750245</w:t>
      </w:r>
    </w:p>
    <w:p>
      <w:r>
        <w:t xml:space="preserve">@multikultivator Nähdäksesi koko alustan! @kinosiska, voitko ottaa kuvan toimistosta? :) #sosedsosedurad</w:t>
      </w:r>
    </w:p>
    <w:p>
      <w:r>
        <w:rPr>
          <w:b/>
          <w:u w:val="single"/>
        </w:rPr>
        <w:t xml:space="preserve">750246</w:t>
      </w:r>
    </w:p>
    <w:p>
      <w:r>
        <w:t xml:space="preserve">@karmennovak Vakavasti. Eritrealaiset ovat laillisesti etsineet heille asuntoja jo kuukauden ajan....cry, veljet. Rasistit af.</w:t>
      </w:r>
    </w:p>
    <w:p>
      <w:r>
        <w:rPr>
          <w:b/>
          <w:u w:val="single"/>
        </w:rPr>
        <w:t xml:space="preserve">750247</w:t>
      </w:r>
    </w:p>
    <w:p>
      <w:r>
        <w:t xml:space="preserve">Okei, olen käyttänyt kaikki Twitter-ampumatarvikkeeni Donsille. Nähdään illalla. #WhatWeNeedToDo 😛</w:t>
      </w:r>
    </w:p>
    <w:p>
      <w:r>
        <w:rPr>
          <w:b/>
          <w:u w:val="single"/>
        </w:rPr>
        <w:t xml:space="preserve">750248</w:t>
      </w:r>
    </w:p>
    <w:p>
      <w:r>
        <w:t xml:space="preserve">@lucijausaj Äiti, mikä tekopyhyys vasemmalla ja oikealla. Petturimainen, huumeisiin sekaantunut eliitti tuhoaa maata koko linjalla(ci).</w:t>
      </w:r>
    </w:p>
    <w:p>
      <w:r>
        <w:rPr>
          <w:b/>
          <w:u w:val="single"/>
        </w:rPr>
        <w:t xml:space="preserve">750249</w:t>
      </w:r>
    </w:p>
    <w:p>
      <w:r>
        <w:t xml:space="preserve">@AlzheimerUltra @zaslovenijo2 Kristinusko ja islam ovat pedofiilien ja terroristien kasvualusta.</w:t>
      </w:r>
    </w:p>
    <w:p>
      <w:r>
        <w:rPr>
          <w:b/>
          <w:u w:val="single"/>
        </w:rPr>
        <w:t xml:space="preserve">750250</w:t>
      </w:r>
    </w:p>
    <w:p>
      <w:r>
        <w:t xml:space="preserve">Kesäpuutarhan omaavien pubien pitäisi ottaa käyttöön kissoja. Varpusia, jotka etsivät ruokaa, olisi paljon vähemmän.</w:t>
      </w:r>
    </w:p>
    <w:p>
      <w:r>
        <w:rPr>
          <w:b/>
          <w:u w:val="single"/>
        </w:rPr>
        <w:t xml:space="preserve">750251</w:t>
      </w:r>
    </w:p>
    <w:p>
      <w:r>
        <w:t xml:space="preserve">Rotat lähtevät uppoavasta SMC:stä - Isidor Kamal Shakerin odotetaan olevan ensimmäinen! https://t.co/ZGDXZMi8ZO via @Nova24TV</w:t>
      </w:r>
    </w:p>
    <w:p>
      <w:r>
        <w:rPr>
          <w:b/>
          <w:u w:val="single"/>
        </w:rPr>
        <w:t xml:space="preserve">750252</w:t>
      </w:r>
    </w:p>
    <w:p>
      <w:r>
        <w:t xml:space="preserve">@Matej_Klaric Anteeksi. Ei banaaneille tämä sinun suosikkisi. Olisin ajanut hänen partansa.  Ei vielä. Kaviaarisosialisti.</w:t>
      </w:r>
    </w:p>
    <w:p>
      <w:r>
        <w:rPr>
          <w:b/>
          <w:u w:val="single"/>
        </w:rPr>
        <w:t xml:space="preserve">750253</w:t>
      </w:r>
    </w:p>
    <w:p>
      <w:r>
        <w:t xml:space="preserve">@IgorZavrsnik @facebook Tietääkö kukaan, keitä FB:n estäjät ovat? Onko heillä etu- ja sukunimi?</w:t>
      </w:r>
    </w:p>
    <w:p>
      <w:r>
        <w:rPr>
          <w:b/>
          <w:u w:val="single"/>
        </w:rPr>
        <w:t xml:space="preserve">750254</w:t>
      </w:r>
    </w:p>
    <w:p>
      <w:r>
        <w:t xml:space="preserve">Šiška toivotti Steiermarkin nuorison kukan tervetulleeksi psykofyysisessä huippukunnossa olevana ja vartalonsa kiveen hakattuina postrojissa. https://t.co/owqUKFz5hJ</w:t>
      </w:r>
    </w:p>
    <w:p>
      <w:r>
        <w:rPr>
          <w:b/>
          <w:u w:val="single"/>
        </w:rPr>
        <w:t xml:space="preserve">750255</w:t>
      </w:r>
    </w:p>
    <w:p>
      <w:r>
        <w:t xml:space="preserve">Meidän maassamme SDS:n väki on kiertänyt talojemme ympärillä koko iltapäivän, jakanut Slovenian lippuja ja vältellyt taloamme kuin paholainen ristiä.</w:t>
      </w:r>
    </w:p>
    <w:p>
      <w:r>
        <w:rPr>
          <w:b/>
          <w:u w:val="single"/>
        </w:rPr>
        <w:t xml:space="preserve">750256</w:t>
      </w:r>
    </w:p>
    <w:p>
      <w:r>
        <w:t xml:space="preserve">@list_novi Ilman silmälaseja hän näki kaikki merkit, mutta maahanmuuttajat löysivät Jedin köynnösten seasta ja ostivat köysiä ja aitoa ilmastointiteippiä. Amatöörit.</w:t>
      </w:r>
    </w:p>
    <w:p>
      <w:r>
        <w:rPr>
          <w:b/>
          <w:u w:val="single"/>
        </w:rPr>
        <w:t xml:space="preserve">750257</w:t>
      </w:r>
    </w:p>
    <w:p>
      <w:r>
        <w:t xml:space="preserve">@silikalusi @RobertSifrer @ZigaTurk Hän raitisti hänet ammattimaisesti. Hänen työnsä mukaisesti. Nainen on sekaisin. Hän olisi voinut sirottaa miehen olkapään.</w:t>
      </w:r>
    </w:p>
    <w:p>
      <w:r>
        <w:rPr>
          <w:b/>
          <w:u w:val="single"/>
        </w:rPr>
        <w:t xml:space="preserve">750258</w:t>
      </w:r>
    </w:p>
    <w:p>
      <w:r>
        <w:t xml:space="preserve">@MihaelJurak @lucijausaj Olet muuttanut galaksin.Ei ole synti olla tyhmä, mutta on lähellä sitä levittää tyhmyyttä!</w:t>
      </w:r>
    </w:p>
    <w:p>
      <w:r>
        <w:rPr>
          <w:b/>
          <w:u w:val="single"/>
        </w:rPr>
        <w:t xml:space="preserve">750259</w:t>
      </w:r>
    </w:p>
    <w:p>
      <w:r>
        <w:t xml:space="preserve">Toivon, että tämäniltaista kuunpimennystä seuraa pian kuunpimennys...</w:t>
        <w:br/>
        <w:t xml:space="preserve"> Ja sitten Serpentinen pimennys... ja Dejanin pimennys... ja Kahlnin pimennys....</w:t>
      </w:r>
    </w:p>
    <w:p>
      <w:r>
        <w:rPr>
          <w:b/>
          <w:u w:val="single"/>
        </w:rPr>
        <w:t xml:space="preserve">750260</w:t>
      </w:r>
    </w:p>
    <w:p>
      <w:r>
        <w:t xml:space="preserve">Kuusi Afrikan maata on kokeillut yleistä perustuloa tänä vuonna... ja kaikki kuusi maata elävät länsimaiden avun varassa....</w:t>
      </w:r>
    </w:p>
    <w:p>
      <w:r>
        <w:rPr>
          <w:b/>
          <w:u w:val="single"/>
        </w:rPr>
        <w:t xml:space="preserve">750261</w:t>
      </w:r>
    </w:p>
    <w:p>
      <w:r>
        <w:t xml:space="preserve">@MarkoFratnik Kuinka helppoa onkaan talloa paikallisia. Mutta jos kyseessä on väkivaltainen muslimi, he kulkevat 100 metrin kaarella tai jäävät jopa poliisin kiinni.</w:t>
      </w:r>
    </w:p>
    <w:p>
      <w:r>
        <w:rPr>
          <w:b/>
          <w:u w:val="single"/>
        </w:rPr>
        <w:t xml:space="preserve">750262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750263</w:t>
      </w:r>
    </w:p>
    <w:p>
      <w:r>
        <w:t xml:space="preserve">@alivea @jernejsavel @dubiozakolektiv @Val202 Esimerkillinen twiitti. Inspiroidu. #Beees</w:t>
      </w:r>
    </w:p>
    <w:p>
      <w:r>
        <w:rPr>
          <w:b/>
          <w:u w:val="single"/>
        </w:rPr>
        <w:t xml:space="preserve">750264</w:t>
      </w:r>
    </w:p>
    <w:p>
      <w:r>
        <w:t xml:space="preserve">Muista vain! Niillä on ylimääräinen tunnelimaksu, joka päivä jokaisesta matkasta. Se tuo heille myös rahaa! https://t.co/ahyKI4pNAc</w:t>
      </w:r>
    </w:p>
    <w:p>
      <w:r>
        <w:rPr>
          <w:b/>
          <w:u w:val="single"/>
        </w:rPr>
        <w:t xml:space="preserve">750265</w:t>
      </w:r>
    </w:p>
    <w:p>
      <w:r>
        <w:t xml:space="preserve">@polikarbonat Kampaamo In - Anja Jug s.p Deskle - Et tule katumaan matkaa sinne!</w:t>
      </w:r>
    </w:p>
    <w:p>
      <w:r>
        <w:rPr>
          <w:b/>
          <w:u w:val="single"/>
        </w:rPr>
        <w:t xml:space="preserve">750266</w:t>
      </w:r>
    </w:p>
    <w:p>
      <w:r>
        <w:t xml:space="preserve">Nuoret miehet, nostakaamme nyt malja itsellemme, joka elvyttää suonemme, koska me tarkoitamme hyvää sydämessämme veljet kaikki, mikä on teistä, pelkäävät viholliset.</w:t>
      </w:r>
    </w:p>
    <w:p>
      <w:r>
        <w:rPr>
          <w:b/>
          <w:u w:val="single"/>
        </w:rPr>
        <w:t xml:space="preserve">750267</w:t>
      </w:r>
    </w:p>
    <w:p>
      <w:r>
        <w:t xml:space="preserve">Sartoretti: Urnaut on erittäin tärkeä Modenalle! https://t.co/qHKCXEzNfp #ozs</w:t>
      </w:r>
    </w:p>
    <w:p>
      <w:r>
        <w:rPr>
          <w:b/>
          <w:u w:val="single"/>
        </w:rPr>
        <w:t xml:space="preserve">750268</w:t>
      </w:r>
    </w:p>
    <w:p>
      <w:r>
        <w:t xml:space="preserve">Ja meillä on voittaja - tunti ja 20 minuuttia myöhässä. Ja sitten tulee kysymys: "Olenko myöhässä?" #ikidyounot</w:t>
      </w:r>
    </w:p>
    <w:p>
      <w:r>
        <w:rPr>
          <w:b/>
          <w:u w:val="single"/>
        </w:rPr>
        <w:t xml:space="preserve">750269</w:t>
      </w:r>
    </w:p>
    <w:p>
      <w:r>
        <w:t xml:space="preserve">@TaTrenutek @petra_jansa Vertaisin tätä kaveria politiikassa tuohon:me kaikki nussisimme toisiamme,mutta eikö niin?</w:t>
      </w:r>
    </w:p>
    <w:p>
      <w:r>
        <w:rPr>
          <w:b/>
          <w:u w:val="single"/>
        </w:rPr>
        <w:t xml:space="preserve">750270</w:t>
      </w:r>
    </w:p>
    <w:p>
      <w:r>
        <w:t xml:space="preserve">@slovenskipanter Mutta se on vain Murgel-peikon ansiota, sillä ilman häntä JNA olisi voittanut meidät alle kolmessa päivässä.</w:t>
      </w:r>
    </w:p>
    <w:p>
      <w:r>
        <w:rPr>
          <w:b/>
          <w:u w:val="single"/>
        </w:rPr>
        <w:t xml:space="preserve">750271</w:t>
      </w:r>
    </w:p>
    <w:p>
      <w:r>
        <w:t xml:space="preserve">@steinbuch Sori Dejan, unohdin, että sinulle käytännössä kaikki Nova24TV:ssä julkaistu on totuus ja panos kansalliseen sovintoon.</w:t>
      </w:r>
    </w:p>
    <w:p>
      <w:r>
        <w:rPr>
          <w:b/>
          <w:u w:val="single"/>
        </w:rPr>
        <w:t xml:space="preserve">750272</w:t>
      </w:r>
    </w:p>
    <w:p>
      <w:r>
        <w:t xml:space="preserve">Tämä on järjestelmän hajoaminen! 314 laitonta maahanmuuttajaa ja 20 salakuljettajaa pidätetty 48 tunnin aikana! https://t.co/ZdbQtfJ9Um</w:t>
      </w:r>
    </w:p>
    <w:p>
      <w:r>
        <w:rPr>
          <w:b/>
          <w:u w:val="single"/>
        </w:rPr>
        <w:t xml:space="preserve">750273</w:t>
      </w:r>
    </w:p>
    <w:p>
      <w:r>
        <w:t xml:space="preserve">Antalis laajentaa FSC-sertifioidun kartongin valikoimaa https://t.co/8ldNnKBe0s https://t.co/z4kW6FMcuV https://t.co/z4kW6FMcuV</w:t>
      </w:r>
    </w:p>
    <w:p>
      <w:r>
        <w:rPr>
          <w:b/>
          <w:u w:val="single"/>
        </w:rPr>
        <w:t xml:space="preserve">750274</w:t>
      </w:r>
    </w:p>
    <w:p>
      <w:r>
        <w:t xml:space="preserve">@NusaZajc Näetkö, että tuoleja ei ole enää kenellekään istua... järjestäytymättömät isännät.... 🙈</w:t>
      </w:r>
    </w:p>
    <w:p>
      <w:r>
        <w:rPr>
          <w:b/>
          <w:u w:val="single"/>
        </w:rPr>
        <w:t xml:space="preserve">750275</w:t>
      </w:r>
    </w:p>
    <w:p>
      <w:r>
        <w:t xml:space="preserve">@blaz_zgaga @jdamijan @strankaSDS @JJansaSDS @JJansaSDS @JJansaSDS @JJansaSDS @JJansaSDS vertaatko Hitleriin???? Olet sairas.</w:t>
      </w:r>
    </w:p>
    <w:p>
      <w:r>
        <w:rPr>
          <w:b/>
          <w:u w:val="single"/>
        </w:rPr>
        <w:t xml:space="preserve">750276</w:t>
      </w:r>
    </w:p>
    <w:p>
      <w:r>
        <w:t xml:space="preserve">@BojanPozar @SDS @JJansaSDS @vecer En todellakaan ymmärrä, miten Janša ampuu tällaisia vuohia.</w:t>
      </w:r>
    </w:p>
    <w:p>
      <w:r>
        <w:rPr>
          <w:b/>
          <w:u w:val="single"/>
        </w:rPr>
        <w:t xml:space="preserve">750277</w:t>
      </w:r>
    </w:p>
    <w:p>
      <w:r>
        <w:t xml:space="preserve">@z8_LJ @Sasa_AM Aina kun menen ostoskeskukseen, heillä on tyhjiä hyllyjä, ne ryöstetään niin nopeasti :)</w:t>
      </w:r>
    </w:p>
    <w:p>
      <w:r>
        <w:rPr>
          <w:b/>
          <w:u w:val="single"/>
        </w:rPr>
        <w:t xml:space="preserve">750278</w:t>
      </w:r>
    </w:p>
    <w:p>
      <w:r>
        <w:t xml:space="preserve">Mitä tämä hype yhdestä pizzasta LJ:ssä on? Minusta tuntuu, että olemme juuri päässeet eroon nauriiden ja perunoiden 1000 vuotta kestäneestä ylivallasta. #popspica</w:t>
      </w:r>
    </w:p>
    <w:p>
      <w:r>
        <w:rPr>
          <w:b/>
          <w:u w:val="single"/>
        </w:rPr>
        <w:t xml:space="preserve">750279</w:t>
      </w:r>
    </w:p>
    <w:p>
      <w:r>
        <w:t xml:space="preserve">@DKaloh @BozoPredalic Äänestä Tomčevaa ja hänen kanssaan Janšaa, Mahnićia, King Breznikiä, Grimsia... #horrible</w:t>
      </w:r>
    </w:p>
    <w:p>
      <w:r>
        <w:rPr>
          <w:b/>
          <w:u w:val="single"/>
        </w:rPr>
        <w:t xml:space="preserve">750280</w:t>
      </w:r>
    </w:p>
    <w:p>
      <w:r>
        <w:t xml:space="preserve">@AltR_Paulin @vladaRS He ottavat hitaasti käyttöön totalitarismin piilotetut valvontamenettelyt,...</w:t>
      </w:r>
    </w:p>
    <w:p>
      <w:r>
        <w:rPr>
          <w:b/>
          <w:u w:val="single"/>
        </w:rPr>
        <w:t xml:space="preserve">750281</w:t>
      </w:r>
    </w:p>
    <w:p>
      <w:r>
        <w:t xml:space="preserve">@prerok @LahovnikMatej @BojanPozar Ottaen huomioon, että yksi vakuutusyhtiöistä myy tietokannan yhdelle virastoista eikä mitään tapahdu ...</w:t>
      </w:r>
    </w:p>
    <w:p>
      <w:r>
        <w:rPr>
          <w:b/>
          <w:u w:val="single"/>
        </w:rPr>
        <w:t xml:space="preserve">750282</w:t>
      </w:r>
    </w:p>
    <w:p>
      <w:r>
        <w:t xml:space="preserve">@MiranOrnik @dreychee Ja me suljimme kadun mopoille tuolloin, koska ne yleensä aiheuttivat pörinää radiossa ja tuhosivat "latauksen" :)</w:t>
      </w:r>
    </w:p>
    <w:p>
      <w:r>
        <w:rPr>
          <w:b/>
          <w:u w:val="single"/>
        </w:rPr>
        <w:t xml:space="preserve">750283</w:t>
      </w:r>
    </w:p>
    <w:p>
      <w:r>
        <w:t xml:space="preserve">En ehtinyt pyydystää paistettua kalaa, mutta tämä munakoiso-, kesäkurpitsa- ja tomaattisalaatti sopi hyvin sen kanssa. https://t.co/R6jzxNTkxX</w:t>
      </w:r>
    </w:p>
    <w:p>
      <w:r>
        <w:rPr>
          <w:b/>
          <w:u w:val="single"/>
        </w:rPr>
        <w:t xml:space="preserve">750284</w:t>
      </w:r>
    </w:p>
    <w:p>
      <w:r>
        <w:t xml:space="preserve">@DarkoStrajn @JernejPikalo Olisi vielä parempi, jos kommunistit vetäisivät perseensä pois koulutuksesta. Ne ovat jo aiheuttaneet aivan liian paljon vahinkoa!</w:t>
      </w:r>
    </w:p>
    <w:p>
      <w:r>
        <w:rPr>
          <w:b/>
          <w:u w:val="single"/>
        </w:rPr>
        <w:t xml:space="preserve">750285</w:t>
      </w:r>
    </w:p>
    <w:p>
      <w:r>
        <w:t xml:space="preserve">Hei @JasaLorencic, en tiedä, mistä olet saanut päähäsi, että Legioona rikkoisi Gandalfin sillan. Kauden alku on niin perseestä, joten heippa :)</w:t>
      </w:r>
    </w:p>
    <w:p>
      <w:r>
        <w:rPr>
          <w:b/>
          <w:u w:val="single"/>
        </w:rPr>
        <w:t xml:space="preserve">750286</w:t>
      </w:r>
    </w:p>
    <w:p>
      <w:r>
        <w:t xml:space="preserve">@MarkoBukovec Et pystynyt edes leikkaamaan sitä. Koska valokuvauksen jälkeen heität sen pois, ja lihan ja nuudelit sisään.</w:t>
      </w:r>
    </w:p>
    <w:p>
      <w:r>
        <w:rPr>
          <w:b/>
          <w:u w:val="single"/>
        </w:rPr>
        <w:t xml:space="preserve">750287</w:t>
      </w:r>
    </w:p>
    <w:p>
      <w:r>
        <w:t xml:space="preserve">SVIT-ohjelman seitsemän vuoden aikana 21 prosenttia kaikista paksusuolen syövistä hoidettiin pelkällä endoskooppisella poistolla.</w:t>
      </w:r>
    </w:p>
    <w:p>
      <w:r>
        <w:rPr>
          <w:b/>
          <w:u w:val="single"/>
        </w:rPr>
        <w:t xml:space="preserve">750288</w:t>
      </w:r>
    </w:p>
    <w:p>
      <w:r>
        <w:t xml:space="preserve">@ErikaPlaninsec @Fredom1161 Ei vitsi FBI:n kanssa Kun he tarttuvat sinuun, he menevät varkauteen !!!! Udba voi piiloutua !!!</w:t>
      </w:r>
    </w:p>
    <w:p>
      <w:r>
        <w:rPr>
          <w:b/>
          <w:u w:val="single"/>
        </w:rPr>
        <w:t xml:space="preserve">750289</w:t>
      </w:r>
    </w:p>
    <w:p>
      <w:r>
        <w:t xml:space="preserve">@TopnewsSi @TopTVSlovenija OK, sitten SI ja HR käynnistävät kansainvälisen pidätysmääräyksen Sekolcista.</w:t>
        <w:br/>
        <w:t xml:space="preserve"> Mutta eikö niin?</w:t>
        <w:br/>
        <w:t xml:space="preserve"> Tekivätkö he yhteistyötä rikollisen kanssa?</w:t>
      </w:r>
    </w:p>
    <w:p>
      <w:r>
        <w:rPr>
          <w:b/>
          <w:u w:val="single"/>
        </w:rPr>
        <w:t xml:space="preserve">750290</w:t>
      </w:r>
    </w:p>
    <w:p>
      <w:r>
        <w:t xml:space="preserve">Ivan ei varmasti kieltäytyisi kahvista tänä päivänä, koska hänen äitinsä tekisi hänelle LOKA COFFEE:ta... https://t.co/n03AlSDMDM</w:t>
      </w:r>
    </w:p>
    <w:p>
      <w:r>
        <w:rPr>
          <w:b/>
          <w:u w:val="single"/>
        </w:rPr>
        <w:t xml:space="preserve">750291</w:t>
      </w:r>
    </w:p>
    <w:p>
      <w:r>
        <w:t xml:space="preserve">Trolltunga, Norja</w:t>
        <w:br/>
        <w:t xml:space="preserve">Visit - https://t.co/wqKfslPzPI</w:t>
        <w:br/>
        <w:t xml:space="preserve">#matkailu #travelmonet #matkailu #matkailu #matkailu #lomat #lomat #maailma https://t.co/xHQR91ZGKK</w:t>
      </w:r>
    </w:p>
    <w:p>
      <w:r>
        <w:rPr>
          <w:b/>
          <w:u w:val="single"/>
        </w:rPr>
        <w:t xml:space="preserve">750292</w:t>
      </w:r>
    </w:p>
    <w:p>
      <w:r>
        <w:t xml:space="preserve">@petrasovdat Toivottavasti MSM hyppää tähän junaan. Joten yksi tällainen kampanja saa hänelle yhden järjettömän määrän ääniä.</w:t>
      </w:r>
    </w:p>
    <w:p>
      <w:r>
        <w:rPr>
          <w:b/>
          <w:u w:val="single"/>
        </w:rPr>
        <w:t xml:space="preserve">750293</w:t>
      </w:r>
    </w:p>
    <w:p>
      <w:r>
        <w:t xml:space="preserve">@vinkovasle1 @VatovecJadran @NovaSlovenija @SDS Kučan ei ole vielä saanut taukoa Putinin vierailustaan, mutta hän on lähettänyt korvansa.</w:t>
      </w:r>
    </w:p>
    <w:p>
      <w:r>
        <w:rPr>
          <w:b/>
          <w:u w:val="single"/>
        </w:rPr>
        <w:t xml:space="preserve">750294</w:t>
      </w:r>
    </w:p>
    <w:p>
      <w:r>
        <w:t xml:space="preserve">@nadkaku @martina1kajzer Oh kulk lpu mate! Äitini luona Semičissä oli puro!</w:t>
      </w:r>
    </w:p>
    <w:p>
      <w:r>
        <w:rPr>
          <w:b/>
          <w:u w:val="single"/>
        </w:rPr>
        <w:t xml:space="preserve">750295</w:t>
      </w:r>
    </w:p>
    <w:p>
      <w:r>
        <w:t xml:space="preserve">@MazzoVanKlein @Pertinacal @tasosedova @sivanosoroginja mutta en tiedä valittavatko he vähemmän kun on rintaliivit.</w:t>
      </w:r>
    </w:p>
    <w:p>
      <w:r>
        <w:rPr>
          <w:b/>
          <w:u w:val="single"/>
        </w:rPr>
        <w:t xml:space="preserve">750296</w:t>
      </w:r>
    </w:p>
    <w:p>
      <w:r>
        <w:t xml:space="preserve">@oscarstarejsi @DKopse #at_night on huonompi, koska paperi kestää kaiken #sheet_of_shit</w:t>
        <w:br/>
        <w:t xml:space="preserve">my prof.ZG #futa #nickname 😂</w:t>
      </w:r>
    </w:p>
    <w:p>
      <w:r>
        <w:rPr>
          <w:b/>
          <w:u w:val="single"/>
        </w:rPr>
        <w:t xml:space="preserve">750297</w:t>
      </w:r>
    </w:p>
    <w:p>
      <w:r>
        <w:t xml:space="preserve">@had Julkaise luettelo lasten paremman tarjonnan puolesta taistelevan pedofiililobbyn nimistä! #slavechildren</w:t>
      </w:r>
    </w:p>
    <w:p>
      <w:r>
        <w:rPr>
          <w:b/>
          <w:u w:val="single"/>
        </w:rPr>
        <w:t xml:space="preserve">750298</w:t>
      </w:r>
    </w:p>
    <w:p>
      <w:r>
        <w:t xml:space="preserve">Uusi päivä, uusi Steiermarkin moottoritien sulkeminen. Tällä kertaa niin sanottua päällystetarkastusta varten.</w:t>
      </w:r>
    </w:p>
    <w:p>
      <w:r>
        <w:rPr>
          <w:b/>
          <w:u w:val="single"/>
        </w:rPr>
        <w:t xml:space="preserve">750299</w:t>
      </w:r>
    </w:p>
    <w:p>
      <w:r>
        <w:t xml:space="preserve">@ursahrovat koska se on sähköpyörä, joten tarvitset vähän sähköä, menet ilmassa heh....</w:t>
      </w:r>
    </w:p>
    <w:p>
      <w:r>
        <w:rPr>
          <w:b/>
          <w:u w:val="single"/>
        </w:rPr>
        <w:t xml:space="preserve">750300</w:t>
      </w:r>
    </w:p>
    <w:p>
      <w:r>
        <w:t xml:space="preserve">@metkav1 Jerkoa kuunnellessani minusta tuntuu kuin hän olisi vapauttanut Euroopan toisessa maailmansodassa. Se ei ole iso juttu. Rohkea nainen.</w:t>
      </w:r>
    </w:p>
    <w:p>
      <w:r>
        <w:rPr>
          <w:b/>
          <w:u w:val="single"/>
        </w:rPr>
        <w:t xml:space="preserve">750301</w:t>
      </w:r>
    </w:p>
    <w:p>
      <w:r>
        <w:t xml:space="preserve">@ProfAljosa Jos kopioimme saksalaisia, voimme yhtä hyvin kopioida heitä @NormaMKorosec</w:t>
      </w:r>
    </w:p>
    <w:p>
      <w:r>
        <w:rPr>
          <w:b/>
          <w:u w:val="single"/>
        </w:rPr>
        <w:t xml:space="preserve">750302</w:t>
      </w:r>
    </w:p>
    <w:p>
      <w:r>
        <w:t xml:space="preserve">@AlenkaJerajSDS Assimiloituneet maahanmuuttajat itse! Hyvin tehty, pojat. Ja janševististen sekopäiden kurkkuun juuttua!</w:t>
      </w:r>
    </w:p>
    <w:p>
      <w:r>
        <w:rPr>
          <w:b/>
          <w:u w:val="single"/>
        </w:rPr>
        <w:t xml:space="preserve">750303</w:t>
      </w:r>
    </w:p>
    <w:p>
      <w:r>
        <w:t xml:space="preserve">Myrsky Kamnikissa: raekuuroja, lumivyöryjä, tulvivat kellarit ja tiet https://t.co/UDdGMxBrh5 https://t.co/zypvWnsllr</w:t>
      </w:r>
    </w:p>
    <w:p>
      <w:r>
        <w:rPr>
          <w:b/>
          <w:u w:val="single"/>
        </w:rPr>
        <w:t xml:space="preserve">750304</w:t>
      </w:r>
    </w:p>
    <w:p>
      <w:r>
        <w:t xml:space="preserve">Trump medialle: Keksimänne huijaukset ovat uskomattomia https://t.co/wgAazFVtBU https://t.co/jfC9FXZaJA</w:t>
      </w:r>
    </w:p>
    <w:p>
      <w:r>
        <w:rPr>
          <w:b/>
          <w:u w:val="single"/>
        </w:rPr>
        <w:t xml:space="preserve">750305</w:t>
      </w:r>
    </w:p>
    <w:p>
      <w:r>
        <w:t xml:space="preserve">Meiltä jäi Avdica ja Zdravljica väliin Slovenia 1:llä #radiobattleSI:n takia - #zamik!</w:t>
      </w:r>
    </w:p>
    <w:p>
      <w:r>
        <w:rPr>
          <w:b/>
          <w:u w:val="single"/>
        </w:rPr>
        <w:t xml:space="preserve">750306</w:t>
      </w:r>
    </w:p>
    <w:p>
      <w:r>
        <w:t xml:space="preserve">Yksi syyskuun kovimmista lumisateista Kredaricassa - 70 cm 24 tunnissa. https://t.co/6pqErWfe0M</w:t>
      </w:r>
    </w:p>
    <w:p>
      <w:r>
        <w:rPr>
          <w:b/>
          <w:u w:val="single"/>
        </w:rPr>
        <w:t xml:space="preserve">750307</w:t>
      </w:r>
    </w:p>
    <w:p>
      <w:r>
        <w:t xml:space="preserve">@missnymphee Mistä tilaat tämän, jos voin vittuilla? Olen hieman täynnä pizzoja ja muuta vastaavaa, mutta en (vielä) täynnä karkkeja ;-)</w:t>
      </w:r>
    </w:p>
    <w:p>
      <w:r>
        <w:rPr>
          <w:b/>
          <w:u w:val="single"/>
        </w:rPr>
        <w:t xml:space="preserve">750308</w:t>
      </w:r>
    </w:p>
    <w:p>
      <w:r>
        <w:t xml:space="preserve">@tomltoml jos mehiläisistä tulee kommunisteja.... ihmiskunta kuolee sukupuuttoon... joten... pysykää kaukana mehiläisistä....</w:t>
      </w:r>
    </w:p>
    <w:p>
      <w:r>
        <w:rPr>
          <w:b/>
          <w:u w:val="single"/>
        </w:rPr>
        <w:t xml:space="preserve">750309</w:t>
      </w:r>
    </w:p>
    <w:p>
      <w:r>
        <w:t xml:space="preserve">Tiedotusvälineet loivat Jankovićin ja Cerarin. Tiedotusvälineet luovat Šarcia.Hän saa myös hieman apua nuorilta syyttelemällä toisiaan.</w:t>
      </w:r>
    </w:p>
    <w:p>
      <w:r>
        <w:rPr>
          <w:b/>
          <w:u w:val="single"/>
        </w:rPr>
        <w:t xml:space="preserve">750310</w:t>
      </w:r>
    </w:p>
    <w:p>
      <w:r>
        <w:t xml:space="preserve">Tänään myynnissä: #Amazfit GPS-älykello ja #Xiaomi #MiBand2 -ranneke sekä #XperiaXA1 ovat edullisia. https://t.co/MrSAT8NViO.</w:t>
      </w:r>
    </w:p>
    <w:p>
      <w:r>
        <w:rPr>
          <w:b/>
          <w:u w:val="single"/>
        </w:rPr>
        <w:t xml:space="preserve">750311</w:t>
      </w:r>
    </w:p>
    <w:p>
      <w:r>
        <w:t xml:space="preserve">@Kristina_Hacin @had Sloveniassa kansa olisi äänestänyt häntä, jotta kohdekommarit olisivat esitelleet hänet uusina kasvoina</w:t>
      </w:r>
    </w:p>
    <w:p>
      <w:r>
        <w:rPr>
          <w:b/>
          <w:u w:val="single"/>
        </w:rPr>
        <w:t xml:space="preserve">750312</w:t>
      </w:r>
    </w:p>
    <w:p>
      <w:r>
        <w:t xml:space="preserve">Mielenkiintoista, että poliisi ei pitänyt kiinni aseestaan. Mutta kun he käsittelivät Vardaa, he jopa vetivät aseen pois virrasta. https://t.co/6a54yJf4AT</w:t>
      </w:r>
    </w:p>
    <w:p>
      <w:r>
        <w:rPr>
          <w:b/>
          <w:u w:val="single"/>
        </w:rPr>
        <w:t xml:space="preserve">750313</w:t>
      </w:r>
    </w:p>
    <w:p>
      <w:r>
        <w:t xml:space="preserve">Kaikille teille, jotka voitte seurata @SDSparty ja @NovaSlovenija tämänpäiväistä HOMOFOBbingia parlamentissa, vilpittömät osanottoni!</w:t>
        <w:br/>
        <w:t xml:space="preserve"> Oksentaa GRE!</w:t>
      </w:r>
    </w:p>
    <w:p>
      <w:r>
        <w:rPr>
          <w:b/>
          <w:u w:val="single"/>
        </w:rPr>
        <w:t xml:space="preserve">750314</w:t>
      </w:r>
    </w:p>
    <w:p>
      <w:r>
        <w:t xml:space="preserve">@MiroCerar olet hukannut silmälasisi, mutta et näe... lei, kuinka paljon suloisemmalta ja fiksummalta näytät niiden kanssa 🤓🤓🤓🤓🤓 https://t.co/OrdX9D943x</w:t>
      </w:r>
    </w:p>
    <w:p>
      <w:r>
        <w:rPr>
          <w:b/>
          <w:u w:val="single"/>
        </w:rPr>
        <w:t xml:space="preserve">750315</w:t>
      </w:r>
    </w:p>
    <w:p>
      <w:r>
        <w:t xml:space="preserve">@crnkovic Tämä on vaivannut minua jo muutaman kuukauden ajan. Twitter tuottaa väärennettyä liikennettä tällä tavoin. Jos löydät keinon estää ne, kerro minulle.</w:t>
      </w:r>
    </w:p>
    <w:p>
      <w:r>
        <w:rPr>
          <w:b/>
          <w:u w:val="single"/>
        </w:rPr>
        <w:t xml:space="preserve">750316</w:t>
      </w:r>
    </w:p>
    <w:p>
      <w:r>
        <w:t xml:space="preserve">@RomanLeljak Tyypillistä quislingille ja homolle! Huutakaa nopeasti ulkomaille! Ja sitä ennen palauttakaa varastetut rahat!</w:t>
      </w:r>
    </w:p>
    <w:p>
      <w:r>
        <w:rPr>
          <w:b/>
          <w:u w:val="single"/>
        </w:rPr>
        <w:t xml:space="preserve">750317</w:t>
      </w:r>
    </w:p>
    <w:p>
      <w:r>
        <w:t xml:space="preserve">@krofdrakula Toiveeni on käskysi, jos haluat minun täyttävän ne hillolla.</w:t>
      </w:r>
    </w:p>
    <w:p>
      <w:r>
        <w:rPr>
          <w:b/>
          <w:u w:val="single"/>
        </w:rPr>
        <w:t xml:space="preserve">750318</w:t>
      </w:r>
    </w:p>
    <w:p>
      <w:r>
        <w:t xml:space="preserve">Prešerenin perintö slovenialaisessa kulttuurissa on valtava. Tietokortit ja tietokilpailu Prešerenistä https://t.co/aRF0SUyRcU</w:t>
      </w:r>
    </w:p>
    <w:p>
      <w:r>
        <w:rPr>
          <w:b/>
          <w:u w:val="single"/>
        </w:rPr>
        <w:t xml:space="preserve">750319</w:t>
      </w:r>
    </w:p>
    <w:p>
      <w:r>
        <w:t xml:space="preserve">Matic Črnic Mariborista Aluminijiin #jalkapallo #jalkapallo #ligaprvakov - http://t.co/sAYF5D4R</w:t>
      </w:r>
    </w:p>
    <w:p>
      <w:r>
        <w:rPr>
          <w:b/>
          <w:u w:val="single"/>
        </w:rPr>
        <w:t xml:space="preserve">750320</w:t>
      </w:r>
    </w:p>
    <w:p>
      <w:r>
        <w:t xml:space="preserve">@ZenskiforumSD @strankaSD @MartinaVuk @AndrejaKatic tuette jankovićia . tekopyhiä tyttöjä, älkää hävetkö !!!!!!! .</w:t>
      </w:r>
    </w:p>
    <w:p>
      <w:r>
        <w:rPr>
          <w:b/>
          <w:u w:val="single"/>
        </w:rPr>
        <w:t xml:space="preserve">750321</w:t>
      </w:r>
    </w:p>
    <w:p>
      <w:r>
        <w:t xml:space="preserve">@butalskipolicaj @metkav1 Tyhmyys. Voit olla syyllinen vain tekoihin. Ja tässä asiassa tuomioistuin usein auttaa.</w:t>
      </w:r>
    </w:p>
    <w:p>
      <w:r>
        <w:rPr>
          <w:b/>
          <w:u w:val="single"/>
        </w:rPr>
        <w:t xml:space="preserve">750322</w:t>
      </w:r>
    </w:p>
    <w:p>
      <w:r>
        <w:t xml:space="preserve">@roksa007 Nuo pyöreät..kollegani kuorii ne pois,kädet kuin maila seuraavana päivänä 😀</w:t>
      </w:r>
    </w:p>
    <w:p>
      <w:r>
        <w:rPr>
          <w:b/>
          <w:u w:val="single"/>
        </w:rPr>
        <w:t xml:space="preserve">750323</w:t>
      </w:r>
    </w:p>
    <w:p>
      <w:r>
        <w:t xml:space="preserve">@MiranStajerc Pelkäänpä, että saan ensi viikolla niskani naruista. Toivottavasti aikaisemmin</w:t>
      </w:r>
    </w:p>
    <w:p>
      <w:r>
        <w:rPr>
          <w:b/>
          <w:u w:val="single"/>
        </w:rPr>
        <w:t xml:space="preserve">750324</w:t>
      </w:r>
    </w:p>
    <w:p>
      <w:r>
        <w:t xml:space="preserve">#HowToSweet</w:t>
        <w:br/>
        <w:br/>
        <w:t xml:space="preserve">Jumalat rakastavat alkoholia.</w:t>
        <w:t xml:space="preserve">Vierailu Strasbourgin voodoo-museossa.</w:t>
        <w:br/>
        <w:br/>
        <w:t xml:space="preserve">https://t.co/PKmk0g8n1D https://t.co/BsA3XMzoNA</w:t>
      </w:r>
    </w:p>
    <w:p>
      <w:r>
        <w:rPr>
          <w:b/>
          <w:u w:val="single"/>
        </w:rPr>
        <w:t xml:space="preserve">750325</w:t>
      </w:r>
    </w:p>
    <w:p>
      <w:r>
        <w:t xml:space="preserve">Yksipyöräinen mies työntää autonrenkaita pitkin Celovška-katua.</w:t>
        <w:br/>
        <w:t xml:space="preserve">(Ei, en ole juonut mitään.)</w:t>
      </w:r>
    </w:p>
    <w:p>
      <w:r>
        <w:rPr>
          <w:b/>
          <w:u w:val="single"/>
        </w:rPr>
        <w:t xml:space="preserve">750326</w:t>
      </w:r>
    </w:p>
    <w:p>
      <w:r>
        <w:t xml:space="preserve">@had En tarvitse trolleja. Tarvitsen vastauksianne. Toimiiko se? Eihän, vai mitä? Sinä jatkat bluffaamista.</w:t>
      </w:r>
    </w:p>
    <w:p>
      <w:r>
        <w:rPr>
          <w:b/>
          <w:u w:val="single"/>
        </w:rPr>
        <w:t xml:space="preserve">750327</w:t>
      </w:r>
    </w:p>
    <w:p>
      <w:r>
        <w:t xml:space="preserve">Kirjaimellisesti näytämme pelastusveneeltä tämän hirviön syötöstä</w:t>
        <w:br/>
        <w:t xml:space="preserve">#castorootto #Dammam https://t.co/5aYLNOgHDq</w:t>
      </w:r>
    </w:p>
    <w:p>
      <w:r>
        <w:rPr>
          <w:b/>
          <w:u w:val="single"/>
        </w:rPr>
        <w:t xml:space="preserve">750328</w:t>
      </w:r>
    </w:p>
    <w:p>
      <w:r>
        <w:t xml:space="preserve">@24ur_com Nämä poliitikot ovat täysiä idiootteja, he vain huutavat ihmisille kotona ja he ovat tossuja....</w:t>
      </w:r>
    </w:p>
    <w:p>
      <w:r>
        <w:rPr>
          <w:b/>
          <w:u w:val="single"/>
        </w:rPr>
        <w:t xml:space="preserve">750329</w:t>
      </w:r>
    </w:p>
    <w:p>
      <w:r>
        <w:t xml:space="preserve">@dragica12 @peterjancic Pahor on perverssi, inhottava kommunisti, udba työskentelee täydellä höyryllä maksamalla palveluksia.!!!</w:t>
      </w:r>
    </w:p>
    <w:p>
      <w:r>
        <w:rPr>
          <w:b/>
          <w:u w:val="single"/>
        </w:rPr>
        <w:t xml:space="preserve">750330</w:t>
      </w:r>
    </w:p>
    <w:p>
      <w:r>
        <w:t xml:space="preserve">@grunf72 Löydä vain rytmi päähäsi, ja anna tuon kusipään olla tuolla ylhäällä... 😁</w:t>
      </w:r>
    </w:p>
    <w:p>
      <w:r>
        <w:rPr>
          <w:b/>
          <w:u w:val="single"/>
        </w:rPr>
        <w:t xml:space="preserve">750331</w:t>
      </w:r>
    </w:p>
    <w:p>
      <w:r>
        <w:t xml:space="preserve">Radio Študent Kaukoidän elokuvista: https://t.co/tn3jm7L4B4. @radiostudent</w:t>
      </w:r>
    </w:p>
    <w:p>
      <w:r>
        <w:rPr>
          <w:b/>
          <w:u w:val="single"/>
        </w:rPr>
        <w:t xml:space="preserve">750332</w:t>
      </w:r>
    </w:p>
    <w:p>
      <w:r>
        <w:t xml:space="preserve">@kokochannel12 @badabumbadabum Näemme jo... Ja nyt mitä #MalSemPesimisticDanesille</w:t>
      </w:r>
    </w:p>
    <w:p>
      <w:r>
        <w:rPr>
          <w:b/>
          <w:u w:val="single"/>
        </w:rPr>
        <w:t xml:space="preserve">750333</w:t>
      </w:r>
    </w:p>
    <w:p>
      <w:r>
        <w:t xml:space="preserve">@ATBeatris @freewiseguy Jos nirppanokka olisi maahanmuuttaja, paavi varmasti pesisi hänen jalkansa. Tässä on todiste siitä, että pv on kotimainen!</w:t>
      </w:r>
    </w:p>
    <w:p>
      <w:r>
        <w:rPr>
          <w:b/>
          <w:u w:val="single"/>
        </w:rPr>
        <w:t xml:space="preserve">750334</w:t>
      </w:r>
    </w:p>
    <w:p>
      <w:r>
        <w:t xml:space="preserve">MYYNTI yli 300 mallia Xcut-leikkuupohjia -30% vain tänään 00:00 asti!</w:t>
        <w:t xml:space="preserve">;)</w:t>
        <w:br/>
        <w:br/>
        <w:t xml:space="preserve">Klikkaa... https://t.co/INwYFSqWWd</w:t>
      </w:r>
    </w:p>
    <w:p>
      <w:r>
        <w:rPr>
          <w:b/>
          <w:u w:val="single"/>
        </w:rPr>
        <w:t xml:space="preserve">750335</w:t>
      </w:r>
    </w:p>
    <w:p>
      <w:r>
        <w:t xml:space="preserve">@Primoz_Kovacic @StudioCity_ Klopotec! Minulle kaikkein oudoin on edelleen Lenartin lammastarha.</w:t>
      </w:r>
    </w:p>
    <w:p>
      <w:r>
        <w:rPr>
          <w:b/>
          <w:u w:val="single"/>
        </w:rPr>
        <w:t xml:space="preserve">750336</w:t>
      </w:r>
    </w:p>
    <w:p>
      <w:r>
        <w:t xml:space="preserve">@tasosedova Vedä verhot eteen ja lähetä meille kuva ilman alusvaatteita. Hups, sinä kysyit. 😁 ~ihminen</w:t>
      </w:r>
    </w:p>
    <w:p>
      <w:r>
        <w:rPr>
          <w:b/>
          <w:u w:val="single"/>
        </w:rPr>
        <w:t xml:space="preserve">750337</w:t>
      </w:r>
    </w:p>
    <w:p>
      <w:r>
        <w:t xml:space="preserve">Näin paljon he tienasivat vuokraamalla turistikiinteistöjä #furs #airbnb #vuokraus #kiinteistövuokraus https://t.co/pG7WGJC0MY</w:t>
      </w:r>
    </w:p>
    <w:p>
      <w:r>
        <w:rPr>
          <w:b/>
          <w:u w:val="single"/>
        </w:rPr>
        <w:t xml:space="preserve">750338</w:t>
      </w:r>
    </w:p>
    <w:p>
      <w:r>
        <w:t xml:space="preserve">@IphigenieNoemi @mmiha2 Jep, veisin heidän kissansa takaisin Sardiniaan, jos se auttaisi.</w:t>
      </w:r>
    </w:p>
    <w:p>
      <w:r>
        <w:rPr>
          <w:b/>
          <w:u w:val="single"/>
        </w:rPr>
        <w:t xml:space="preserve">750339</w:t>
      </w:r>
    </w:p>
    <w:p>
      <w:r>
        <w:t xml:space="preserve">@DMShinratensei Olen jo mennyt nukkumaan, eikä mitään, joten nyt juon kuumaa maitoa hunajan kanssa, jos se auttaa.</w:t>
      </w:r>
    </w:p>
    <w:p>
      <w:r>
        <w:rPr>
          <w:b/>
          <w:u w:val="single"/>
        </w:rPr>
        <w:t xml:space="preserve">750340</w:t>
      </w:r>
    </w:p>
    <w:p>
      <w:r>
        <w:t xml:space="preserve">rupnik-johtoi-petosmaista-sotaa-omaa-kansakuntaansa-vasta</w:t>
        <w:br/>
        <w:br/>
        <w:t xml:space="preserve">Ja sen vuoksi, minkä vuoksi hän kuoli, hänen olisi pitänyt kuolla tuhat kertaa enemmän...huutakaa hänen tekojensa uhreja!</w:t>
      </w:r>
    </w:p>
    <w:p>
      <w:r>
        <w:rPr>
          <w:b/>
          <w:u w:val="single"/>
        </w:rPr>
        <w:t xml:space="preserve">750341</w:t>
      </w:r>
    </w:p>
    <w:p>
      <w:r>
        <w:t xml:space="preserve">@PrstanSi Chefurismi on mielentila, ei kansallisuus. Näin Godina, Tomić, Vojnović, Kordiš, Mesec, Hanžek, Peršak ...</w:t>
      </w:r>
    </w:p>
    <w:p>
      <w:r>
        <w:rPr>
          <w:b/>
          <w:u w:val="single"/>
        </w:rPr>
        <w:t xml:space="preserve">750342</w:t>
      </w:r>
    </w:p>
    <w:p>
      <w:r>
        <w:t xml:space="preserve">@jakov_fak hylätään ehdottomasti puutteellisten varusteiden vuoksi. #shotgun #sloskiteam #oslo2016</w:t>
      </w:r>
    </w:p>
    <w:p>
      <w:r>
        <w:rPr>
          <w:b/>
          <w:u w:val="single"/>
        </w:rPr>
        <w:t xml:space="preserve">750343</w:t>
      </w:r>
    </w:p>
    <w:p>
      <w:r>
        <w:t xml:space="preserve">@idnaAndrej @Marjan_Podobnik Eikö ole sääli tuhlata sanoja tähän poliitikkoon?</w:t>
      </w:r>
    </w:p>
    <w:p>
      <w:r>
        <w:rPr>
          <w:b/>
          <w:u w:val="single"/>
        </w:rPr>
        <w:t xml:space="preserve">750344</w:t>
      </w:r>
    </w:p>
    <w:p>
      <w:r>
        <w:t xml:space="preserve">@TarcaRTVSLO Kiitettävää, jotkut ovat kiinnostuneita edistämään hyvää koulutusta ja tulevaisuutta lapsilleen, toiset "pleh". #encouraging</w:t>
      </w:r>
    </w:p>
    <w:p>
      <w:r>
        <w:rPr>
          <w:b/>
          <w:u w:val="single"/>
        </w:rPr>
        <w:t xml:space="preserve">750345</w:t>
      </w:r>
    </w:p>
    <w:p>
      <w:r>
        <w:t xml:space="preserve">@MartinaKenda Oikein. Donalla oli kylpyhuoneessa valo ja radioaksentti, vähän klassista ja vähän #val202 ;-)</w:t>
      </w:r>
    </w:p>
    <w:p>
      <w:r>
        <w:rPr>
          <w:b/>
          <w:u w:val="single"/>
        </w:rPr>
        <w:t xml:space="preserve">750346</w:t>
      </w:r>
    </w:p>
    <w:p>
      <w:r>
        <w:t xml:space="preserve">BS-ECB-välikohtaus = "mafiosojemme" taistelun kärjistyminen EKP:n/EY:n/NATOn vihamielisen EKP:n/EK:n/NATOn kanssa. Välimiesmenettelyn moka-peruutus = merkityksetön, jos jälleenrakennus/vaalit 6/6.</w:t>
      </w:r>
    </w:p>
    <w:p>
      <w:r>
        <w:rPr>
          <w:b/>
          <w:u w:val="single"/>
        </w:rPr>
        <w:t xml:space="preserve">750347</w:t>
      </w:r>
    </w:p>
    <w:p>
      <w:r>
        <w:t xml:space="preserve">jos joku haluaa syyttää väärennettyjä profiileja ja nimettömiä kirjoittajia, hänen pitäisi mennä zoran jankovicin profiiliin - me kaikki tiedämme, ettei se ole hänen.</w:t>
      </w:r>
    </w:p>
    <w:p>
      <w:r>
        <w:rPr>
          <w:b/>
          <w:u w:val="single"/>
        </w:rPr>
        <w:t xml:space="preserve">750348</w:t>
      </w:r>
    </w:p>
    <w:p>
      <w:r>
        <w:t xml:space="preserve">Kryptomiljonääri käyttää 4 miljoonaa euroa lounaaseen Buffetin kanssa https://t.co/cf4uMvIduH</w:t>
      </w:r>
    </w:p>
    <w:p>
      <w:r>
        <w:rPr>
          <w:b/>
          <w:u w:val="single"/>
        </w:rPr>
        <w:t xml:space="preserve">750349</w:t>
      </w:r>
    </w:p>
    <w:p>
      <w:r>
        <w:t xml:space="preserve">Tiedotusvälineet kertovat, että oppilaat, koululaiset ja opiskelijat valtaavat pian kadut ja tiet.</w:t>
        <w:br/>
        <w:t xml:space="preserve"> Ei, tilanteen mukaan #politana, he miehittävät soran.</w:t>
      </w:r>
    </w:p>
    <w:p>
      <w:r>
        <w:rPr>
          <w:b/>
          <w:u w:val="single"/>
        </w:rPr>
        <w:t xml:space="preserve">750350</w:t>
      </w:r>
    </w:p>
    <w:p>
      <w:r>
        <w:t xml:space="preserve">@JanezPogorelec olet todella hölmö En sanonut missään, että päätän! Tuomioistuimet ovat itse päättäneet,Uhernik,Nagode @NenadGlucks @RevijaReporteri</w:t>
      </w:r>
    </w:p>
    <w:p>
      <w:r>
        <w:rPr>
          <w:b/>
          <w:u w:val="single"/>
        </w:rPr>
        <w:t xml:space="preserve">750351</w:t>
      </w:r>
    </w:p>
    <w:p>
      <w:r>
        <w:t xml:space="preserve">Kastelic ei voi enää fukfehtarit ahtaajissa, mutta on "surullinen ja närkästynyt"</w:t>
        <w:br/>
        <w:t xml:space="preserve">https://t.co/7ok25NCfZu https://t.co/7ok25NCfZu</w:t>
      </w:r>
    </w:p>
    <w:p>
      <w:r>
        <w:rPr>
          <w:b/>
          <w:u w:val="single"/>
        </w:rPr>
        <w:t xml:space="preserve">750352</w:t>
      </w:r>
    </w:p>
    <w:p>
      <w:r>
        <w:t xml:space="preserve">@StendlerBostjan Jätä Bitsit rauhaan, muuten etsit niitä kuonoosi. Älä mainitse sitä enää, senkin hullu.</w:t>
      </w:r>
    </w:p>
    <w:p>
      <w:r>
        <w:rPr>
          <w:b/>
          <w:u w:val="single"/>
        </w:rPr>
        <w:t xml:space="preserve">750353</w:t>
      </w:r>
    </w:p>
    <w:p>
      <w:r>
        <w:t xml:space="preserve">@NeuroVirtu Mies on kuollut...ja taas PR Sarcolle? Etkö ole jo tarpeeksi puolueellinen?</w:t>
      </w:r>
    </w:p>
    <w:p>
      <w:r>
        <w:rPr>
          <w:b/>
          <w:u w:val="single"/>
        </w:rPr>
        <w:t xml:space="preserve">750354</w:t>
      </w:r>
    </w:p>
    <w:p>
      <w:r>
        <w:t xml:space="preserve">Bržan: Kyse ei ole vain yksittäisistä luurangoista, jotka putoavat kaapeista, vaan kuolleen miehen tanssista https://t.co/FqRxR4vPtT.</w:t>
      </w:r>
    </w:p>
    <w:p>
      <w:r>
        <w:rPr>
          <w:b/>
          <w:u w:val="single"/>
        </w:rPr>
        <w:t xml:space="preserve">750355</w:t>
      </w:r>
    </w:p>
    <w:p>
      <w:r>
        <w:t xml:space="preserve">@shineofgold 6:3 Punaiselle. Mutta se on epävirallinen päätieto. En ole varma. Kerron tarkan tuloksen, kun saan sen #mojaslovenia</w:t>
      </w:r>
    </w:p>
    <w:p>
      <w:r>
        <w:rPr>
          <w:b/>
          <w:u w:val="single"/>
        </w:rPr>
        <w:t xml:space="preserve">750356</w:t>
      </w:r>
    </w:p>
    <w:p>
      <w:r>
        <w:t xml:space="preserve">@GobaFunk 🤬 Pääasiassa, siellä on joukko lapsia laskettavana, mennään itkemään. Sori. Mutta tällaiset asiat lämmittävät minua. 😡😤</w:t>
      </w:r>
    </w:p>
    <w:p>
      <w:r>
        <w:rPr>
          <w:b/>
          <w:u w:val="single"/>
        </w:rPr>
        <w:t xml:space="preserve">750357</w:t>
      </w:r>
    </w:p>
    <w:p>
      <w:r>
        <w:t xml:space="preserve">@crico111 Mustat ovat suurimpia rasisteja, he luulevat, että Jeesus oli musta :)</w:t>
      </w:r>
    </w:p>
    <w:p>
      <w:r>
        <w:rPr>
          <w:b/>
          <w:u w:val="single"/>
        </w:rPr>
        <w:t xml:space="preserve">750358</w:t>
      </w:r>
    </w:p>
    <w:p>
      <w:r>
        <w:t xml:space="preserve">@KatarinaJenko Lomat ovat syynä tähän sekaannukseen. Etenkin eilinen aamiainen, jossa jogurtin sijaan oli viiniä 😅.</w:t>
      </w:r>
    </w:p>
    <w:p>
      <w:r>
        <w:rPr>
          <w:b/>
          <w:u w:val="single"/>
        </w:rPr>
        <w:t xml:space="preserve">750359</w:t>
      </w:r>
    </w:p>
    <w:p>
      <w:r>
        <w:t xml:space="preserve">Luonnonlaki sanoo, että jokainen jumalanpilkkaaja on petturi (slovenialainen sananlasku) https://t.co/qbHCxKpuOr</w:t>
      </w:r>
    </w:p>
    <w:p>
      <w:r>
        <w:rPr>
          <w:b/>
          <w:u w:val="single"/>
        </w:rPr>
        <w:t xml:space="preserve">750360</w:t>
      </w:r>
    </w:p>
    <w:p>
      <w:r>
        <w:t xml:space="preserve">Tässäkin on loistavia esimerkkejä #soskrbimoSlovenijoštafetasemen #vrtecslovenskabistrica #vrteccven https://t.co/vR3fQWpxm7</w:t>
      </w:r>
    </w:p>
    <w:p>
      <w:r>
        <w:rPr>
          <w:b/>
          <w:u w:val="single"/>
        </w:rPr>
        <w:t xml:space="preserve">750361</w:t>
      </w:r>
    </w:p>
    <w:p>
      <w:r>
        <w:t xml:space="preserve">@jezikach En tiedä vielä, mutta hän on sisarus. Jätetään kahdelle tuolille, annetaan jonkun sujauttaa heille yksi.</w:t>
      </w:r>
    </w:p>
    <w:p>
      <w:r>
        <w:rPr>
          <w:b/>
          <w:u w:val="single"/>
        </w:rPr>
        <w:t xml:space="preserve">750362</w:t>
      </w:r>
    </w:p>
    <w:p>
      <w:r>
        <w:t xml:space="preserve">@jelka_godec ARRS ja sen johtaja József Gykörkös, Gantarin ja Golobičin entinen sihteeri https://t.co/YX4O1blSM8.</w:t>
      </w:r>
    </w:p>
    <w:p>
      <w:r>
        <w:rPr>
          <w:b/>
          <w:u w:val="single"/>
        </w:rPr>
        <w:t xml:space="preserve">750363</w:t>
      </w:r>
    </w:p>
    <w:p>
      <w:r>
        <w:t xml:space="preserve">He ovat valtion omistaman Slovene State Forests -yhtiön harjoittelijoita, jotka heidän ohjaajansa tekivät heille? https://t.co/kKN11MfLQm</w:t>
      </w:r>
    </w:p>
    <w:p>
      <w:r>
        <w:rPr>
          <w:b/>
          <w:u w:val="single"/>
        </w:rPr>
        <w:t xml:space="preserve">750364</w:t>
      </w:r>
    </w:p>
    <w:p>
      <w:r>
        <w:t xml:space="preserve">Marrakechin julistus kuulostaa lähinnä siltä, että sen on kirjoittanut joukko ihmis- ja huumeiden salakuljettajia https://t.co/yhNjgI40tX</w:t>
      </w:r>
    </w:p>
    <w:p>
      <w:r>
        <w:rPr>
          <w:b/>
          <w:u w:val="single"/>
        </w:rPr>
        <w:t xml:space="preserve">750365</w:t>
      </w:r>
    </w:p>
    <w:p>
      <w:r>
        <w:t xml:space="preserve">Ulkopolitiikan osalta häpeästä häpeään. Suunniteltu kyynisyys. #Palestiina</w:t>
      </w:r>
    </w:p>
    <w:p>
      <w:r>
        <w:rPr>
          <w:b/>
          <w:u w:val="single"/>
        </w:rPr>
        <w:t xml:space="preserve">750366</w:t>
      </w:r>
    </w:p>
    <w:p>
      <w:r>
        <w:t xml:space="preserve">Tulipalo Celjen keskustassa tänä aamuna - https://t.co/ubz0GWJ9WB https://t.co/n9CC6gXwbg https://t.co/n9CC6gXwbg</w:t>
      </w:r>
    </w:p>
    <w:p>
      <w:r>
        <w:rPr>
          <w:b/>
          <w:u w:val="single"/>
        </w:rPr>
        <w:t xml:space="preserve">750367</w:t>
      </w:r>
    </w:p>
    <w:p>
      <w:r>
        <w:t xml:space="preserve">Maahanmuuttajia otettiin kiinni Bojancissa, Miklarissa, Kvasicassa, Kanižaricissa, Radovicissa, Svržakissa, Gorjancessa ... https://t.co/P3iELiyrra...</w:t>
      </w:r>
    </w:p>
    <w:p>
      <w:r>
        <w:rPr>
          <w:b/>
          <w:u w:val="single"/>
        </w:rPr>
        <w:t xml:space="preserve">750368</w:t>
      </w:r>
    </w:p>
    <w:p>
      <w:r>
        <w:t xml:space="preserve">Cirkulane: Paikallistoimiston ovet suljettu - minne viedä äänestäjien allekirjoitukset?! https://t.co/TZcncJbfgJ</w:t>
      </w:r>
    </w:p>
    <w:p>
      <w:r>
        <w:rPr>
          <w:b/>
          <w:u w:val="single"/>
        </w:rPr>
        <w:t xml:space="preserve">750369</w:t>
      </w:r>
    </w:p>
    <w:p>
      <w:r>
        <w:t xml:space="preserve">Rosenbauer Panther on muotoilultaan ja suorituskyvyltään ihailtava.</w:t>
        <w:br/>
        <w:t xml:space="preserve">https://t.co/vIlf2zfeQb https://t.co/vIlf2zfeQb</w:t>
      </w:r>
    </w:p>
    <w:p>
      <w:r>
        <w:rPr>
          <w:b/>
          <w:u w:val="single"/>
        </w:rPr>
        <w:t xml:space="preserve">750370</w:t>
      </w:r>
    </w:p>
    <w:p>
      <w:r>
        <w:t xml:space="preserve">Katso, kuka muu olisi tarttunut moiseen hölmöilyyn kuin johtajan sotilas. #stopSDS https://t.co/C3nKY1PfZ9</w:t>
      </w:r>
    </w:p>
    <w:p>
      <w:r>
        <w:rPr>
          <w:b/>
          <w:u w:val="single"/>
        </w:rPr>
        <w:t xml:space="preserve">750371</w:t>
      </w:r>
    </w:p>
    <w:p>
      <w:r>
        <w:t xml:space="preserve">Uusi suola-ammunta Yhdysvalloissa. Ilmeisesti ajatukset ja rukoukset auttavat paljon.</w:t>
      </w:r>
    </w:p>
    <w:p>
      <w:r>
        <w:rPr>
          <w:b/>
          <w:u w:val="single"/>
        </w:rPr>
        <w:t xml:space="preserve">750372</w:t>
      </w:r>
    </w:p>
    <w:p>
      <w:r>
        <w:t xml:space="preserve">@DarjaTomanic @vecer Outoa, että he eivät varasta tätä profiilisymbolia, millaista kotimaista paskaa!??</w:t>
      </w:r>
    </w:p>
    <w:p>
      <w:r>
        <w:rPr>
          <w:b/>
          <w:u w:val="single"/>
        </w:rPr>
        <w:t xml:space="preserve">750373</w:t>
      </w:r>
    </w:p>
    <w:p>
      <w:r>
        <w:t xml:space="preserve">Folk! En mene virkistäytymään haistellakseni pierujasi! Kirjoitukset kaikuvat poskionteloissani tänä aamuna. Laita se pois!</w:t>
      </w:r>
    </w:p>
    <w:p>
      <w:r>
        <w:rPr>
          <w:b/>
          <w:u w:val="single"/>
        </w:rPr>
        <w:t xml:space="preserve">750374</w:t>
      </w:r>
    </w:p>
    <w:p>
      <w:r>
        <w:t xml:space="preserve">@ZAnzelc @GPreac Joo joo....Ei se ole käytännöllistä ostoksilla "basaarissa" (markkinoilla); otat mukaan laatikollisen seteleitä, otat salaattipussin....</w:t>
      </w:r>
    </w:p>
    <w:p>
      <w:r>
        <w:rPr>
          <w:b/>
          <w:u w:val="single"/>
        </w:rPr>
        <w:t xml:space="preserve">750375</w:t>
      </w:r>
    </w:p>
    <w:p>
      <w:r>
        <w:t xml:space="preserve">@GrSgmi Anna seuralaisesi mennä avoimeen keittiöön Lutonissa tai Malmössä, niin hän kokee ympärileikkaamattomien makujen monipuolisuuden.</w:t>
      </w:r>
    </w:p>
    <w:p>
      <w:r>
        <w:rPr>
          <w:b/>
          <w:u w:val="single"/>
        </w:rPr>
        <w:t xml:space="preserve">750376</w:t>
      </w:r>
    </w:p>
    <w:p>
      <w:r>
        <w:t xml:space="preserve">Totuutta ei voi pysäyttää sorrolla ja poliittisella sensuurilla. https://t.co/0Jqg9jkg8l.</w:t>
      </w:r>
    </w:p>
    <w:p>
      <w:r>
        <w:rPr>
          <w:b/>
          <w:u w:val="single"/>
        </w:rPr>
        <w:t xml:space="preserve">750377</w:t>
      </w:r>
    </w:p>
    <w:p>
      <w:r>
        <w:t xml:space="preserve">Palontorjuntanuoret erinomaisin tuloksin kilpailuissa - https://t.co/QCFz6II342 https://t.co/IKoznjdjSb https://t.co/IKoznjdjSb</w:t>
      </w:r>
    </w:p>
    <w:p>
      <w:r>
        <w:rPr>
          <w:b/>
          <w:u w:val="single"/>
        </w:rPr>
        <w:t xml:space="preserve">750378</w:t>
      </w:r>
    </w:p>
    <w:p>
      <w:r>
        <w:t xml:space="preserve">Rekkakuskit Sloveniassa: ajavat 24 tuntia vuorokaudessa ja nukkuvat ohjaamoissa #video https://t.co/q69L0ZqqMk</w:t>
      </w:r>
    </w:p>
    <w:p>
      <w:r>
        <w:rPr>
          <w:b/>
          <w:u w:val="single"/>
        </w:rPr>
        <w:t xml:space="preserve">750379</w:t>
      </w:r>
    </w:p>
    <w:p>
      <w:r>
        <w:t xml:space="preserve">Suora kommentti Applen tapahtumasta. #iPhoneX #iPhone8 #AppleWatch https://t.co/19S67Ia5fj</w:t>
      </w:r>
    </w:p>
    <w:p>
      <w:r>
        <w:rPr>
          <w:b/>
          <w:u w:val="single"/>
        </w:rPr>
        <w:t xml:space="preserve">750380</w:t>
      </w:r>
    </w:p>
    <w:p>
      <w:r>
        <w:t xml:space="preserve">Missä @Cerar asuu?Pilvissä, toisessa maailmassa, ja lakkaa viittaamasta median lynkkausjoukkoon.</w:t>
      </w:r>
    </w:p>
    <w:p>
      <w:r>
        <w:rPr>
          <w:b/>
          <w:u w:val="single"/>
        </w:rPr>
        <w:t xml:space="preserve">750381</w:t>
      </w:r>
    </w:p>
    <w:p>
      <w:r>
        <w:t xml:space="preserve">@KilgoreSH5 Pikkuhiljaa kaikki se paska, mitä he tekivät, kun he vielä rakastivat toisiaan, tulee esiin.</w:t>
      </w:r>
    </w:p>
    <w:p>
      <w:r>
        <w:rPr>
          <w:b/>
          <w:u w:val="single"/>
        </w:rPr>
        <w:t xml:space="preserve">750382</w:t>
      </w:r>
    </w:p>
    <w:p>
      <w:r>
        <w:t xml:space="preserve">3 päivää puolihoidolla, hieronnalla ja rajoittamattomalla uimisella ja saunomisella 2 hengelle alkaen 159 eurolla 318 euron sijaan! https://t.co/aqAafM7yvq</w:t>
      </w:r>
    </w:p>
    <w:p>
      <w:r>
        <w:rPr>
          <w:b/>
          <w:u w:val="single"/>
        </w:rPr>
        <w:t xml:space="preserve">750383</w:t>
      </w:r>
    </w:p>
    <w:p>
      <w:r>
        <w:t xml:space="preserve">@Wanderlust_2019 @1nekorektna Se ei toimi. Vain Uusi kyläkaarti voi ajaa heidät pois Dražgošista.</w:t>
      </w:r>
    </w:p>
    <w:p>
      <w:r>
        <w:rPr>
          <w:b/>
          <w:u w:val="single"/>
        </w:rPr>
        <w:t xml:space="preserve">750384</w:t>
      </w:r>
    </w:p>
    <w:p>
      <w:r>
        <w:t xml:space="preserve">Parhaat vesiliukumäet ovat merellä...</w:t>
        <w:t xml:space="preserve">ja ne matkustavat mukanasi ;)</w:t>
        <w:br/>
        <w:t xml:space="preserve">#worldcruises #liveningup</w:t>
        <w:br/>
        <w:t xml:space="preserve">https://t.co/6spYAdvCr8</w:t>
      </w:r>
    </w:p>
    <w:p>
      <w:r>
        <w:rPr>
          <w:b/>
          <w:u w:val="single"/>
        </w:rPr>
        <w:t xml:space="preserve">750385</w:t>
      </w:r>
    </w:p>
    <w:p>
      <w:r>
        <w:t xml:space="preserve">@MetkaSmole @JJansaSDS Siksi Punaiset Tähdet taistelevat vielä tänäänkin, kaikin mokomin.</w:t>
      </w:r>
    </w:p>
    <w:p>
      <w:r>
        <w:rPr>
          <w:b/>
          <w:u w:val="single"/>
        </w:rPr>
        <w:t xml:space="preserve">750386</w:t>
      </w:r>
    </w:p>
    <w:p>
      <w:r>
        <w:t xml:space="preserve">Myrsky raivoaa jälleen Cerklje na Gorenjskemissä: vesi tulvii tielle ja uhkaa monia rakennuksia https://t.co/t8GvmPW5OM</w:t>
      </w:r>
    </w:p>
    <w:p>
      <w:r>
        <w:rPr>
          <w:b/>
          <w:u w:val="single"/>
        </w:rPr>
        <w:t xml:space="preserve">750387</w:t>
      </w:r>
    </w:p>
    <w:p>
      <w:r>
        <w:t xml:space="preserve">@AjdaGorenc Kyllä, luultavasti. Se on luultavasti vielä hauskempaa. :) Jos hän on sinkku, ehkä hän on hyvin ansaittu poikaystävä...</w:t>
      </w:r>
    </w:p>
    <w:p>
      <w:r>
        <w:rPr>
          <w:b/>
          <w:u w:val="single"/>
        </w:rPr>
        <w:t xml:space="preserve">750388</w:t>
      </w:r>
    </w:p>
    <w:p>
      <w:r>
        <w:t xml:space="preserve">PV @ABratusek: tehdä yhteistyötä. SV ja syksyn sairaalat - yhteistyö, jota haluamme lisää RS:ssä; min. @RomanJakic http://t.co/tvWcz2ioNB</w:t>
      </w:r>
    </w:p>
    <w:p>
      <w:r>
        <w:rPr>
          <w:b/>
          <w:u w:val="single"/>
        </w:rPr>
        <w:t xml:space="preserve">750389</w:t>
      </w:r>
    </w:p>
    <w:p>
      <w:r>
        <w:t xml:space="preserve">Vain idiootilla on luoti piipussa, kun hän puhdistaa aseensa. Mutta jonkun tappaminen ei ole mitään muuta kuin harkintaa. Abramov ampui tyttöparkaa tahallaan.</w:t>
      </w:r>
    </w:p>
    <w:p>
      <w:r>
        <w:rPr>
          <w:b/>
          <w:u w:val="single"/>
        </w:rPr>
        <w:t xml:space="preserve">750390</w:t>
      </w:r>
    </w:p>
    <w:p>
      <w:r>
        <w:t xml:space="preserve">@Rok_DS Ei, mutta olemme huolissamme siitä, että se antaa lainaa uusliberaalien, kapitalistien ja cravatarien pankkeihin tuomilla rahoilla. #sarkasmia</w:t>
      </w:r>
    </w:p>
    <w:p>
      <w:r>
        <w:rPr>
          <w:b/>
          <w:u w:val="single"/>
        </w:rPr>
        <w:t xml:space="preserve">750391</w:t>
      </w:r>
    </w:p>
    <w:p>
      <w:r>
        <w:t xml:space="preserve">@majsanom Kokemukseni mukaan vain lääkärin määräämät rautapillerit todella auttavat. Loppu on "otettavissa". Onnea!</w:t>
      </w:r>
    </w:p>
    <w:p>
      <w:r>
        <w:rPr>
          <w:b/>
          <w:u w:val="single"/>
        </w:rPr>
        <w:t xml:space="preserve">750392</w:t>
      </w:r>
    </w:p>
    <w:p>
      <w:r>
        <w:t xml:space="preserve">Kirjoittakaa sudet erilliseen sarakkeeseen (+ niiden ikä, stas ja söpöysluokitus) #hvalaaaa #mrnjav https://t.co/3HdGvJpCZ7</w:t>
      </w:r>
    </w:p>
    <w:p>
      <w:r>
        <w:rPr>
          <w:b/>
          <w:u w:val="single"/>
        </w:rPr>
        <w:t xml:space="preserve">750393</w:t>
      </w:r>
    </w:p>
    <w:p>
      <w:r>
        <w:t xml:space="preserve">@AnzeLog @police_si Kaikki haluamasi paperit! Kysykää Pezdirciltä.Ja he antavat ne teille! Sinä teet järjestystä.</w:t>
      </w:r>
    </w:p>
    <w:p>
      <w:r>
        <w:rPr>
          <w:b/>
          <w:u w:val="single"/>
        </w:rPr>
        <w:t xml:space="preserve">750394</w:t>
      </w:r>
    </w:p>
    <w:p>
      <w:r>
        <w:t xml:space="preserve">@GregorVirant1 Mutta sinä ja @ZigaTurk kehutte sitä jatkuvasti..... #SadoMazochismBananaPeel</w:t>
      </w:r>
    </w:p>
    <w:p>
      <w:r>
        <w:rPr>
          <w:b/>
          <w:u w:val="single"/>
        </w:rPr>
        <w:t xml:space="preserve">750395</w:t>
      </w:r>
    </w:p>
    <w:p>
      <w:r>
        <w:t xml:space="preserve">@marjanpodlogar @askerc2 Kučan "kohauttaa olkapäitään" siitä, että slovenialaisilla on yksi ääni vähemmän parlamentissa 😩.</w:t>
      </w:r>
    </w:p>
    <w:p>
      <w:r>
        <w:rPr>
          <w:b/>
          <w:u w:val="single"/>
        </w:rPr>
        <w:t xml:space="preserve">750396</w:t>
      </w:r>
    </w:p>
    <w:p>
      <w:r>
        <w:t xml:space="preserve">No, minun pöydässäni ei ole mitään sellaista hölynpölyä.  Lohko. https://t.co/mtavggsBpy</w:t>
      </w:r>
    </w:p>
    <w:p>
      <w:r>
        <w:rPr>
          <w:b/>
          <w:u w:val="single"/>
        </w:rPr>
        <w:t xml:space="preserve">750397</w:t>
      </w:r>
    </w:p>
    <w:p>
      <w:r>
        <w:t xml:space="preserve">Mies ampuu itsensä Valkoisen talon edessä https://t.co/wXKxiKGVif https://t.co/Azrh2ZYP9v https://t.co/Azrh2ZYP9v</w:t>
      </w:r>
    </w:p>
    <w:p>
      <w:r>
        <w:rPr>
          <w:b/>
          <w:u w:val="single"/>
        </w:rPr>
        <w:t xml:space="preserve">750398</w:t>
      </w:r>
    </w:p>
    <w:p>
      <w:r>
        <w:t xml:space="preserve">@xxx24241454 Tämä keltaisen tähden juttu tapahtui, kun punainen tähti oli hakenkrojcin ystävä.</w:t>
      </w:r>
    </w:p>
    <w:p>
      <w:r>
        <w:rPr>
          <w:b/>
          <w:u w:val="single"/>
        </w:rPr>
        <w:t xml:space="preserve">750399</w:t>
      </w:r>
    </w:p>
    <w:p>
      <w:r>
        <w:t xml:space="preserve">@fzagorc @roma9na Meillä on täällä vain yksi, eikä sen läpi näe, koska olen styrialainen....mahdollisesti oikeilla gorenjskalaisilla on oikeasti sellainen...</w:t>
      </w:r>
    </w:p>
    <w:p>
      <w:r>
        <w:rPr>
          <w:b/>
          <w:u w:val="single"/>
        </w:rPr>
        <w:t xml:space="preserve">750400</w:t>
      </w:r>
    </w:p>
    <w:p>
      <w:r>
        <w:t xml:space="preserve">@CIservice @Libertarec se on kuitenkin parasta, mansikkakakun syöminen, kun armadan tankit rullaavat aukion poikki.</w:t>
      </w:r>
    </w:p>
    <w:p>
      <w:r>
        <w:rPr>
          <w:b/>
          <w:u w:val="single"/>
        </w:rPr>
        <w:t xml:space="preserve">750401</w:t>
      </w:r>
    </w:p>
    <w:p>
      <w:r>
        <w:t xml:space="preserve">@pokahontas424 Tämä on yksi kriittisen sairauden vakuutus, joka antaa sinulle enemmän taloudellista turvaa, kun menetät tulosi. Palkkio alkaa 2 eurosta.</w:t>
      </w:r>
    </w:p>
    <w:p>
      <w:r>
        <w:rPr>
          <w:b/>
          <w:u w:val="single"/>
        </w:rPr>
        <w:t xml:space="preserve">750402</w:t>
      </w:r>
    </w:p>
    <w:p>
      <w:r>
        <w:t xml:space="preserve">Vasemmalle, oikealle, mustalle, punaiselle ja ehkä vielä muutamalle, kaikki johtavat umpikujaan!!!</w:t>
        <w:br/>
        <w:br/>
        <w:t xml:space="preserve"> Slovenian vasemmisto, kuten oikeistokin,... https://t.co/rhtFQhwjDc...</w:t>
      </w:r>
    </w:p>
    <w:p>
      <w:r>
        <w:rPr>
          <w:b/>
          <w:u w:val="single"/>
        </w:rPr>
        <w:t xml:space="preserve">750403</w:t>
      </w:r>
    </w:p>
    <w:p>
      <w:r>
        <w:t xml:space="preserve">@ErikaPlaninsec Varmasti selväjärkiset ihmiset eivät olisi antaneet tälle burkjes-äänestystä.</w:t>
      </w:r>
    </w:p>
    <w:p>
      <w:r>
        <w:rPr>
          <w:b/>
          <w:u w:val="single"/>
        </w:rPr>
        <w:t xml:space="preserve">750404</w:t>
      </w:r>
    </w:p>
    <w:p>
      <w:r>
        <w:t xml:space="preserve">Olen katsellut twiittejäsi viime päivinä... TW:ssä, kuten savukkeissa, pitäisi olla varoitusmerkintä, että se voi vahingoittaa vakavasti mielenterveyttä!😈😜</w:t>
      </w:r>
    </w:p>
    <w:p>
      <w:r>
        <w:rPr>
          <w:b/>
          <w:u w:val="single"/>
        </w:rPr>
        <w:t xml:space="preserve">750405</w:t>
      </w:r>
    </w:p>
    <w:p>
      <w:r>
        <w:t xml:space="preserve">Mikä on horoskooppisi?</w:t>
        <w:br/>
        <w:t xml:space="preserve">-Kalat.</w:t>
        <w:br/>
        <w:t xml:space="preserve">-Kalat ovat ongelma.</w:t>
        <w:br/>
        <w:t xml:space="preserve">-Tyhmät ukitkin</w:t>
      </w:r>
    </w:p>
    <w:p>
      <w:r>
        <w:rPr>
          <w:b/>
          <w:u w:val="single"/>
        </w:rPr>
        <w:t xml:space="preserve">750406</w:t>
      </w:r>
    </w:p>
    <w:p>
      <w:r>
        <w:t xml:space="preserve">Tämä on yhdelle dinosaurukselle @Val202:n kanssa, joka vietti aamupäivän nauraen aivonsa pellolle butthurt-vertailuilla. https://t.co/8JnR0J13JV ...</w:t>
      </w:r>
    </w:p>
    <w:p>
      <w:r>
        <w:rPr>
          <w:b/>
          <w:u w:val="single"/>
        </w:rPr>
        <w:t xml:space="preserve">750407</w:t>
      </w:r>
    </w:p>
    <w:p>
      <w:r>
        <w:t xml:space="preserve">@kundrava En ole yllättynyt. naapurin bokseri silpoi useita orbitteja (tawny-pakkauksessa), ferrero rochereita (foliolla) jne.</w:t>
      </w:r>
    </w:p>
    <w:p>
      <w:r>
        <w:rPr>
          <w:b/>
          <w:u w:val="single"/>
        </w:rPr>
        <w:t xml:space="preserve">750408</w:t>
      </w:r>
    </w:p>
    <w:p>
      <w:r>
        <w:t xml:space="preserve">Ja kyllä ... kauden kartoitus. Emme selviä ensimmäisestä unesta. Heidän? Helposti. Painua vittuun. #ucl #ligaprvakov #rmlive</w:t>
      </w:r>
    </w:p>
    <w:p>
      <w:r>
        <w:rPr>
          <w:b/>
          <w:u w:val="single"/>
        </w:rPr>
        <w:t xml:space="preserve">750409</w:t>
      </w:r>
    </w:p>
    <w:p>
      <w:r>
        <w:t xml:space="preserve">@LidlSLO @had Se on hyvä idea! Laittakaa toinen tällainen jumbo Belo Krajinaan. Minä käyttäisin pistaasipähkinöitä. 😁</w:t>
      </w:r>
    </w:p>
    <w:p>
      <w:r>
        <w:rPr>
          <w:b/>
          <w:u w:val="single"/>
        </w:rPr>
        <w:t xml:space="preserve">750410</w:t>
      </w:r>
    </w:p>
    <w:p>
      <w:r>
        <w:t xml:space="preserve">Yhteiskunta, jossa joka kerta kun vitsailet, sinun on sanottava lopuksi, että vitsailit, ei ole sinulle sopiva yhteiskunta.</w:t>
        <w:br/>
        <w:t xml:space="preserve"> #filosofointi</w:t>
      </w:r>
    </w:p>
    <w:p>
      <w:r>
        <w:rPr>
          <w:b/>
          <w:u w:val="single"/>
        </w:rPr>
        <w:t xml:space="preserve">750411</w:t>
      </w:r>
    </w:p>
    <w:p>
      <w:r>
        <w:t xml:space="preserve">@FerdinandPusnik @JanezPogorelec En koskaan katso Mozinaa saati puklavacia. En ole sadomasokisti.</w:t>
      </w:r>
    </w:p>
    <w:p>
      <w:r>
        <w:rPr>
          <w:b/>
          <w:u w:val="single"/>
        </w:rPr>
        <w:t xml:space="preserve">750412</w:t>
      </w:r>
    </w:p>
    <w:p>
      <w:r>
        <w:t xml:space="preserve">Yksi pyöräilyn parhaista asioista on joukkuekronometri, kun koko joukkueen sydän hengittää samassa rytmissä. #VivaLaTour #TDF2015 #TDFTVS</w:t>
      </w:r>
    </w:p>
    <w:p>
      <w:r>
        <w:rPr>
          <w:b/>
          <w:u w:val="single"/>
        </w:rPr>
        <w:t xml:space="preserve">750413</w:t>
      </w:r>
    </w:p>
    <w:p>
      <w:r>
        <w:t xml:space="preserve">#Bučke E43P03 - PRESIDENTTI PAHOR Etsii paikkaa uudelle asuinpaikalle https://t.co/BZ9d8xX7CH</w:t>
      </w:r>
    </w:p>
    <w:p>
      <w:r>
        <w:rPr>
          <w:b/>
          <w:u w:val="single"/>
        </w:rPr>
        <w:t xml:space="preserve">750414</w:t>
      </w:r>
    </w:p>
    <w:p>
      <w:r>
        <w:t xml:space="preserve">@PridnaP @vinkovasle1 Ja me olemme potkineet häntä siitä lähtien, kun shokrklja jätti hänet tekemättömään raufenkiin, LOL.</w:t>
      </w:r>
    </w:p>
    <w:p>
      <w:r>
        <w:rPr>
          <w:b/>
          <w:u w:val="single"/>
        </w:rPr>
        <w:t xml:space="preserve">750415</w:t>
      </w:r>
    </w:p>
    <w:p>
      <w:r>
        <w:t xml:space="preserve">Täysin luonnolliset voiteluaineet Hot Bio -mallistosta kaupassamme! https://t.co/eqpUttEXZj https://t.co/oQRIv96RQX</w:t>
      </w:r>
    </w:p>
    <w:p>
      <w:r>
        <w:rPr>
          <w:b/>
          <w:u w:val="single"/>
        </w:rPr>
        <w:t xml:space="preserve">750416</w:t>
      </w:r>
    </w:p>
    <w:p>
      <w:r>
        <w:t xml:space="preserve">@Stanisl15592752 @ZigaTurk Piileskelevät herrat pelkäävät, että heidän on hiiviskeltävä ulos hostellista</w:t>
      </w:r>
    </w:p>
    <w:p>
      <w:r>
        <w:rPr>
          <w:b/>
          <w:u w:val="single"/>
        </w:rPr>
        <w:t xml:space="preserve">750417</w:t>
      </w:r>
    </w:p>
    <w:p>
      <w:r>
        <w:t xml:space="preserve">@AltR_Paulin @MartinTincek @A1Slovenija Se johtuu änkyttävästä näppäimistöstä. Painike on jumissa😂😂😂😂😂</w:t>
      </w:r>
    </w:p>
    <w:p>
      <w:r>
        <w:rPr>
          <w:b/>
          <w:u w:val="single"/>
        </w:rPr>
        <w:t xml:space="preserve">750418</w:t>
      </w:r>
    </w:p>
    <w:p>
      <w:r>
        <w:t xml:space="preserve">@SiolNEWS Ruotsalaiset luopuvat Assangea koskevasta raiskaustutkinnasta</w:t>
        <w:br/>
        <w:t xml:space="preserve">He eivät enää tarvitse sitä nyt, kun Assange on Mi 6:n kynsissä</w:t>
      </w:r>
    </w:p>
    <w:p>
      <w:r>
        <w:rPr>
          <w:b/>
          <w:u w:val="single"/>
        </w:rPr>
        <w:t xml:space="preserve">750419</w:t>
      </w:r>
    </w:p>
    <w:p>
      <w:r>
        <w:t xml:space="preserve">@Urskitka En nähnyt tänään ketään nauhan kanssa...enkä ketään jakamassa ilmaisia kondomeja...missä ne ajat ovat...nyt minun täytyy ostaa ne kaikki :-)</w:t>
      </w:r>
    </w:p>
    <w:p>
      <w:r>
        <w:rPr>
          <w:b/>
          <w:u w:val="single"/>
        </w:rPr>
        <w:t xml:space="preserve">750420</w:t>
      </w:r>
    </w:p>
    <w:p>
      <w:r>
        <w:t xml:space="preserve">Se, joka vaikenee, vastaa yhdeksään. Se, joka huutaa, menettää äänihuulensa. Tarvitsen niitä. https://t.co/ioJBNg2esz</w:t>
      </w:r>
    </w:p>
    <w:p>
      <w:r>
        <w:rPr>
          <w:b/>
          <w:u w:val="single"/>
        </w:rPr>
        <w:t xml:space="preserve">750421</w:t>
      </w:r>
    </w:p>
    <w:p>
      <w:r>
        <w:t xml:space="preserve">"Kotiarmeijan" ja "pettureiden" kuntoutus on täydessä vauhdissa. Mihin asti? https://t.co/cSO47O6xGl https://t.co/GlSWBlYkhu</w:t>
      </w:r>
    </w:p>
    <w:p>
      <w:r>
        <w:rPr>
          <w:b/>
          <w:u w:val="single"/>
        </w:rPr>
        <w:t xml:space="preserve">750422</w:t>
      </w:r>
    </w:p>
    <w:p>
      <w:r>
        <w:t xml:space="preserve">@omerzelandrej @strankaSDS @strankaSLS @KanglerFranc Älä kommentoi tuollaista imbesilliä, se ruokkii häntä vielä enemmän. Älä välitä hänestä.</w:t>
      </w:r>
    </w:p>
    <w:p>
      <w:r>
        <w:rPr>
          <w:b/>
          <w:u w:val="single"/>
        </w:rPr>
        <w:t xml:space="preserve">750423</w:t>
      </w:r>
    </w:p>
    <w:p>
      <w:r>
        <w:t xml:space="preserve">Kuuma "breaking" uutinen suurimmalta julkiselta mediapalvelultamme #rtvslo: uusi pizza Ljubljanassa! https://t.co/FvU5K9axDq</w:t>
      </w:r>
    </w:p>
    <w:p>
      <w:r>
        <w:rPr>
          <w:b/>
          <w:u w:val="single"/>
        </w:rPr>
        <w:t xml:space="preserve">750424</w:t>
      </w:r>
    </w:p>
    <w:p>
      <w:r>
        <w:t xml:space="preserve">@hrastelj @BlogSlovenija Sinä maksat uima-altaan kaivajasta. Nämä lapsettomat ihmiset pitäisi lähettää teelusikoiden kanssa kaivamaan . . . .</w:t>
      </w:r>
    </w:p>
    <w:p>
      <w:r>
        <w:rPr>
          <w:b/>
          <w:u w:val="single"/>
        </w:rPr>
        <w:t xml:space="preserve">750425</w:t>
      </w:r>
    </w:p>
    <w:p>
      <w:r>
        <w:t xml:space="preserve">@Fitzroy1985 Mene kauppaan ja osta uusi BMWi8 ja maksa se vasemmistolaisella älylläsi.</w:t>
      </w:r>
    </w:p>
    <w:p>
      <w:r>
        <w:rPr>
          <w:b/>
          <w:u w:val="single"/>
        </w:rPr>
        <w:t xml:space="preserve">750426</w:t>
      </w:r>
    </w:p>
    <w:p>
      <w:r>
        <w:t xml:space="preserve">Nostakaamme malja toisillemme missä tahansa aurinko meneekin Jumala elää koko slovenialainen maailma antakaa meidän poikiemme olla jälleen meidän omaisuuttamme.</w:t>
      </w:r>
    </w:p>
    <w:p>
      <w:r>
        <w:rPr>
          <w:b/>
          <w:u w:val="single"/>
        </w:rPr>
        <w:t xml:space="preserve">750427</w:t>
      </w:r>
    </w:p>
    <w:p>
      <w:r>
        <w:t xml:space="preserve">@ISterbenc @lucijausaj Millainen kotiarmeija, jopa heillä oli munaa, te olette vain keltaisia perseitä.</w:t>
      </w:r>
    </w:p>
    <w:p>
      <w:r>
        <w:rPr>
          <w:b/>
          <w:u w:val="single"/>
        </w:rPr>
        <w:t xml:space="preserve">750428</w:t>
      </w:r>
    </w:p>
    <w:p>
      <w:r>
        <w:t xml:space="preserve">Tule, poika, näytä ihmisille todelliset kasvosi ja se, keneen kuulut, mahdollisimman pian.</w:t>
        <w:br/>
        <w:t xml:space="preserve">https://t.co/EHrKophzxj</w:t>
      </w:r>
    </w:p>
    <w:p>
      <w:r>
        <w:rPr>
          <w:b/>
          <w:u w:val="single"/>
        </w:rPr>
        <w:t xml:space="preserve">750429</w:t>
      </w:r>
    </w:p>
    <w:p>
      <w:r>
        <w:t xml:space="preserve">@lucijausaj ....... ja antaa heille äänioikeuden!</w:t>
        <w:br/>
        <w:br/>
        <w:t xml:space="preserve"> Mitä tapahtuu vaaleissa, kun Afrikasta ja idästä tulee tapodivisteja?</w:t>
      </w:r>
    </w:p>
    <w:p>
      <w:r>
        <w:rPr>
          <w:b/>
          <w:u w:val="single"/>
        </w:rPr>
        <w:t xml:space="preserve">750430</w:t>
      </w:r>
    </w:p>
    <w:p>
      <w:r>
        <w:t xml:space="preserve">Siksi liialliset traditionalistit ja konservatiivit eivät ole niin vakuuttavia: heidän aikaisempien aikojen ylistyksensä takana on avuton narsismi.</w:t>
      </w:r>
    </w:p>
    <w:p>
      <w:r>
        <w:rPr>
          <w:b/>
          <w:u w:val="single"/>
        </w:rPr>
        <w:t xml:space="preserve">750431</w:t>
      </w:r>
    </w:p>
    <w:p>
      <w:r>
        <w:t xml:space="preserve">Hyökkäyksen kohteeksi joutuneen säiliöaluksen miehistö näki lentävän esineen https://t.co/jYXjSEpf7h https://t.co/VTeJkFBANY</w:t>
      </w:r>
    </w:p>
    <w:p>
      <w:r>
        <w:rPr>
          <w:b/>
          <w:u w:val="single"/>
        </w:rPr>
        <w:t xml:space="preserve">750432</w:t>
      </w:r>
    </w:p>
    <w:p>
      <w:r>
        <w:t xml:space="preserve">Jumalaa ei ole olemassa vain tyhjissä mielissä maa on varastettu meiltä</w:t>
        <w:br/>
        <w:t xml:space="preserve">kotimaamme tuhoutuu sippien toimesta ja miksi</w:t>
        <w:br/>
        <w:t xml:space="preserve">minun pitäisi enää edes taistella.</w:t>
      </w:r>
    </w:p>
    <w:p>
      <w:r>
        <w:rPr>
          <w:b/>
          <w:u w:val="single"/>
        </w:rPr>
        <w:t xml:space="preserve">750433</w:t>
      </w:r>
    </w:p>
    <w:p>
      <w:r>
        <w:t xml:space="preserve">@jinaver Juuri tuon manipuloinnin muistin. Silloin määrä oli 100 miljoonaa vuodessa.</w:t>
      </w:r>
    </w:p>
    <w:p>
      <w:r>
        <w:rPr>
          <w:b/>
          <w:u w:val="single"/>
        </w:rPr>
        <w:t xml:space="preserve">750434</w:t>
      </w:r>
    </w:p>
    <w:p>
      <w:r>
        <w:t xml:space="preserve">Hmm... lokakuun nauhan erikoispainos? Okei, se on toisinpäin - kiitettävää... #posutspepelom</w:t>
      </w:r>
    </w:p>
    <w:p>
      <w:r>
        <w:rPr>
          <w:b/>
          <w:u w:val="single"/>
        </w:rPr>
        <w:t xml:space="preserve">750435</w:t>
      </w:r>
    </w:p>
    <w:p>
      <w:r>
        <w:t xml:space="preserve">@Svindalgrl Ihmettelen, kuinka moni kuljettaja tietää, ettei bussia saa ohittaa, kun kaikki 4 vilkkua vilkkuvat.</w:t>
      </w:r>
    </w:p>
    <w:p>
      <w:r>
        <w:rPr>
          <w:b/>
          <w:u w:val="single"/>
        </w:rPr>
        <w:t xml:space="preserve">750436</w:t>
      </w:r>
    </w:p>
    <w:p>
      <w:r>
        <w:t xml:space="preserve">@JozeBiscak @petra_jansa @JJansaSDS Kolme koalitiopuoluetta ovat yksimielisiä vain kaikkein absurdeimmista ja epäselvimmistä kysymyksistä.</w:t>
      </w:r>
    </w:p>
    <w:p>
      <w:r>
        <w:rPr>
          <w:b/>
          <w:u w:val="single"/>
        </w:rPr>
        <w:t xml:space="preserve">750437</w:t>
      </w:r>
    </w:p>
    <w:p>
      <w:r>
        <w:t xml:space="preserve">Oletan, että DESUS:ia äänestävät ne, joilla on yli 1000 euron eläke ja idiootit. https://t.co/6NCAAk3W1l.</w:t>
      </w:r>
    </w:p>
    <w:p>
      <w:r>
        <w:rPr>
          <w:b/>
          <w:u w:val="single"/>
        </w:rPr>
        <w:t xml:space="preserve">750438</w:t>
      </w:r>
    </w:p>
    <w:p>
      <w:r>
        <w:t xml:space="preserve">Kommunistiripuli @Matej_Klaric etsii edelleen saksalaisia metsistä.  Kerron hänelle, että sota päättyi vuonna 1945.</w:t>
      </w:r>
    </w:p>
    <w:p>
      <w:r>
        <w:rPr>
          <w:b/>
          <w:u w:val="single"/>
        </w:rPr>
        <w:t xml:space="preserve">750439</w:t>
      </w:r>
    </w:p>
    <w:p>
      <w:r>
        <w:t xml:space="preserve">Kommentti FB:ssä: sanokoon joku muu, että SDS:llä ei ole mukavaa alaluokkaa. Kevätpennut 2 @organisationSDM #Stična2013 http://t.co/L0qkJDYi1L http://t.co/L0qkJDYi1L</w:t>
      </w:r>
    </w:p>
    <w:p>
      <w:r>
        <w:rPr>
          <w:b/>
          <w:u w:val="single"/>
        </w:rPr>
        <w:t xml:space="preserve">750440</w:t>
      </w:r>
    </w:p>
    <w:p>
      <w:r>
        <w:t xml:space="preserve">@mrevlje Kannatan pikemminkin mielenterveyden ja aivojen säilyttämistä.</w:t>
      </w:r>
    </w:p>
    <w:p>
      <w:r>
        <w:rPr>
          <w:b/>
          <w:u w:val="single"/>
        </w:rPr>
        <w:t xml:space="preserve">750441</w:t>
      </w:r>
    </w:p>
    <w:p>
      <w:r>
        <w:t xml:space="preserve">Alarivin kaksi blondia käyttivät kaksi minuuttia täydellisen ryhmäselfien ottamiseen ja 15 minuuttia ryppyjen photoshoppaamiseen ennen julkaisua. #waitingforrobbie</w:t>
      </w:r>
    </w:p>
    <w:p>
      <w:r>
        <w:rPr>
          <w:b/>
          <w:u w:val="single"/>
        </w:rPr>
        <w:t xml:space="preserve">750442</w:t>
      </w:r>
    </w:p>
    <w:p>
      <w:r>
        <w:t xml:space="preserve">Spicarijada at @StukKlub with Acoustic Orgasm #photo #video https://t.co/7bDTnH6AHP</w:t>
      </w:r>
    </w:p>
    <w:p>
      <w:r>
        <w:rPr>
          <w:b/>
          <w:u w:val="single"/>
        </w:rPr>
        <w:t xml:space="preserve">750443</w:t>
      </w:r>
    </w:p>
    <w:p>
      <w:r>
        <w:t xml:space="preserve">@t_celestina Myös saksanpähkinä, mutta liotettu viikon ajan ja siksi jo hieman märkä.</w:t>
      </w:r>
    </w:p>
    <w:p>
      <w:r>
        <w:rPr>
          <w:b/>
          <w:u w:val="single"/>
        </w:rPr>
        <w:t xml:space="preserve">750444</w:t>
      </w:r>
    </w:p>
    <w:p>
      <w:r>
        <w:t xml:space="preserve">#Laskin LENOVO H50-05, #LENOVO, #Laskimet | #MEGABITE - #Computers and #computer #equipment. https://t.co/kdcCctR9sz.</w:t>
      </w:r>
    </w:p>
    <w:p>
      <w:r>
        <w:rPr>
          <w:b/>
          <w:u w:val="single"/>
        </w:rPr>
        <w:t xml:space="preserve">750445</w:t>
      </w:r>
    </w:p>
    <w:p>
      <w:r>
        <w:t xml:space="preserve">@JanezPogorelec tällaiset lakimiehet ovat aivopestyjä nukkeja kaikkitietävän varjolla, jotka aina kuuliaisesti hyppäävät, kun syvä valtio sanoo hop....</w:t>
      </w:r>
    </w:p>
    <w:p>
      <w:r>
        <w:rPr>
          <w:b/>
          <w:u w:val="single"/>
        </w:rPr>
        <w:t xml:space="preserve">750446</w:t>
      </w:r>
    </w:p>
    <w:p>
      <w:r>
        <w:t xml:space="preserve">Amerikkalaiset onnistuivat lisäämään hiilidioksidipäästöjä 3,4 prosenttia vuonna 2018. Ei hassummin yhdeltä vuodelta.</w:t>
      </w:r>
    </w:p>
    <w:p>
      <w:r>
        <w:rPr>
          <w:b/>
          <w:u w:val="single"/>
        </w:rPr>
        <w:t xml:space="preserve">750447</w:t>
      </w:r>
    </w:p>
    <w:p>
      <w:r>
        <w:t xml:space="preserve">@peterjancic Sananvapaus ei tarkoita, että suvaitsemattomia ihmisiä ja haudankaivajia ei tarvitse naulata ristiin.</w:t>
      </w:r>
    </w:p>
    <w:p>
      <w:r>
        <w:rPr>
          <w:b/>
          <w:u w:val="single"/>
        </w:rPr>
        <w:t xml:space="preserve">750448</w:t>
      </w:r>
    </w:p>
    <w:p>
      <w:r>
        <w:t xml:space="preserve">@BernardBrscic SAZU? Koska siellä on kommunisteja. Sosialistinen akatemia. Ha ha.</w:t>
      </w:r>
    </w:p>
    <w:p>
      <w:r>
        <w:rPr>
          <w:b/>
          <w:u w:val="single"/>
        </w:rPr>
        <w:t xml:space="preserve">750449</w:t>
      </w:r>
    </w:p>
    <w:p>
      <w:r>
        <w:t xml:space="preserve">Vangittu montenegrolainen kysyy bosnialaiselta:</w:t>
        <w:br/>
        <w:t xml:space="preserve">-Mihin saksalaiset vievät meidät?</w:t>
        <w:br/>
        <w:t xml:space="preserve">-Meidät ammutaan.</w:t>
        <w:br/>
        <w:t xml:space="preserve">-Pelkäsin pakkotyötä.</w:t>
      </w:r>
    </w:p>
    <w:p>
      <w:r>
        <w:rPr>
          <w:b/>
          <w:u w:val="single"/>
        </w:rPr>
        <w:t xml:space="preserve">750450</w:t>
      </w:r>
    </w:p>
    <w:p>
      <w:r>
        <w:t xml:space="preserve">@IgorPribac Kuinka monta raiskausta Levajzarin kasvattajat ja valmentajat tekivät päiväkodeissa ja kouluissa, ei tule koskaan julki.</w:t>
      </w:r>
    </w:p>
    <w:p>
      <w:r>
        <w:rPr>
          <w:b/>
          <w:u w:val="single"/>
        </w:rPr>
        <w:t xml:space="preserve">750451</w:t>
      </w:r>
    </w:p>
    <w:p>
      <w:r>
        <w:t xml:space="preserve">Yskä, kurkkukipu, flunssa? Tämän maukkaan juoman avulla tulet taas terveeksi hetkessä. https://t.co/Zt2M7WE1GX</w:t>
      </w:r>
    </w:p>
    <w:p>
      <w:r>
        <w:rPr>
          <w:b/>
          <w:u w:val="single"/>
        </w:rPr>
        <w:t xml:space="preserve">750452</w:t>
      </w:r>
    </w:p>
    <w:p>
      <w:r>
        <w:t xml:space="preserve">@MazzoVanKlein @LeOnaJeOna On sinun vikasi, että Ljubljanasta Dolenjskaan kuluu 3 kuukautta 🤷🏼♂️.</w:t>
      </w:r>
    </w:p>
    <w:p>
      <w:r>
        <w:rPr>
          <w:b/>
          <w:u w:val="single"/>
        </w:rPr>
        <w:t xml:space="preserve">750453</w:t>
      </w:r>
    </w:p>
    <w:p>
      <w:r>
        <w:t xml:space="preserve">@meteoriterain Kyllä. Erityistilaisuuksissa. Tai parempia munia. Magari-kulta.</w:t>
      </w:r>
    </w:p>
    <w:p>
      <w:r>
        <w:rPr>
          <w:b/>
          <w:u w:val="single"/>
        </w:rPr>
        <w:t xml:space="preserve">750454</w:t>
      </w:r>
    </w:p>
    <w:p>
      <w:r>
        <w:t xml:space="preserve">@matjazgregoric Johdanto tulee oikeistopiireistä, muistaakseni erityisesti entistä ministeriä Lukšičia kutsuttiin kaviaarikommunistiksi :)</w:t>
      </w:r>
    </w:p>
    <w:p>
      <w:r>
        <w:rPr>
          <w:b/>
          <w:u w:val="single"/>
        </w:rPr>
        <w:t xml:space="preserve">750455</w:t>
      </w:r>
    </w:p>
    <w:p>
      <w:r>
        <w:t xml:space="preserve">yhdessä jaksossa #dispney saisi saada niin monta #morfia, että olo rauhoittuu.</w:t>
        <w:br/>
        <w:t xml:space="preserve"> #Palliatiivinen #DrLopuh #SolaUrgence</w:t>
      </w:r>
    </w:p>
    <w:p>
      <w:r>
        <w:rPr>
          <w:b/>
          <w:u w:val="single"/>
        </w:rPr>
        <w:t xml:space="preserve">750456</w:t>
      </w:r>
    </w:p>
    <w:p>
      <w:r>
        <w:t xml:space="preserve">Vau, tänään on kuuma. Eikö se voisi hieman viilentyä, ja sade voisi lievittää tilannetta?</w:t>
      </w:r>
    </w:p>
    <w:p>
      <w:r>
        <w:rPr>
          <w:b/>
          <w:u w:val="single"/>
        </w:rPr>
        <w:t xml:space="preserve">750457</w:t>
      </w:r>
    </w:p>
    <w:p>
      <w:r>
        <w:t xml:space="preserve">@zostko Kylmä pizza ei ole kaikkein maukkain, saati sitten kylmä lisuke!😎</w:t>
      </w:r>
    </w:p>
    <w:p>
      <w:r>
        <w:rPr>
          <w:b/>
          <w:u w:val="single"/>
        </w:rPr>
        <w:t xml:space="preserve">750458</w:t>
      </w:r>
    </w:p>
    <w:p>
      <w:r>
        <w:t xml:space="preserve">@xxx24241454 @t_andrej Joillakin ihmisillä on vain raja päässään. Useimmiten kutsumme heitä ahdasmielisiksi. He ovat syntyneet sellaisiksi.</w:t>
      </w:r>
    </w:p>
    <w:p>
      <w:r>
        <w:rPr>
          <w:b/>
          <w:u w:val="single"/>
        </w:rPr>
        <w:t xml:space="preserve">750459</w:t>
      </w:r>
    </w:p>
    <w:p>
      <w:r>
        <w:t xml:space="preserve">Yleiskatsaus tapahtumiin: kaksi loukkaantumiseen johtanutta onnettomuutta, kaksi omaisuusvahinkoihin johtanutta onnettomuutta. Ilmoitukset pyrotekniikan käytöstä. https://t.co/Tm7vCFE5z2</w:t>
      </w:r>
    </w:p>
    <w:p>
      <w:r>
        <w:rPr>
          <w:b/>
          <w:u w:val="single"/>
        </w:rPr>
        <w:t xml:space="preserve">750460</w:t>
      </w:r>
    </w:p>
    <w:p>
      <w:r>
        <w:t xml:space="preserve">@jelka_godec @vladaRS @MiroCerar Miksi sitten edes vaivautua, jos et usko asioihin? Osoita, että se ei päde 😂# butale</w:t>
      </w:r>
    </w:p>
    <w:p>
      <w:r>
        <w:rPr>
          <w:b/>
          <w:u w:val="single"/>
        </w:rPr>
        <w:t xml:space="preserve">750461</w:t>
      </w:r>
    </w:p>
    <w:p>
      <w:r>
        <w:t xml:space="preserve">@tomltoml On todella outoa, että he tappavat viattomia ihmisiä, on jo aika päästä eroon näistä hölmöistä, ehkä järjestys lisääntyy!</w:t>
      </w:r>
    </w:p>
    <w:p>
      <w:r>
        <w:rPr>
          <w:b/>
          <w:u w:val="single"/>
        </w:rPr>
        <w:t xml:space="preserve">750462</w:t>
      </w:r>
    </w:p>
    <w:p>
      <w:r>
        <w:t xml:space="preserve">@DamjanTo @DARS_SI Joko liimasit sen kiinni kermalla tai sitten liima meni vähän pieleen.</w:t>
      </w:r>
    </w:p>
    <w:p>
      <w:r>
        <w:rPr>
          <w:b/>
          <w:u w:val="single"/>
        </w:rPr>
        <w:t xml:space="preserve">750463</w:t>
      </w:r>
    </w:p>
    <w:p>
      <w:r>
        <w:t xml:space="preserve">@AntonPeinkiher @sara_arko @dandanko Am, tässä oli neljä. Kynsillä. Vahingossa sai minut kun räksytti, saati sitten jos se kävi kuumana 😂.</w:t>
      </w:r>
    </w:p>
    <w:p>
      <w:r>
        <w:rPr>
          <w:b/>
          <w:u w:val="single"/>
        </w:rPr>
        <w:t xml:space="preserve">750464</w:t>
      </w:r>
    </w:p>
    <w:p>
      <w:r>
        <w:t xml:space="preserve">@sarecmarjan @TarcaRTVSLO Maahanmuuttajat vaarantavat eläimiä, mutta eivät ihmisiä ??? https://t.co/htaePmVQxK</w:t>
      </w:r>
    </w:p>
    <w:p>
      <w:r>
        <w:rPr>
          <w:b/>
          <w:u w:val="single"/>
        </w:rPr>
        <w:t xml:space="preserve">750465</w:t>
      </w:r>
    </w:p>
    <w:p>
      <w:r>
        <w:t xml:space="preserve">Onko ympäristölupa Magna-maalauslaitoksen rakentamisen aloittamiselle Hoče-Slivnican kunnassa voimassa huomenna? https://t.co/r2JCryNzme.</w:t>
      </w:r>
    </w:p>
    <w:p>
      <w:r>
        <w:rPr>
          <w:b/>
          <w:u w:val="single"/>
        </w:rPr>
        <w:t xml:space="preserve">750466</w:t>
      </w:r>
    </w:p>
    <w:p>
      <w:r>
        <w:t xml:space="preserve">@vanfranco Kyllä, ja nyt Šiško pudottaa kaksi shushia Mariborin kellariin ja sanoo, että hän tuli pelastamaan meidät suoraan Linzistä.</w:t>
      </w:r>
    </w:p>
    <w:p>
      <w:r>
        <w:rPr>
          <w:b/>
          <w:u w:val="single"/>
        </w:rPr>
        <w:t xml:space="preserve">750467</w:t>
      </w:r>
    </w:p>
    <w:p>
      <w:r>
        <w:t xml:space="preserve">Ilotulitteet kerran vuodessa ovat keuhkojesi pahin vihollinen. Mutta TES6 ja muut nuorentavat sinua. #tervehdykset #debilismit #lomat #lomatapahtumat</w:t>
      </w:r>
    </w:p>
    <w:p>
      <w:r>
        <w:rPr>
          <w:b/>
          <w:u w:val="single"/>
        </w:rPr>
        <w:t xml:space="preserve">750468</w:t>
      </w:r>
    </w:p>
    <w:p>
      <w:r>
        <w:t xml:space="preserve">@StendlerBostjan Sinäkään et lypsä heitä, lypsät vain pedofiilimulkkuasi.</w:t>
      </w:r>
    </w:p>
    <w:p>
      <w:r>
        <w:rPr>
          <w:b/>
          <w:u w:val="single"/>
        </w:rPr>
        <w:t xml:space="preserve">750469</w:t>
      </w:r>
    </w:p>
    <w:p>
      <w:r>
        <w:t xml:space="preserve">#LENOVO Erazer X315 #tietokone, #LENOVO, Pöytäkoneet #MEGABITE - #tietokoneet ja #tietokonelaitteet. https://t.co/nZt0bmEYtl.</w:t>
      </w:r>
    </w:p>
    <w:p>
      <w:r>
        <w:rPr>
          <w:b/>
          <w:u w:val="single"/>
        </w:rPr>
        <w:t xml:space="preserve">750470</w:t>
      </w:r>
    </w:p>
    <w:p>
      <w:r>
        <w:t xml:space="preserve">@leaathenatabako Tavisok saappaat, ja sinut lastataan ambulanssiin.</w:t>
        <w:t xml:space="preserve">Kyllä, mutta tämä,</w:t>
        <w:br/>
        <w:t xml:space="preserve">But ofrajhani štumfi....pesek, voda🙈🙈🙈🙈</w:t>
      </w:r>
    </w:p>
    <w:p>
      <w:r>
        <w:rPr>
          <w:b/>
          <w:u w:val="single"/>
        </w:rPr>
        <w:t xml:space="preserve">750471</w:t>
      </w:r>
    </w:p>
    <w:p>
      <w:r>
        <w:t xml:space="preserve">@urosg77 Nautin nälkäisten hyttysten lätkimisestä. Minua ei ole vielä pistetty, mutta pyyhkäistävää on vähemmän...</w:t>
      </w:r>
    </w:p>
    <w:p>
      <w:r>
        <w:rPr>
          <w:b/>
          <w:u w:val="single"/>
        </w:rPr>
        <w:t xml:space="preserve">750472</w:t>
      </w:r>
    </w:p>
    <w:p>
      <w:r>
        <w:t xml:space="preserve">Gogin kyyneleet uusi todiste Drazenin ikuisuudesta #video https://t.co/B9tylbkOCN via @SiolNEWS</w:t>
      </w:r>
    </w:p>
    <w:p>
      <w:r>
        <w:rPr>
          <w:b/>
          <w:u w:val="single"/>
        </w:rPr>
        <w:t xml:space="preserve">750473</w:t>
      </w:r>
    </w:p>
    <w:p>
      <w:r>
        <w:t xml:space="preserve">@JozeJerovsek Luultavasti laittaa sen pesuun...koska se on ollut parlamentin juoksuhaudoissa maanantaista lähtien.....</w:t>
      </w:r>
    </w:p>
    <w:p>
      <w:r>
        <w:rPr>
          <w:b/>
          <w:u w:val="single"/>
        </w:rPr>
        <w:t xml:space="preserve">750474</w:t>
      </w:r>
    </w:p>
    <w:p>
      <w:r>
        <w:t xml:space="preserve">@miselni @BrankoGrims1 Rajanturvaaminen on armeijan ja poliisin tehtävä, mutta ei missään nimessä siviilien eikä myöskään aseiden käyttö.</w:t>
      </w:r>
    </w:p>
    <w:p>
      <w:r>
        <w:rPr>
          <w:b/>
          <w:u w:val="single"/>
        </w:rPr>
        <w:t xml:space="preserve">750475</w:t>
      </w:r>
    </w:p>
    <w:p>
      <w:r>
        <w:t xml:space="preserve">@maglorfin @SparSlovenija Odota, että savupiipunpuhdistaja käy luonasi ja spurttaa koko sanomalehden.</w:t>
      </w:r>
    </w:p>
    <w:p>
      <w:r>
        <w:rPr>
          <w:b/>
          <w:u w:val="single"/>
        </w:rPr>
        <w:t xml:space="preserve">750476</w:t>
      </w:r>
    </w:p>
    <w:p>
      <w:r>
        <w:t xml:space="preserve">@Libertarec Voit kääntää asian miten haluat, jos vannot miehittäjän nimeen, olet aseistettu miehittäjän aseilla, olet osa miehittäjän armeijaa ja petturi.</w:t>
      </w:r>
    </w:p>
    <w:p>
      <w:r>
        <w:rPr>
          <w:b/>
          <w:u w:val="single"/>
        </w:rPr>
        <w:t xml:space="preserve">750477</w:t>
      </w:r>
    </w:p>
    <w:p>
      <w:r>
        <w:t xml:space="preserve">@Vrtowc @100jann En sekoittanut mitään. Tämä on sama kupla, jossa ihmiset jankuttavat siitä, että energiawende on jonkinlainen katastrofi.</w:t>
      </w:r>
    </w:p>
    <w:p>
      <w:r>
        <w:rPr>
          <w:b/>
          <w:u w:val="single"/>
        </w:rPr>
        <w:t xml:space="preserve">750478</w:t>
      </w:r>
    </w:p>
    <w:p>
      <w:r>
        <w:t xml:space="preserve">@Nova24TV Punaisia roistoja ei koskaan edes saada kiinni, saati sitten saateta oikeuden eteen.</w:t>
      </w:r>
    </w:p>
    <w:p>
      <w:r>
        <w:rPr>
          <w:b/>
          <w:u w:val="single"/>
        </w:rPr>
        <w:t xml:space="preserve">750479</w:t>
      </w:r>
    </w:p>
    <w:p>
      <w:r>
        <w:t xml:space="preserve">@AljosaNovakovic ceprov se ei ole huono, että he pelaavat .ulci - tänään olin pettynyt Battle,Kastrati ja Tratnik - alle joka tasolla</w:t>
      </w:r>
    </w:p>
    <w:p>
      <w:r>
        <w:rPr>
          <w:b/>
          <w:u w:val="single"/>
        </w:rPr>
        <w:t xml:space="preserve">750480</w:t>
      </w:r>
    </w:p>
    <w:p>
      <w:r>
        <w:t xml:space="preserve">Mene kuntosalille, siellä voit piereskellä ja jättää ihmiset rauhaan. #jesuistiffany</w:t>
      </w:r>
    </w:p>
    <w:p>
      <w:r>
        <w:rPr>
          <w:b/>
          <w:u w:val="single"/>
        </w:rPr>
        <w:t xml:space="preserve">750481</w:t>
      </w:r>
    </w:p>
    <w:p>
      <w:r>
        <w:t xml:space="preserve">#novitednik vieraili Recica ob Savinjan päiväkodissa! Raportti sanomalehdessä!</w:t>
      </w:r>
    </w:p>
    <w:p>
      <w:r>
        <w:rPr>
          <w:b/>
          <w:u w:val="single"/>
        </w:rPr>
        <w:t xml:space="preserve">750482</w:t>
      </w:r>
    </w:p>
    <w:p>
      <w:r>
        <w:t xml:space="preserve">@strankalevica Turvallisuus- ja logistiikka-alan asiantuntijat. Itse asiassa ymmärrän, että olette thisentkinstlers...</w:t>
      </w:r>
    </w:p>
    <w:p>
      <w:r>
        <w:rPr>
          <w:b/>
          <w:u w:val="single"/>
        </w:rPr>
        <w:t xml:space="preserve">750483</w:t>
      </w:r>
    </w:p>
    <w:p>
      <w:r>
        <w:t xml:space="preserve">@PeterHabjan Tajusin kerran, että puutarhatuli karkottaa hyttysiä, jos sen laittaa muutaman metrin päähän itsestään.</w:t>
      </w:r>
    </w:p>
    <w:p>
      <w:r>
        <w:rPr>
          <w:b/>
          <w:u w:val="single"/>
        </w:rPr>
        <w:t xml:space="preserve">750484</w:t>
      </w:r>
    </w:p>
    <w:p>
      <w:r>
        <w:t xml:space="preserve">Onko seksinukkesyndrooma osoitus siitä, mitä miehet todella haluavat? https://t.co/lI6MbNpU1c</w:t>
      </w:r>
    </w:p>
    <w:p>
      <w:r>
        <w:rPr>
          <w:b/>
          <w:u w:val="single"/>
        </w:rPr>
        <w:t xml:space="preserve">750485</w:t>
      </w:r>
    </w:p>
    <w:p>
      <w:r>
        <w:t xml:space="preserve">Pääsiäinen on tulossa. Hemmottele itseäsi tällä järjestelyllä ja auta meitä ostamaan lahjoituksellasi elävä metsästyslaji! https://t.co/Z8NLwfo7XC</w:t>
      </w:r>
    </w:p>
    <w:p>
      <w:r>
        <w:rPr>
          <w:b/>
          <w:u w:val="single"/>
        </w:rPr>
        <w:t xml:space="preserve">750486</w:t>
      </w:r>
    </w:p>
    <w:p>
      <w:r>
        <w:t xml:space="preserve">@ATBeatris @KLaznik @Margu501 Valtion viranomaisemme alkavat käsitellä patologisia henkilöitä vasta, kun on liian myöhäistä.</w:t>
      </w:r>
    </w:p>
    <w:p>
      <w:r>
        <w:rPr>
          <w:b/>
          <w:u w:val="single"/>
        </w:rPr>
        <w:t xml:space="preserve">750487</w:t>
      </w:r>
    </w:p>
    <w:p>
      <w:r>
        <w:t xml:space="preserve">Beltincissä rattijuoppo pahoinpitelee poliiseja sanallisesti ja fyysisesti, Lendavassa jalankulkija pahoinpidellään - https://t.co/H7JwaUC0rV https://t.co/QLR2X4a30Z https://t.co/QLR2X4a30Z</w:t>
      </w:r>
    </w:p>
    <w:p>
      <w:r>
        <w:rPr>
          <w:b/>
          <w:u w:val="single"/>
        </w:rPr>
        <w:t xml:space="preserve">750488</w:t>
      </w:r>
    </w:p>
    <w:p>
      <w:r>
        <w:t xml:space="preserve">Minut estetään TW:ssä, mutta tämä on postilaatikossani. Eivätkö unkarilaiset miljoonat ja uskovien lahjoitukset riitä? https://t.co/x9eeGXyHcl</w:t>
      </w:r>
    </w:p>
    <w:p>
      <w:r>
        <w:rPr>
          <w:b/>
          <w:u w:val="single"/>
        </w:rPr>
        <w:t xml:space="preserve">750489</w:t>
      </w:r>
    </w:p>
    <w:p>
      <w:r>
        <w:t xml:space="preserve">@SloveniaVsrcu Aion kysyä pojaltani (oikaisu)....not Meden puhelimessa.</w:t>
      </w:r>
    </w:p>
    <w:p>
      <w:r>
        <w:rPr>
          <w:b/>
          <w:u w:val="single"/>
        </w:rPr>
        <w:t xml:space="preserve">750490</w:t>
      </w:r>
    </w:p>
    <w:p>
      <w:r>
        <w:t xml:space="preserve">@MatevzNovak On vain kaksi agendaa: kommunistinen ja antikommunistinen. Median apartheid on täydellinen.</w:t>
      </w:r>
    </w:p>
    <w:p>
      <w:r>
        <w:rPr>
          <w:b/>
          <w:u w:val="single"/>
        </w:rPr>
        <w:t xml:space="preserve">750491</w:t>
      </w:r>
    </w:p>
    <w:p>
      <w:r>
        <w:t xml:space="preserve">@GorPri1 @SpletnaMladina Mehleton kadulla, pahvi Elefantissa, joku kioski, koska niitä ajoivat takaa ne punatähden kanssa aikoinaan 😂</w:t>
      </w:r>
    </w:p>
    <w:p>
      <w:r>
        <w:rPr>
          <w:b/>
          <w:u w:val="single"/>
        </w:rPr>
        <w:t xml:space="preserve">750492</w:t>
      </w:r>
    </w:p>
    <w:p>
      <w:r>
        <w:t xml:space="preserve">Kolmen vuoden kuluttua he löysivät ne kaksi henkilöä, jotka halusivat</w:t>
        <w:br/>
        <w:t xml:space="preserve">työntää Jelincicin tieltä Arja vas...</w:t>
        <w:br/>
        <w:t xml:space="preserve"> Nämä kaksi varasta ovat Jerusalemilainen ja Haloite...</w:t>
      </w:r>
    </w:p>
    <w:p>
      <w:r>
        <w:rPr>
          <w:b/>
          <w:u w:val="single"/>
        </w:rPr>
        <w:t xml:space="preserve">750493</w:t>
      </w:r>
    </w:p>
    <w:p>
      <w:r>
        <w:t xml:space="preserve">Joukkue valmiina. Nähdään iltapäivällä Mariborin lentokentällä ja Ptujissa. http://t.co/B7E32MPbrU.</w:t>
      </w:r>
    </w:p>
    <w:p>
      <w:r>
        <w:rPr>
          <w:b/>
          <w:u w:val="single"/>
        </w:rPr>
        <w:t xml:space="preserve">750494</w:t>
      </w:r>
    </w:p>
    <w:p>
      <w:r>
        <w:t xml:space="preserve">Perjantai.</w:t>
        <w:br/>
        <w:t xml:space="preserve">5.50 Herätys.</w:t>
        <w:br/>
        <w:t xml:space="preserve">7.45 Radiologian konsilio pimeässä ja vieraalla</w:t>
      </w:r>
      <w:r>
        <w:br/>
        <w:t xml:space="preserve"> Puolet ajasta, pysy hereillä.</w:t>
      </w:r>
    </w:p>
    <w:p>
      <w:r>
        <w:rPr>
          <w:b/>
          <w:u w:val="single"/>
        </w:rPr>
        <w:t xml:space="preserve">750495</w:t>
      </w:r>
    </w:p>
    <w:p>
      <w:r>
        <w:t xml:space="preserve">@KarmelinaHu @TheCmok Minusta on kiehtovaa, kuinka monta älykästä ihmistä Slovenia onnistuu tuottamaan niin pienestä kansakunnasta.</w:t>
      </w:r>
    </w:p>
    <w:p>
      <w:r>
        <w:rPr>
          <w:b/>
          <w:u w:val="single"/>
        </w:rPr>
        <w:t xml:space="preserve">750496</w:t>
      </w:r>
    </w:p>
    <w:p>
      <w:r>
        <w:t xml:space="preserve">Jupiiiiiiii, minulla on taas jotain mukavaa sinulle!!!!. Tämä universaali huivi vie miniiiiii tilaa, mutta se tulee aina... https://t.co/bw2ENU85qH...</w:t>
      </w:r>
    </w:p>
    <w:p>
      <w:r>
        <w:rPr>
          <w:b/>
          <w:u w:val="single"/>
        </w:rPr>
        <w:t xml:space="preserve">750497</w:t>
      </w:r>
    </w:p>
    <w:p>
      <w:r>
        <w:t xml:space="preserve">Anteeksi... mutta ilkeimmistä ilkeimmät! Mitähän vakuutuksenantajat tekevät, kun he tarvitsevat... https://t.co/WRjpbx8PRQ</w:t>
      </w:r>
    </w:p>
    <w:p>
      <w:r>
        <w:rPr>
          <w:b/>
          <w:u w:val="single"/>
        </w:rPr>
        <w:t xml:space="preserve">750498</w:t>
      </w:r>
    </w:p>
    <w:p>
      <w:r>
        <w:t xml:space="preserve">Lahilaiset eristivät ennen vain Ljubljanan kommunisteilta, mutta nyt he aikovat eristää koko Slovenian rajan https://t.co/mnYJG0XhNz https://t.co/mnYJG0XhNz</w:t>
      </w:r>
    </w:p>
    <w:p>
      <w:r>
        <w:rPr>
          <w:b/>
          <w:u w:val="single"/>
        </w:rPr>
        <w:t xml:space="preserve">750499</w:t>
      </w:r>
    </w:p>
    <w:p>
      <w:r>
        <w:t xml:space="preserve">@SimonRozic @Jaka__Dolinar No, kyllä, minua ei haittaa, jos hän jää tänne. Minua häiritsee se, että hänen kaltaisillaan on eniten sananvaltaa parlamentissa.</w:t>
      </w:r>
    </w:p>
    <w:p>
      <w:r>
        <w:rPr>
          <w:b/>
          <w:u w:val="single"/>
        </w:rPr>
        <w:t xml:space="preserve">750500</w:t>
      </w:r>
    </w:p>
    <w:p>
      <w:r>
        <w:t xml:space="preserve">Kiitos @slozeleznice, kun veit minut takaisin Maria Teresian aikaan tavallisella NG-Bled-linjalla.#VidnoShocked</w:t>
      </w:r>
    </w:p>
    <w:p>
      <w:r>
        <w:rPr>
          <w:b/>
          <w:u w:val="single"/>
        </w:rPr>
        <w:t xml:space="preserve">750501</w:t>
      </w:r>
    </w:p>
    <w:p>
      <w:r>
        <w:t xml:space="preserve">@Daj_Manj ... punainen paita punaisella tuolilla punaisessa @RTV_Slovenia-ohjelmassa vai #tvhanzi @LajnarEU ?</w:t>
      </w:r>
    </w:p>
    <w:p>
      <w:r>
        <w:rPr>
          <w:b/>
          <w:u w:val="single"/>
        </w:rPr>
        <w:t xml:space="preserve">750502</w:t>
      </w:r>
    </w:p>
    <w:p>
      <w:r>
        <w:t xml:space="preserve">Green Racer jättää huomenna hyvästit. Kiitos, että olet ajanut minua 12 vuotta, Karlos! https://t.co/U8LfJKpebc.</w:t>
      </w:r>
    </w:p>
    <w:p>
      <w:r>
        <w:rPr>
          <w:b/>
          <w:u w:val="single"/>
        </w:rPr>
        <w:t xml:space="preserve">750503</w:t>
      </w:r>
    </w:p>
    <w:p>
      <w:r>
        <w:t xml:space="preserve">Varo isovanhempia, sillä @tedvanet-agentit kulkevat ovelta ovelle ja työntävät paketteja vanhemmille ihmisille, jotka eivät tiedä, mitä he tilaavat.</w:t>
      </w:r>
    </w:p>
    <w:p>
      <w:r>
        <w:rPr>
          <w:b/>
          <w:u w:val="single"/>
        </w:rPr>
        <w:t xml:space="preserve">750504</w:t>
      </w:r>
    </w:p>
    <w:p>
      <w:r>
        <w:t xml:space="preserve">@MetkaSmole Halusin sanoa, että epävarmat työsuhteet eivät ole niin hauska juttu kuin sosialistit haluavat siitä tehdä.</w:t>
      </w:r>
    </w:p>
    <w:p>
      <w:r>
        <w:rPr>
          <w:b/>
          <w:u w:val="single"/>
        </w:rPr>
        <w:t xml:space="preserve">750505</w:t>
      </w:r>
    </w:p>
    <w:p>
      <w:r>
        <w:t xml:space="preserve">@Nika_Per Ratkaisu on yksinkertainen. Keittiöstä löytyy hiiren kirje, jossa hiiri kirjoittaa, että hänellä oli kiire ja että hän palaa huomenna.</w:t>
      </w:r>
    </w:p>
    <w:p>
      <w:r>
        <w:rPr>
          <w:b/>
          <w:u w:val="single"/>
        </w:rPr>
        <w:t xml:space="preserve">750506</w:t>
      </w:r>
    </w:p>
    <w:p>
      <w:r>
        <w:t xml:space="preserve">@jaz24_00_7 Ei hätää. Armeija on tulossa, radikaalivasemmisto tuo heitä maahan tuhansittain. Palvelusasunto ja kaikki muut edut odottavat.</w:t>
      </w:r>
    </w:p>
    <w:p>
      <w:r>
        <w:rPr>
          <w:b/>
          <w:u w:val="single"/>
        </w:rPr>
        <w:t xml:space="preserve">750507</w:t>
      </w:r>
    </w:p>
    <w:p>
      <w:r>
        <w:t xml:space="preserve">Winslow olkoon sitten ykköspelaaja 😂 No, ainakin Gogi saa palkinnon parhaasta 6. pelaajasta. 😅 https://t.co/NnaW07SZGU</w:t>
      </w:r>
    </w:p>
    <w:p>
      <w:r>
        <w:rPr>
          <w:b/>
          <w:u w:val="single"/>
        </w:rPr>
        <w:t xml:space="preserve">750508</w:t>
      </w:r>
    </w:p>
    <w:p>
      <w:r>
        <w:t xml:space="preserve">Aamulla herääminen on paras tapa päästä urheilukuntoon. Vittu ratsastaminen, että pääsisi johonkin normaaliin, mutta 3 vapaapäivää pilaa kaiken 😣.</w:t>
      </w:r>
    </w:p>
    <w:p>
      <w:r>
        <w:rPr>
          <w:b/>
          <w:u w:val="single"/>
        </w:rPr>
        <w:t xml:space="preserve">750509</w:t>
      </w:r>
    </w:p>
    <w:p>
      <w:r>
        <w:t xml:space="preserve">10 m rannalta, hiekkapohjainen ja osittain päällystetty, luonnon varjossa, melkein yksityinen, ilmastointi, internet,... https://t.co/HzoauPl55F</w:t>
      </w:r>
    </w:p>
    <w:p>
      <w:r>
        <w:rPr>
          <w:b/>
          <w:u w:val="single"/>
        </w:rPr>
        <w:t xml:space="preserve">750510</w:t>
      </w:r>
    </w:p>
    <w:p>
      <w:r>
        <w:t xml:space="preserve">@KilgoreSH5 Kun tässä maassa on vain yrittäjiä ja Boscarolia ja koko maa perustuu heihin.</w:t>
      </w:r>
    </w:p>
    <w:p>
      <w:r>
        <w:rPr>
          <w:b/>
          <w:u w:val="single"/>
        </w:rPr>
        <w:t xml:space="preserve">750511</w:t>
      </w:r>
    </w:p>
    <w:p>
      <w:r>
        <w:t xml:space="preserve">@Matino667 @KatarinaJenko kyllä, siinä se suurin piirtein on. kaksi muuta penkkiä ja juomalähde puuttuvat.</w:t>
      </w:r>
    </w:p>
    <w:p>
      <w:r>
        <w:rPr>
          <w:b/>
          <w:u w:val="single"/>
        </w:rPr>
        <w:t xml:space="preserve">750512</w:t>
      </w:r>
    </w:p>
    <w:p>
      <w:r>
        <w:t xml:space="preserve">Tänä viikonloppuna kello käy. Voit kertoa lapsillesi, että heillä on tunti enemmän aikaa.</w:t>
      </w:r>
    </w:p>
    <w:p>
      <w:r>
        <w:rPr>
          <w:b/>
          <w:u w:val="single"/>
        </w:rPr>
        <w:t xml:space="preserve">750513</w:t>
      </w:r>
    </w:p>
    <w:p>
      <w:r>
        <w:t xml:space="preserve">@viktor_viktorh @fpecnik01 Mutta nyt he eivät valita, että he eivät tappaneet tarpeeksi?</w:t>
      </w:r>
    </w:p>
    <w:p>
      <w:r>
        <w:rPr>
          <w:b/>
          <w:u w:val="single"/>
        </w:rPr>
        <w:t xml:space="preserve">750514</w:t>
      </w:r>
    </w:p>
    <w:p>
      <w:r>
        <w:t xml:space="preserve">@PridnaP Olen samaa mieltä siitä, että Žižek ei ole hyvä näiden naisten kanssa. Mitä tulee naisiin, hän on sama suojelija kuin Trump.</w:t>
      </w:r>
    </w:p>
    <w:p>
      <w:r>
        <w:rPr>
          <w:b/>
          <w:u w:val="single"/>
        </w:rPr>
        <w:t xml:space="preserve">750515</w:t>
      </w:r>
    </w:p>
    <w:p>
      <w:r>
        <w:t xml:space="preserve">@JanezPogorelec @NovakBozidar @sarecmarjan @JJansaSDS Realistisempi kuin SMC:n, DeSUS:n tai ZL:n kanssa.</w:t>
      </w:r>
    </w:p>
    <w:p>
      <w:r>
        <w:rPr>
          <w:b/>
          <w:u w:val="single"/>
        </w:rPr>
        <w:t xml:space="preserve">750516</w:t>
      </w:r>
    </w:p>
    <w:p>
      <w:r>
        <w:t xml:space="preserve">Tänä iltana kutsumme teidät Goloveciin Celjeen, jossa isännöimme @HiberniaBballia klo 19.00. Tämä on toinen Eurooppa-ottelumme @FIBAEuropeCupissa. #Tajfun</w:t>
      </w:r>
    </w:p>
    <w:p>
      <w:r>
        <w:rPr>
          <w:b/>
          <w:u w:val="single"/>
        </w:rPr>
        <w:t xml:space="preserve">750517</w:t>
      </w:r>
    </w:p>
    <w:p>
      <w:r>
        <w:t xml:space="preserve">@dmnfrs @rokschuster keulan silmä, jonka läpi laitetaan ristikko ja yhdistetään alus pan.canalin vaunuihin.</w:t>
      </w:r>
    </w:p>
    <w:p>
      <w:r>
        <w:rPr>
          <w:b/>
          <w:u w:val="single"/>
        </w:rPr>
        <w:t xml:space="preserve">750518</w:t>
      </w:r>
    </w:p>
    <w:p>
      <w:r>
        <w:t xml:space="preserve">@alojztetickovi3 @IgorZavrsnik @Margu501 @Nova24TV Kommunistiset palvelijat noudattavat kaikkia ohjeita vain pysyäkseen vallassa.</w:t>
      </w:r>
    </w:p>
    <w:p>
      <w:r>
        <w:rPr>
          <w:b/>
          <w:u w:val="single"/>
        </w:rPr>
        <w:t xml:space="preserve">750519</w:t>
      </w:r>
    </w:p>
    <w:p>
      <w:r>
        <w:t xml:space="preserve">Kutsu työpajaan: kurkistus villien kasvien keittiöön - Rozma Floral Snacks kutsuu sinut työpajaan: kurkistus villien kasvien keittiöön... https://t.co/OfisTTtov7</w:t>
      </w:r>
    </w:p>
    <w:p>
      <w:r>
        <w:rPr>
          <w:b/>
          <w:u w:val="single"/>
        </w:rPr>
        <w:t xml:space="preserve">750520</w:t>
      </w:r>
    </w:p>
    <w:p>
      <w:r>
        <w:t xml:space="preserve">@Pelikanftic @JJansaSDS @SpletnaMladina Haaa...En pyyhkisi persettäni häntälapulla...😂</w:t>
      </w:r>
    </w:p>
    <w:p>
      <w:r>
        <w:rPr>
          <w:b/>
          <w:u w:val="single"/>
        </w:rPr>
        <w:t xml:space="preserve">750521</w:t>
      </w:r>
    </w:p>
    <w:p>
      <w:r>
        <w:t xml:space="preserve">@sgsonjasg @kaoJanezJansa @zaslovenijo2 @miran_lipovec @drfilomena @CaCapuder Ja Itävallassa he lähettivät pidättää?!</w:t>
      </w:r>
    </w:p>
    <w:p>
      <w:r>
        <w:rPr>
          <w:b/>
          <w:u w:val="single"/>
        </w:rPr>
        <w:t xml:space="preserve">750522</w:t>
      </w:r>
    </w:p>
    <w:p>
      <w:r>
        <w:t xml:space="preserve">@rgrilec sinun täytyy olla bumbaari, jotta voit laittaa jalkasi Ronaldotin alle tuolla tavalla. 16m. avionista näki, mihin tämä johtaa :)</w:t>
      </w:r>
    </w:p>
    <w:p>
      <w:r>
        <w:rPr>
          <w:b/>
          <w:u w:val="single"/>
        </w:rPr>
        <w:t xml:space="preserve">750523</w:t>
      </w:r>
    </w:p>
    <w:p>
      <w:r>
        <w:t xml:space="preserve">@petracj @petrasovdat Ei. He ovat rumia, likaisia, pahoja kapitalisteja...</w:t>
        <w:br/>
        <w:br/>
        <w:t xml:space="preserve"> ...vain "lipun heiluttajat" saavat sosiaalipalveluja...</w:t>
      </w:r>
    </w:p>
    <w:p>
      <w:r>
        <w:rPr>
          <w:b/>
          <w:u w:val="single"/>
        </w:rPr>
        <w:t xml:space="preserve">750524</w:t>
      </w:r>
    </w:p>
    <w:p>
      <w:r>
        <w:t xml:space="preserve">@Bigfudge316 @anzet Ei pidä paikkaansa. On kuitenkin totta, että kaikki sähköhammasharjat eivät ole hyviä. Sonicare on huippuluokkaa, mutta ne, joissa on pyöreä pyörivä pää, eivät ole.</w:t>
      </w:r>
    </w:p>
    <w:p>
      <w:r>
        <w:rPr>
          <w:b/>
          <w:u w:val="single"/>
        </w:rPr>
        <w:t xml:space="preserve">750525</w:t>
      </w:r>
    </w:p>
    <w:p>
      <w:r>
        <w:t xml:space="preserve">Ja se ääliö, joka viisi minuuttia sitten heitti roskat tielle Celovška-kadun päässä ... https://t.co/ALKuMCDiqI ...</w:t>
      </w:r>
    </w:p>
    <w:p>
      <w:r>
        <w:rPr>
          <w:b/>
          <w:u w:val="single"/>
        </w:rPr>
        <w:t xml:space="preserve">750526</w:t>
      </w:r>
    </w:p>
    <w:p>
      <w:r>
        <w:t xml:space="preserve">@marijajuh Sinä et maksanut kotikaartiin. Ensin poltitte ja ammuitte ja nyt haluatte eläkettä...</w:t>
      </w:r>
    </w:p>
    <w:p>
      <w:r>
        <w:rPr>
          <w:b/>
          <w:u w:val="single"/>
        </w:rPr>
        <w:t xml:space="preserve">750527</w:t>
      </w:r>
    </w:p>
    <w:p>
      <w:r>
        <w:t xml:space="preserve">@KatarinaDbr @petrasovdat Puolustava? Ei lainkaan. Caviar leftists samppanjaa ja kaviaaria sinun, meidän ja budjetin kustannuksella...</w:t>
      </w:r>
    </w:p>
    <w:p>
      <w:r>
        <w:rPr>
          <w:b/>
          <w:u w:val="single"/>
        </w:rPr>
        <w:t xml:space="preserve">750528</w:t>
      </w:r>
    </w:p>
    <w:p>
      <w:r>
        <w:t xml:space="preserve">He halusivat luovuttaa minulle 46 kilon paketin periaatteella "Hei, minulla on paikka, johon voin jättää sen", ja osoite on 200 metrin päässä jalan. Kiitos, TNT.</w:t>
      </w:r>
    </w:p>
    <w:p>
      <w:r>
        <w:rPr>
          <w:b/>
          <w:u w:val="single"/>
        </w:rPr>
        <w:t xml:space="preserve">750529</w:t>
      </w:r>
    </w:p>
    <w:p>
      <w:r>
        <w:t xml:space="preserve">@toplovodar @Val202 Kumppaneille suunnatut mainokset ovat vakuuttavampia kuin pankkien tai puhelinpalvelujen mainokset.</w:t>
        <w:br/>
        <w:br/>
        <w:t xml:space="preserve"> No, puhelimet ovat aika lailla tuossa. #nebuloze</w:t>
      </w:r>
    </w:p>
    <w:p>
      <w:r>
        <w:rPr>
          <w:b/>
          <w:u w:val="single"/>
        </w:rPr>
        <w:t xml:space="preserve">750530</w:t>
      </w:r>
    </w:p>
    <w:p>
      <w:r>
        <w:t xml:space="preserve">Me tiedämme tämän, mutta tämä on se, mitä otsikko haluaa. Absoluuttinen valta hieman kehittyneempien kädellisten avulla. https://t.co/e7luNIbkYu.</w:t>
      </w:r>
    </w:p>
    <w:p>
      <w:r>
        <w:rPr>
          <w:b/>
          <w:u w:val="single"/>
        </w:rPr>
        <w:t xml:space="preserve">750531</w:t>
      </w:r>
    </w:p>
    <w:p>
      <w:r>
        <w:t xml:space="preserve">Toivon tämän butthurtin vuoksi, että @police_si antoi hänelle ainakin 3 tuntia lämpöä hänen 6 tunnin pidätyksensä aikana! https://t.co/5jNiO64aWE</w:t>
      </w:r>
    </w:p>
    <w:p>
      <w:r>
        <w:rPr>
          <w:b/>
          <w:u w:val="single"/>
        </w:rPr>
        <w:t xml:space="preserve">750532</w:t>
      </w:r>
    </w:p>
    <w:p>
      <w:r>
        <w:t xml:space="preserve">[VIDEO] Todisteet siitä, että Eurooppaa ravisteleva siirtolaiskriisi on keinotekoisesti laukaistu | Nova24TV https://t.co/6c6Y6is7Tr</w:t>
      </w:r>
    </w:p>
    <w:p>
      <w:r>
        <w:rPr>
          <w:b/>
          <w:u w:val="single"/>
        </w:rPr>
        <w:t xml:space="preserve">750533</w:t>
      </w:r>
    </w:p>
    <w:p>
      <w:r>
        <w:t xml:space="preserve">Rahanpesu ja korruptio on edelleen rikos jalkapalloilijoille, mutta viranomaisillemme se on vain sika #NLBIranGate</w:t>
      </w:r>
    </w:p>
    <w:p>
      <w:r>
        <w:rPr>
          <w:b/>
          <w:u w:val="single"/>
        </w:rPr>
        <w:t xml:space="preserve">750534</w:t>
      </w:r>
    </w:p>
    <w:p>
      <w:r>
        <w:t xml:space="preserve">@butalskipolicaj @anarchistM @EPameten punaiset fasistit keksitte "tazabit"</w:t>
      </w:r>
    </w:p>
    <w:p>
      <w:r>
        <w:rPr>
          <w:b/>
          <w:u w:val="single"/>
        </w:rPr>
        <w:t xml:space="preserve">750535</w:t>
      </w:r>
    </w:p>
    <w:p>
      <w:r>
        <w:t xml:space="preserve">Ha, ha..... hän hävisi EU-vaalit viime vaaleissa ja nyt hän on täällä.... ja menee butaaliin ministeriksi..... https://t.co/V0Xi3UaCK7.</w:t>
      </w:r>
    </w:p>
    <w:p>
      <w:r>
        <w:rPr>
          <w:b/>
          <w:u w:val="single"/>
        </w:rPr>
        <w:t xml:space="preserve">750536</w:t>
      </w:r>
    </w:p>
    <w:p>
      <w:r>
        <w:t xml:space="preserve">Belokranjskan maaperän alla on vielä runsaasti ruskohiiltä https://t.co/cf4sbzHxzj https://t.co/01gheOoJZd https://t.co/01gheOoJZd</w:t>
      </w:r>
    </w:p>
    <w:p>
      <w:r>
        <w:rPr>
          <w:b/>
          <w:u w:val="single"/>
        </w:rPr>
        <w:t xml:space="preserve">750537</w:t>
      </w:r>
    </w:p>
    <w:p>
      <w:r>
        <w:t xml:space="preserve">@TelekomSlo @hrvatskitelekom Ensi vuonna vain 1GB? Tmobile prepaid-kortti ja #internet-päivä, 10 kunalla 15Gb 24h:lle</w:t>
      </w:r>
    </w:p>
    <w:p>
      <w:r>
        <w:rPr>
          <w:b/>
          <w:u w:val="single"/>
        </w:rPr>
        <w:t xml:space="preserve">750538</w:t>
      </w:r>
    </w:p>
    <w:p>
      <w:r>
        <w:t xml:space="preserve">@KodFlakera @ostrasanja Menikö kattilasi irti vai unohtiko omistaja puhelimensa hökkeliin?</w:t>
      </w:r>
    </w:p>
    <w:p>
      <w:r>
        <w:rPr>
          <w:b/>
          <w:u w:val="single"/>
        </w:rPr>
        <w:t xml:space="preserve">750539</w:t>
      </w:r>
    </w:p>
    <w:p>
      <w:r>
        <w:t xml:space="preserve">@PerunKladvoroki Voisiko joku laskea, kuinka paljon kasvihuonevahinkoja kansallinen yleisradioyhtiö tekee!</w:t>
      </w:r>
    </w:p>
    <w:p>
      <w:r>
        <w:rPr>
          <w:b/>
          <w:u w:val="single"/>
        </w:rPr>
        <w:t xml:space="preserve">750540</w:t>
      </w:r>
    </w:p>
    <w:p>
      <w:r>
        <w:t xml:space="preserve">@KilgoreSH5 @JozeBiscak Hollantilaisilla puuveneillä purjehdittiin vitsinä Afrikkaan.  Ilmeisesti nykyaikaiset veneet eivät löydä takaisin. Lasti on sama.</w:t>
      </w:r>
    </w:p>
    <w:p>
      <w:r>
        <w:rPr>
          <w:b/>
          <w:u w:val="single"/>
        </w:rPr>
        <w:t xml:space="preserve">750541</w:t>
      </w:r>
    </w:p>
    <w:p>
      <w:r>
        <w:t xml:space="preserve">@stanka_d Tämä pääsi pälkähästä. Vai kuinka paljon he joutuvat maksamaan sinulle siitä, että paskannat ja häpäiset tuollaisia pellejä...</w:t>
      </w:r>
    </w:p>
    <w:p>
      <w:r>
        <w:rPr>
          <w:b/>
          <w:u w:val="single"/>
        </w:rPr>
        <w:t xml:space="preserve">750542</w:t>
      </w:r>
    </w:p>
    <w:p>
      <w:r>
        <w:t xml:space="preserve">@dratpirsna Vielä tärkeämpää on, että hän voi juosta syvemmissä lätäköissä kuin Chicho.</w:t>
      </w:r>
    </w:p>
    <w:p>
      <w:r>
        <w:rPr>
          <w:b/>
          <w:u w:val="single"/>
        </w:rPr>
        <w:t xml:space="preserve">750543</w:t>
      </w:r>
    </w:p>
    <w:p>
      <w:r>
        <w:t xml:space="preserve">Ja jotkut ovat niin yllättyneitä median uutisoinnista, että #fakenews ei ole vielä lentänyt heidän kiertoradalleen....</w:t>
      </w:r>
    </w:p>
    <w:p>
      <w:r>
        <w:rPr>
          <w:b/>
          <w:u w:val="single"/>
        </w:rPr>
        <w:t xml:space="preserve">750544</w:t>
      </w:r>
    </w:p>
    <w:p>
      <w:r>
        <w:t xml:space="preserve">Mah kyrpä. Ei millään pahalla #srcebia, mutta tarvitsemme yhden vakavasti otettavan dokkarin, koska tämä on vakava sydänpysähdys.</w:t>
      </w:r>
    </w:p>
    <w:p>
      <w:r>
        <w:rPr>
          <w:b/>
          <w:u w:val="single"/>
        </w:rPr>
        <w:t xml:space="preserve">750545</w:t>
      </w:r>
    </w:p>
    <w:p>
      <w:r>
        <w:t xml:space="preserve">@prosessointi Manipulaatio, emme voi olla kaikki samanlaisia yhden myydyn sielun takia. 180 000 hengen puolueessa on aina yksi petturi.</w:t>
      </w:r>
    </w:p>
    <w:p>
      <w:r>
        <w:rPr>
          <w:b/>
          <w:u w:val="single"/>
        </w:rPr>
        <w:t xml:space="preserve">750546</w:t>
      </w:r>
    </w:p>
    <w:p>
      <w:r>
        <w:t xml:space="preserve">@pikapoka_jelen Kučan , Zemljarič , Gorenc , Ribičič , Ertl , .... roistot tai slovenialaisen pahuuden isät.</w:t>
      </w:r>
    </w:p>
    <w:p>
      <w:r>
        <w:rPr>
          <w:b/>
          <w:u w:val="single"/>
        </w:rPr>
        <w:t xml:space="preserve">750547</w:t>
      </w:r>
    </w:p>
    <w:p>
      <w:r>
        <w:t xml:space="preserve">2/Syyllisiä ovat "omat", jotka ajoivat pankit konkurssiin. Valtiontuki asettaa muut epätasa-arvoiseen asemaan, ja heidän on pelastettava itsensä.</w:t>
      </w:r>
    </w:p>
    <w:p>
      <w:r>
        <w:rPr>
          <w:b/>
          <w:u w:val="single"/>
        </w:rPr>
        <w:t xml:space="preserve">750548</w:t>
      </w:r>
    </w:p>
    <w:p>
      <w:r>
        <w:t xml:space="preserve">Ensimmäinen lento / drone-kuvaus. Vielä oppii. 😅😁 #isola #drone https://t.co/eaWEUeNB8G</w:t>
      </w:r>
    </w:p>
    <w:p>
      <w:r>
        <w:rPr>
          <w:b/>
          <w:u w:val="single"/>
        </w:rPr>
        <w:t xml:space="preserve">750549</w:t>
      </w:r>
    </w:p>
    <w:p>
      <w:r>
        <w:br/>
        <w:br/>
        <w:t xml:space="preserve">Tällaisia sydämiä on olemassa... Vain hölmöt sanovat, että ne ovat vaarallisia..</w:t>
      </w:r>
    </w:p>
    <w:p>
      <w:r>
        <w:rPr>
          <w:b/>
          <w:u w:val="single"/>
        </w:rPr>
        <w:t xml:space="preserve">750550</w:t>
      </w:r>
    </w:p>
    <w:p>
      <w:r>
        <w:t xml:space="preserve">Tämä jättää katkeran maun katsojan suuhun elokuvan lopussa. Marjanit muuttuvat, kuva pysyy.</w:t>
      </w:r>
    </w:p>
    <w:p>
      <w:r>
        <w:rPr>
          <w:b/>
          <w:u w:val="single"/>
        </w:rPr>
        <w:t xml:space="preserve">750551</w:t>
      </w:r>
    </w:p>
    <w:p>
      <w:r>
        <w:t xml:space="preserve">@Libertarec Mutta on olemassa ainakin teoreettinen mahdollisuus päästä eroon 90 prosentista tästä loisevasta laumasta milloin tahansa.</w:t>
      </w:r>
    </w:p>
    <w:p>
      <w:r>
        <w:rPr>
          <w:b/>
          <w:u w:val="single"/>
        </w:rPr>
        <w:t xml:space="preserve">750552</w:t>
      </w:r>
    </w:p>
    <w:p>
      <w:r>
        <w:t xml:space="preserve">Aloite Slovenian ja Japanin välisestä energia-alan huipputeknologian keskuksesta http://t.co/xb4ioQob via @finance_si</w:t>
      </w:r>
    </w:p>
    <w:p>
      <w:r>
        <w:rPr>
          <w:b/>
          <w:u w:val="single"/>
        </w:rPr>
        <w:t xml:space="preserve">750553</w:t>
      </w:r>
    </w:p>
    <w:p>
      <w:r>
        <w:t xml:space="preserve">Kaikki oli hienoa, mutta hieronnan loppupuolella aloin miettiä, kuinka monta sekuntia pieneltä thaimaalaistytöltä kestää kuristaa minut, murtaa minut ja repiä pääni irti käsillään.</w:t>
      </w:r>
    </w:p>
    <w:p>
      <w:r>
        <w:rPr>
          <w:b/>
          <w:u w:val="single"/>
        </w:rPr>
        <w:t xml:space="preserve">750554</w:t>
      </w:r>
    </w:p>
    <w:p>
      <w:r>
        <w:t xml:space="preserve">Psykopaatti selittää lehdistötilaisuudessa, mitä hänen hallituksensa aikoo tehdä tulevaisuudessa. Mietin, sallitaanko toimittajien kysymykset.</w:t>
      </w:r>
    </w:p>
    <w:p>
      <w:r>
        <w:rPr>
          <w:b/>
          <w:u w:val="single"/>
        </w:rPr>
        <w:t xml:space="preserve">750555</w:t>
      </w:r>
    </w:p>
    <w:p>
      <w:r>
        <w:t xml:space="preserve">Nacionalkan poliittiset komissaarit sensuroivat jälleen Reporterin mainoksen</w:t>
        <w:br/>
        <w:t xml:space="preserve">https://t.co/s4OWdTUaIp</w:t>
      </w:r>
    </w:p>
    <w:p>
      <w:r>
        <w:rPr>
          <w:b/>
          <w:u w:val="single"/>
        </w:rPr>
        <w:t xml:space="preserve">750556</w:t>
      </w:r>
    </w:p>
    <w:p>
      <w:r>
        <w:t xml:space="preserve">@ankutin @Whatmeworry5 Siksi jokainen menee omaan kanttiiniinsa.Tämän seurauksena emme kaiva roskia kuten joissakin paikoissa, indiet saavat raaka-aineet ja me saamme halvemmat hinnat.</w:t>
      </w:r>
    </w:p>
    <w:p>
      <w:r>
        <w:rPr>
          <w:b/>
          <w:u w:val="single"/>
        </w:rPr>
        <w:t xml:space="preserve">750557</w:t>
      </w:r>
    </w:p>
    <w:p>
      <w:r>
        <w:t xml:space="preserve">Monet autoilijat eivät osaa pysyä jalkakäytävän oikealla puolella kävellessään. Oikean käden sääntö tulee heille vieraaksi.</w:t>
      </w:r>
    </w:p>
    <w:p>
      <w:r>
        <w:rPr>
          <w:b/>
          <w:u w:val="single"/>
        </w:rPr>
        <w:t xml:space="preserve">750558</w:t>
      </w:r>
    </w:p>
    <w:p>
      <w:r>
        <w:t xml:space="preserve">@EPameten @Max970 @zaslovenijo2 Tyypillistä, kaikki on muiden syytä, mutta vuonna 1999 Amerikka pysäytti Balkanin kaaoksen pommeilla.</w:t>
      </w:r>
    </w:p>
    <w:p>
      <w:r>
        <w:rPr>
          <w:b/>
          <w:u w:val="single"/>
        </w:rPr>
        <w:t xml:space="preserve">750559</w:t>
      </w:r>
    </w:p>
    <w:p>
      <w:r>
        <w:t xml:space="preserve">@SiolNEWS Mutta pitääkö pääministerin painostaa, jos hän haluaa, että hänen apologeetat sotkevat jotain? Mutta eikö riitä, että hän vain sanoo kauniisti, mitä heidän on tehtävä!</w:t>
      </w:r>
    </w:p>
    <w:p>
      <w:r>
        <w:rPr>
          <w:b/>
          <w:u w:val="single"/>
        </w:rPr>
        <w:t xml:space="preserve">750560</w:t>
      </w:r>
    </w:p>
    <w:p>
      <w:r>
        <w:t xml:space="preserve">@AlexNotfake Minulle kaikki twiitit paitsi Ognjišče rt katosivat eilen myöhään iltapäivällä, kun tulin kotiin. Noin tunnin kuluttua he "tulivat takaisin"🤔.</w:t>
      </w:r>
    </w:p>
    <w:p>
      <w:r>
        <w:rPr>
          <w:b/>
          <w:u w:val="single"/>
        </w:rPr>
        <w:t xml:space="preserve">750561</w:t>
      </w:r>
    </w:p>
    <w:p>
      <w:r>
        <w:t xml:space="preserve">@Andershow8 @rgrilec Ylivoimaisesti paras vaihtoehto on NO, sitten DAL, sitten CHI, sitten KC. On olemassa hyviä vaihtoehtoja.</w:t>
      </w:r>
    </w:p>
    <w:p>
      <w:r>
        <w:rPr>
          <w:b/>
          <w:u w:val="single"/>
        </w:rPr>
        <w:t xml:space="preserve">750562</w:t>
      </w:r>
    </w:p>
    <w:p>
      <w:r>
        <w:t xml:space="preserve">@russhie @freeeky Mutta estitkö sen ensimmäisen alla? Hän on estänyt heidät kaikki, mutta vaeltelee profiileissaan ja on sika.</w:t>
      </w:r>
    </w:p>
    <w:p>
      <w:r>
        <w:rPr>
          <w:b/>
          <w:u w:val="single"/>
        </w:rPr>
        <w:t xml:space="preserve">750563</w:t>
      </w:r>
    </w:p>
    <w:p>
      <w:r>
        <w:t xml:space="preserve">@potepuski punaiset neuletakit muršićka. tilauksesta. paperitavarat.</w:t>
      </w:r>
    </w:p>
    <w:p>
      <w:r>
        <w:rPr>
          <w:b/>
          <w:u w:val="single"/>
        </w:rPr>
        <w:t xml:space="preserve">750564</w:t>
      </w:r>
    </w:p>
    <w:p>
      <w:r>
        <w:t xml:space="preserve">#men: Mutta tiesitkö, että Putin kutsui Trumpin paraatiin?</w:t>
        <w:br/>
        <w:t xml:space="preserve"> Minä ajattelematta: Mutta pride-kulkueeseen?</w:t>
        <w:br/>
        <w:t xml:space="preserve">#naiset https://t.co/06K6dQCVUp</w:t>
      </w:r>
    </w:p>
    <w:p>
      <w:r>
        <w:rPr>
          <w:b/>
          <w:u w:val="single"/>
        </w:rPr>
        <w:t xml:space="preserve">750565</w:t>
      </w:r>
    </w:p>
    <w:p>
      <w:r>
        <w:t xml:space="preserve">Täällä on @MatejKmatej42 UUSI POLITIIKKA, UUDET KASVOT, UUSI TILA ...ja joukko primitivismiä !?</w:t>
      </w:r>
    </w:p>
    <w:p>
      <w:r>
        <w:rPr>
          <w:b/>
          <w:u w:val="single"/>
        </w:rPr>
        <w:t xml:space="preserve">750566</w:t>
      </w:r>
    </w:p>
    <w:p>
      <w:r>
        <w:t xml:space="preserve">@BozidarBiscan @Pertinacal @Libertarec Outoa, vasemmalle aina ja kaikki tietävät älykkyyttä hmmm mutta oikeat ovat ruosteessa slovenialaisia</w:t>
      </w:r>
    </w:p>
    <w:p>
      <w:r>
        <w:rPr>
          <w:b/>
          <w:u w:val="single"/>
        </w:rPr>
        <w:t xml:space="preserve">750567</w:t>
      </w:r>
    </w:p>
    <w:p>
      <w:r>
        <w:t xml:space="preserve">@lucijausaj Ja mennyt myös. Kuten Pozhar DZ:n vaaleissa. Ellei hänellä ole Kardelin pojanpojan mediatukea.</w:t>
      </w:r>
    </w:p>
    <w:p>
      <w:r>
        <w:rPr>
          <w:b/>
          <w:u w:val="single"/>
        </w:rPr>
        <w:t xml:space="preserve">750568</w:t>
      </w:r>
    </w:p>
    <w:p>
      <w:r>
        <w:t xml:space="preserve">@LibusaStepancic @LahovnikMatej @AllBriefs Olet sitonut kaiken yhteen lauseeseen!</w:t>
      </w:r>
    </w:p>
    <w:p>
      <w:r>
        <w:rPr>
          <w:b/>
          <w:u w:val="single"/>
        </w:rPr>
        <w:t xml:space="preserve">750569</w:t>
      </w:r>
    </w:p>
    <w:p>
      <w:r>
        <w:t xml:space="preserve">ALAH AKBAR huusi harras muslimi ja räjäytti itsensä https://t.co/JmBR6i2Bg0</w:t>
      </w:r>
    </w:p>
    <w:p>
      <w:r>
        <w:rPr>
          <w:b/>
          <w:u w:val="single"/>
        </w:rPr>
        <w:t xml:space="preserve">750570</w:t>
      </w:r>
    </w:p>
    <w:p>
      <w:r>
        <w:t xml:space="preserve">Raul: Balen hinta on aivan naurettava #jalkapallo #jalkapallo #ligaprvakov - http://t.co/EOEwpWIIdW</w:t>
      </w:r>
    </w:p>
    <w:p>
      <w:r>
        <w:rPr>
          <w:b/>
          <w:u w:val="single"/>
        </w:rPr>
        <w:t xml:space="preserve">750571</w:t>
      </w:r>
    </w:p>
    <w:p>
      <w:r>
        <w:t xml:space="preserve">@JJansaSDS Luulisi, että se saisi sinut itkemään... ne absurdiudet, jotka ovat vasemmistolaisten normi...</w:t>
      </w:r>
    </w:p>
    <w:p>
      <w:r>
        <w:rPr>
          <w:b/>
          <w:u w:val="single"/>
        </w:rPr>
        <w:t xml:space="preserve">750572</w:t>
      </w:r>
    </w:p>
    <w:p>
      <w:r>
        <w:t xml:space="preserve">Texasin kerrotaan tappaneen pommeilla maata terrorisoineen miehen https://t.co/ftHxal90wm https://t.co/7xJ0NozKV3 https://t.co/7xJ0NozKV3</w:t>
      </w:r>
    </w:p>
    <w:p>
      <w:r>
        <w:rPr>
          <w:b/>
          <w:u w:val="single"/>
        </w:rPr>
        <w:t xml:space="preserve">750573</w:t>
      </w:r>
    </w:p>
    <w:p>
      <w:r>
        <w:t xml:space="preserve">@petrasovdat @Bodem43 Jos Bozot ja minä menisimme yhteen, minun pitäisi saada yksi yhdestä fkupista, tiedätkö, ei ole paljon paskaa heittää. 🤗🤔</w:t>
      </w:r>
    </w:p>
    <w:p>
      <w:r>
        <w:rPr>
          <w:b/>
          <w:u w:val="single"/>
        </w:rPr>
        <w:t xml:space="preserve">750574</w:t>
      </w:r>
    </w:p>
    <w:p>
      <w:r>
        <w:t xml:space="preserve">Milloin ymmärrätte, että hän on tohtorintutkinnon suorittanut hölmö? Hän ei ole tehnyt maamme hyväksi muuta kuin suurta vahinkoa. https://t.co/mgcyLJQxeh.</w:t>
      </w:r>
    </w:p>
    <w:p>
      <w:r>
        <w:rPr>
          <w:b/>
          <w:u w:val="single"/>
        </w:rPr>
        <w:t xml:space="preserve">750575</w:t>
      </w:r>
    </w:p>
    <w:p>
      <w:r>
        <w:t xml:space="preserve">@NeuroVirtu @JakaVran Tämä on loistavaa markkinointia...toivottavasti heidät palkitaan.</w:t>
      </w:r>
    </w:p>
    <w:p>
      <w:r>
        <w:rPr>
          <w:b/>
          <w:u w:val="single"/>
        </w:rPr>
        <w:t xml:space="preserve">750576</w:t>
      </w:r>
    </w:p>
    <w:p>
      <w:r>
        <w:t xml:space="preserve">..olen jo Troijan läpi.aion äänestää ❌ ja ladata akkuja...takaisin Primorskaan ma. koska olen hyvien vibojen sitoma...tuntuu, ettei se ole kaukana😉.</w:t>
      </w:r>
    </w:p>
    <w:p>
      <w:r>
        <w:rPr>
          <w:b/>
          <w:u w:val="single"/>
        </w:rPr>
        <w:t xml:space="preserve">750577</w:t>
      </w:r>
    </w:p>
    <w:p>
      <w:r>
        <w:t xml:space="preserve">Tämä Golobič on häpeäksi! Ei ihme, että hänet poistettiin väkisin Slovenian politiikasta!</w:t>
      </w:r>
    </w:p>
    <w:p>
      <w:r>
        <w:rPr>
          <w:b/>
          <w:u w:val="single"/>
        </w:rPr>
        <w:t xml:space="preserve">750578</w:t>
      </w:r>
    </w:p>
    <w:p>
      <w:r>
        <w:t xml:space="preserve">Boscarol tekee ylityksen Slovenian yli: Hän ei halua piiloutua metsään ihmiseltä, jolla on "tissi päässä ja ladattu ase" https://t.co/r3QaRPRoEz</w:t>
      </w:r>
    </w:p>
    <w:p>
      <w:r>
        <w:rPr>
          <w:b/>
          <w:u w:val="single"/>
        </w:rPr>
        <w:t xml:space="preserve">750579</w:t>
      </w:r>
    </w:p>
    <w:p>
      <w:r>
        <w:t xml:space="preserve">@PStendler @butalskipolicaj @R10Vojko Ja sinä toit trumpin ja orobanin mukaan keskusteluun et minä!!!!!</w:t>
      </w:r>
    </w:p>
    <w:p>
      <w:r>
        <w:rPr>
          <w:b/>
          <w:u w:val="single"/>
        </w:rPr>
        <w:t xml:space="preserve">750580</w:t>
      </w:r>
    </w:p>
    <w:p>
      <w:r>
        <w:t xml:space="preserve">Kokeile TEST-ultraäänijärjestelmää eHD-tekniikalla!!! http://t.co/uKuRY6OrIs</w:t>
      </w:r>
    </w:p>
    <w:p>
      <w:r>
        <w:rPr>
          <w:b/>
          <w:u w:val="single"/>
        </w:rPr>
        <w:t xml:space="preserve">750581</w:t>
      </w:r>
    </w:p>
    <w:p>
      <w:r>
        <w:t xml:space="preserve">@PetraCernetic @JJansaSDS Yksi huonoimmista pääministereistä ja suuri huijari.</w:t>
      </w:r>
    </w:p>
    <w:p>
      <w:r>
        <w:rPr>
          <w:b/>
          <w:u w:val="single"/>
        </w:rPr>
        <w:t xml:space="preserve">750582</w:t>
      </w:r>
    </w:p>
    <w:p>
      <w:r>
        <w:t xml:space="preserve">Katsokaa tätä... Kun tällaiset mesenaatit estävät sinua, niin tiedät olevasi oikealla tiellä... Cc</w:t>
        <w:br/>
        <w:t xml:space="preserve">#nobenmenimarad 😂😜😂 https://t.co/MxmGSYDvMW</w:t>
      </w:r>
    </w:p>
    <w:p>
      <w:r>
        <w:rPr>
          <w:b/>
          <w:u w:val="single"/>
        </w:rPr>
        <w:t xml:space="preserve">750583</w:t>
      </w:r>
    </w:p>
    <w:p>
      <w:r>
        <w:t xml:space="preserve">Mutta kutsutaanko sitä huolimattomuudeksi!? Maajoukkuelääkäri oli luultavasti huolimaton, mutta Jeglič oli todennäköisemmin lihava ja korruptoitunut? 🤔🏒 https://t.co/TgccMS6rJE</w:t>
      </w:r>
    </w:p>
    <w:p>
      <w:r>
        <w:rPr>
          <w:b/>
          <w:u w:val="single"/>
        </w:rPr>
        <w:t xml:space="preserve">750584</w:t>
      </w:r>
    </w:p>
    <w:p>
      <w:r>
        <w:t xml:space="preserve">@tyschew @VodaBlatJotkut ihmiset ovat enimmäkseen kusipäitä. mutta ihmisten pitäisi silti saada olla kusipäitä, eikä heitä pitäisi pakottaa sanomaan asioita.</w:t>
      </w:r>
    </w:p>
    <w:p>
      <w:r>
        <w:rPr>
          <w:b/>
          <w:u w:val="single"/>
        </w:rPr>
        <w:t xml:space="preserve">750585</w:t>
      </w:r>
    </w:p>
    <w:p>
      <w:r>
        <w:t xml:space="preserve">Fasistien rikokset olivat miehitettyjen alueiden osalta yhtä suuria kuin natsien rikokset.</w:t>
        <w:br/>
        <w:t xml:space="preserve">https://t.co/bukRYQcTw3</w:t>
      </w:r>
    </w:p>
    <w:p>
      <w:r>
        <w:rPr>
          <w:b/>
          <w:u w:val="single"/>
        </w:rPr>
        <w:t xml:space="preserve">750586</w:t>
      </w:r>
    </w:p>
    <w:p>
      <w:r>
        <w:t xml:space="preserve">@RenskeSvetlin @katoliskacerkev Valonheittimien alla on todella kuuma...miten muuten nunna on pukeutunut uima-altaaseen?</w:t>
      </w:r>
    </w:p>
    <w:p>
      <w:r>
        <w:rPr>
          <w:b/>
          <w:u w:val="single"/>
        </w:rPr>
        <w:t xml:space="preserve">750587</w:t>
      </w:r>
    </w:p>
    <w:p>
      <w:r>
        <w:t xml:space="preserve">@Kersterin12 @RLjubljana Syö mautonta hampurilaista, tekopizzaa tai vitun sipsejä, syö Pyhän Martin päivää äläkä juo viiniä 29. marraskuuta!  😂😂😂</w:t>
      </w:r>
    </w:p>
    <w:p>
      <w:r>
        <w:rPr>
          <w:b/>
          <w:u w:val="single"/>
        </w:rPr>
        <w:t xml:space="preserve">750588</w:t>
      </w:r>
    </w:p>
    <w:p>
      <w:r>
        <w:t xml:space="preserve">@slavkoarh8 @ales_primc @JJansaSDS Janša estää ihmisiä, jotka eivät ajattele kuten hän. Te muut olette lampaita</w:t>
      </w:r>
    </w:p>
    <w:p>
      <w:r>
        <w:rPr>
          <w:b/>
          <w:u w:val="single"/>
        </w:rPr>
        <w:t xml:space="preserve">750589</w:t>
      </w:r>
    </w:p>
    <w:p>
      <w:r>
        <w:t xml:space="preserve">@YanchMb @oggctopus @megafotr @Centrifusion @RevolutApp @ZavSava Kyllä, jos saan saman vakuutuksen ilman omavastuuta.</w:t>
      </w:r>
    </w:p>
    <w:p>
      <w:r>
        <w:rPr>
          <w:b/>
          <w:u w:val="single"/>
        </w:rPr>
        <w:t xml:space="preserve">750590</w:t>
      </w:r>
    </w:p>
    <w:p>
      <w:r>
        <w:t xml:space="preserve">@crnkovic @DKosir7 Jopa "talousasiantuntija" Bajuk tuotiin ulkomailta, mutta hän ei tehnyt muuta kuin paskaa.</w:t>
      </w:r>
    </w:p>
    <w:p>
      <w:r>
        <w:rPr>
          <w:b/>
          <w:u w:val="single"/>
        </w:rPr>
        <w:t xml:space="preserve">750591</w:t>
      </w:r>
    </w:p>
    <w:p>
      <w:r>
        <w:t xml:space="preserve">@pandicamuss @sarecmarjan En edes tiedä, miksi hän on studiossa? Eikö hän ole vielä parlamentissa?Millä avaimella? Selitä #tarča</w:t>
      </w:r>
    </w:p>
    <w:p>
      <w:r>
        <w:rPr>
          <w:b/>
          <w:u w:val="single"/>
        </w:rPr>
        <w:t xml:space="preserve">750592</w:t>
      </w:r>
    </w:p>
    <w:p>
      <w:r>
        <w:t xml:space="preserve">@TatjanaPirc Ei, koska niistä ei ole kuultu. Keitä he ovat, turvapaikanhakijoita?</w:t>
      </w:r>
    </w:p>
    <w:p>
      <w:r>
        <w:rPr>
          <w:b/>
          <w:u w:val="single"/>
        </w:rPr>
        <w:t xml:space="preserve">750593</w:t>
      </w:r>
    </w:p>
    <w:p>
      <w:r>
        <w:t xml:space="preserve">Ennen vuotta 1968 ja sen jälkeen syntyneet hajaantuvat kuin kärpäset. #anticepilci https://t.co/AaxRioYUeR</w:t>
      </w:r>
    </w:p>
    <w:p>
      <w:r>
        <w:rPr>
          <w:b/>
          <w:u w:val="single"/>
        </w:rPr>
        <w:t xml:space="preserve">750594</w:t>
      </w:r>
    </w:p>
    <w:p>
      <w:r>
        <w:t xml:space="preserve">@Demokratia1-lehti, joka on jo jälleenmyyjänne mukana, oli rajalla #Kolpassa. Katso RAPORTTI. https://t.co/1wmAYRG28V</w:t>
      </w:r>
    </w:p>
    <w:p>
      <w:r>
        <w:rPr>
          <w:b/>
          <w:u w:val="single"/>
        </w:rPr>
        <w:t xml:space="preserve">750595</w:t>
      </w:r>
    </w:p>
    <w:p>
      <w:r>
        <w:t xml:space="preserve">Puhuiko hän?! Židan myönsi juuri: "Olemme kapinallisia ja taistelemme OMIEN oikeuksiemme puolesta" | Nova24TV https://t.co/lhXpL9r3Bs</w:t>
      </w:r>
    </w:p>
    <w:p>
      <w:r>
        <w:rPr>
          <w:b/>
          <w:u w:val="single"/>
        </w:rPr>
        <w:t xml:space="preserve">750596</w:t>
      </w:r>
    </w:p>
    <w:p>
      <w:r>
        <w:t xml:space="preserve">Seuraan fussballia enemmän sivusta, mutta tämä on hyvä :) https://t.co/UUWmJYfIB9 https://t.co/UUWmJYfIB9</w:t>
      </w:r>
    </w:p>
    <w:p>
      <w:r>
        <w:rPr>
          <w:b/>
          <w:u w:val="single"/>
        </w:rPr>
        <w:t xml:space="preserve">750597</w:t>
      </w:r>
    </w:p>
    <w:p>
      <w:r>
        <w:t xml:space="preserve">@Svindalgrl Kyllä! Meillä on jo suunnitelma metapäiviä varten. Voimme tavata oluella. :D</w:t>
      </w:r>
    </w:p>
    <w:p>
      <w:r>
        <w:rPr>
          <w:b/>
          <w:u w:val="single"/>
        </w:rPr>
        <w:t xml:space="preserve">750598</w:t>
      </w:r>
    </w:p>
    <w:p>
      <w:r>
        <w:t xml:space="preserve">@slovenskipanter @cesenj Tämä on Venäjä, ei mikään kovien käsien banaanitasavalta, jossa sotilaasta tulee sotilas ja miehestä tulee mies .... ....</w:t>
      </w:r>
    </w:p>
    <w:p>
      <w:r>
        <w:rPr>
          <w:b/>
          <w:u w:val="single"/>
        </w:rPr>
        <w:t xml:space="preserve">750599</w:t>
      </w:r>
    </w:p>
    <w:p>
      <w:r>
        <w:t xml:space="preserve">@YanchMb 😅😅😅😅.minulle pir näkyy joka päivä.</w:t>
        <w:br/>
        <w:t xml:space="preserve">#jebemusunce</w:t>
        <w:br/>
        <w:t xml:space="preserve">Ja jos käärin yhden, se on JohnnieWalker hyppäämässä pilviin😊</w:t>
      </w:r>
    </w:p>
    <w:p>
      <w:r>
        <w:rPr>
          <w:b/>
          <w:u w:val="single"/>
        </w:rPr>
        <w:t xml:space="preserve">750600</w:t>
      </w:r>
    </w:p>
    <w:p>
      <w:r>
        <w:t xml:space="preserve">@petrasovdat @Diagonalec @petracj Ehkä (luultavasti) he laittavat remlnejä lopuille penkille.</w:t>
      </w:r>
    </w:p>
    <w:p>
      <w:r>
        <w:rPr>
          <w:b/>
          <w:u w:val="single"/>
        </w:rPr>
        <w:t xml:space="preserve">750601</w:t>
      </w:r>
    </w:p>
    <w:p>
      <w:r>
        <w:t xml:space="preserve">@motobrane @AlexNotfake Mutta totta. Mitä hän on tähän mennessä tehnyt muuta kuin twiitannut hölynpölyä?</w:t>
      </w:r>
    </w:p>
    <w:p>
      <w:r>
        <w:rPr>
          <w:b/>
          <w:u w:val="single"/>
        </w:rPr>
        <w:t xml:space="preserve">750602</w:t>
      </w:r>
    </w:p>
    <w:p>
      <w:r>
        <w:t xml:space="preserve">Mikään luonto ei kestä 100 miljoonan slovenialaisen sienestystä. https://t.co/KjRFHYn1bt</w:t>
      </w:r>
    </w:p>
    <w:p>
      <w:r>
        <w:rPr>
          <w:b/>
          <w:u w:val="single"/>
        </w:rPr>
        <w:t xml:space="preserve">750603</w:t>
      </w:r>
    </w:p>
    <w:p>
      <w:r>
        <w:t xml:space="preserve">@MetkaSmole @greenwi90277467 @Jo_AnnaOfArt ...täsmälleen sama...mutta hän kompuroi ympäri Sloveniaa sekoittaen paskaa...</w:t>
      </w:r>
    </w:p>
    <w:p>
      <w:r>
        <w:rPr>
          <w:b/>
          <w:u w:val="single"/>
        </w:rPr>
        <w:t xml:space="preserve">750604</w:t>
      </w:r>
    </w:p>
    <w:p>
      <w:r>
        <w:t xml:space="preserve">Maxin leipä on 🔝 erilaisiin voileipiin lämpimillä täytteillä a'la Po Boy, Phily cheese steak. Tai vain vähän vegaanista sisälle.</w:t>
      </w:r>
    </w:p>
    <w:p>
      <w:r>
        <w:rPr>
          <w:b/>
          <w:u w:val="single"/>
        </w:rPr>
        <w:t xml:space="preserve">750605</w:t>
      </w:r>
    </w:p>
    <w:p>
      <w:r>
        <w:t xml:space="preserve">@sZlatko @TelekomSlo @RTV_Slovenija @FIFAWorldCup @A1Slovenija huolehtii myös käyttäjistään! #sad #fujjihbodi</w:t>
      </w:r>
    </w:p>
    <w:p>
      <w:r>
        <w:rPr>
          <w:b/>
          <w:u w:val="single"/>
        </w:rPr>
        <w:t xml:space="preserve">750606</w:t>
      </w:r>
    </w:p>
    <w:p>
      <w:r>
        <w:t xml:space="preserve">Kuten tiedätte, laadin elokuussa interpellation ympäristö- ja aluesuunnitteluministeriä vastaan. Vaadin häntä eroamaan myös sitä ennen.</w:t>
      </w:r>
    </w:p>
    <w:p>
      <w:r>
        <w:rPr>
          <w:b/>
          <w:u w:val="single"/>
        </w:rPr>
        <w:t xml:space="preserve">750607</w:t>
      </w:r>
    </w:p>
    <w:p>
      <w:r>
        <w:t xml:space="preserve">Olen siis estänyt kaveripyynnöt, jos joku tekee, hän kirjoittaa jo ZS:lle.</w:t>
      </w:r>
    </w:p>
    <w:p>
      <w:r>
        <w:rPr>
          <w:b/>
          <w:u w:val="single"/>
        </w:rPr>
        <w:t xml:space="preserve">750608</w:t>
      </w:r>
    </w:p>
    <w:p>
      <w:r>
        <w:t xml:space="preserve">Kun jo nyt tehdään johtopäätöksiä: "terrorismin vastainen taistelu" - muukalaisviha ja rasismi muslimeja vastaan - väkivalta katalaaneja vastaan. #CatalanReferendum</w:t>
      </w:r>
    </w:p>
    <w:p>
      <w:r>
        <w:rPr>
          <w:b/>
          <w:u w:val="single"/>
        </w:rPr>
        <w:t xml:space="preserve">750609</w:t>
      </w:r>
    </w:p>
    <w:p>
      <w:r>
        <w:t xml:space="preserve">@jocohud @MihaRekar @Apparatus_si Al ja liimat... yksi disijo ja ne ovat (muka) maukkaita, jotkut eivät edes tartu ornk :) #stuff</w:t>
      </w:r>
    </w:p>
    <w:p>
      <w:r>
        <w:rPr>
          <w:b/>
          <w:u w:val="single"/>
        </w:rPr>
        <w:t xml:space="preserve">750610</w:t>
      </w:r>
    </w:p>
    <w:p>
      <w:r>
        <w:t xml:space="preserve">Pakollinen pysähdyspaikka Celjessä - maailmankuulu Stari pisker! #paras #burgerit #teren https://t.co/WWYi6KsR0T</w:t>
      </w:r>
    </w:p>
    <w:p>
      <w:r>
        <w:rPr>
          <w:b/>
          <w:u w:val="single"/>
        </w:rPr>
        <w:t xml:space="preserve">750611</w:t>
      </w:r>
    </w:p>
    <w:p>
      <w:r>
        <w:t xml:space="preserve">@SanjaModric @stevilkeMMC @uros_m En ole zihr, mutta alkumusiikki soi päässäni juuri nyt 😂😂😂😂</w:t>
      </w:r>
    </w:p>
    <w:p>
      <w:r>
        <w:rPr>
          <w:b/>
          <w:u w:val="single"/>
        </w:rPr>
        <w:t xml:space="preserve">750612</w:t>
      </w:r>
    </w:p>
    <w:p>
      <w:r>
        <w:t xml:space="preserve">@ProfAljosa Periaatteessa se ei ole niin huono ajatus, heidän pitäisi vain vetää raja yhteiselle kalastusmerelle Pulaan asti, ja he saavat ääneni.</w:t>
      </w:r>
    </w:p>
    <w:p>
      <w:r>
        <w:rPr>
          <w:b/>
          <w:u w:val="single"/>
        </w:rPr>
        <w:t xml:space="preserve">750613</w:t>
      </w:r>
    </w:p>
    <w:p>
      <w:r>
        <w:t xml:space="preserve">@lucijausaj Kučan...ziher...kuka muu...komunajzarji...ziher...kuka muu...</w:t>
      </w:r>
    </w:p>
    <w:p>
      <w:r>
        <w:rPr>
          <w:b/>
          <w:u w:val="single"/>
        </w:rPr>
        <w:t xml:space="preserve">750614</w:t>
      </w:r>
    </w:p>
    <w:p>
      <w:r>
        <w:t xml:space="preserve">18-vuotias jo vapaalla jalalla, ei enää epäilty murhayrityksestä https://t.co/0cYLlVtadY</w:t>
      </w:r>
    </w:p>
    <w:p>
      <w:r>
        <w:rPr>
          <w:b/>
          <w:u w:val="single"/>
        </w:rPr>
        <w:t xml:space="preserve">750615</w:t>
      </w:r>
    </w:p>
    <w:p>
      <w:r>
        <w:t xml:space="preserve">Entä Syyrian, Afganistanin, Pohjois-Korean, Jemenin, Irakin, Palestiinan ja kurdien "sisäiset" asiat? ... ?: https://t.co/AwyEfiixUf</w:t>
      </w:r>
    </w:p>
    <w:p>
      <w:r>
        <w:rPr>
          <w:b/>
          <w:u w:val="single"/>
        </w:rPr>
        <w:t xml:space="preserve">750616</w:t>
      </w:r>
    </w:p>
    <w:p>
      <w:r>
        <w:t xml:space="preserve">Janković on menettänyt järkensä.</w:t>
        <w:br/>
        <w:t xml:space="preserve"> Kestääkö paljon kauemmin kantaa hänet pois MOL:sta ja heittää hänet rajan yli https://t.co/4KiYbuRs9c</w:t>
      </w:r>
    </w:p>
    <w:p>
      <w:r>
        <w:rPr>
          <w:b/>
          <w:u w:val="single"/>
        </w:rPr>
        <w:t xml:space="preserve">750617</w:t>
      </w:r>
    </w:p>
    <w:p>
      <w:r>
        <w:t xml:space="preserve">@JsSmRenton Kaunis. Voisimmeko sijoittaa alkoholin jakelupisteen Naklancun viereen?</w:t>
      </w:r>
    </w:p>
    <w:p>
      <w:r>
        <w:rPr>
          <w:b/>
          <w:u w:val="single"/>
        </w:rPr>
        <w:t xml:space="preserve">750618</w:t>
      </w:r>
    </w:p>
    <w:p>
      <w:r>
        <w:t xml:space="preserve">@bobsparrow70 @had No niin, taas mennään SDS:n kanssa, JJ, ja heti perään tulevat partisaanit ja kotiarmeija. Tämä on slovenialainen "leveys".</w:t>
      </w:r>
    </w:p>
    <w:p>
      <w:r>
        <w:rPr>
          <w:b/>
          <w:u w:val="single"/>
        </w:rPr>
        <w:t xml:space="preserve">750619</w:t>
      </w:r>
    </w:p>
    <w:p>
      <w:r>
        <w:t xml:space="preserve">@vmatijevec @jinaver @dialogos_si Ja sinä estät ne, jotka tuovat niitä jatkuvasti ovellesi.</w:t>
      </w:r>
    </w:p>
    <w:p>
      <w:r>
        <w:rPr>
          <w:b/>
          <w:u w:val="single"/>
        </w:rPr>
        <w:t xml:space="preserve">750620</w:t>
      </w:r>
    </w:p>
    <w:p>
      <w:r>
        <w:t xml:space="preserve">Korjaus: ei asekulkueissa, vaan aseiden kanssa tapahtuneissa välikohtauksissa! https://t.co/LeXNP1VCVQ</w:t>
      </w:r>
    </w:p>
    <w:p>
      <w:r>
        <w:rPr>
          <w:b/>
          <w:u w:val="single"/>
        </w:rPr>
        <w:t xml:space="preserve">750621</w:t>
      </w:r>
    </w:p>
    <w:p>
      <w:r>
        <w:t xml:space="preserve">@DesaLevstek @leaathenatabako Ei se, sinulla menee paremmin. Ja sinä olet tsaarittarena jälkiruokien suhteen, olen tottunut siivoamaan täällä.</w:t>
      </w:r>
    </w:p>
    <w:p>
      <w:r>
        <w:rPr>
          <w:b/>
          <w:u w:val="single"/>
        </w:rPr>
        <w:t xml:space="preserve">750622</w:t>
      </w:r>
    </w:p>
    <w:p>
      <w:r>
        <w:t xml:space="preserve">Hän:Mitä tehdä Jatalle. Minä: sekoita se ja sulje se.Hän: sekoita se, peitä se talouskannella ja laita se päälle 9.</w:t>
      </w:r>
    </w:p>
    <w:p>
      <w:r>
        <w:rPr>
          <w:b/>
          <w:u w:val="single"/>
        </w:rPr>
        <w:t xml:space="preserve">750623</w:t>
      </w:r>
    </w:p>
    <w:p>
      <w:r>
        <w:t xml:space="preserve">@ZigaTurk @AntonTomazic Ongelma syntyy, kun viha yhdistyy tyhmyyteen! Nuoruus on tyypillinen tuote tästä!</w:t>
      </w:r>
    </w:p>
    <w:p>
      <w:r>
        <w:rPr>
          <w:b/>
          <w:u w:val="single"/>
        </w:rPr>
        <w:t xml:space="preserve">750624</w:t>
      </w:r>
    </w:p>
    <w:p>
      <w:r>
        <w:t xml:space="preserve">@aleshojs Kuka idiootti ei puhu tänä päivänä vähintään yhtä vierasta kieltä? Jopa prostituoidut oppivat sen.</w:t>
      </w:r>
    </w:p>
    <w:p>
      <w:r>
        <w:rPr>
          <w:b/>
          <w:u w:val="single"/>
        </w:rPr>
        <w:t xml:space="preserve">750625</w:t>
      </w:r>
    </w:p>
    <w:p>
      <w:r>
        <w:t xml:space="preserve">On todella parempi kirjaimellisesti useh nyt, koska jos joku kusee CH: n päälle ilman syytä, se on vain kuolleiden vuoksi, mikä näyttää olevan joka kerta, kun menen. 😂</w:t>
      </w:r>
    </w:p>
    <w:p>
      <w:r>
        <w:rPr>
          <w:b/>
          <w:u w:val="single"/>
        </w:rPr>
        <w:t xml:space="preserve">750626</w:t>
      </w:r>
    </w:p>
    <w:p>
      <w:r>
        <w:t xml:space="preserve">Jokaisen pohjoismaisen MM-kilpailun vetonaula ovat norjalaiset. Heillä oli mukanaan aikakone vuodelta 1934. Ne haisevat makkaralta. https://t.co/evDowOJD2g</w:t>
      </w:r>
    </w:p>
    <w:p>
      <w:r>
        <w:rPr>
          <w:b/>
          <w:u w:val="single"/>
        </w:rPr>
        <w:t xml:space="preserve">750627</w:t>
      </w:r>
    </w:p>
    <w:p>
      <w:r>
        <w:t xml:space="preserve">Kylpyhuone. Kesti 48 vuotta saada pesukone. https://t.co/fmYybfCcKu</w:t>
      </w:r>
    </w:p>
    <w:p>
      <w:r>
        <w:rPr>
          <w:b/>
          <w:u w:val="single"/>
        </w:rPr>
        <w:t xml:space="preserve">750628</w:t>
      </w:r>
    </w:p>
    <w:p>
      <w:r>
        <w:t xml:space="preserve">@_bosonoga Mutta voisitko lopettaa auringon kanssa, unohdin auringon piikit Polhov Gradecissa.</w:t>
      </w:r>
    </w:p>
    <w:p>
      <w:r>
        <w:rPr>
          <w:b/>
          <w:u w:val="single"/>
        </w:rPr>
        <w:t xml:space="preserve">750629</w:t>
      </w:r>
    </w:p>
    <w:p>
      <w:r>
        <w:t xml:space="preserve">@toplovodar @Val202 Kannatan periaatetta, jonka mukaan esimerkin avulla johdetaan. Toiseksi kaikki riippuu yrityksen kulttuurista. #nebuloze</w:t>
      </w:r>
    </w:p>
    <w:p>
      <w:r>
        <w:rPr>
          <w:b/>
          <w:u w:val="single"/>
        </w:rPr>
        <w:t xml:space="preserve">750630</w:t>
      </w:r>
    </w:p>
    <w:p>
      <w:r>
        <w:t xml:space="preserve">Suuret vähittäiskauppiaat sulkevat liikkeensä sunnuntaisin, mikä on auki ja mikä ei? → https://t.co/NN35HSuiXl https://t.co/z7xyMKbtmI</w:t>
      </w:r>
    </w:p>
    <w:p>
      <w:r>
        <w:rPr>
          <w:b/>
          <w:u w:val="single"/>
        </w:rPr>
        <w:t xml:space="preserve">750631</w:t>
      </w:r>
    </w:p>
    <w:p>
      <w:r>
        <w:t xml:space="preserve">@ciro_ciril @Fitzroy1985 Telekom on muuten irtisanonut paljon työntekijöitä vuosien varrella.</w:t>
      </w:r>
    </w:p>
    <w:p>
      <w:r>
        <w:rPr>
          <w:b/>
          <w:u w:val="single"/>
        </w:rPr>
        <w:t xml:space="preserve">750632</w:t>
      </w:r>
    </w:p>
    <w:p>
      <w:r>
        <w:t xml:space="preserve">@STA_Sport oletko tosissasi niin tietämätön, että mainitset clikcbait-ilmoituksen otsikossa, mutta et yhtään kirjainta siitä artikkelissa? 😳😔 #fail https://t.co/ym1lnFeGi7</w:t>
      </w:r>
    </w:p>
    <w:p>
      <w:r>
        <w:rPr>
          <w:b/>
          <w:u w:val="single"/>
        </w:rPr>
        <w:t xml:space="preserve">750633</w:t>
      </w:r>
    </w:p>
    <w:p>
      <w:r>
        <w:t xml:space="preserve">@AnaZagozen @ZNovice @Euro_Justice Ilmeisesti kommunistit ottavat kaikki kannat.</w:t>
      </w:r>
    </w:p>
    <w:p>
      <w:r>
        <w:rPr>
          <w:b/>
          <w:u w:val="single"/>
        </w:rPr>
        <w:t xml:space="preserve">750634</w:t>
      </w:r>
    </w:p>
    <w:p>
      <w:r>
        <w:t xml:space="preserve">Se on surullinen spektaakkeli erilaisista enfants terribles -nuorukaisista, jotka vaipuvat kuolleisuuteen ja epätoivoon heti, kun yleisön resonanssitila loppuu.</w:t>
      </w:r>
    </w:p>
    <w:p>
      <w:r>
        <w:rPr>
          <w:b/>
          <w:u w:val="single"/>
        </w:rPr>
        <w:t xml:space="preserve">750635</w:t>
      </w:r>
    </w:p>
    <w:p>
      <w:r>
        <w:t xml:space="preserve">Tähän asti olemme tunteneet vaaleanpunaisen tytöille ja sinisen pojille.</w:t>
        <w:br/>
        <w:t xml:space="preserve"> Sukupuoliteorian mukaan kullakin sukupuolella on oma sävynsä, ja hämmentyneillä on sateenkaari.</w:t>
      </w:r>
    </w:p>
    <w:p>
      <w:r>
        <w:rPr>
          <w:b/>
          <w:u w:val="single"/>
        </w:rPr>
        <w:t xml:space="preserve">750636</w:t>
      </w:r>
    </w:p>
    <w:p>
      <w:r>
        <w:t xml:space="preserve">@mmiha2 Pelkkää kauhua. Näen kohtauksia, joissa leikkaan raa'asti ikeni, vedän hampaani ulos jne.</w:t>
      </w:r>
    </w:p>
    <w:p>
      <w:r>
        <w:rPr>
          <w:b/>
          <w:u w:val="single"/>
        </w:rPr>
        <w:t xml:space="preserve">750637</w:t>
      </w:r>
    </w:p>
    <w:p>
      <w:r>
        <w:t xml:space="preserve">@jozevolf @Bodem43 täällä kaikki kypsennetään ja peitetään sitten säröillä laardissa.</w:t>
      </w:r>
    </w:p>
    <w:p>
      <w:r>
        <w:rPr>
          <w:b/>
          <w:u w:val="single"/>
        </w:rPr>
        <w:t xml:space="preserve">750638</w:t>
      </w:r>
    </w:p>
    <w:p>
      <w:r>
        <w:t xml:space="preserve">on vain hauskaa, että häntä suojelevat ne, joita MKC eniten sortaa, bravo dohtarija https://t.co/Zw9AZvYcwb</w:t>
      </w:r>
    </w:p>
    <w:p>
      <w:r>
        <w:rPr>
          <w:b/>
          <w:u w:val="single"/>
        </w:rPr>
        <w:t xml:space="preserve">750639</w:t>
      </w:r>
    </w:p>
    <w:p>
      <w:r>
        <w:t xml:space="preserve">@TVOdmevin eilinen raportointi oli äärimmäisen epävaltiollista. Kuka elää nyt menneisyydessä?</w:t>
        <w:br/>
        <w:t xml:space="preserve"> #pigeon #leftftaline</w:t>
      </w:r>
    </w:p>
    <w:p>
      <w:r>
        <w:rPr>
          <w:b/>
          <w:u w:val="single"/>
        </w:rPr>
        <w:t xml:space="preserve">750640</w:t>
      </w:r>
    </w:p>
    <w:p>
      <w:r>
        <w:t xml:space="preserve">KORRUPTOITUNUT JA TURMELTUNUT JENGI......... PAHOLAISEN VOIMAT OVAT TOIMINNASSA!.... https://t.co/EngFBkuVbJ</w:t>
      </w:r>
    </w:p>
    <w:p>
      <w:r>
        <w:rPr>
          <w:b/>
          <w:u w:val="single"/>
        </w:rPr>
        <w:t xml:space="preserve">750641</w:t>
      </w:r>
    </w:p>
    <w:p>
      <w:r>
        <w:t xml:space="preserve">Kommunistit ovat jo pitkään pilkanneet rikkaita kapitalisteja, joten kommunistit ovat rikkaita. https://t.co/nTjdXVLbb6</w:t>
      </w:r>
    </w:p>
    <w:p>
      <w:r>
        <w:rPr>
          <w:b/>
          <w:u w:val="single"/>
        </w:rPr>
        <w:t xml:space="preserve">750642</w:t>
      </w:r>
    </w:p>
    <w:p>
      <w:r>
        <w:t xml:space="preserve">Ampumahiihdon Euroopan mestaruuskilpailut avautuvat Slovenian Mariborissa. Pääpuhuja puolustusministeri @AndrejaKatic . http://t.co/iMRlBtBeWM . http://t.co/iMRlBtBeWM</w:t>
      </w:r>
    </w:p>
    <w:p>
      <w:r>
        <w:rPr>
          <w:b/>
          <w:u w:val="single"/>
        </w:rPr>
        <w:t xml:space="preserve">750643</w:t>
      </w:r>
    </w:p>
    <w:p>
      <w:r>
        <w:t xml:space="preserve">VIDEO: Kauheaa! Hän hyökkäsi päiväkotilasten kimppuun keittiöveitsellä, 14 pikkulasta loukkaantui https://t.co/hHc0snvQal</w:t>
      </w:r>
    </w:p>
    <w:p>
      <w:r>
        <w:rPr>
          <w:b/>
          <w:u w:val="single"/>
        </w:rPr>
        <w:t xml:space="preserve">750644</w:t>
      </w:r>
    </w:p>
    <w:p>
      <w:r>
        <w:t xml:space="preserve">@ZalaZZA Jp. Olemme jäämässä kiinni tekaistuun kylmään arabisotaan. Antakaa sheikkien taistella mano a mano jossain keidakkeessa tuolla, ja antakaa heidän virrata maailmalle.</w:t>
      </w:r>
    </w:p>
    <w:p>
      <w:r>
        <w:rPr>
          <w:b/>
          <w:u w:val="single"/>
        </w:rPr>
        <w:t xml:space="preserve">750645</w:t>
      </w:r>
    </w:p>
    <w:p>
      <w:r>
        <w:t xml:space="preserve">EXCLUSIVE: Peter Prevc voittaa mitalin! Kuulit sen ensin meiltä, maan reagoivimmalta tiimiltä! #slochi</w:t>
      </w:r>
    </w:p>
    <w:p>
      <w:r>
        <w:rPr>
          <w:b/>
          <w:u w:val="single"/>
        </w:rPr>
        <w:t xml:space="preserve">750646</w:t>
      </w:r>
    </w:p>
    <w:p>
      <w:r>
        <w:t xml:space="preserve">@ZigaTurk Minusta on vielä absurdimpaa, että joku, joka ei ole uskonnollinen tai on muun uskontokunnan jäsen, vannoo valan SP:ssä.</w:t>
      </w:r>
    </w:p>
    <w:p>
      <w:r>
        <w:rPr>
          <w:b/>
          <w:u w:val="single"/>
        </w:rPr>
        <w:t xml:space="preserve">750647</w:t>
      </w:r>
    </w:p>
    <w:p>
      <w:r>
        <w:t xml:space="preserve">Myyn toimivan LG-monitorin kaikkine kaapeleineen 1x virtajohto</w:t>
        <w:br/>
        <w:t xml:space="preserve">1x HDMI-kaapeli</w:t>
        <w:br/>
        <w:t xml:space="preserve">1x VGA-kaapeli</w:t>
        <w:br/>
        <w:t xml:space="preserve">Vakaville asiakkaille toimitus mahdollista.</w:t>
      </w:r>
    </w:p>
    <w:p>
      <w:r>
        <w:rPr>
          <w:b/>
          <w:u w:val="single"/>
        </w:rPr>
        <w:t xml:space="preserve">750648</w:t>
      </w:r>
    </w:p>
    <w:p>
      <w:r>
        <w:t xml:space="preserve">Syyttäjänvirasto katsoo, että PIC ei syyllistynyt rikokseen ohjatessaan maahanmuuttajia rajalla.</w:t>
        <w:br/>
        <w:t xml:space="preserve"> Eivät myöskään pankkiirit. https://t.co/kYLUslr8T5</w:t>
      </w:r>
    </w:p>
    <w:p>
      <w:r>
        <w:rPr>
          <w:b/>
          <w:u w:val="single"/>
        </w:rPr>
        <w:t xml:space="preserve">750649</w:t>
      </w:r>
    </w:p>
    <w:p>
      <w:r>
        <w:t xml:space="preserve">MAANANTAI 28. ELOKUU</w:t>
        <w:br/>
        <w:br/>
        <w:t xml:space="preserve">Kuu siirtyy Skorpionista Jousimieheen</w:t>
        <w:br/>
        <w:t xml:space="preserve">Olemme emotionaalisesti herkkiä. Me tunnemme, mitä... https://t.co/RLqxBA3J0t</w:t>
      </w:r>
    </w:p>
    <w:p>
      <w:r>
        <w:rPr>
          <w:b/>
          <w:u w:val="single"/>
        </w:rPr>
        <w:t xml:space="preserve">750650</w:t>
      </w:r>
    </w:p>
    <w:p>
      <w:r>
        <w:t xml:space="preserve">Perjantai-illat on varattu tanssirytmeille.</w:t>
        <w:br/>
        <w:t xml:space="preserve"> Klo 22.30 @timurbanya tuo ne @RH202si 📻 🚀 🎧 https://t.co/wfSMADCG0v https://t.co/wfSMADCG0v</w:t>
      </w:r>
    </w:p>
    <w:p>
      <w:r>
        <w:rPr>
          <w:b/>
          <w:u w:val="single"/>
        </w:rPr>
        <w:t xml:space="preserve">750651</w:t>
      </w:r>
    </w:p>
    <w:p>
      <w:r>
        <w:t xml:space="preserve">Palomiehet odottavat, että Grimes kertoo heille katkaisevansa rahoituksen https://t.co/uWpdmNkbv7</w:t>
      </w:r>
    </w:p>
    <w:p>
      <w:r>
        <w:rPr>
          <w:b/>
          <w:u w:val="single"/>
        </w:rPr>
        <w:t xml:space="preserve">750652</w:t>
      </w:r>
    </w:p>
    <w:p>
      <w:r>
        <w:t xml:space="preserve">@iztokgartner Kysy Trumpilta. Aivan, että Jumala itse antaa teille huonot kortit, mutta muuten kaikki on samoin kuin 300 vuotta sitten.</w:t>
      </w:r>
    </w:p>
    <w:p>
      <w:r>
        <w:rPr>
          <w:b/>
          <w:u w:val="single"/>
        </w:rPr>
        <w:t xml:space="preserve">750653</w:t>
      </w:r>
    </w:p>
    <w:p>
      <w:r>
        <w:t xml:space="preserve">Orbanin kabinetti julkaisee Suur-Unkarin kartanhttps://t.co/Zd21uzXQ0v yhteydessä.</w:t>
      </w:r>
    </w:p>
    <w:p>
      <w:r>
        <w:rPr>
          <w:b/>
          <w:u w:val="single"/>
        </w:rPr>
        <w:t xml:space="preserve">750654</w:t>
      </w:r>
    </w:p>
    <w:p>
      <w:r>
        <w:t xml:space="preserve">@SpelaRotar @packica @JozeBiscak Skandaalimainen, häikäilemätön, vastenmielinen meille ja kulttuurillemme, uskonnolle.</w:t>
      </w:r>
    </w:p>
    <w:p>
      <w:r>
        <w:rPr>
          <w:b/>
          <w:u w:val="single"/>
        </w:rPr>
        <w:t xml:space="preserve">750655</w:t>
      </w:r>
    </w:p>
    <w:p>
      <w:r>
        <w:t xml:space="preserve">@stanka_d Olet myös planeettojenvälinen kusipää... fak, olen todella utelias, miten voit olla niin kallonkutistaja....</w:t>
      </w:r>
    </w:p>
    <w:p>
      <w:r>
        <w:rPr>
          <w:b/>
          <w:u w:val="single"/>
        </w:rPr>
        <w:t xml:space="preserve">750656</w:t>
      </w:r>
    </w:p>
    <w:p>
      <w:r>
        <w:t xml:space="preserve">@Pertinacal @StrankaSMC @sarecmarjan @DamirCrncec @strankaSD babovje:(((( ja sitten olemme kaikki samanlaisia:((((( kuzlatille</w:t>
      </w:r>
    </w:p>
    <w:p>
      <w:r>
        <w:rPr>
          <w:b/>
          <w:u w:val="single"/>
        </w:rPr>
        <w:t xml:space="preserve">750657</w:t>
      </w:r>
    </w:p>
    <w:p>
      <w:r>
        <w:t xml:space="preserve">Pahor on maalattu kommunisti, jota ympäröi vanhojen bolshevikkien vaaliväki. Ja hänen pitäisi olla pienempi paha? En usko. #NiChoice</w:t>
      </w:r>
    </w:p>
    <w:p>
      <w:r>
        <w:rPr>
          <w:b/>
          <w:u w:val="single"/>
        </w:rPr>
        <w:t xml:space="preserve">750658</w:t>
      </w:r>
    </w:p>
    <w:p>
      <w:r>
        <w:t xml:space="preserve">Pelaan parhaillaan Biathlon Maniaa. Tule mukaan ja yritä voittaa minut! http://t.co/PKMK0QNIiZ</w:t>
      </w:r>
    </w:p>
    <w:p>
      <w:r>
        <w:rPr>
          <w:b/>
          <w:u w:val="single"/>
        </w:rPr>
        <w:t xml:space="preserve">750659</w:t>
      </w:r>
    </w:p>
    <w:p>
      <w:r>
        <w:t xml:space="preserve">@nad_bogom @BRajgelj @juremes Jos he eivät osaa järjestää itseään ;P #punintended</w:t>
      </w:r>
    </w:p>
    <w:p>
      <w:r>
        <w:rPr>
          <w:b/>
          <w:u w:val="single"/>
        </w:rPr>
        <w:t xml:space="preserve">750660</w:t>
      </w:r>
    </w:p>
    <w:p>
      <w:r>
        <w:t xml:space="preserve">@_GIIG_ @AlzheimerUltra Marsch u....PM....J..VAM..VAM.</w:t>
        <w:br/>
        <w:t xml:space="preserve"> PSM... kaikki te Frankolovon petturit !</w:t>
      </w:r>
    </w:p>
    <w:p>
      <w:r>
        <w:rPr>
          <w:b/>
          <w:u w:val="single"/>
        </w:rPr>
        <w:t xml:space="preserve">750661</w:t>
      </w:r>
    </w:p>
    <w:p>
      <w:r>
        <w:t xml:space="preserve">@krasevec10 Koirat eivät lähteneet tai paenneet laitumelta.</w:t>
        <w:br/>
        <w:t xml:space="preserve"> Mitä olette tehneet noille tornadoille.</w:t>
        <w:br/>
        <w:t xml:space="preserve"> Koira on koira, eivätkä kaikki lammaskoirat ole koiria.</w:t>
      </w:r>
    </w:p>
    <w:p>
      <w:r>
        <w:rPr>
          <w:b/>
          <w:u w:val="single"/>
        </w:rPr>
        <w:t xml:space="preserve">750662</w:t>
      </w:r>
    </w:p>
    <w:p>
      <w:r>
        <w:t xml:space="preserve">@luksuz @JJoliJoli @Ziebane @naerwenya Olet jälkeenjäänyt. Et vain tiedä kuinka paljon.</w:t>
      </w:r>
    </w:p>
    <w:p>
      <w:r>
        <w:rPr>
          <w:b/>
          <w:u w:val="single"/>
        </w:rPr>
        <w:t xml:space="preserve">750663</w:t>
      </w:r>
    </w:p>
    <w:p>
      <w:r>
        <w:t xml:space="preserve">@strankaSD @ZidanDejan @tfajon @MatjaNemec @DominikaSvarc @NevaGrasic @Mladiforum @ZenskiforumSD @strankaSD etuoikeutetut sosialistit.</w:t>
      </w:r>
    </w:p>
    <w:p>
      <w:r>
        <w:rPr>
          <w:b/>
          <w:u w:val="single"/>
        </w:rPr>
        <w:t xml:space="preserve">750664</w:t>
      </w:r>
    </w:p>
    <w:p>
      <w:r>
        <w:t xml:space="preserve">@petrasovdat Juuri tällaiset tilanteet tekevät käsipallosta valitettavasti ikuisesti kolmannen luokan urheilulajin. #ehfiskillingit</w:t>
      </w:r>
    </w:p>
    <w:p>
      <w:r>
        <w:rPr>
          <w:b/>
          <w:u w:val="single"/>
        </w:rPr>
        <w:t xml:space="preserve">750665</w:t>
      </w:r>
    </w:p>
    <w:p>
      <w:r>
        <w:t xml:space="preserve">Mitä nämä ihmiset puuhaavat, kun me hukumme mielenvikaisten koronkiskureiden väärennettyihin veroihin ja teloituksiin! https://t.co/XANrw4CI2D ...</w:t>
      </w:r>
    </w:p>
    <w:p>
      <w:r>
        <w:rPr>
          <w:b/>
          <w:u w:val="single"/>
        </w:rPr>
        <w:t xml:space="preserve">750666</w:t>
      </w:r>
    </w:p>
    <w:p>
      <w:r>
        <w:t xml:space="preserve">@vinkovasle1 @scdtwister @TVOdmevi Niin butch, että jopa kivet tekevät hänestä hölmöä.</w:t>
      </w:r>
    </w:p>
    <w:p>
      <w:r>
        <w:rPr>
          <w:b/>
          <w:u w:val="single"/>
        </w:rPr>
        <w:t xml:space="preserve">750667</w:t>
      </w:r>
    </w:p>
    <w:p>
      <w:r>
        <w:t xml:space="preserve">@NovaSlovenia @LjudmilaNovak Ljudmila on kuin myllynkivi kaulassa. Varo uppoamasta hänen kanssaan. Muista...</w:t>
      </w:r>
    </w:p>
    <w:p>
      <w:r>
        <w:rPr>
          <w:b/>
          <w:u w:val="single"/>
        </w:rPr>
        <w:t xml:space="preserve">750668</w:t>
      </w:r>
    </w:p>
    <w:p>
      <w:r>
        <w:t xml:space="preserve">kun pää on hiekassa ja silti raataa. ja sinun nimesi on jožepdamjan https://t.co/LeNFoIEyqn</w:t>
      </w:r>
    </w:p>
    <w:p>
      <w:r>
        <w:rPr>
          <w:b/>
          <w:u w:val="single"/>
        </w:rPr>
        <w:t xml:space="preserve">750669</w:t>
      </w:r>
    </w:p>
    <w:p>
      <w:r>
        <w:t xml:space="preserve">Syvän valtion pitäisi piiloutua, mutta se vajoaa syvemmälle likakaivoon ! https://t.co/VIrBRCFOoP</w:t>
      </w:r>
    </w:p>
    <w:p>
      <w:r>
        <w:rPr>
          <w:b/>
          <w:u w:val="single"/>
        </w:rPr>
        <w:t xml:space="preserve">750670</w:t>
      </w:r>
    </w:p>
    <w:p>
      <w:r>
        <w:t xml:space="preserve">@iztokgartner Kurpitsa yöksi 🙋♀️</w:t>
        <w:br/>
        <w:t xml:space="preserve">Tiedän, ylös ja alas vaunuja. Yksi pilleri, toinen, yksi verinäyte, hengitystesti, paine 3 x päivässä....</w:t>
      </w:r>
    </w:p>
    <w:p>
      <w:r>
        <w:rPr>
          <w:b/>
          <w:u w:val="single"/>
        </w:rPr>
        <w:t xml:space="preserve">750671</w:t>
      </w:r>
    </w:p>
    <w:p>
      <w:r>
        <w:t xml:space="preserve">@RLjubljana @Moj_ca mhm. isiemme sukupolvi on tunnettu kotitöiden tasaisesta jakautumisesta.</w:t>
      </w:r>
    </w:p>
    <w:p>
      <w:r>
        <w:rPr>
          <w:b/>
          <w:u w:val="single"/>
        </w:rPr>
        <w:t xml:space="preserve">750672</w:t>
      </w:r>
    </w:p>
    <w:p>
      <w:r>
        <w:t xml:space="preserve">@Daj_Manj Naispoliitikoilla ei ole makua. He ovat tyytyväisiä CK:n ja MK:n valheellisiin arvauksiin 😅🤣.</w:t>
      </w:r>
    </w:p>
    <w:p>
      <w:r>
        <w:rPr>
          <w:b/>
          <w:u w:val="single"/>
        </w:rPr>
        <w:t xml:space="preserve">750673</w:t>
      </w:r>
    </w:p>
    <w:p>
      <w:r>
        <w:t xml:space="preserve">@had @MatijaStepisnik @Croatia_hr @AmadriaPark Heillä on melko sekava internet stean</w:t>
      </w:r>
    </w:p>
    <w:p>
      <w:r>
        <w:rPr>
          <w:b/>
          <w:u w:val="single"/>
        </w:rPr>
        <w:t xml:space="preserve">750674</w:t>
      </w:r>
    </w:p>
    <w:p>
      <w:r>
        <w:t xml:space="preserve">Onko rikos olla rasisti omassa kodissaan, koska ei toivota tervetulleeksi kaikkia, jotka koputtavat oveen?</w:t>
      </w:r>
    </w:p>
    <w:p>
      <w:r>
        <w:rPr>
          <w:b/>
          <w:u w:val="single"/>
        </w:rPr>
        <w:t xml:space="preserve">750675</w:t>
      </w:r>
    </w:p>
    <w:p>
      <w:r>
        <w:t xml:space="preserve">Ainesosapakkaukset ovat saatavilla Mustassa Pörssissä tänä viikonloppuna! Toivotamme sinulle paljon hauskaa! https://t.co/g2LOO40070 https://t.co/GOCxdlCtq2</w:t>
      </w:r>
    </w:p>
    <w:p>
      <w:r>
        <w:rPr>
          <w:b/>
          <w:u w:val="single"/>
        </w:rPr>
        <w:t xml:space="preserve">750676</w:t>
      </w:r>
    </w:p>
    <w:p>
      <w:r>
        <w:t xml:space="preserve">TÄYDELLISTÄ EI OLE, MUTTA TÄMÄ ON PARAS LIKIARVO! 💖 RAKAS TYTTÖ, VARO! 💏 https://t.co/Dc6ul0LF3u</w:t>
      </w:r>
    </w:p>
    <w:p>
      <w:r>
        <w:rPr>
          <w:b/>
          <w:u w:val="single"/>
        </w:rPr>
        <w:t xml:space="preserve">750677</w:t>
      </w:r>
    </w:p>
    <w:p>
      <w:r>
        <w:t xml:space="preserve">@Stanisl15592752 @hrastelj olit myös Jugon miliisi, tiedät hyvin, että voit keksiä rikoksen😉.</w:t>
      </w:r>
    </w:p>
    <w:p>
      <w:r>
        <w:rPr>
          <w:b/>
          <w:u w:val="single"/>
        </w:rPr>
        <w:t xml:space="preserve">750678</w:t>
      </w:r>
    </w:p>
    <w:p>
      <w:r>
        <w:t xml:space="preserve">Klaanit, manipuloidut massat, itsevaltiaat ja diktaattorit, valeuutiset, hysteria... https://t.co/LznODwdRcH...</w:t>
      </w:r>
    </w:p>
    <w:p>
      <w:r>
        <w:rPr>
          <w:b/>
          <w:u w:val="single"/>
        </w:rPr>
        <w:t xml:space="preserve">750679</w:t>
      </w:r>
    </w:p>
    <w:p>
      <w:r>
        <w:t xml:space="preserve">@Moj_ca Jos jogurtti on paisunut, pakkaus on pilaantunut, mutta kefiirin kanssa asia on päinvastoin. Aktiiviset viljelmät.</w:t>
      </w:r>
    </w:p>
    <w:p>
      <w:r>
        <w:rPr>
          <w:b/>
          <w:u w:val="single"/>
        </w:rPr>
        <w:t xml:space="preserve">750680</w:t>
      </w:r>
    </w:p>
    <w:p>
      <w:r>
        <w:t xml:space="preserve">@maceklj @JJansaSDS Pidän punaista tähteä !!!! Kypäräni päällä, kädet antautumisen merkkinä !!!!</w:t>
      </w:r>
    </w:p>
    <w:p>
      <w:r>
        <w:rPr>
          <w:b/>
          <w:u w:val="single"/>
        </w:rPr>
        <w:t xml:space="preserve">750681</w:t>
      </w:r>
    </w:p>
    <w:p>
      <w:r>
        <w:t xml:space="preserve">Tiedän, että olen vain kiitollinen siitä, että lapsi on liian pieni pahimmille kuoleman junille...:) #mirabilandia #terror</w:t>
      </w:r>
    </w:p>
    <w:p>
      <w:r>
        <w:rPr>
          <w:b/>
          <w:u w:val="single"/>
        </w:rPr>
        <w:t xml:space="preserve">750682</w:t>
      </w:r>
    </w:p>
    <w:p>
      <w:r>
        <w:t xml:space="preserve">@Work @svetcapital Kiina on tulossa! Me slovenialaiset emme vain vielä tiedä sitä, koska katsomme liikaa "pahanlaatuista" Venäjää.</w:t>
      </w:r>
    </w:p>
    <w:p>
      <w:r>
        <w:rPr>
          <w:b/>
          <w:u w:val="single"/>
        </w:rPr>
        <w:t xml:space="preserve">750683</w:t>
      </w:r>
    </w:p>
    <w:p>
      <w:r>
        <w:t xml:space="preserve">@agortaa Kyllä, toveri Turnsek, heillä oli naisaseita, kolme kappaletta. Kauneus, hyvyys ja älykkyys!</w:t>
      </w:r>
    </w:p>
    <w:p>
      <w:r>
        <w:rPr>
          <w:b/>
          <w:u w:val="single"/>
        </w:rPr>
        <w:t xml:space="preserve">750684</w:t>
      </w:r>
    </w:p>
    <w:p>
      <w:r>
        <w:t xml:space="preserve">@lukavalas Mutta sekaantuuko Kučan Janšan asioihin, vai vetääkö Janša vain Kučan aina esiin?</w:t>
      </w:r>
    </w:p>
    <w:p>
      <w:r>
        <w:rPr>
          <w:b/>
          <w:u w:val="single"/>
        </w:rPr>
        <w:t xml:space="preserve">750685</w:t>
      </w:r>
    </w:p>
    <w:p>
      <w:r>
        <w:t xml:space="preserve">@BojanPozar @Fitzroy1985 kaikki on karmaa, vaikka pilaisit jonkun elämän jouluna, se palaa takaisin sinuun. Ei hätää.</w:t>
      </w:r>
    </w:p>
    <w:p>
      <w:r>
        <w:rPr>
          <w:b/>
          <w:u w:val="single"/>
        </w:rPr>
        <w:t xml:space="preserve">750686</w:t>
      </w:r>
    </w:p>
    <w:p>
      <w:r>
        <w:t xml:space="preserve">Pikku @nkolimpija on taas sika. Rakas pikku ystäväni, hoida hänet takaisin kuntoon. #derbi</w:t>
      </w:r>
    </w:p>
    <w:p>
      <w:r>
        <w:rPr>
          <w:b/>
          <w:u w:val="single"/>
        </w:rPr>
        <w:t xml:space="preserve">750687</w:t>
      </w:r>
    </w:p>
    <w:p>
      <w:r>
        <w:t xml:space="preserve">Hullu byrokraattinen sotku jarruttaa aurinkosähkön laajentumista https://t.co/tDhCFoI5Ki</w:t>
      </w:r>
    </w:p>
    <w:p>
      <w:r>
        <w:rPr>
          <w:b/>
          <w:u w:val="single"/>
        </w:rPr>
        <w:t xml:space="preserve">750688</w:t>
      </w:r>
    </w:p>
    <w:p>
      <w:r>
        <w:t xml:space="preserve">@povse9 Tämä hölmöläinen olisi voinut liittyä eläkeläisten joukkoon jo kauan sitten. Ainakin poliittinen eläke.</w:t>
      </w:r>
    </w:p>
    <w:p>
      <w:r>
        <w:rPr>
          <w:b/>
          <w:u w:val="single"/>
        </w:rPr>
        <w:t xml:space="preserve">750689</w:t>
      </w:r>
    </w:p>
    <w:p>
      <w:r>
        <w:t xml:space="preserve">ICYMI: #Metamorfoosi 072: Surl-apinat, kemiallinen sodankäynti ja kyky laskea https://t.co/qgjqyy13Xt</w:t>
      </w:r>
    </w:p>
    <w:p>
      <w:r>
        <w:rPr>
          <w:b/>
          <w:u w:val="single"/>
        </w:rPr>
        <w:t xml:space="preserve">750690</w:t>
      </w:r>
    </w:p>
    <w:p>
      <w:r>
        <w:t xml:space="preserve">Italian poliisi: Jotkut maahanmuuttajien salakuljettajat alttiita jihadismille https://t.co/j1g9hPiyqf via @SiolNEWS</w:t>
      </w:r>
    </w:p>
    <w:p>
      <w:r>
        <w:rPr>
          <w:b/>
          <w:u w:val="single"/>
        </w:rPr>
        <w:t xml:space="preserve">750691</w:t>
      </w:r>
    </w:p>
    <w:p>
      <w:r>
        <w:t xml:space="preserve">Valkoinen lumihiutale tulee päähäni ja kas, katson ulos ja näen ne 🙂 #ljubljana #lumihiutaleet</w:t>
      </w:r>
    </w:p>
    <w:p>
      <w:r>
        <w:rPr>
          <w:b/>
          <w:u w:val="single"/>
        </w:rPr>
        <w:t xml:space="preserve">750692</w:t>
      </w:r>
    </w:p>
    <w:p>
      <w:r>
        <w:t xml:space="preserve">JULKINEN KUTSU KIINTEISTÖN VUOKRAAMISEEN - 11.5.2016 - Postojnan kunta https://t.co/2XxaYcXneG</w:t>
      </w:r>
    </w:p>
    <w:p>
      <w:r>
        <w:rPr>
          <w:b/>
          <w:u w:val="single"/>
        </w:rPr>
        <w:t xml:space="preserve">750693</w:t>
      </w:r>
    </w:p>
    <w:p>
      <w:r>
        <w:t xml:space="preserve">Avaat Slo3 juuri nyt @DarkoStrajn , ja taas fanipoika pelkää vastaan illuusion äärilaitaa @steinbuch pitää "kapulaa" tätä varten</w:t>
      </w:r>
    </w:p>
    <w:p>
      <w:r>
        <w:rPr>
          <w:b/>
          <w:u w:val="single"/>
        </w:rPr>
        <w:t xml:space="preserve">750694</w:t>
      </w:r>
    </w:p>
    <w:p>
      <w:r>
        <w:t xml:space="preserve">Jotkut ihmiset siis kirjaimellisesti uivat paskassa ja maksavat siitä. https://t.co/2lKFKiE34e.</w:t>
      </w:r>
    </w:p>
    <w:p>
      <w:r>
        <w:rPr>
          <w:b/>
          <w:u w:val="single"/>
        </w:rPr>
        <w:t xml:space="preserve">750695</w:t>
      </w:r>
    </w:p>
    <w:p>
      <w:r>
        <w:t xml:space="preserve">@vinkovasle1 Se, että vaakuna revittiin ja Slovenian lipusta luotiin toinen lippu, on myös symbolinen.</w:t>
      </w:r>
    </w:p>
    <w:p>
      <w:r>
        <w:rPr>
          <w:b/>
          <w:u w:val="single"/>
        </w:rPr>
        <w:t xml:space="preserve">750696</w:t>
      </w:r>
    </w:p>
    <w:p>
      <w:r>
        <w:t xml:space="preserve">@cikibucka @BozidarBiscan Titon aukiolla järjestetään marssiseremonia ja lähdetään Graško Goralle, juristien vuorelle.</w:t>
      </w:r>
    </w:p>
    <w:p>
      <w:r>
        <w:rPr>
          <w:b/>
          <w:u w:val="single"/>
        </w:rPr>
        <w:t xml:space="preserve">750697</w:t>
      </w:r>
    </w:p>
    <w:p>
      <w:r>
        <w:t xml:space="preserve">@potepuski Sitten voitte kuvitella, miltä tuntuu tanssia 17 heiton kanssa.</w:t>
      </w:r>
    </w:p>
    <w:p>
      <w:r>
        <w:rPr>
          <w:b/>
          <w:u w:val="single"/>
        </w:rPr>
        <w:t xml:space="preserve">750698</w:t>
      </w:r>
    </w:p>
    <w:p>
      <w:r>
        <w:t xml:space="preserve">Itsenäisyyden tukeminen ei ole hyve. Kannatan kuitenkin ehdottomasti Katalonian kansan "itsemääräämisoikeutta", oli se sitten mikä tahansa. https://t.co/C8KYoHu70S. https://t.co/C8KYoHu70S</w:t>
      </w:r>
    </w:p>
    <w:p>
      <w:r>
        <w:rPr>
          <w:b/>
          <w:u w:val="single"/>
        </w:rPr>
        <w:t xml:space="preserve">750699</w:t>
      </w:r>
    </w:p>
    <w:p>
      <w:r>
        <w:t xml:space="preserve">Kun @Deutschlandpolitik käärme ryömii mutta ei voi enää pistää. Nykyajan mätä lima</w:t>
      </w:r>
    </w:p>
    <w:p>
      <w:r>
        <w:rPr>
          <w:b/>
          <w:u w:val="single"/>
        </w:rPr>
        <w:t xml:space="preserve">750700</w:t>
      </w:r>
    </w:p>
    <w:p>
      <w:r>
        <w:t xml:space="preserve">Toivottavasti kukaan ei vedä tästä mitään johtopäätöksiä!!! KAIKKI VAALIUURNILLE! Dot...😍💀 https://t.co/onaF00eM3G https://t.co/onaF00eM3G</w:t>
      </w:r>
    </w:p>
    <w:p>
      <w:r>
        <w:rPr>
          <w:b/>
          <w:u w:val="single"/>
        </w:rPr>
        <w:t xml:space="preserve">750701</w:t>
      </w:r>
    </w:p>
    <w:p>
      <w:r>
        <w:t xml:space="preserve">@AlanOrlic Tämä vie ehdottomasti sienestyksen terapeuttisen vaikutuksen ylöspäin :)</w:t>
      </w:r>
    </w:p>
    <w:p>
      <w:r>
        <w:rPr>
          <w:b/>
          <w:u w:val="single"/>
        </w:rPr>
        <w:t xml:space="preserve">750702</w:t>
      </w:r>
    </w:p>
    <w:p>
      <w:r>
        <w:t xml:space="preserve">@JozeBiscak @Democracy1 Demokratia odottaa minua postilaatikossani!  Trailerin perusteella siitä tulee kiehuvan kuuma! Nolla suolakurkkua.😀</w:t>
      </w:r>
    </w:p>
    <w:p>
      <w:r>
        <w:rPr>
          <w:b/>
          <w:u w:val="single"/>
        </w:rPr>
        <w:t xml:space="preserve">750703</w:t>
      </w:r>
    </w:p>
    <w:p>
      <w:r>
        <w:t xml:space="preserve">@Istefan1975 @boriscipot1 Kuvasta päätellen monet heistä tilaavat vielä meidän kustannuksellamme, vaikka harva heistä on nähnyt miehittäjän!</w:t>
      </w:r>
    </w:p>
    <w:p>
      <w:r>
        <w:rPr>
          <w:b/>
          <w:u w:val="single"/>
        </w:rPr>
        <w:t xml:space="preserve">750704</w:t>
      </w:r>
    </w:p>
    <w:p>
      <w:r>
        <w:t xml:space="preserve">@Maxatnes Tiedät, että siksi sinua kutsutaan fasistiksi!</w:t>
        <w:br/>
        <w:t xml:space="preserve"> Mussolini yritti sitä, mutta jäi jumiin oksaan.</w:t>
      </w:r>
    </w:p>
    <w:p>
      <w:r>
        <w:rPr>
          <w:b/>
          <w:u w:val="single"/>
        </w:rPr>
        <w:t xml:space="preserve">750705</w:t>
      </w:r>
    </w:p>
    <w:p>
      <w:r>
        <w:t xml:space="preserve">@MorskaKvacka Joo. Tärisin kuin hullu. Olin kusella housuihini, mutta paine nousi 10 000:een.</w:t>
      </w:r>
    </w:p>
    <w:p>
      <w:r>
        <w:rPr>
          <w:b/>
          <w:u w:val="single"/>
        </w:rPr>
        <w:t xml:space="preserve">750706</w:t>
      </w:r>
    </w:p>
    <w:p>
      <w:r>
        <w:t xml:space="preserve">@MarjanaIus @risinja @SpelaRotar @MinZdravje Luojan kiitos, etteivät kaikki ajattele niin...</w:t>
      </w:r>
    </w:p>
    <w:p>
      <w:r>
        <w:rPr>
          <w:b/>
          <w:u w:val="single"/>
        </w:rPr>
        <w:t xml:space="preserve">750707</w:t>
      </w:r>
    </w:p>
    <w:p>
      <w:r>
        <w:t xml:space="preserve">Ensi viikosta alkaen käteisnostot ja ostokset ulkomaisilla valuutoilla korteilla ovat joillakin jopa 1,5 prosenttia kalliimpia.</w:t>
        <w:br/>
        <w:t xml:space="preserve">https://t.co/7cTpKY0Sl9</w:t>
      </w:r>
    </w:p>
    <w:p>
      <w:r>
        <w:rPr>
          <w:b/>
          <w:u w:val="single"/>
        </w:rPr>
        <w:t xml:space="preserve">750708</w:t>
      </w:r>
    </w:p>
    <w:p>
      <w:r>
        <w:t xml:space="preserve">@wildduckMb @Fitzroy1985 @BozoPredalic @sarecmarjan @ViktorOrban @strankaSDS @JJansaSDS Orban on fasisti.</w:t>
        <w:br/>
        <w:t xml:space="preserve">(loput ovat sinun oletuksiasi)</w:t>
      </w:r>
    </w:p>
    <w:p>
      <w:r>
        <w:rPr>
          <w:b/>
          <w:u w:val="single"/>
        </w:rPr>
        <w:t xml:space="preserve">750709</w:t>
      </w:r>
    </w:p>
    <w:p>
      <w:r>
        <w:t xml:space="preserve">@NatasaMernik Kyllä riippuvainen. Jos lapsi työntää sormensa koiran kurkkuun, se on aika fiksu lausunto.  #wtf</w:t>
      </w:r>
    </w:p>
    <w:p>
      <w:r>
        <w:rPr>
          <w:b/>
          <w:u w:val="single"/>
        </w:rPr>
        <w:t xml:space="preserve">750710</w:t>
      </w:r>
    </w:p>
    <w:p>
      <w:r>
        <w:t xml:space="preserve">Ja mistä te veloitatte heitä? Ymmärrätkö, miten vaikeaa nuorten on nykyään saada töitä ilman suhteita? https://t.co/AVDi1RxrSy ...</w:t>
      </w:r>
    </w:p>
    <w:p>
      <w:r>
        <w:rPr>
          <w:b/>
          <w:u w:val="single"/>
        </w:rPr>
        <w:t xml:space="preserve">750711</w:t>
      </w:r>
    </w:p>
    <w:p>
      <w:r>
        <w:t xml:space="preserve">Me vihellämme edelleen avauspiikin säveliä.</w:t>
        <w:br/>
        <w:br/>
        <w:t xml:space="preserve"> 38 VUOTTA UNOHTUMATTOMAN ESPANJALAISEN SARJAN SININEN KESÄ ENSI-ILLASTA! https://t.co/7QAm6hkQRZ</w:t>
      </w:r>
    </w:p>
    <w:p>
      <w:r>
        <w:rPr>
          <w:b/>
          <w:u w:val="single"/>
        </w:rPr>
        <w:t xml:space="preserve">750712</w:t>
      </w:r>
    </w:p>
    <w:p>
      <w:r>
        <w:t xml:space="preserve">@borismeglic On siis reilumpaa trollata hallitusta kysymällä, kuinka paljon se on vähentänyt velkaa kuin miksi se ei ole vähentänyt arvonlisäveroa.</w:t>
      </w:r>
    </w:p>
    <w:p>
      <w:r>
        <w:rPr>
          <w:b/>
          <w:u w:val="single"/>
        </w:rPr>
        <w:t xml:space="preserve">750713</w:t>
      </w:r>
    </w:p>
    <w:p>
      <w:r>
        <w:t xml:space="preserve">@davidkovic Aion noutaa sen klo 3, ja minä dubitan laskun .. se on yli kolmannes paketin arvosta. eikö se ole vähän liikaa?</w:t>
      </w:r>
    </w:p>
    <w:p>
      <w:r>
        <w:rPr>
          <w:b/>
          <w:u w:val="single"/>
        </w:rPr>
        <w:t xml:space="preserve">750714</w:t>
      </w:r>
    </w:p>
    <w:p>
      <w:r>
        <w:t xml:space="preserve">@MilanZver podn mieheltä. Miten ette ole häpeissänne!!!! EU:n parlamentissa edustatte SLO:ta koko maana, ette SDS:n lahkoa! Mikä sinulle ei ole selvää?</w:t>
      </w:r>
    </w:p>
    <w:p>
      <w:r>
        <w:rPr>
          <w:b/>
          <w:u w:val="single"/>
        </w:rPr>
        <w:t xml:space="preserve">750715</w:t>
      </w:r>
    </w:p>
    <w:p>
      <w:r>
        <w:t xml:space="preserve">@DejanPogacnik Baška Grapa oli vähintään yhtä paljon kotiarmeija kuin partisaani tai jopa enemmän</w:t>
        <w:br/>
        <w:t xml:space="preserve">https://t.co/Bd3uIqPSQi</w:t>
      </w:r>
    </w:p>
    <w:p>
      <w:r>
        <w:rPr>
          <w:b/>
          <w:u w:val="single"/>
        </w:rPr>
        <w:t xml:space="preserve">750716</w:t>
      </w:r>
    </w:p>
    <w:p>
      <w:r>
        <w:t xml:space="preserve">@tiskraba Kyllä. M800 on todella hyvä, mutta se ei ole halpa. Suosittelen sinulle agp pro Kranjista. Heillä on kaikkea ja kaveri osaa neuvoa.</w:t>
      </w:r>
    </w:p>
    <w:p>
      <w:r>
        <w:rPr>
          <w:b/>
          <w:u w:val="single"/>
        </w:rPr>
        <w:t xml:space="preserve">750717</w:t>
      </w:r>
    </w:p>
    <w:p>
      <w:r>
        <w:t xml:space="preserve">@SBobovnik Tietenkin he epäröivät, koska kaikki välittävät paskaakaan rajasta ja slo-cro-kiistoista. Me kuvittelemme asioita haha!</w:t>
      </w:r>
    </w:p>
    <w:p>
      <w:r>
        <w:rPr>
          <w:b/>
          <w:u w:val="single"/>
        </w:rPr>
        <w:t xml:space="preserve">750718</w:t>
      </w:r>
    </w:p>
    <w:p>
      <w:r>
        <w:t xml:space="preserve">@24ur_com Jos pohjoiskorealaisilla ei olisi ydinaseita, amerikkalaiset pommittaisivat heitä välittömästi, mutta he kunnioittavat heitä...</w:t>
      </w:r>
    </w:p>
    <w:p>
      <w:r>
        <w:rPr>
          <w:b/>
          <w:u w:val="single"/>
        </w:rPr>
        <w:t xml:space="preserve">750719</w:t>
      </w:r>
    </w:p>
    <w:p>
      <w:r>
        <w:t xml:space="preserve">@hrastelj En sanonut romahtaa, mutta myrkkyjä muodostuu muovikalvosta ja nilviäiset, jotka ovat hormonihäiritsijöitä, kulkevat läpi</w:t>
      </w:r>
    </w:p>
    <w:p>
      <w:r>
        <w:rPr>
          <w:b/>
          <w:u w:val="single"/>
        </w:rPr>
        <w:t xml:space="preserve">750720</w:t>
      </w:r>
    </w:p>
    <w:p>
      <w:r>
        <w:t xml:space="preserve">Jos infrastruktuurista vastaavat ministerit eivät tee tätä, "situlaarien" toiminta on erittäin tervetullutta ... https://t.co/PD3VddnPQ8...</w:t>
      </w:r>
    </w:p>
    <w:p>
      <w:r>
        <w:rPr>
          <w:b/>
          <w:u w:val="single"/>
        </w:rPr>
        <w:t xml:space="preserve">750721</w:t>
      </w:r>
    </w:p>
    <w:p>
      <w:r>
        <w:t xml:space="preserve">Ilmeisesti siksi, että oikeisto levittää säälittäviä väärennöksiä, joihin nämä samat oikeistolaiset sokeasti uskovat. https://t.co/DRWjOKrQpr</w:t>
      </w:r>
    </w:p>
    <w:p>
      <w:r>
        <w:rPr>
          <w:b/>
          <w:u w:val="single"/>
        </w:rPr>
        <w:t xml:space="preserve">750722</w:t>
      </w:r>
    </w:p>
    <w:p>
      <w:r>
        <w:t xml:space="preserve">@MuriMursic halvimmat työskentelevät suosikille, erotus menee humanitaarisiin tarkoituksiin.</w:t>
      </w:r>
    </w:p>
    <w:p>
      <w:r>
        <w:rPr>
          <w:b/>
          <w:u w:val="single"/>
        </w:rPr>
        <w:t xml:space="preserve">750723</w:t>
      </w:r>
    </w:p>
    <w:p>
      <w:r>
        <w:t xml:space="preserve">Merkel vaatii, ettei uusnatseja vastaan saa ryhtyä toimenpiteisiin poliitikon murhan</w:t>
        <w:br/>
        <w:t xml:space="preserve">https://t.co/oEPC0U6Wba https://t.co/5VYqD1Uv4U https://t.co/5VYqD1Uv4U</w:t>
      </w:r>
    </w:p>
    <w:p>
      <w:r>
        <w:rPr>
          <w:b/>
          <w:u w:val="single"/>
        </w:rPr>
        <w:t xml:space="preserve">750724</w:t>
      </w:r>
    </w:p>
    <w:p>
      <w:r>
        <w:t xml:space="preserve">@andrazk Muistan lapsuudestani lämpömittarilaatikon, jossa oli sisäänrakennettu sentrifugi.</w:t>
      </w:r>
    </w:p>
    <w:p>
      <w:r>
        <w:rPr>
          <w:b/>
          <w:u w:val="single"/>
        </w:rPr>
        <w:t xml:space="preserve">750725</w:t>
      </w:r>
    </w:p>
    <w:p>
      <w:r>
        <w:t xml:space="preserve">Pienillä syövillä on köyhissä maissa vain 30 prosentin selviytymismahdollisuus https://t.co/WtLP3YIZRr https://t.co/6GQ4j6oamC https://t.co/6GQ4j6oamC</w:t>
      </w:r>
    </w:p>
    <w:p>
      <w:r>
        <w:rPr>
          <w:b/>
          <w:u w:val="single"/>
        </w:rPr>
        <w:t xml:space="preserve">750726</w:t>
      </w:r>
    </w:p>
    <w:p>
      <w:r>
        <w:t xml:space="preserve">@BojanPozar @Medeja_7 @Nova24TV @sarecmarjan @Fitzroy1985 Ja tällaisen "nössön" pitäisi johtaa Sloveniaa ?</w:t>
        <w:br/>
        <w:t xml:space="preserve"> EI KIITOS</w:t>
      </w:r>
    </w:p>
    <w:p>
      <w:r>
        <w:rPr>
          <w:b/>
          <w:u w:val="single"/>
        </w:rPr>
        <w:t xml:space="preserve">750727</w:t>
      </w:r>
    </w:p>
    <w:p>
      <w:r>
        <w:t xml:space="preserve">Nuoret maanviljelijät, jos ette tiedä, miten saisitte tytöt töihin... ostakaa heille saappaat 150 eurolla, niin he voivat lähteä 😂 https://t.co/RMXUvBjvKg.</w:t>
      </w:r>
    </w:p>
    <w:p>
      <w:r>
        <w:rPr>
          <w:b/>
          <w:u w:val="single"/>
        </w:rPr>
        <w:t xml:space="preserve">750728</w:t>
      </w:r>
    </w:p>
    <w:p>
      <w:r>
        <w:t xml:space="preserve">[JOB] #Työpaikka #Työpaikka: #Commercial Purchasing Officer - m/f https://t.co/fNf1ZC6GcH Region:#spodjeposavska in category: #commerce #sales</w:t>
      </w:r>
    </w:p>
    <w:p>
      <w:r>
        <w:rPr>
          <w:b/>
          <w:u w:val="single"/>
        </w:rPr>
        <w:t xml:space="preserve">750729</w:t>
      </w:r>
    </w:p>
    <w:p>
      <w:r>
        <w:t xml:space="preserve">Mutta on rohkeita #tarc-toimittajia, jotka porautuvat opiskelijajärjestöihin. Kuten näemme, "oppilas" tietäisi, miten "suukapulaa" heille annetaan.</w:t>
      </w:r>
    </w:p>
    <w:p>
      <w:r>
        <w:rPr>
          <w:b/>
          <w:u w:val="single"/>
        </w:rPr>
        <w:t xml:space="preserve">750730</w:t>
      </w:r>
    </w:p>
    <w:p>
      <w:r>
        <w:t xml:space="preserve">@mattramos Asiantuntijat eivät myöskään uskoneet Rogličin selviytyvän. Ja he hämmästelevät Evenepoelia. Pyöräily on edelleen omituisten dogmien vallassa.</w:t>
      </w:r>
    </w:p>
    <w:p>
      <w:r>
        <w:rPr>
          <w:b/>
          <w:u w:val="single"/>
        </w:rPr>
        <w:t xml:space="preserve">750731</w:t>
      </w:r>
    </w:p>
    <w:p>
      <w:r>
        <w:t xml:space="preserve">@JJansaSDS Partisaaneiksi kutsutut kotimaiset petturit tappoivat enemmän slovenialaisia kuin kukaan muu toisen maailmansodan aikana ja sen jälkeen.</w:t>
      </w:r>
    </w:p>
    <w:p>
      <w:r>
        <w:rPr>
          <w:b/>
          <w:u w:val="single"/>
        </w:rPr>
        <w:t xml:space="preserve">750732</w:t>
      </w:r>
    </w:p>
    <w:p>
      <w:r>
        <w:t xml:space="preserve">Tine Urnaut: Se, että kaikki tunnustavat meidät vuoden joukkueeksi, on jotain ainutlaatuista. https://t.co/0vRm8XrHOE #ozs #ododbojka #sportnikleta #garnbret</w:t>
      </w:r>
    </w:p>
    <w:p>
      <w:r>
        <w:rPr>
          <w:b/>
          <w:u w:val="single"/>
        </w:rPr>
        <w:t xml:space="preserve">750733</w:t>
      </w:r>
    </w:p>
    <w:p>
      <w:r>
        <w:t xml:space="preserve">@had Koska kutsutut "asiantuntijat" ovat preDoctorin pätevyyttä. Lastentarha. Rokotteen vastustajat puuttuvat.</w:t>
      </w:r>
    </w:p>
    <w:p>
      <w:r>
        <w:rPr>
          <w:b/>
          <w:u w:val="single"/>
        </w:rPr>
        <w:t xml:space="preserve">750734</w:t>
      </w:r>
    </w:p>
    <w:p>
      <w:r>
        <w:t xml:space="preserve">@Bodem43 Ajde, tänä viikonloppuna on tilaisuus, hän myy taas melonejaan, anteeksi, mandariinejaan.</w:t>
        <w:br/>
        <w:br/>
        <w:t xml:space="preserve">https://t.co/03ZeDqJtMy</w:t>
      </w:r>
    </w:p>
    <w:p>
      <w:r>
        <w:rPr>
          <w:b/>
          <w:u w:val="single"/>
        </w:rPr>
        <w:t xml:space="preserve">750735</w:t>
      </w:r>
    </w:p>
    <w:p>
      <w:r>
        <w:t xml:space="preserve">@cashkee @surfon @jolandabuh Mutta sinä tulit ulos pillustasi nuoltuasi sitä.</w:t>
      </w:r>
    </w:p>
    <w:p>
      <w:r>
        <w:rPr>
          <w:b/>
          <w:u w:val="single"/>
        </w:rPr>
        <w:t xml:space="preserve">750736</w:t>
      </w:r>
    </w:p>
    <w:p>
      <w:r>
        <w:t xml:space="preserve">Hölmöjen puolue @Solidarismin_si, jota valheelliset uutiset tukevat @Työ haluaa vankilaan. EIKÖ HEIDÄN RAKASTAJANSA OLISI PITÄNYT OLLA VANKILASSA JO KAUAN SITTEN?</w:t>
      </w:r>
    </w:p>
    <w:p>
      <w:r>
        <w:rPr>
          <w:b/>
          <w:u w:val="single"/>
        </w:rPr>
        <w:t xml:space="preserve">750737</w:t>
      </w:r>
    </w:p>
    <w:p>
      <w:r>
        <w:t xml:space="preserve">Ammattiliitot kirjoittavat hallitukselle: Vielä on aikaa päästä sopimukseen https://t.co/1hcNLduO7S</w:t>
      </w:r>
    </w:p>
    <w:p>
      <w:r>
        <w:rPr>
          <w:b/>
          <w:u w:val="single"/>
        </w:rPr>
        <w:t xml:space="preserve">750738</w:t>
      </w:r>
    </w:p>
    <w:p>
      <w:r>
        <w:t xml:space="preserve">uuf tästä olisi pitänyt saada punainen kortti Cloudille, mutta tuomari päätti keltaisesta 🙈</w:t>
      </w:r>
    </w:p>
    <w:p>
      <w:r>
        <w:rPr>
          <w:b/>
          <w:u w:val="single"/>
        </w:rPr>
        <w:t xml:space="preserve">750739</w:t>
      </w:r>
    </w:p>
    <w:p>
      <w:r>
        <w:t xml:space="preserve">Syyttäjänvirasto ei nosta syytettä kahta Škofjelon poliisia vastaan Koprivnikarin tapauksessa... https://t.co/iOSkz0s3Rc...</w:t>
      </w:r>
    </w:p>
    <w:p>
      <w:r>
        <w:rPr>
          <w:b/>
          <w:u w:val="single"/>
        </w:rPr>
        <w:t xml:space="preserve">750740</w:t>
      </w:r>
    </w:p>
    <w:p>
      <w:r>
        <w:t xml:space="preserve">"Jouluammuskelu"</w:t>
        <w:br/>
        <w:t xml:space="preserve">Mutta ei sitä, että hänellä oli ilotulitteita?</w:t>
        <w:br/>
        <w:t xml:space="preserve"> #kauneus https://t.co/t048axRUGL</w:t>
      </w:r>
    </w:p>
    <w:p>
      <w:r>
        <w:rPr>
          <w:b/>
          <w:u w:val="single"/>
        </w:rPr>
        <w:t xml:space="preserve">750741</w:t>
      </w:r>
    </w:p>
    <w:p>
      <w:r>
        <w:t xml:space="preserve">Corey, apparatšikit eivät tue sitä. He loivat tämän. Tämä hanke on ollut käynnissä vuodesta 2014 lähtien! https://t.co/rjbXBm4nLD</w:t>
      </w:r>
    </w:p>
    <w:p>
      <w:r>
        <w:rPr>
          <w:b/>
          <w:u w:val="single"/>
        </w:rPr>
        <w:t xml:space="preserve">750742</w:t>
      </w:r>
    </w:p>
    <w:p>
      <w:r>
        <w:t xml:space="preserve">JLAkič vihjailee jo taas #cleanupsista. En tiedä miten muuten tulkita, että hallitus hyötyy puolueellisesta kokemuksesta... #terror</w:t>
      </w:r>
    </w:p>
    <w:p>
      <w:r>
        <w:rPr>
          <w:b/>
          <w:u w:val="single"/>
        </w:rPr>
        <w:t xml:space="preserve">750743</w:t>
      </w:r>
    </w:p>
    <w:p>
      <w:r>
        <w:t xml:space="preserve">Rankan kuvauspäivän jälkeen pizza on hyvä tapa pysyä ... kiitos MOONN Restaurant &amp; Pizzeria erinomaisista pizzoista ja palvelusta https://t.co/rBYOfUGeVj</w:t>
      </w:r>
    </w:p>
    <w:p>
      <w:r>
        <w:rPr>
          <w:b/>
          <w:u w:val="single"/>
        </w:rPr>
        <w:t xml:space="preserve">750744</w:t>
      </w:r>
    </w:p>
    <w:p>
      <w:r>
        <w:t xml:space="preserve">@SpletnaMladina Älkää tunkeko jotain Tricrasiin!Kysykää kansalta, kuka tämän rahoittaa, niin kaikki selviää teille!</w:t>
      </w:r>
    </w:p>
    <w:p>
      <w:r>
        <w:rPr>
          <w:b/>
          <w:u w:val="single"/>
        </w:rPr>
        <w:t xml:space="preserve">750745</w:t>
      </w:r>
    </w:p>
    <w:p>
      <w:r>
        <w:t xml:space="preserve">@leaathenatabako Yksi piste, tajusin heti, mutta drgac on hyvä kissa ilman yhtä ainoaa pistettäkin</w:t>
      </w:r>
    </w:p>
    <w:p>
      <w:r>
        <w:rPr>
          <w:b/>
          <w:u w:val="single"/>
        </w:rPr>
        <w:t xml:space="preserve">750746</w:t>
      </w:r>
    </w:p>
    <w:p>
      <w:r>
        <w:t xml:space="preserve">@D_Jasmina Kerroin hänelle tämän jo vuosia sitten. Hän pystyi vastaamaan vain torjuntaan. LOL</w:t>
      </w:r>
    </w:p>
    <w:p>
      <w:r>
        <w:rPr>
          <w:b/>
          <w:u w:val="single"/>
        </w:rPr>
        <w:t xml:space="preserve">750747</w:t>
      </w:r>
    </w:p>
    <w:p>
      <w:r>
        <w:t xml:space="preserve">@framedic @DobraMrha @KristjaniZOD Yksi paska neuvottelemassa. Tämä oli petos, ei neuvottelu.</w:t>
      </w:r>
    </w:p>
    <w:p>
      <w:r>
        <w:rPr>
          <w:b/>
          <w:u w:val="single"/>
        </w:rPr>
        <w:t xml:space="preserve">750748</w:t>
      </w:r>
    </w:p>
    <w:p>
      <w:r>
        <w:t xml:space="preserve">Nojatuolit, lepotuolit, Tabouret ja nojatuolit kotiisi - Nojatuolit, lepotuolit ja nojatuolit ovat omistettu... https://t.co/DjnOEmK8Jz...</w:t>
      </w:r>
    </w:p>
    <w:p>
      <w:r>
        <w:rPr>
          <w:b/>
          <w:u w:val="single"/>
        </w:rPr>
        <w:t xml:space="preserve">750749</w:t>
      </w:r>
    </w:p>
    <w:p>
      <w:r>
        <w:t xml:space="preserve">Uusi Punaisen kriisin ensiapukirja tuleville autoilijoille 👍👏👏👏👏 https://t.co/nCV6VDQgm8</w:t>
      </w:r>
    </w:p>
    <w:p>
      <w:r>
        <w:rPr>
          <w:b/>
          <w:u w:val="single"/>
        </w:rPr>
        <w:t xml:space="preserve">750750</w:t>
      </w:r>
    </w:p>
    <w:p>
      <w:r>
        <w:t xml:space="preserve">@crico111 @mojcaskrinjar Ei mitään uutta , yksinkertaiset tytöt TVS:stä Novaan. Ei mitään syyllistä, vain naiivia .</w:t>
      </w:r>
    </w:p>
    <w:p>
      <w:r>
        <w:rPr>
          <w:b/>
          <w:u w:val="single"/>
        </w:rPr>
        <w:t xml:space="preserve">750751</w:t>
      </w:r>
    </w:p>
    <w:p>
      <w:r>
        <w:t xml:space="preserve">Kun Guaido ajaa autoa, katsokaa hieman ikkunasta ulos ja katsokaa, mitä autoja sinne on pysäköity.</w:t>
      </w:r>
    </w:p>
    <w:p>
      <w:r>
        <w:rPr>
          <w:b/>
          <w:u w:val="single"/>
        </w:rPr>
        <w:t xml:space="preserve">750752</w:t>
      </w:r>
    </w:p>
    <w:p>
      <w:r>
        <w:t xml:space="preserve">@mrevlje @ZigaTurk Ei, kirjoitit epärealistisia lukuja. Jos Adrialla ei olisi kakkaa, asiakkaat huutaisivat sen perään.</w:t>
      </w:r>
    </w:p>
    <w:p>
      <w:r>
        <w:rPr>
          <w:b/>
          <w:u w:val="single"/>
        </w:rPr>
        <w:t xml:space="preserve">750753</w:t>
      </w:r>
    </w:p>
    <w:p>
      <w:r>
        <w:t xml:space="preserve">@JsSmRenton Ei ei, Nova24TV:ssä uutinen on "Lapset ovat mennyttä, Stanko on ohuessa päässä!". #sampravm</w:t>
      </w:r>
    </w:p>
    <w:p>
      <w:r>
        <w:rPr>
          <w:b/>
          <w:u w:val="single"/>
        </w:rPr>
        <w:t xml:space="preserve">750754</w:t>
      </w:r>
    </w:p>
    <w:p>
      <w:r>
        <w:t xml:space="preserve">@gfajdi @lukavalas @DC43 @pengovsky Ennen kaikkea, älä toista hänen paskaansa ja hölynpölyään 24/7 ?</w:t>
      </w:r>
    </w:p>
    <w:p>
      <w:r>
        <w:rPr>
          <w:b/>
          <w:u w:val="single"/>
        </w:rPr>
        <w:t xml:space="preserve">750755</w:t>
      </w:r>
    </w:p>
    <w:p>
      <w:r>
        <w:t xml:space="preserve">@MitjaIrsic Vitanje. Avaruusteknologiakeskus KSEVT:n kotipaikka, joka on pro-raconin takana. Hallitus on liukas.</w:t>
      </w:r>
    </w:p>
    <w:p>
      <w:r>
        <w:rPr>
          <w:b/>
          <w:u w:val="single"/>
        </w:rPr>
        <w:t xml:space="preserve">750756</w:t>
      </w:r>
    </w:p>
    <w:p>
      <w:r>
        <w:t xml:space="preserve">Apokalyptinen parempi kuin Orbanin pentujen katselu, mutta ei</w:t>
        <w:br/>
        <w:t xml:space="preserve">ne tekevät vähemmän vahinkoa kuin petturit https://t.co/GnJkjJC24t</w:t>
      </w:r>
    </w:p>
    <w:p>
      <w:r>
        <w:rPr>
          <w:b/>
          <w:u w:val="single"/>
        </w:rPr>
        <w:t xml:space="preserve">750757</w:t>
      </w:r>
    </w:p>
    <w:p>
      <w:r>
        <w:t xml:space="preserve">@lukavalas Kirjautetaan tällaiset ja vastaavat typerät twiitit ja tili samaan aikaan. Mitä enemmän meitä on, sitä nopeammin pääsemme maaliin!</w:t>
      </w:r>
    </w:p>
    <w:p>
      <w:r>
        <w:rPr>
          <w:b/>
          <w:u w:val="single"/>
        </w:rPr>
        <w:t xml:space="preserve">750758</w:t>
      </w:r>
    </w:p>
    <w:p>
      <w:r>
        <w:t xml:space="preserve">@JPolajnar @KatarinaJenko Mukavaa, että myönnät, mihin kategoriaan kuulut. Sinut on muotoiltu täydellisesti tossuksi.</w:t>
      </w:r>
    </w:p>
    <w:p>
      <w:r>
        <w:rPr>
          <w:b/>
          <w:u w:val="single"/>
        </w:rPr>
        <w:t xml:space="preserve">750759</w:t>
      </w:r>
    </w:p>
    <w:p>
      <w:r>
        <w:t xml:space="preserve">Se vahvistaa aivoja, suojaa diabetekselta, säätelee ruoansulatusta ja niin edelleen :) https://t.co/FdGCjVKLuh https://t.co/FdGCjVKLuh</w:t>
      </w:r>
    </w:p>
    <w:p>
      <w:r>
        <w:rPr>
          <w:b/>
          <w:u w:val="single"/>
        </w:rPr>
        <w:t xml:space="preserve">750760</w:t>
      </w:r>
    </w:p>
    <w:p>
      <w:r>
        <w:t xml:space="preserve">@AnaOstricki Sarma-aika on sitä, kun sarma sizzler kestää koko viikon ikkunalaudalla (koska se on liian iso jääkaappiin).</w:t>
      </w:r>
    </w:p>
    <w:p>
      <w:r>
        <w:rPr>
          <w:b/>
          <w:u w:val="single"/>
        </w:rPr>
        <w:t xml:space="preserve">750761</w:t>
      </w:r>
    </w:p>
    <w:p>
      <w:r>
        <w:t xml:space="preserve">@PreglArjan Koska juuri sitä me talousliberaalit sanomme - Akrapovičia puristetaan, ja kulttuuriset ja muu kansa tehdään mahongista.</w:t>
      </w:r>
    </w:p>
    <w:p>
      <w:r>
        <w:rPr>
          <w:b/>
          <w:u w:val="single"/>
        </w:rPr>
        <w:t xml:space="preserve">750762</w:t>
      </w:r>
    </w:p>
    <w:p>
      <w:r>
        <w:t xml:space="preserve">@serlah2017 @VehovarAljaz @NovaSlovenija @strankaSDS Joo, siksi et ymmärrä, mitä hölynpölyä levität.</w:t>
      </w:r>
    </w:p>
    <w:p>
      <w:r>
        <w:rPr>
          <w:b/>
          <w:u w:val="single"/>
        </w:rPr>
        <w:t xml:space="preserve">750763</w:t>
      </w:r>
    </w:p>
    <w:p>
      <w:r>
        <w:t xml:space="preserve">@stanka_d SDS: n valehtelevat paskiaiset, silti he toivovat edelleen pääsevänsä DZ: hen, mutta aluksi heitä ei pitäisi buuata, kun he astuvat kammioon....</w:t>
      </w:r>
    </w:p>
    <w:p>
      <w:r>
        <w:rPr>
          <w:b/>
          <w:u w:val="single"/>
        </w:rPr>
        <w:t xml:space="preserve">750764</w:t>
      </w:r>
    </w:p>
    <w:p>
      <w:r>
        <w:t xml:space="preserve">Union-hotelli palaa.</w:t>
        <w:br/>
        <w:t xml:space="preserve">Ihmiset Miklosicevalla näyttävät siltä kuin näkisivät tulen ensimmäistä kertaa</w:t>
        <w:br/>
        <w:t xml:space="preserve"> Ja ne ovat palomiesten tiellä.</w:t>
        <w:br/>
        <w:t xml:space="preserve"> Todellakin, bravo!</w:t>
      </w:r>
    </w:p>
    <w:p>
      <w:r>
        <w:rPr>
          <w:b/>
          <w:u w:val="single"/>
        </w:rPr>
        <w:t xml:space="preserve">750765</w:t>
      </w:r>
    </w:p>
    <w:p>
      <w:r>
        <w:t xml:space="preserve">Juoksun jälkeinen palautuminen #vegaanisilla kekseillä (tehnyt @TheSushku) #June02 https://t.co/ZiH0Mjotpv</w:t>
      </w:r>
    </w:p>
    <w:p>
      <w:r>
        <w:rPr>
          <w:b/>
          <w:u w:val="single"/>
        </w:rPr>
        <w:t xml:space="preserve">750766</w:t>
      </w:r>
    </w:p>
    <w:p>
      <w:r>
        <w:t xml:space="preserve">@RobertHrovat Olen vain hieman huolissani siitä, että he haluavat ottaa vallan väkisin. Vasemmistolaiset ovat vaarallisia #dot</w:t>
      </w:r>
    </w:p>
    <w:p>
      <w:r>
        <w:rPr>
          <w:b/>
          <w:u w:val="single"/>
        </w:rPr>
        <w:t xml:space="preserve">750767</w:t>
      </w:r>
    </w:p>
    <w:p>
      <w:r>
        <w:t xml:space="preserve">Porcelanite Dos korkealaatuinen ja kestävä keramiikka korkeataajuusalueille 🔝🔝 https://t.co/Bk2a5nLdT4</w:t>
      </w:r>
    </w:p>
    <w:p>
      <w:r>
        <w:rPr>
          <w:b/>
          <w:u w:val="single"/>
        </w:rPr>
        <w:t xml:space="preserve">750768</w:t>
      </w:r>
    </w:p>
    <w:p>
      <w:r>
        <w:t xml:space="preserve">@LajnarEU @ZmagoPlemeniti Tiedän. Missä me olemme tulleet uskomaan @ZmagoPlemeniti enemmän kuin tiedotusvälineissä. #fuck</w:t>
      </w:r>
    </w:p>
    <w:p>
      <w:r>
        <w:rPr>
          <w:b/>
          <w:u w:val="single"/>
        </w:rPr>
        <w:t xml:space="preserve">750769</w:t>
      </w:r>
    </w:p>
    <w:p>
      <w:r>
        <w:t xml:space="preserve">Majoraami, salvia, kehäkukka... Osilnican ala-asteen lapset ovat järjestäneet sen kauniisti. https://t.co/E8RTmUb8zz</w:t>
      </w:r>
    </w:p>
    <w:p>
      <w:r>
        <w:rPr>
          <w:b/>
          <w:u w:val="single"/>
        </w:rPr>
        <w:t xml:space="preserve">750770</w:t>
      </w:r>
    </w:p>
    <w:p>
      <w:r>
        <w:t xml:space="preserve">Kiistelty eläke: miksi natsien kollaboraattorit saavat sitä? https://t.co/IJBnhtnpl3</w:t>
      </w:r>
    </w:p>
    <w:p>
      <w:r>
        <w:rPr>
          <w:b/>
          <w:u w:val="single"/>
        </w:rPr>
        <w:t xml:space="preserve">750771</w:t>
      </w:r>
    </w:p>
    <w:p>
      <w:r>
        <w:t xml:space="preserve">@MarkoFratnik Kulhossa on oltava tarpeeksi massaa, jotta ihmiset eivät vastusta. Sitten voit rauhassa ottaa loputkin heistä pois heidän äideiltään.</w:t>
      </w:r>
    </w:p>
    <w:p>
      <w:r>
        <w:rPr>
          <w:b/>
          <w:u w:val="single"/>
        </w:rPr>
        <w:t xml:space="preserve">750772</w:t>
      </w:r>
    </w:p>
    <w:p>
      <w:r>
        <w:t xml:space="preserve">Kroatia, Euroopan viimeinen primitivismin ja fasismin linnake!</w:t>
        <w:br/>
        <w:t xml:space="preserve">https://t.co/ufSCWnKAfI</w:t>
      </w:r>
    </w:p>
    <w:p>
      <w:r>
        <w:rPr>
          <w:b/>
          <w:u w:val="single"/>
        </w:rPr>
        <w:t xml:space="preserve">750773</w:t>
      </w:r>
    </w:p>
    <w:p>
      <w:r>
        <w:t xml:space="preserve">Masennus todella hyvien juhlien jälkeen on vakava asia. Ja sitten on maanantai. Ja sitten on vielä sade. https://t.co/PQc5TQYNMe</w:t>
      </w:r>
    </w:p>
    <w:p>
      <w:r>
        <w:rPr>
          <w:b/>
          <w:u w:val="single"/>
        </w:rPr>
        <w:t xml:space="preserve">750774</w:t>
      </w:r>
    </w:p>
    <w:p>
      <w:r>
        <w:t xml:space="preserve">@LazarjevPolzek Tämä ei ole anteeksipyyntö. Ainakaan se ei ole sitä, että juot viiniä ja sampanjaa ja cocktaileja joka päivä.</w:t>
      </w:r>
    </w:p>
    <w:p>
      <w:r>
        <w:rPr>
          <w:b/>
          <w:u w:val="single"/>
        </w:rPr>
        <w:t xml:space="preserve">750775</w:t>
      </w:r>
    </w:p>
    <w:p>
      <w:r>
        <w:t xml:space="preserve">"24h apua on saatavilla blaa, blaa, blaa" sitten soitat puhelinkeskukseen T-2 @tedvanet ja he kertovat sinulle, että palvelu on saatavilla. Wtf?</w:t>
      </w:r>
    </w:p>
    <w:p>
      <w:r>
        <w:rPr>
          <w:b/>
          <w:u w:val="single"/>
        </w:rPr>
        <w:t xml:space="preserve">750776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750777</w:t>
      </w:r>
    </w:p>
    <w:p>
      <w:r>
        <w:t xml:space="preserve">PM PM uudenvuodenaattona, PM PM -pitoisuudet laskivat yön aikana, mikä voi johtua polttokauden päättymisestä kyseisenä päivänä.</w:t>
      </w:r>
    </w:p>
    <w:p>
      <w:r>
        <w:rPr>
          <w:b/>
          <w:u w:val="single"/>
        </w:rPr>
        <w:t xml:space="preserve">750778</w:t>
      </w:r>
    </w:p>
    <w:p>
      <w:r>
        <w:t xml:space="preserve">Viime viikonloppuna murtautumisyritys Frankolin seurakunnassa. No, jos muut eivät, niin ainakin varkaat lukevat seurakunnan ilmoituksia, jotta tietävät milloin kirkkoherra ei ole kotona :(</w:t>
      </w:r>
    </w:p>
    <w:p>
      <w:r>
        <w:rPr>
          <w:b/>
          <w:u w:val="single"/>
        </w:rPr>
        <w:t xml:space="preserve">750779</w:t>
      </w:r>
    </w:p>
    <w:p>
      <w:r>
        <w:t xml:space="preserve">@tradicijaslo @Alex4aleksandra Jos minun on maksettava tästä ( budjetin kautta), se on raiskaus minulle. En ikinä maksaisi penniäkään tästä</w:t>
      </w:r>
    </w:p>
    <w:p>
      <w:r>
        <w:rPr>
          <w:b/>
          <w:u w:val="single"/>
        </w:rPr>
        <w:t xml:space="preserve">750780</w:t>
      </w:r>
    </w:p>
    <w:p>
      <w:r>
        <w:t xml:space="preserve">Minsk... Valkovenäläiset yhä pahasti kipeinä Tanskan karsintatappiosta... Hän sai kuitenkin viisumin. #redcezdzdenavsakemvogalu</w:t>
      </w:r>
    </w:p>
    <w:p>
      <w:r>
        <w:rPr>
          <w:b/>
          <w:u w:val="single"/>
        </w:rPr>
        <w:t xml:space="preserve">750781</w:t>
      </w:r>
    </w:p>
    <w:p>
      <w:r>
        <w:t xml:space="preserve">IRLANTI: Kapukarestin alueen slovenialaisista asiantuntijoista koostuva ryhmä on saapunut Belfastiin auttamaan poliisia puhdistamaan kaupunkia kommunistisista ääriaineksista.</w:t>
      </w:r>
    </w:p>
    <w:p>
      <w:r>
        <w:rPr>
          <w:b/>
          <w:u w:val="single"/>
        </w:rPr>
        <w:t xml:space="preserve">750782</w:t>
      </w:r>
    </w:p>
    <w:p>
      <w:r>
        <w:t xml:space="preserve">@dusankocevar1 1 kk ilmaista sähköä jopa 40 € ennen kuin kutsut kaikki naapurit, sukulaiset ja ystävät kiertokirjeillä 😂</w:t>
      </w:r>
    </w:p>
    <w:p>
      <w:r>
        <w:rPr>
          <w:b/>
          <w:u w:val="single"/>
        </w:rPr>
        <w:t xml:space="preserve">750783</w:t>
      </w:r>
    </w:p>
    <w:p>
      <w:r>
        <w:t xml:space="preserve">@VanessaCokl Slaavilaisessa ympäristössä, slaavilaisella sielulla, slaavilainen Kroatian joukkue voitti Englannin!!!!. Bravooo ⚽️❗️❗️</w:t>
      </w:r>
    </w:p>
    <w:p>
      <w:r>
        <w:rPr>
          <w:b/>
          <w:u w:val="single"/>
        </w:rPr>
        <w:t xml:space="preserve">750784</w:t>
      </w:r>
    </w:p>
    <w:p>
      <w:r>
        <w:t xml:space="preserve">@NikaKunaver Abr logiš... hän ei voinut ajaa vankilassa, joten hän ei voinut (enää) vaarantaa... vapauttakaa hänet!</w:t>
        <w:br/>
        <w:br/>
        <w:t xml:space="preserve">*ensimmäiseen pizdariyaan asti</w:t>
      </w:r>
    </w:p>
    <w:p>
      <w:r>
        <w:rPr>
          <w:b/>
          <w:u w:val="single"/>
        </w:rPr>
        <w:t xml:space="preserve">750785</w:t>
      </w:r>
    </w:p>
    <w:p>
      <w:r>
        <w:t xml:space="preserve">Ovatko paperipyyhkeet ja paperiset lautasliinat orgaanista jätettä vai onko se paperisäiliösi? @Snaga_reuse</w:t>
      </w:r>
    </w:p>
    <w:p>
      <w:r>
        <w:rPr>
          <w:b/>
          <w:u w:val="single"/>
        </w:rPr>
        <w:t xml:space="preserve">750786</w:t>
      </w:r>
    </w:p>
    <w:p>
      <w:r>
        <w:t xml:space="preserve">@FrenkMate @Pertinacal @tomazlovse Kivittäminen kaikille, ei vain naisille, jotka eivät pidä haudankaivajista.</w:t>
      </w:r>
    </w:p>
    <w:p>
      <w:r>
        <w:rPr>
          <w:b/>
          <w:u w:val="single"/>
        </w:rPr>
        <w:t xml:space="preserve">750787</w:t>
      </w:r>
    </w:p>
    <w:p>
      <w:r>
        <w:t xml:space="preserve">@MarkoGruden HH:ssa heillä oli Wasserlichtkonzerte. Se olisi mielestäni loistava korvike ilotulitukselle.</w:t>
      </w:r>
    </w:p>
    <w:p>
      <w:r>
        <w:rPr>
          <w:b/>
          <w:u w:val="single"/>
        </w:rPr>
        <w:t xml:space="preserve">750788</w:t>
      </w:r>
    </w:p>
    <w:p>
      <w:r>
        <w:t xml:space="preserve">Hän nousi ylös ja tuli tervehtimään minua ja meni takaisin nukkumaan https://t.co/MhhHAWFD0a</w:t>
      </w:r>
    </w:p>
    <w:p>
      <w:r>
        <w:rPr>
          <w:b/>
          <w:u w:val="single"/>
        </w:rPr>
        <w:t xml:space="preserve">750789</w:t>
      </w:r>
    </w:p>
    <w:p>
      <w:r>
        <w:t xml:space="preserve">@spagetyuse Elokuva tästä elokuvasta olisi uskottava osoitus siitä, miten uuskommunismi toimii köyhässä maassamme.</w:t>
      </w:r>
    </w:p>
    <w:p>
      <w:r>
        <w:rPr>
          <w:b/>
          <w:u w:val="single"/>
        </w:rPr>
        <w:t xml:space="preserve">750790</w:t>
      </w:r>
    </w:p>
    <w:p>
      <w:r>
        <w:t xml:space="preserve">@lowk3y lähetä heille sähköpostia, jossa on lähetysviite ja kysy, milloin se on tulossa. Odotin samaa asiaa viime kerralla, ja postin lähettämisen jälkeen asia meni pieleen.</w:t>
      </w:r>
    </w:p>
    <w:p>
      <w:r>
        <w:rPr>
          <w:b/>
          <w:u w:val="single"/>
        </w:rPr>
        <w:t xml:space="preserve">750791</w:t>
      </w:r>
    </w:p>
    <w:p>
      <w:r>
        <w:t xml:space="preserve">@DarjaTomanic Tietenkin..mikä on normaalia.Annan sinulle esimerkin..mene Irakiin ja ole vähän tunnettu toimittaja ja sano, että he ovat eläimiä....</w:t>
      </w:r>
    </w:p>
    <w:p>
      <w:r>
        <w:rPr>
          <w:b/>
          <w:u w:val="single"/>
        </w:rPr>
        <w:t xml:space="preserve">750792</w:t>
      </w:r>
    </w:p>
    <w:p>
      <w:r>
        <w:t xml:space="preserve">Käytin eilen peruukkia. Nykyään kaikki pyytävät minua leikkaamaan hiukseni tuollaiseksi. Hjaa👩</w:t>
      </w:r>
    </w:p>
    <w:p>
      <w:r>
        <w:rPr>
          <w:b/>
          <w:u w:val="single"/>
        </w:rPr>
        <w:t xml:space="preserve">750793</w:t>
      </w:r>
    </w:p>
    <w:p>
      <w:r>
        <w:t xml:space="preserve">Grinders ja cracklings.... illalliseksi...miksipä ei!:) #Gourmet https://t.co/9nRoEc9iB0</w:t>
      </w:r>
    </w:p>
    <w:p>
      <w:r>
        <w:rPr>
          <w:b/>
          <w:u w:val="single"/>
        </w:rPr>
        <w:t xml:space="preserve">750794</w:t>
      </w:r>
    </w:p>
    <w:p>
      <w:r>
        <w:t xml:space="preserve">@Tevilevi @JozeLeskovec @BernardBrscic @sarecmarjan Potilas, jätä minut rauhaan ja mene leikkimään leipomoosi.</w:t>
      </w:r>
    </w:p>
    <w:p>
      <w:r>
        <w:rPr>
          <w:b/>
          <w:u w:val="single"/>
        </w:rPr>
        <w:t xml:space="preserve">750795</w:t>
      </w:r>
    </w:p>
    <w:p>
      <w:r>
        <w:t xml:space="preserve">Koska juon enemmän teetä kuin kahvia, teen tästä aiheesta riimin.</w:t>
        <w:br/>
        <w:t xml:space="preserve"> #kafetarime #teerenkaat lukee #teerenkaat</w:t>
      </w:r>
    </w:p>
    <w:p>
      <w:r>
        <w:rPr>
          <w:b/>
          <w:u w:val="single"/>
        </w:rPr>
        <w:t xml:space="preserve">750796</w:t>
      </w:r>
    </w:p>
    <w:p>
      <w:r>
        <w:t xml:space="preserve">@peterstrovs Tunnen myös yhden näistä "mustalaisista". En voi uskoa, että joku voi kohdella ympäristöä niin sydämettömästi, niin typerästi ja jopa omaksi vahingokseen.</w:t>
      </w:r>
    </w:p>
    <w:p>
      <w:r>
        <w:rPr>
          <w:b/>
          <w:u w:val="single"/>
        </w:rPr>
        <w:t xml:space="preserve">750797</w:t>
      </w:r>
    </w:p>
    <w:p>
      <w:r>
        <w:t xml:space="preserve">LoL.</w:t>
        <w:br/>
        <w:t xml:space="preserve">Sanoisin, että jotain on vialla</w:t>
        <w:t xml:space="preserve"> Mutta itse tuote on voittaja. https://t.co/ZSetu3G6q4</w:t>
      </w:r>
    </w:p>
    <w:p>
      <w:r>
        <w:rPr>
          <w:b/>
          <w:u w:val="single"/>
        </w:rPr>
        <w:t xml:space="preserve">750798</w:t>
      </w:r>
    </w:p>
    <w:p>
      <w:r>
        <w:t xml:space="preserve">@Ljubljanskigrad Tänään suosittelen teitä. Molemmat ikkunat toimivat, ja tytöt olivat erittäin nopeita. Onnittelut!</w:t>
      </w:r>
    </w:p>
    <w:p>
      <w:r>
        <w:rPr>
          <w:b/>
          <w:u w:val="single"/>
        </w:rPr>
        <w:t xml:space="preserve">750799</w:t>
      </w:r>
    </w:p>
    <w:p>
      <w:r>
        <w:t xml:space="preserve">@nejkom @badabumbadababum @Orleanska1 Vanhat irlantilaiset tanssit ja skotlantilainen säkkipilli sopivat minulle hyvin. En pidä modernista musiikista. Se on vain antiikkia!</w:t>
      </w:r>
    </w:p>
    <w:p>
      <w:r>
        <w:rPr>
          <w:b/>
          <w:u w:val="single"/>
        </w:rPr>
        <w:t xml:space="preserve">750800</w:t>
      </w:r>
    </w:p>
    <w:p>
      <w:r>
        <w:t xml:space="preserve">@ErikaPlaninsec Lopetin 20 vuotta sitten. Olen pahoillani, etten säästänyt tupakka-askia joka päivä. #rich</w:t>
      </w:r>
    </w:p>
    <w:p>
      <w:r>
        <w:rPr>
          <w:b/>
          <w:u w:val="single"/>
        </w:rPr>
        <w:t xml:space="preserve">750801</w:t>
      </w:r>
    </w:p>
    <w:p>
      <w:r>
        <w:t xml:space="preserve">@viktor_viktorh @cikibucka odottelee yhä, että pahat vauvat pyytävät anteeksi Sherzer-pataljoonan pettämistä https://t.co/VE8Q8rmFPc https://t.co/VE8Q8rmFPc</w:t>
      </w:r>
    </w:p>
    <w:p>
      <w:r>
        <w:rPr>
          <w:b/>
          <w:u w:val="single"/>
        </w:rPr>
        <w:t xml:space="preserve">750802</w:t>
      </w:r>
    </w:p>
    <w:p>
      <w:r>
        <w:t xml:space="preserve">@vinkovasle1 @NovaSlovenija Se on tasavallan edustajakokouksen vika, koska he antoivat saman päivämäärän kuin Forum 21.</w:t>
      </w:r>
    </w:p>
    <w:p>
      <w:r>
        <w:rPr>
          <w:b/>
          <w:u w:val="single"/>
        </w:rPr>
        <w:t xml:space="preserve">750803</w:t>
      </w:r>
    </w:p>
    <w:p>
      <w:r>
        <w:t xml:space="preserve">@MStrtak Nämä ovat ulkomaalaisia, jotka tekevät työtä, jota slovenialaiset eivät halua tehdä sinun ja meidän puolestamme.</w:t>
      </w:r>
    </w:p>
    <w:p>
      <w:r>
        <w:rPr>
          <w:b/>
          <w:u w:val="single"/>
        </w:rPr>
        <w:t xml:space="preserve">750804</w:t>
      </w:r>
    </w:p>
    <w:p>
      <w:r>
        <w:t xml:space="preserve">He heräävät kesäkuun ensimmäiseen päivään mennessä ja julistavat tyhmiä ja "fiksuja" ideoita. #poliitikot</w:t>
      </w:r>
    </w:p>
    <w:p>
      <w:r>
        <w:rPr>
          <w:b/>
          <w:u w:val="single"/>
        </w:rPr>
        <w:t xml:space="preserve">750805</w:t>
      </w:r>
    </w:p>
    <w:p>
      <w:r>
        <w:t xml:space="preserve">@RomanVodeb Hyvin tehty Roman, näin se tehdään. Toisinaan nämä säädyttömät masturboivat plutofiilit tarvitsevat läimäyksen päähän.</w:t>
      </w:r>
    </w:p>
    <w:p>
      <w:r>
        <w:rPr>
          <w:b/>
          <w:u w:val="single"/>
        </w:rPr>
        <w:t xml:space="preserve">750806</w:t>
      </w:r>
    </w:p>
    <w:p>
      <w:r>
        <w:t xml:space="preserve">@Urharec Lähden tilalta talviolosuhteiden vuoksi ja palaan kahden päivän kuluttua.</w:t>
      </w:r>
    </w:p>
    <w:p>
      <w:r>
        <w:rPr>
          <w:b/>
          <w:u w:val="single"/>
        </w:rPr>
        <w:t xml:space="preserve">750807</w:t>
      </w:r>
    </w:p>
    <w:p>
      <w:r>
        <w:t xml:space="preserve">@Margu501 @ajitamxy @crico111 @ATBeatris Outoa, että jopa PD:n jäsenten joukossa on sellaisia äärivasemmistolaisia, jotka laittavat RS:n YUTITOn muottiin!</w:t>
      </w:r>
    </w:p>
    <w:p>
      <w:r>
        <w:rPr>
          <w:b/>
          <w:u w:val="single"/>
        </w:rPr>
        <w:t xml:space="preserve">750808</w:t>
      </w:r>
    </w:p>
    <w:p>
      <w:r>
        <w:t xml:space="preserve">Oikeistopopulismia kaikkialla Euroopassa ja naapurimaissa voidaan torjua vain vahvalla, liberaalilla ajattelutavalla. #betterall</w:t>
      </w:r>
    </w:p>
    <w:p>
      <w:r>
        <w:rPr>
          <w:b/>
          <w:u w:val="single"/>
        </w:rPr>
        <w:t xml:space="preserve">750809</w:t>
      </w:r>
    </w:p>
    <w:p>
      <w:r>
        <w:t xml:space="preserve">Siitepölyn torjunta ilmanpuhdistimella https://t.co/EGMOAoJs1y https://t.co/WzMlRfrtuf https://t.co/WzMlRfrtuf</w:t>
      </w:r>
    </w:p>
    <w:p>
      <w:r>
        <w:rPr>
          <w:b/>
          <w:u w:val="single"/>
        </w:rPr>
        <w:t xml:space="preserve">750810</w:t>
      </w:r>
    </w:p>
    <w:p>
      <w:r>
        <w:t xml:space="preserve">On sikamaisuutta kohdistaa se eläkeläisiin riistämällä heiltä heidän kotinsa,.Sairasta vain banaanitasavallassa https://t.co/PiIepyIDk9</w:t>
      </w:r>
    </w:p>
    <w:p>
      <w:r>
        <w:rPr>
          <w:b/>
          <w:u w:val="single"/>
        </w:rPr>
        <w:t xml:space="preserve">750811</w:t>
      </w:r>
    </w:p>
    <w:p>
      <w:r>
        <w:t xml:space="preserve">@LajnarEU Eikö jokainen yksilö olisi niin fiksu, mutta tietää mikä on oikein ???? Aina on pakko mokata yksi.</w:t>
      </w:r>
    </w:p>
    <w:p>
      <w:r>
        <w:rPr>
          <w:b/>
          <w:u w:val="single"/>
        </w:rPr>
        <w:t xml:space="preserve">750812</w:t>
      </w:r>
    </w:p>
    <w:p>
      <w:r>
        <w:t xml:space="preserve">Yksi ruusukaali kukkakaalipedillä ja kaksi desimaalia kombuchaa, kiitos. https://t.co/jfHjwbemLG.</w:t>
      </w:r>
    </w:p>
    <w:p>
      <w:r>
        <w:rPr>
          <w:b/>
          <w:u w:val="single"/>
        </w:rPr>
        <w:t xml:space="preserve">750813</w:t>
      </w:r>
    </w:p>
    <w:p>
      <w:r>
        <w:t xml:space="preserve">MePZ Obala Koper ja sen uusi taiteellinen johtaja Andrej Makor kutsuvat uusia laulajia, erityisesti bassoja ja tenoreita, koelauluihin!</w:t>
      </w:r>
    </w:p>
    <w:p>
      <w:r>
        <w:rPr>
          <w:b/>
          <w:u w:val="single"/>
        </w:rPr>
        <w:t xml:space="preserve">750814</w:t>
      </w:r>
    </w:p>
    <w:p>
      <w:r>
        <w:t xml:space="preserve">Korkeat korot eivät johdu finanssipoliittisesta säännöstä vaan luottamuspulasta nykyistä hallitusta kohtaan. Se on totuus.</w:t>
      </w:r>
    </w:p>
    <w:p>
      <w:r>
        <w:rPr>
          <w:b/>
          <w:u w:val="single"/>
        </w:rPr>
        <w:t xml:space="preserve">750815</w:t>
      </w:r>
    </w:p>
    <w:p>
      <w:r>
        <w:t xml:space="preserve">@strubeljg @Nova24TV Kemis ja vastaavat jatkavat polttamista ja saastuttamista.</w:t>
      </w:r>
    </w:p>
    <w:p>
      <w:r>
        <w:rPr>
          <w:b/>
          <w:u w:val="single"/>
        </w:rPr>
        <w:t xml:space="preserve">750816</w:t>
      </w:r>
    </w:p>
    <w:p>
      <w:r>
        <w:t xml:space="preserve">"Se johtuu vain siitä, että eräänä päivänä hiuksemme putosivat." (Polyhistor, kylmällä)</w:t>
      </w:r>
    </w:p>
    <w:p>
      <w:r>
        <w:rPr>
          <w:b/>
          <w:u w:val="single"/>
        </w:rPr>
        <w:t xml:space="preserve">750817</w:t>
      </w:r>
    </w:p>
    <w:p>
      <w:r>
        <w:t xml:space="preserve">@follower70 Hyvää huomenta ja mukavaa päivää takaisin! Missä tämä kaunis syksyinen kuva on otettu?</w:t>
      </w:r>
    </w:p>
    <w:p>
      <w:r>
        <w:rPr>
          <w:b/>
          <w:u w:val="single"/>
        </w:rPr>
        <w:t xml:space="preserve">750818</w:t>
      </w:r>
    </w:p>
    <w:p>
      <w:r>
        <w:t xml:space="preserve">Bersani: "Vain mielisairas mies haluaisi hallita Italiaa." Berlusconi sanoo kommentoivansa asiaa, kun hän on saanut psykiatrin kanssa käymänsä istunnon päätökseen.</w:t>
      </w:r>
    </w:p>
    <w:p>
      <w:r>
        <w:rPr>
          <w:b/>
          <w:u w:val="single"/>
        </w:rPr>
        <w:t xml:space="preserve">750819</w:t>
      </w:r>
    </w:p>
    <w:p>
      <w:r>
        <w:t xml:space="preserve">@DiMatkovic Naisille suunnattu porno on katastrofi, sen näkee, että se on miesten tekemää.</w:t>
        <w:br/>
        <w:t xml:space="preserve"> #facepalm</w:t>
      </w:r>
    </w:p>
    <w:p>
      <w:r>
        <w:rPr>
          <w:b/>
          <w:u w:val="single"/>
        </w:rPr>
        <w:t xml:space="preserve">750820</w:t>
      </w:r>
    </w:p>
    <w:p>
      <w:r>
        <w:t xml:space="preserve">@SmiljanPurger Joo, tajusin. Se ei kuitenkaan tarkoita, että kilpailua pitää horjuttaa, varsinkaan, jos se ei ole kovinkaan moitittavaa.</w:t>
      </w:r>
    </w:p>
    <w:p>
      <w:r>
        <w:rPr>
          <w:b/>
          <w:u w:val="single"/>
        </w:rPr>
        <w:t xml:space="preserve">750821</w:t>
      </w:r>
    </w:p>
    <w:p>
      <w:r>
        <w:t xml:space="preserve">#24ur ei mainitse sanallakaan, että "islamilaiset" hyökkääjät ovat mukana, kuten useimmat muut tiedotusvälineet. Se on tabu täällä!</w:t>
      </w:r>
    </w:p>
    <w:p>
      <w:r>
        <w:rPr>
          <w:b/>
          <w:u w:val="single"/>
        </w:rPr>
        <w:t xml:space="preserve">750822</w:t>
      </w:r>
    </w:p>
    <w:p>
      <w:r>
        <w:t xml:space="preserve">Tällä viikolla ND:ssä: Sikojen kuolema totuuden nimissä - Syyttäjät syyttävät lääkäriä Ivan Radania neljän potilaansa murhasta tappohulluuden aikana</w:t>
      </w:r>
    </w:p>
    <w:p>
      <w:r>
        <w:rPr>
          <w:b/>
          <w:u w:val="single"/>
        </w:rPr>
        <w:t xml:space="preserve">750823</w:t>
      </w:r>
    </w:p>
    <w:p>
      <w:r>
        <w:t xml:space="preserve">@tekvsakdan @NatasaMulec @praprotnix Olin vain märkä. Pyörän dynamo ei myöskään toimi kovin hyvin sateella. Minun oli siis oltava hieman varovaisempi.</w:t>
      </w:r>
    </w:p>
    <w:p>
      <w:r>
        <w:rPr>
          <w:b/>
          <w:u w:val="single"/>
        </w:rPr>
        <w:t xml:space="preserve">750824</w:t>
      </w:r>
    </w:p>
    <w:p>
      <w:r>
        <w:t xml:space="preserve">@petrasovdat Asunnon omistajien valittaminen melusta muistuttaa juppeja, jotka ostavat asunnon vanhasta LJ:stä, koska se on fensi, ja puolet heistä valittaa melusta.</w:t>
      </w:r>
    </w:p>
    <w:p>
      <w:r>
        <w:rPr>
          <w:b/>
          <w:u w:val="single"/>
        </w:rPr>
        <w:t xml:space="preserve">750825</w:t>
      </w:r>
    </w:p>
    <w:p>
      <w:r>
        <w:t xml:space="preserve">@ZigaTurk Ummanotera on ollut melko hiljaa jätteenkeräyskeskusten tahallisesta tuhopoltosta, Magna... Pelkkiä virkamiehiä - jotka maksetaan talousarviosta!</w:t>
      </w:r>
    </w:p>
    <w:p>
      <w:r>
        <w:rPr>
          <w:b/>
          <w:u w:val="single"/>
        </w:rPr>
        <w:t xml:space="preserve">750826</w:t>
      </w:r>
    </w:p>
    <w:p>
      <w:r>
        <w:t xml:space="preserve">Ei voida hyväksyä! Koulubussin kuljettaja humalassa https://t.co/L4IwFNx1f1</w:t>
      </w:r>
    </w:p>
    <w:p>
      <w:r>
        <w:rPr>
          <w:b/>
          <w:u w:val="single"/>
        </w:rPr>
        <w:t xml:space="preserve">750827</w:t>
      </w:r>
    </w:p>
    <w:p>
      <w:r>
        <w:t xml:space="preserve">@Nova24TV Mitä olivat moskeijaan kokoontuneet israelilaiset rukoilijat, vai vihaavatko islamistit toisiaan niin paljon?</w:t>
      </w:r>
    </w:p>
    <w:p>
      <w:r>
        <w:rPr>
          <w:b/>
          <w:u w:val="single"/>
        </w:rPr>
        <w:t xml:space="preserve">750828</w:t>
      </w:r>
    </w:p>
    <w:p>
      <w:r>
        <w:t xml:space="preserve">@KARANTANEC @JakaDolinar2 Ei, se ei ole täydellinen; siitä puuttuu 'se, joka kirjoittaa satuja lapsille'..</w:t>
        <w:br/>
        <w:t xml:space="preserve">enhribčekpa cekurcanotpanamalanaenamerkucapress</w:t>
      </w:r>
    </w:p>
    <w:p>
      <w:r>
        <w:rPr>
          <w:b/>
          <w:u w:val="single"/>
        </w:rPr>
        <w:t xml:space="preserve">750829</w:t>
      </w:r>
    </w:p>
    <w:p>
      <w:r>
        <w:t xml:space="preserve">Toivottavasti oikeusasiamies ymmärtää, että tyhmyys on myös ihmisoikeus, ja jättää heidät kylmäksi ovella.</w:t>
      </w:r>
    </w:p>
    <w:p>
      <w:r>
        <w:rPr>
          <w:b/>
          <w:u w:val="single"/>
        </w:rPr>
        <w:t xml:space="preserve">750830</w:t>
      </w:r>
    </w:p>
    <w:p>
      <w:r>
        <w:t xml:space="preserve">Borštnikov-festivaali myös @GT22_Mariborissa ! #slovenia #mariboristhefuture #gt22 #festivaali #teatteri #sng https://t.co/reHnAywNv5</w:t>
      </w:r>
    </w:p>
    <w:p>
      <w:r>
        <w:rPr>
          <w:b/>
          <w:u w:val="single"/>
        </w:rPr>
        <w:t xml:space="preserve">750831</w:t>
      </w:r>
    </w:p>
    <w:p>
      <w:r>
        <w:t xml:space="preserve">@SZgonik @JaniModern Katastrofi, mikä idiootti antaa etusijan pyöräilijöille? Erityisesti sateella....</w:t>
      </w:r>
    </w:p>
    <w:p>
      <w:r>
        <w:rPr>
          <w:b/>
          <w:u w:val="single"/>
        </w:rPr>
        <w:t xml:space="preserve">750832</w:t>
      </w:r>
    </w:p>
    <w:p>
      <w:r>
        <w:t xml:space="preserve">@Urskitka @marinmedak @BlazMocnik jos he antavat minulle bussilinkin TNP:n tulopaikkojen ympärille, annan myös 20 euroa sisäänpääsymaksua varten.</w:t>
      </w:r>
    </w:p>
    <w:p>
      <w:r>
        <w:rPr>
          <w:b/>
          <w:u w:val="single"/>
        </w:rPr>
        <w:t xml:space="preserve">750833</w:t>
      </w:r>
    </w:p>
    <w:p>
      <w:r>
        <w:t xml:space="preserve">@Libertarec Kun otetaan huomioon, että ra-valtio polveutuu NOBista, olet jo sulkenut itsesi sen ulkopuolelle. Onnea matkaan!</w:t>
      </w:r>
    </w:p>
    <w:p>
      <w:r>
        <w:rPr>
          <w:b/>
          <w:u w:val="single"/>
        </w:rPr>
        <w:t xml:space="preserve">750834</w:t>
      </w:r>
    </w:p>
    <w:p>
      <w:r>
        <w:t xml:space="preserve">Valkoisessa ei ole enää lahjakkuutta. @leaathenatabaco voi mennä nukkumaan, jos hän vie #cuzin kävelylle.</w:t>
      </w:r>
    </w:p>
    <w:p>
      <w:r>
        <w:rPr>
          <w:b/>
          <w:u w:val="single"/>
        </w:rPr>
        <w:t xml:space="preserve">750835</w:t>
      </w:r>
    </w:p>
    <w:p>
      <w:r>
        <w:t xml:space="preserve">Šarcin uusi valttikortti ei ainoastaan ajanut humalassa jalankulkijan päälle, vaan hän on pulassa kurkkuaan myöten, katso mitä NLB teki hänelle https://t.co/fzpiqNmBVy</w:t>
      </w:r>
    </w:p>
    <w:p>
      <w:r>
        <w:rPr>
          <w:b/>
          <w:u w:val="single"/>
        </w:rPr>
        <w:t xml:space="preserve">750836</w:t>
      </w:r>
    </w:p>
    <w:p>
      <w:r>
        <w:t xml:space="preserve">@KilgoreSH5 @tomltoml Mitä muuta lupaus korkeammista pyrkimyksistä on kuin kenelle bravuuria.</w:t>
      </w:r>
    </w:p>
    <w:p>
      <w:r>
        <w:rPr>
          <w:b/>
          <w:u w:val="single"/>
        </w:rPr>
        <w:t xml:space="preserve">750837</w:t>
      </w:r>
    </w:p>
    <w:p>
      <w:r>
        <w:t xml:space="preserve">@SiolNEWS Tämän artikkelin DEBILI tai AUTORI pitäisi pidättää ja syyttää valtiovarkaudesta. Haistakaa vittu, vitun vasemmistolaiset.</w:t>
      </w:r>
    </w:p>
    <w:p>
      <w:r>
        <w:rPr>
          <w:b/>
          <w:u w:val="single"/>
        </w:rPr>
        <w:t xml:space="preserve">750838</w:t>
      </w:r>
    </w:p>
    <w:p>
      <w:r>
        <w:t xml:space="preserve">@Tjasek7 Käytän sahaa, poraa, puupalaa ja kultasuihketta. U, ja kynä. :D</w:t>
      </w:r>
    </w:p>
    <w:p>
      <w:r>
        <w:rPr>
          <w:b/>
          <w:u w:val="single"/>
        </w:rPr>
        <w:t xml:space="preserve">750839</w:t>
      </w:r>
    </w:p>
    <w:p>
      <w:r>
        <w:t xml:space="preserve">@BojanPozar @Faktor_com @TV3_SI @Pertinacal @IvanSimi3 @RomanVodeb Vodeb viisas mies, tuleva vasemmiston puheenjohtaja! 🤣</w:t>
      </w:r>
    </w:p>
    <w:p>
      <w:r>
        <w:rPr>
          <w:b/>
          <w:u w:val="single"/>
        </w:rPr>
        <w:t xml:space="preserve">750840</w:t>
      </w:r>
    </w:p>
    <w:p>
      <w:r>
        <w:t xml:space="preserve">"Vihdoinkin yksi pieni mies on päässyt miljoonaan"</w:t>
        <w:br/>
        <w:t xml:space="preserve">Supr,mutta olisitko yhtä iloinen, jos "pieni mies" ryöstäisi byte-tavarasi?Kaksoisstandardit! #sintal</w:t>
      </w:r>
    </w:p>
    <w:p>
      <w:r>
        <w:rPr>
          <w:b/>
          <w:u w:val="single"/>
        </w:rPr>
        <w:t xml:space="preserve">750841</w:t>
      </w:r>
    </w:p>
    <w:p>
      <w:r>
        <w:t xml:space="preserve">@tyschew Kaikki näytti "ejaculatio praecoxilta", ja nyt se on pelkkää jankutusta, että kyllä se tästä paranee. 😊</w:t>
      </w:r>
    </w:p>
    <w:p>
      <w:r>
        <w:rPr>
          <w:b/>
          <w:u w:val="single"/>
        </w:rPr>
        <w:t xml:space="preserve">750842</w:t>
      </w:r>
    </w:p>
    <w:p>
      <w:r>
        <w:t xml:space="preserve">Kaupassa: kaksi teiniä edessäni, vanhempi, lihava, ajamaton nainen tulee mieheni luo ja sanoo toiselle heistä "varo!". Ei kiitos.</w:t>
      </w:r>
    </w:p>
    <w:p>
      <w:r>
        <w:rPr>
          <w:b/>
          <w:u w:val="single"/>
        </w:rPr>
        <w:t xml:space="preserve">750843</w:t>
      </w:r>
    </w:p>
    <w:p>
      <w:r>
        <w:t xml:space="preserve">JULKINEN HAKU NOVO MESTON, BREŽICEN, SEVNICAN, KOSTANJEVICA NA KRKIN JA... https://t.co/Mog4O8wedt KUNTIEN PORMESTAREILLE JA KUNNANVALTUUTETUILLE</w:t>
      </w:r>
    </w:p>
    <w:p>
      <w:r>
        <w:rPr>
          <w:b/>
          <w:u w:val="single"/>
        </w:rPr>
        <w:t xml:space="preserve">750844</w:t>
      </w:r>
    </w:p>
    <w:p>
      <w:r>
        <w:t xml:space="preserve">Mitä @Libertarec tekee parlamentissa? BIG MACin mainos? Mutta rahat, jotka hän on epäoikeudenmukaisesti ottanut valtiolta, kuten RAČ sanoo. SOD. on jo maksanut takaisin!?</w:t>
      </w:r>
    </w:p>
    <w:p>
      <w:r>
        <w:rPr>
          <w:b/>
          <w:u w:val="single"/>
        </w:rPr>
        <w:t xml:space="preserve">750845</w:t>
      </w:r>
    </w:p>
    <w:p>
      <w:r>
        <w:t xml:space="preserve">@MSrebre @Svarun_K @LuckaGodec @police_si pitäisi myös tuomita ne, jotka kyykyttävät julkisivujen päällä.</w:t>
      </w:r>
    </w:p>
    <w:p>
      <w:r>
        <w:rPr>
          <w:b/>
          <w:u w:val="single"/>
        </w:rPr>
        <w:t xml:space="preserve">750846</w:t>
      </w:r>
    </w:p>
    <w:p>
      <w:r>
        <w:t xml:space="preserve">Slovenian Unicredit yli kaksinkertaisti voittonsa neljänneksellä https://t.co/ueOid8B5Sz</w:t>
      </w:r>
    </w:p>
    <w:p>
      <w:r>
        <w:rPr>
          <w:b/>
          <w:u w:val="single"/>
        </w:rPr>
        <w:t xml:space="preserve">750847</w:t>
      </w:r>
    </w:p>
    <w:p>
      <w:r>
        <w:t xml:space="preserve">@_Goldrake_ @RevijaReporter Mene auttamaan Lj.red stars pormestaria https://t.co/qn2e8PR6ZY on sinulle hyväksyttävämpi kuin miltä se näyttää.</w:t>
      </w:r>
    </w:p>
    <w:p>
      <w:r>
        <w:rPr>
          <w:b/>
          <w:u w:val="single"/>
        </w:rPr>
        <w:t xml:space="preserve">750848</w:t>
      </w:r>
    </w:p>
    <w:p>
      <w:r>
        <w:t xml:space="preserve">@rokjarc Näyttää siltä, ettet ole aivan oikeassa: politiikassa on kyse kansalaisten hyväksi tehtävästä työstä, ei heidän puolustamisestaan vihaisilta nartuilta.</w:t>
      </w:r>
    </w:p>
    <w:p>
      <w:r>
        <w:rPr>
          <w:b/>
          <w:u w:val="single"/>
        </w:rPr>
        <w:t xml:space="preserve">750849</w:t>
      </w:r>
    </w:p>
    <w:p>
      <w:r>
        <w:t xml:space="preserve">@MatevzNovak @wildduckMb @JozeBiscak Saj. Tämä antaisi meille enemmistöjärjestelmän, jossa meillä olisi parlamentissa kolme, enintään neljä puoluetta.</w:t>
      </w:r>
    </w:p>
    <w:p>
      <w:r>
        <w:rPr>
          <w:b/>
          <w:u w:val="single"/>
        </w:rPr>
        <w:t xml:space="preserve">750850</w:t>
      </w:r>
    </w:p>
    <w:p>
      <w:r>
        <w:t xml:space="preserve">@Matino667 @KatarinaDbr @majsanom Hän oli siisti naapuri. Mutta puolet heistä vaihtoi lipun kirveeseen ja alkoi heilua.</w:t>
      </w:r>
    </w:p>
    <w:p>
      <w:r>
        <w:rPr>
          <w:b/>
          <w:u w:val="single"/>
        </w:rPr>
        <w:t xml:space="preserve">750851</w:t>
      </w:r>
    </w:p>
    <w:p>
      <w:r>
        <w:t xml:space="preserve">@annianni246 Kyllä, suuri moka, vasemmisto eli kommunistit ovat vastuussa siitä.</w:t>
      </w:r>
    </w:p>
    <w:p>
      <w:r>
        <w:rPr>
          <w:b/>
          <w:u w:val="single"/>
        </w:rPr>
        <w:t xml:space="preserve">750852</w:t>
      </w:r>
    </w:p>
    <w:p>
      <w:r>
        <w:t xml:space="preserve">Auto on pysäköity vammaisten pysäköintipaikalle. Kysyn vartijalta, voiko hän tehdä mitään. Hän sanoo: "En voi tehdä mitään". Misery</w:t>
      </w:r>
    </w:p>
    <w:p>
      <w:r>
        <w:rPr>
          <w:b/>
          <w:u w:val="single"/>
        </w:rPr>
        <w:t xml:space="preserve">750853</w:t>
      </w:r>
    </w:p>
    <w:p>
      <w:r>
        <w:t xml:space="preserve">@matmohoric yksin Flanderin kierroksella, 70 km jäljellä. Peukut pystyyn! #RVV19</w:t>
      </w:r>
    </w:p>
    <w:p>
      <w:r>
        <w:rPr>
          <w:b/>
          <w:u w:val="single"/>
        </w:rPr>
        <w:t xml:space="preserve">750854</w:t>
      </w:r>
    </w:p>
    <w:p>
      <w:r>
        <w:t xml:space="preserve">Kaadetaan itsellemme lasi kirkasta viiniä. Emme saa parempaa väkeä 5 euron bruttomaksulla. #vladapadla</w:t>
      </w:r>
    </w:p>
    <w:p>
      <w:r>
        <w:rPr>
          <w:b/>
          <w:u w:val="single"/>
        </w:rPr>
        <w:t xml:space="preserve">750855</w:t>
      </w:r>
    </w:p>
    <w:p>
      <w:r>
        <w:t xml:space="preserve">@ZigaTurk Tietenkin!Tämä hallitus on kuin härkätiimi, heille on luontaista, että jokainen vetää omalle puolelleen (steiermarkilaisittain he *suihkuvat*).</w:t>
      </w:r>
    </w:p>
    <w:p>
      <w:r>
        <w:rPr>
          <w:b/>
          <w:u w:val="single"/>
        </w:rPr>
        <w:t xml:space="preserve">750856</w:t>
      </w:r>
    </w:p>
    <w:p>
      <w:r>
        <w:t xml:space="preserve">@PrinasalkaZlata Saippuakupla on puhjennut, sitä ei ole enää olemassa minulle, koska se pilkkasi sodanjälkeisiä murhia.</w:t>
      </w:r>
    </w:p>
    <w:p>
      <w:r>
        <w:rPr>
          <w:b/>
          <w:u w:val="single"/>
        </w:rPr>
        <w:t xml:space="preserve">750857</w:t>
      </w:r>
    </w:p>
    <w:p>
      <w:r>
        <w:t xml:space="preserve">@BojanPozar Pelkään, että Zobecin kutsu on erämaassa itkevän ääni. Kunnes oikeuslaitoksessa tehdään vakavia rakenteellisia muutoksia.</w:t>
      </w:r>
    </w:p>
    <w:p>
      <w:r>
        <w:rPr>
          <w:b/>
          <w:u w:val="single"/>
        </w:rPr>
        <w:t xml:space="preserve">750858</w:t>
      </w:r>
    </w:p>
    <w:p>
      <w:r>
        <w:t xml:space="preserve">RTV varmaan luulee, että ulkoparlamentaaristen puolueiden puheenjohtajat ovat ilmoittautuneet eduskunnan ylläpitäjiksi?</w:t>
      </w:r>
    </w:p>
    <w:p>
      <w:r>
        <w:rPr>
          <w:b/>
          <w:u w:val="single"/>
        </w:rPr>
        <w:t xml:space="preserve">750859</w:t>
      </w:r>
    </w:p>
    <w:p>
      <w:r>
        <w:t xml:space="preserve">@barjanski Se on aina parempi kuin kuunnella ja katsella uskontunnustusta parlamentista tai Slakasta televisiosta.</w:t>
      </w:r>
    </w:p>
    <w:p>
      <w:r>
        <w:rPr>
          <w:b/>
          <w:u w:val="single"/>
        </w:rPr>
        <w:t xml:space="preserve">750860</w:t>
      </w:r>
    </w:p>
    <w:p>
      <w:r>
        <w:t xml:space="preserve">@ziviinzivi Kansa ei voi tehdä mitään, koska kommunistit kaappasivat maan jo kauan sitten.</w:t>
      </w:r>
    </w:p>
    <w:p>
      <w:r>
        <w:rPr>
          <w:b/>
          <w:u w:val="single"/>
        </w:rPr>
        <w:t xml:space="preserve">750861</w:t>
      </w:r>
    </w:p>
    <w:p>
      <w:r>
        <w:t xml:space="preserve">Mutta en todellakaan tiedä, kuka päättää Austrian Airlinesin stervadesin muotoilusta. Cele punaisena. Ja sitten on vielä Stumfi. Vapisen nähdessäni ne yhä uudelleen ja uudelleen.</w:t>
      </w:r>
    </w:p>
    <w:p>
      <w:r>
        <w:rPr>
          <w:b/>
          <w:u w:val="single"/>
        </w:rPr>
        <w:t xml:space="preserve">750862</w:t>
      </w:r>
    </w:p>
    <w:p>
      <w:r>
        <w:t xml:space="preserve">@MetkaSmole @TopTSlo @El_Messija @strankalevica #Princteme ja tohtorin tutkinto omasta yliopistostaan. 😂😂</w:t>
      </w:r>
    </w:p>
    <w:p>
      <w:r>
        <w:rPr>
          <w:b/>
          <w:u w:val="single"/>
        </w:rPr>
        <w:t xml:space="preserve">750863</w:t>
      </w:r>
    </w:p>
    <w:p>
      <w:r>
        <w:t xml:space="preserve">Pääministeri kutsuu koolle kiireellisen kokouksen, jossa käsitellään tasavallan presidentin hälyttävän usein lähettämiä tekstiviestejä, joissa hän lähettää "selfie"-kuvia.</w:t>
      </w:r>
    </w:p>
    <w:p>
      <w:r>
        <w:rPr>
          <w:b/>
          <w:u w:val="single"/>
        </w:rPr>
        <w:t xml:space="preserve">750864</w:t>
      </w:r>
    </w:p>
    <w:p>
      <w:r>
        <w:t xml:space="preserve">@KeyserSozeSi @jozevolf Mutta etkö huomaa, kuinka paljon yksi salami Sevnicasta leikkaa, puhumattakaan sardiineista ...</w:t>
      </w:r>
    </w:p>
    <w:p>
      <w:r>
        <w:rPr>
          <w:b/>
          <w:u w:val="single"/>
        </w:rPr>
        <w:t xml:space="preserve">750865</w:t>
      </w:r>
    </w:p>
    <w:p>
      <w:r>
        <w:t xml:space="preserve">@lenci53 Kollega raaputti tämän lopulta pois. Hän puhdisti paremmin kuin astianpesukone!</w:t>
      </w:r>
    </w:p>
    <w:p>
      <w:r>
        <w:rPr>
          <w:b/>
          <w:u w:val="single"/>
        </w:rPr>
        <w:t xml:space="preserve">750866</w:t>
      </w:r>
    </w:p>
    <w:p>
      <w:r>
        <w:t xml:space="preserve">@MlRezek @NavadniNimda @darkob Moron to moron oikealla! Pistättekö te vain satunnaisia aiheita keskusteluun vai oletteko itse epänormaalin jälkeenjäänyt?</w:t>
      </w:r>
    </w:p>
    <w:p>
      <w:r>
        <w:rPr>
          <w:b/>
          <w:u w:val="single"/>
        </w:rPr>
        <w:t xml:space="preserve">750867</w:t>
      </w:r>
    </w:p>
    <w:p>
      <w:r>
        <w:t xml:space="preserve">Uusi Mandaric-kaava:</w:t>
        <w:br/>
        <w:t xml:space="preserve">3 vuoden sopimus=</w:t>
        <w:br/>
        <w:t xml:space="preserve">3 kuukauden työ</w:t>
        <w:br/>
        <w:t xml:space="preserve">#vaihto, #olimpia, #barisicout, #mandaricevaformula</w:t>
      </w:r>
    </w:p>
    <w:p>
      <w:r>
        <w:rPr>
          <w:b/>
          <w:u w:val="single"/>
        </w:rPr>
        <w:t xml:space="preserve">750868</w:t>
      </w:r>
    </w:p>
    <w:p>
      <w:r>
        <w:t xml:space="preserve">@petrasovdat Väitätkö, että slovenialaiset eivät ole niin idiootteja, että he menevät sänkyyn lainarahalla?</w:t>
      </w:r>
    </w:p>
    <w:p>
      <w:r>
        <w:rPr>
          <w:b/>
          <w:u w:val="single"/>
        </w:rPr>
        <w:t xml:space="preserve">750869</w:t>
      </w:r>
    </w:p>
    <w:p>
      <w:r>
        <w:t xml:space="preserve">@peterjancic @OtmarK Olen huomannut muutaman kerran, että @peterjancicilla on ongelmia analyysiensa kanssa.</w:t>
      </w:r>
    </w:p>
    <w:p>
      <w:r>
        <w:rPr>
          <w:b/>
          <w:u w:val="single"/>
        </w:rPr>
        <w:t xml:space="preserve">750870</w:t>
      </w:r>
    </w:p>
    <w:p>
      <w:r>
        <w:t xml:space="preserve">Mutta tämä on adrenaliinia.</w:t>
        <w:br/>
        <w:t xml:space="preserve"> Kuuroja palvellaan vuoristomajoissa https://t.co/ZZUjwAq7Vi</w:t>
      </w:r>
    </w:p>
    <w:p>
      <w:r>
        <w:rPr>
          <w:b/>
          <w:u w:val="single"/>
        </w:rPr>
        <w:t xml:space="preserve">750871</w:t>
      </w:r>
    </w:p>
    <w:p>
      <w:r>
        <w:t xml:space="preserve">@powersmoothie Kaikki virkamiehet osaavat vielä tehdä muuta kuin sekoittaa papereita.</w:t>
      </w:r>
    </w:p>
    <w:p>
      <w:r>
        <w:rPr>
          <w:b/>
          <w:u w:val="single"/>
        </w:rPr>
        <w:t xml:space="preserve">750872</w:t>
      </w:r>
    </w:p>
    <w:p>
      <w:r>
        <w:t xml:space="preserve">@GalKusar @irinkapan He eivät voi lähettää sinulle mitään lähdettä, koska heillä ei ole sellaista. Mutta he voivat lähettää sinulle kokonaisia vaunuja täynnä ennakkoluuloja.</w:t>
      </w:r>
    </w:p>
    <w:p>
      <w:r>
        <w:rPr>
          <w:b/>
          <w:u w:val="single"/>
        </w:rPr>
        <w:t xml:space="preserve">750873</w:t>
      </w:r>
    </w:p>
    <w:p>
      <w:r>
        <w:t xml:space="preserve">"Sardiinit ovat kaloja, jotka haluavat kouluttautua yhdessä." #odmevi #morskafavna @TVOdmevi @TVOdmevi</w:t>
      </w:r>
    </w:p>
    <w:p>
      <w:r>
        <w:rPr>
          <w:b/>
          <w:u w:val="single"/>
        </w:rPr>
        <w:t xml:space="preserve">750874</w:t>
      </w:r>
    </w:p>
    <w:p>
      <w:r>
        <w:t xml:space="preserve">@AurelioJuri Kommunistin sanotaan kääntyvän, kun hän rullaa luolaan. Poikkeukset vahvistavat tämän säännön.</w:t>
      </w:r>
    </w:p>
    <w:p>
      <w:r>
        <w:rPr>
          <w:b/>
          <w:u w:val="single"/>
        </w:rPr>
        <w:t xml:space="preserve">750875</w:t>
      </w:r>
    </w:p>
    <w:p>
      <w:r>
        <w:t xml:space="preserve">@DrMatoR Babe mennä Tinder jagat. Ja jossain muualla ...</w:t>
        <w:br/>
        <w:br/>
        <w:t xml:space="preserve"> Mitä Yhdysvaltain armeija haluaa sinulta?</w:t>
      </w:r>
    </w:p>
    <w:p>
      <w:r>
        <w:rPr>
          <w:b/>
          <w:u w:val="single"/>
        </w:rPr>
        <w:t xml:space="preserve">750876</w:t>
      </w:r>
    </w:p>
    <w:p>
      <w:r>
        <w:t xml:space="preserve">@MiranMiran68 @Margu501 Kuka sitten olisi "tuhottava vihollinen"?</w:t>
      </w:r>
    </w:p>
    <w:p>
      <w:r>
        <w:rPr>
          <w:b/>
          <w:u w:val="single"/>
        </w:rPr>
        <w:t xml:space="preserve">750877</w:t>
      </w:r>
    </w:p>
    <w:p>
      <w:r>
        <w:t xml:space="preserve">Miten HR-toiminnon digitalisointi tasoittaa tietä ketterään yritykseen https://t.co/MHEEGCnjtu</w:t>
      </w:r>
    </w:p>
    <w:p>
      <w:r>
        <w:rPr>
          <w:b/>
          <w:u w:val="single"/>
        </w:rPr>
        <w:t xml:space="preserve">750878</w:t>
      </w:r>
    </w:p>
    <w:p>
      <w:r>
        <w:t xml:space="preserve">@karmenca1 minäkin😆...se vie vähän enemmän jänskättelyä lisätä marmeljatin</w:t>
      </w:r>
    </w:p>
    <w:p>
      <w:r>
        <w:rPr>
          <w:b/>
          <w:u w:val="single"/>
        </w:rPr>
        <w:t xml:space="preserve">750879</w:t>
      </w:r>
    </w:p>
    <w:p>
      <w:r>
        <w:t xml:space="preserve">Sloveniassa on vain kaksi todellista asemaa. Toinen koostuu tietoisista isänmaallisista ja toinen harhautuneista.</w:t>
      </w:r>
    </w:p>
    <w:p>
      <w:r>
        <w:rPr>
          <w:b/>
          <w:u w:val="single"/>
        </w:rPr>
        <w:t xml:space="preserve">750880</w:t>
      </w:r>
    </w:p>
    <w:p>
      <w:r>
        <w:t xml:space="preserve">@TinaLamovsek Kysykää vasemmistopuolueelta, heillä on varmasti jotain.</w:t>
        <w:br/>
        <w:t xml:space="preserve"> Tämä ruma kapitalismi.</w:t>
      </w:r>
    </w:p>
    <w:p>
      <w:r>
        <w:rPr>
          <w:b/>
          <w:u w:val="single"/>
        </w:rPr>
        <w:t xml:space="preserve">750881</w:t>
      </w:r>
    </w:p>
    <w:p>
      <w:r>
        <w:t xml:space="preserve">Vastustamme jyrkästi maatalousmaan tuhoamista ja vaadimme, että kansalaisjärjestöille myönnetään välittömästi asianosaisen asema #nktrs-menettelyssä.</w:t>
      </w:r>
    </w:p>
    <w:p>
      <w:r>
        <w:rPr>
          <w:b/>
          <w:u w:val="single"/>
        </w:rPr>
        <w:t xml:space="preserve">750882</w:t>
      </w:r>
    </w:p>
    <w:p>
      <w:r>
        <w:t xml:space="preserve">Media Unkarissa on puolueellinen sanovat @Radio1SLO , mutta täällä meitä hallitsee #F571 phalanx ?</w:t>
      </w:r>
    </w:p>
    <w:p>
      <w:r>
        <w:rPr>
          <w:b/>
          <w:u w:val="single"/>
        </w:rPr>
        <w:t xml:space="preserve">750883</w:t>
      </w:r>
    </w:p>
    <w:p>
      <w:r>
        <w:t xml:space="preserve">FF-opiskelijat: emme voi suvaita suvaitsemattomuutta. uusnatsit hakkasivat taas opiskelijoita, sitä ennen he käyttivät kyynelkaasua.</w:t>
      </w:r>
    </w:p>
    <w:p>
      <w:r>
        <w:rPr>
          <w:b/>
          <w:u w:val="single"/>
        </w:rPr>
        <w:t xml:space="preserve">750884</w:t>
      </w:r>
    </w:p>
    <w:p>
      <w:r>
        <w:t xml:space="preserve">Grabitalismi - Slovenian versio kapitalismista tai miten valtio mokasi 1920-luvulla #Neologism of the Day</w:t>
      </w:r>
    </w:p>
    <w:p>
      <w:r>
        <w:rPr>
          <w:b/>
          <w:u w:val="single"/>
        </w:rPr>
        <w:t xml:space="preserve">750885</w:t>
      </w:r>
    </w:p>
    <w:p>
      <w:r>
        <w:t xml:space="preserve">@RevijaReporter Bravo SDV ääliöt, on aika päästä pois entisestä hallinnosta, olemme jo uudella vuosituhannella - mutta emme uudella vuosituhannella.</w:t>
      </w:r>
    </w:p>
    <w:p>
      <w:r>
        <w:rPr>
          <w:b/>
          <w:u w:val="single"/>
        </w:rPr>
        <w:t xml:space="preserve">750886</w:t>
      </w:r>
    </w:p>
    <w:p>
      <w:r>
        <w:t xml:space="preserve">@drfilomena Tämä ei ole edes IoT! :D Haen sen, kun se lakkaa putoamasta. Siihen asti se on laitteiston hakkerointi paikallaan. :)))))</w:t>
      </w:r>
    </w:p>
    <w:p>
      <w:r>
        <w:rPr>
          <w:b/>
          <w:u w:val="single"/>
        </w:rPr>
        <w:t xml:space="preserve">750887</w:t>
      </w:r>
    </w:p>
    <w:p>
      <w:r>
        <w:t xml:space="preserve">Sisustuksen klassikot: puulattian ajaton kauneus ja eleganssi https://t.co/CGSbrKYoLb</w:t>
      </w:r>
    </w:p>
    <w:p>
      <w:r>
        <w:rPr>
          <w:b/>
          <w:u w:val="single"/>
        </w:rPr>
        <w:t xml:space="preserve">750888</w:t>
      </w:r>
    </w:p>
    <w:p>
      <w:r>
        <w:t xml:space="preserve">@NeuroVirtu Emme tarvitse diplomaatteja tai sotilaita pohjoiselle rajalle, vaan tohtori ummetuksen asiantuntijoita. Koska olemme kusessa.</w:t>
      </w:r>
    </w:p>
    <w:p>
      <w:r>
        <w:rPr>
          <w:b/>
          <w:u w:val="single"/>
        </w:rPr>
        <w:t xml:space="preserve">750889</w:t>
      </w:r>
    </w:p>
    <w:p>
      <w:r>
        <w:t xml:space="preserve">-Kyllä, voitte mennä Stegneen hakemaan paketin.</w:t>
        <w:br/>
        <w:t xml:space="preserve">-Heittäkää minut leijonien eteen, lähettäkää minut vasemmistoliiton kongressiin, laittakaa Radio Veseljak lähetykseen, mutta älkää Stegneen!</w:t>
      </w:r>
    </w:p>
    <w:p>
      <w:r>
        <w:rPr>
          <w:b/>
          <w:u w:val="single"/>
        </w:rPr>
        <w:t xml:space="preserve">750890</w:t>
      </w:r>
    </w:p>
    <w:p>
      <w:r>
        <w:t xml:space="preserve">Mielenkiintoinen havainto: mitä enemmän yhteiskunnallisesti tunnustettuja oikeuksia ja etuoikeuksia queereilla on, sitä vähemmän on hengellisiä kutsumuksia. Luultavasti vain sattumaa</w:t>
      </w:r>
    </w:p>
    <w:p>
      <w:r>
        <w:rPr>
          <w:b/>
          <w:u w:val="single"/>
        </w:rPr>
        <w:t xml:space="preserve">750891</w:t>
      </w:r>
    </w:p>
    <w:p>
      <w:r>
        <w:t xml:space="preserve">Erjavec on hajallaan. Hänen atominsa roiskuvat joka suuntaan. Umag, varo. Uragan. https://t.co/HCfSkfFb5Z</w:t>
      </w:r>
    </w:p>
    <w:p>
      <w:r>
        <w:rPr>
          <w:b/>
          <w:u w:val="single"/>
        </w:rPr>
        <w:t xml:space="preserve">750892</w:t>
      </w:r>
    </w:p>
    <w:p>
      <w:r>
        <w:t xml:space="preserve">@ArtGotar Furlanilla on sanonta: jos joutuu väittelemään hölmön kanssa, on laskeuduttava hänen tasolleen.</w:t>
      </w:r>
    </w:p>
    <w:p>
      <w:r>
        <w:rPr>
          <w:b/>
          <w:u w:val="single"/>
        </w:rPr>
        <w:t xml:space="preserve">750893</w:t>
      </w:r>
    </w:p>
    <w:p>
      <w:r>
        <w:t xml:space="preserve">@Tevilevi @Jan_Skoberne @AndrejaKatic Uskon mitä näen😉Olen yli 30-vuotias enkä ole koskaan ennen nähnyt tällaista, partisaanit ja saksalaiset😉.</w:t>
      </w:r>
    </w:p>
    <w:p>
      <w:r>
        <w:rPr>
          <w:b/>
          <w:u w:val="single"/>
        </w:rPr>
        <w:t xml:space="preserve">750894</w:t>
      </w:r>
    </w:p>
    <w:p>
      <w:r>
        <w:t xml:space="preserve">@NovakBozidar @BorutPahor Tarkoititko sanoa, että Pohar oli Pahorilla? #absurdistan</w:t>
      </w:r>
    </w:p>
    <w:p>
      <w:r>
        <w:rPr>
          <w:b/>
          <w:u w:val="single"/>
        </w:rPr>
        <w:t xml:space="preserve">750895</w:t>
      </w:r>
    </w:p>
    <w:p>
      <w:r>
        <w:t xml:space="preserve">VIDEO: Leikkaussalimateriaali kauhistutti maailmaa #lääkäri #operaatio https://t.co/kQLVinf7r2</w:t>
      </w:r>
    </w:p>
    <w:p>
      <w:r>
        <w:rPr>
          <w:b/>
          <w:u w:val="single"/>
        </w:rPr>
        <w:t xml:space="preserve">750896</w:t>
      </w:r>
    </w:p>
    <w:p>
      <w:r>
        <w:t xml:space="preserve">@alesf ja minä lauloimme kitaralla tercoa ja saimme naapureilta kiitokseksi piraatin. Siitä #ofshor-aamuissa on kyse.</w:t>
      </w:r>
    </w:p>
    <w:p>
      <w:r>
        <w:rPr>
          <w:b/>
          <w:u w:val="single"/>
        </w:rPr>
        <w:t xml:space="preserve">750897</w:t>
      </w:r>
    </w:p>
    <w:p>
      <w:r>
        <w:t xml:space="preserve">@Dr_Eclectic Ei vielä enojen nimiä, mutta kaikki poliitikkomme ovat yksi tädeistä rintamalta..podn</w:t>
      </w:r>
    </w:p>
    <w:p>
      <w:r>
        <w:rPr>
          <w:b/>
          <w:u w:val="single"/>
        </w:rPr>
        <w:t xml:space="preserve">750898</w:t>
      </w:r>
    </w:p>
    <w:p>
      <w:r>
        <w:t xml:space="preserve">Työntekijät kättelevät ja hyvästelevät kyynelissä, Muran 94-vuotinen tarina on ohi https://t.co/0PWHvooLOh</w:t>
      </w:r>
    </w:p>
    <w:p>
      <w:r>
        <w:rPr>
          <w:b/>
          <w:u w:val="single"/>
        </w:rPr>
        <w:t xml:space="preserve">750899</w:t>
      </w:r>
    </w:p>
    <w:p>
      <w:r>
        <w:t xml:space="preserve">@MartinValic @leaathenatabako @NusaZajc Tällä hetkellä Valicev tarvitsee hierontaa, koska joka kerta kun hän vastaa TW zatuli.... jotain tarttui häneen...</w:t>
      </w:r>
    </w:p>
    <w:p>
      <w:r>
        <w:rPr>
          <w:b/>
          <w:u w:val="single"/>
        </w:rPr>
        <w:t xml:space="preserve">750900</w:t>
      </w:r>
    </w:p>
    <w:p>
      <w:r>
        <w:t xml:space="preserve">Tällä viikolla ND:ssä: Olet vain pieni piste keskellä merta - Jasna Tuta, matkustaja ja merimies, elämästään maailman toisella puolella</w:t>
      </w:r>
    </w:p>
    <w:p>
      <w:r>
        <w:rPr>
          <w:b/>
          <w:u w:val="single"/>
        </w:rPr>
        <w:t xml:space="preserve">750901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750902</w:t>
      </w:r>
    </w:p>
    <w:p>
      <w:r>
        <w:t xml:space="preserve">Stop the Truth -muistutus epäonnistui tällä kertaa. Kukaan ei enää usko häntä. Hän joutuu käymään vakavan keskustelun Murglessa tai tuomarin luona 🤣.</w:t>
      </w:r>
    </w:p>
    <w:p>
      <w:r>
        <w:rPr>
          <w:b/>
          <w:u w:val="single"/>
        </w:rPr>
        <w:t xml:space="preserve">750903</w:t>
      </w:r>
    </w:p>
    <w:p>
      <w:r>
        <w:t xml:space="preserve">Dunning Kruger -ilmiö voitaisiin tässä yhteydessä nimetä uudelleen Štefančič Juniorin taudiksi tai Alenka Bratušekin oireyhtymäksi.</w:t>
      </w:r>
    </w:p>
    <w:p>
      <w:r>
        <w:rPr>
          <w:b/>
          <w:u w:val="single"/>
        </w:rPr>
        <w:t xml:space="preserve">750904</w:t>
      </w:r>
    </w:p>
    <w:p>
      <w:r>
        <w:t xml:space="preserve">@AlzheimerUltra @Leon48303573 Vaihtorahaa Merkelille ja muille maahanmuuttajien ystäville, koska he antavat heille muiden ihmisten rahaa, eivät omista taskuistaan Monopolia!</w:t>
      </w:r>
    </w:p>
    <w:p>
      <w:r>
        <w:rPr>
          <w:b/>
          <w:u w:val="single"/>
        </w:rPr>
        <w:t xml:space="preserve">750905</w:t>
      </w:r>
    </w:p>
    <w:p>
      <w:r>
        <w:t xml:space="preserve">@freeeky Teini-ikäinen poikani ja hänen kaverinsa käyttävät tätä, joten se on kai muodikasta. Valkoiset housut ja tossut. #fuckimold</w:t>
      </w:r>
    </w:p>
    <w:p>
      <w:r>
        <w:rPr>
          <w:b/>
          <w:u w:val="single"/>
        </w:rPr>
        <w:t xml:space="preserve">750906</w:t>
      </w:r>
    </w:p>
    <w:p>
      <w:r>
        <w:t xml:space="preserve">@ZigaTurk @metaprepadnik Minimipalkkaa voidaan myös nostaa, jotta valtio ei olisi niin ahne.</w:t>
      </w:r>
    </w:p>
    <w:p>
      <w:r>
        <w:rPr>
          <w:b/>
          <w:u w:val="single"/>
        </w:rPr>
        <w:t xml:space="preserve">750907</w:t>
      </w:r>
    </w:p>
    <w:p>
      <w:r>
        <w:t xml:space="preserve">jo kokeillut uusia lisätyn todellisuuden karttoja?</w:t>
        <w:br/>
        <w:t xml:space="preserve">https://t.co/YOOXT4sVjM https://t.co/YOOXT4sVjM</w:t>
      </w:r>
    </w:p>
    <w:p>
      <w:r>
        <w:rPr>
          <w:b/>
          <w:u w:val="single"/>
        </w:rPr>
        <w:t xml:space="preserve">750908</w:t>
      </w:r>
    </w:p>
    <w:p>
      <w:r>
        <w:t xml:space="preserve">@ManfredWeber @EPP Hävetkää, sillä Orban taistelee todellisten eurooppalaisten arvojen puolesta. Olette rikkoneet EPP:n vasemmistolaiset avaavat samppanjaa.</w:t>
      </w:r>
    </w:p>
    <w:p>
      <w:r>
        <w:rPr>
          <w:b/>
          <w:u w:val="single"/>
        </w:rPr>
        <w:t xml:space="preserve">750909</w:t>
      </w:r>
    </w:p>
    <w:p>
      <w:r>
        <w:t xml:space="preserve">@JankoVeberTw En tiedä, miksi Slovenian politiikka ja oikeusala sietävät vammaista korruption vastaista lainsäädäntöä.</w:t>
      </w:r>
    </w:p>
    <w:p>
      <w:r>
        <w:rPr>
          <w:b/>
          <w:u w:val="single"/>
        </w:rPr>
        <w:t xml:space="preserve">750910</w:t>
      </w:r>
    </w:p>
    <w:p>
      <w:r>
        <w:t xml:space="preserve">Minusta näyttää muuten siltä, että Slovenia on pelastettava. Näiltä kavereilta, jotka tänään kylvivät pelkoa ja hölynpölyä Prešerecissä.</w:t>
      </w:r>
    </w:p>
    <w:p>
      <w:r>
        <w:rPr>
          <w:b/>
          <w:u w:val="single"/>
        </w:rPr>
        <w:t xml:space="preserve">750911</w:t>
      </w:r>
    </w:p>
    <w:p>
      <w:r>
        <w:t xml:space="preserve">@MatevzNovak @Zdenc @DKopse @AlexNotfake Vitut minusta unis. En välitä omastamme.</w:t>
      </w:r>
    </w:p>
    <w:p>
      <w:r>
        <w:rPr>
          <w:b/>
          <w:u w:val="single"/>
        </w:rPr>
        <w:t xml:space="preserve">750912</w:t>
      </w:r>
    </w:p>
    <w:p>
      <w:r>
        <w:t xml:space="preserve">Äiti, katson 24 tuntia vuoden kuluttua. En taida tehdä sitä enää vuoteen. Jotain hölynpölyä lentomatkustamisesta Istanbuliin.</w:t>
      </w:r>
    </w:p>
    <w:p>
      <w:r>
        <w:rPr>
          <w:b/>
          <w:u w:val="single"/>
        </w:rPr>
        <w:t xml:space="preserve">750913</w:t>
      </w:r>
    </w:p>
    <w:p>
      <w:r>
        <w:t xml:space="preserve">UUSI LIPOSOMIC CURCUMIN, 250 ml</w:t>
        <w:br/>
        <w:br/>
        <w:t xml:space="preserve">Cureit® on innovatiivinen formulaatio, joka sisältää kurkumiinia, jonka biologinen hyötyosuus on lisääntynyt... https://t.co/0vUZXvOISC</w:t>
      </w:r>
    </w:p>
    <w:p>
      <w:r>
        <w:rPr>
          <w:b/>
          <w:u w:val="single"/>
        </w:rPr>
        <w:t xml:space="preserve">750914</w:t>
      </w:r>
    </w:p>
    <w:p>
      <w:r>
        <w:t xml:space="preserve">Klubipihvi kuumalla kivellä #hostilnaStaripisker Sloveniassa #kuivakypsytetty 70 päivää #steakhouse #pihvi #pihvi #pihvi #hotstone https://t.co/AiIOX4yK4T</w:t>
      </w:r>
    </w:p>
    <w:p>
      <w:r>
        <w:rPr>
          <w:b/>
          <w:u w:val="single"/>
        </w:rPr>
        <w:t xml:space="preserve">750915</w:t>
      </w:r>
    </w:p>
    <w:p>
      <w:r>
        <w:t xml:space="preserve">@AllBriefs Eurooppa on heille luvattu maa. Kukaan ei halua tulla karkotetuksi paratiisista.</w:t>
      </w:r>
    </w:p>
    <w:p>
      <w:r>
        <w:rPr>
          <w:b/>
          <w:u w:val="single"/>
        </w:rPr>
        <w:t xml:space="preserve">750916</w:t>
      </w:r>
    </w:p>
    <w:p>
      <w:r>
        <w:t xml:space="preserve">Tereza Vuk on raivon vallassa! Ja sitten Perko viittaa minuun. https://t.co/T7WWKfYqX3.</w:t>
      </w:r>
    </w:p>
    <w:p>
      <w:r>
        <w:rPr>
          <w:b/>
          <w:u w:val="single"/>
        </w:rPr>
        <w:t xml:space="preserve">750917</w:t>
      </w:r>
    </w:p>
    <w:p>
      <w:r>
        <w:t xml:space="preserve">@RevijaReporter Bush väitti, että Irakilla on ydinpommi, Pahor väittää, että Shishkolla on aseita...</w:t>
      </w:r>
    </w:p>
    <w:p>
      <w:r>
        <w:rPr>
          <w:b/>
          <w:u w:val="single"/>
        </w:rPr>
        <w:t xml:space="preserve">750918</w:t>
      </w:r>
    </w:p>
    <w:p>
      <w:r>
        <w:t xml:space="preserve">@gromska_strela oikeissa elokuvissa poikaystävä/vaimo leipoo leivoksia, puutarhuri/työntekijä/pizzalähetti tanssii kanssasi makuuhuoneessa.</w:t>
      </w:r>
    </w:p>
    <w:p>
      <w:r>
        <w:rPr>
          <w:b/>
          <w:u w:val="single"/>
        </w:rPr>
        <w:t xml:space="preserve">750919</w:t>
      </w:r>
    </w:p>
    <w:p>
      <w:r>
        <w:t xml:space="preserve">@indijanec @Svarun_K @Jelena_Ascic Eläkkeestä, joka kuuluu kaikille 65 vuoden jälkeen.</w:t>
      </w:r>
    </w:p>
    <w:p>
      <w:r>
        <w:rPr>
          <w:b/>
          <w:u w:val="single"/>
        </w:rPr>
        <w:t xml:space="preserve">750920</w:t>
      </w:r>
    </w:p>
    <w:p>
      <w:r>
        <w:t xml:space="preserve">Tržičissä tapahtuu myös oikeudellisia ja hallinnollisia farssia!@BrankoGrims1 tulee ap</w:t>
        <w:br/>
        <w:t xml:space="preserve">https://t.co/OLkOONU3Ak</w:t>
      </w:r>
    </w:p>
    <w:p>
      <w:r>
        <w:rPr>
          <w:b/>
          <w:u w:val="single"/>
        </w:rPr>
        <w:t xml:space="preserve">750921</w:t>
      </w:r>
    </w:p>
    <w:p>
      <w:r>
        <w:t xml:space="preserve">@Rok_Novak Eräällä isoisoisäni isoisällä oli pieni sähkömylly tilan vieressä.</w:t>
      </w:r>
    </w:p>
    <w:p>
      <w:r>
        <w:rPr>
          <w:b/>
          <w:u w:val="single"/>
        </w:rPr>
        <w:t xml:space="preserve">750922</w:t>
      </w:r>
    </w:p>
    <w:p>
      <w:r>
        <w:t xml:space="preserve">@2pir_a Nyt hän aikoo hihitellä siitä, miten syylliset paistavat hänet sähkötuolissa. Mutta entä jos pian ilmestyy uusi psykopaatti.</w:t>
      </w:r>
    </w:p>
    <w:p>
      <w:r>
        <w:rPr>
          <w:b/>
          <w:u w:val="single"/>
        </w:rPr>
        <w:t xml:space="preserve">750923</w:t>
      </w:r>
    </w:p>
    <w:p>
      <w:r>
        <w:t xml:space="preserve">@Pika_So Ok. Tarjoile niitä LGBT:n yhtiökokouksessa 😜 Vannomme osteriassamme strutsien ja puhvelien nimeen 😂</w:t>
      </w:r>
    </w:p>
    <w:p>
      <w:r>
        <w:rPr>
          <w:b/>
          <w:u w:val="single"/>
        </w:rPr>
        <w:t xml:space="preserve">750924</w:t>
      </w:r>
    </w:p>
    <w:p>
      <w:r>
        <w:t xml:space="preserve">Tämä on FBI Facebookissa, joka vain vakoilee meitä ja UDBA:ta.</w:t>
      </w:r>
    </w:p>
    <w:p>
      <w:r>
        <w:rPr>
          <w:b/>
          <w:u w:val="single"/>
        </w:rPr>
        <w:t xml:space="preserve">750925</w:t>
      </w:r>
    </w:p>
    <w:p>
      <w:r>
        <w:t xml:space="preserve">@ErikaPlaninsec @GPreac Jokainen, joka ei tunne ja kunnioita slovenialaisten 5000 vuotta vanhaa meripihkatietä, ei vain ymmärrä nykypäivän Eurooppaa.</w:t>
      </w:r>
    </w:p>
    <w:p>
      <w:r>
        <w:rPr>
          <w:b/>
          <w:u w:val="single"/>
        </w:rPr>
        <w:t xml:space="preserve">750926</w:t>
      </w:r>
    </w:p>
    <w:p>
      <w:r>
        <w:t xml:space="preserve">@ZidanDejan @StudioCity_ @rtvslo Goli otok ja Sv. Grgur, jotka ovat vain kivenheiton päässä, mutta tarkoituksella unohdettu????.</w:t>
      </w:r>
    </w:p>
    <w:p>
      <w:r>
        <w:rPr>
          <w:b/>
          <w:u w:val="single"/>
        </w:rPr>
        <w:t xml:space="preserve">750927</w:t>
      </w:r>
    </w:p>
    <w:p>
      <w:r>
        <w:t xml:space="preserve">Prinssi Charles koralliriuttojen katastrofista ympäri maailmaa https://t.co/8twpbHs9Um https://t.co/8UdKD5E02H</w:t>
      </w:r>
    </w:p>
    <w:p>
      <w:r>
        <w:rPr>
          <w:b/>
          <w:u w:val="single"/>
        </w:rPr>
        <w:t xml:space="preserve">750928</w:t>
      </w:r>
    </w:p>
    <w:p>
      <w:r>
        <w:t xml:space="preserve">@PStendler Tooo! Antaa niiden, joilla on tarpeeksi rahaa, opiskella. Tarvitsemme lihavia ihmisiä äänestämään meitä! #krkršanarji</w:t>
      </w:r>
    </w:p>
    <w:p>
      <w:r>
        <w:rPr>
          <w:b/>
          <w:u w:val="single"/>
        </w:rPr>
        <w:t xml:space="preserve">750929</w:t>
      </w:r>
    </w:p>
    <w:p>
      <w:r>
        <w:t xml:space="preserve">Mutta tämä lievä baritoni muutaman alkoholin liikaa juotuaan on varsin kiehtova. Ja hänen tuntemattomien kielten osaamisensa on sujuvaa. #gluglu</w:t>
      </w:r>
    </w:p>
    <w:p>
      <w:r>
        <w:rPr>
          <w:b/>
          <w:u w:val="single"/>
        </w:rPr>
        <w:t xml:space="preserve">750930</w:t>
      </w:r>
    </w:p>
    <w:p>
      <w:r>
        <w:t xml:space="preserve">@spletnapolicija @Miha_Sch @cesenj @osolnik70 @lucijausaj Älkää unohtako sosiaalidemokraattien älykkyyden messiasta Židania.</w:t>
      </w:r>
    </w:p>
    <w:p>
      <w:r>
        <w:rPr>
          <w:b/>
          <w:u w:val="single"/>
        </w:rPr>
        <w:t xml:space="preserve">750931</w:t>
      </w:r>
    </w:p>
    <w:p>
      <w:r>
        <w:t xml:space="preserve">@ZanMahnic Sekoitat edelleen paskaa. Poljen laaksosta kotoisin olevien tiedetään, etteivät he ole aitoja slovenialaisia.</w:t>
      </w:r>
    </w:p>
    <w:p>
      <w:r>
        <w:rPr>
          <w:b/>
          <w:u w:val="single"/>
        </w:rPr>
        <w:t xml:space="preserve">750932</w:t>
      </w:r>
    </w:p>
    <w:p>
      <w:r>
        <w:t xml:space="preserve">Katson jotain scifiä pop-ohjelmassa.</w:t>
        <w:br/>
        <w:t xml:space="preserve">eräs muija menee Bauhausiin ja yksi työntekijöistä jopa auttaa häntä ostamaan sen</w:t>
      </w:r>
    </w:p>
    <w:p>
      <w:r>
        <w:rPr>
          <w:b/>
          <w:u w:val="single"/>
        </w:rPr>
        <w:t xml:space="preserve">750933</w:t>
      </w:r>
    </w:p>
    <w:p>
      <w:r>
        <w:t xml:space="preserve">@Gen_ID_SLO Yksi kysymys. Mutta jos ihminen on sairas, pitäisikö hänet ampua? Tiedän sen sitten toista kertaa varten.</w:t>
      </w:r>
    </w:p>
    <w:p>
      <w:r>
        <w:rPr>
          <w:b/>
          <w:u w:val="single"/>
        </w:rPr>
        <w:t xml:space="preserve">750934</w:t>
      </w:r>
    </w:p>
    <w:p>
      <w:r>
        <w:t xml:space="preserve">@vinkovasle1 @Medeja_7 Joten hän voi nousta tuhkasta toisessa. Kuin feeniks. Anteeksi, Feeniks.</w:t>
      </w:r>
    </w:p>
    <w:p>
      <w:r>
        <w:rPr>
          <w:b/>
          <w:u w:val="single"/>
        </w:rPr>
        <w:t xml:space="preserve">750935</w:t>
      </w:r>
    </w:p>
    <w:p>
      <w:r>
        <w:t xml:space="preserve">Tämä elokuva ... Cowboyt ja avaruusolennot? Hienoa tavaraa. Se ei rasita aivoja ja on hauskaa. :D</w:t>
      </w:r>
    </w:p>
    <w:p>
      <w:r>
        <w:rPr>
          <w:b/>
          <w:u w:val="single"/>
        </w:rPr>
        <w:t xml:space="preserve">750936</w:t>
      </w:r>
    </w:p>
    <w:p>
      <w:r>
        <w:t xml:space="preserve">@KeyserSozeSi Olen kuullut, että se on kuin bordellissa oleminen: Sisällä on ihan hyvä olla, mutta ulos mentäessä se voi olla vähän kiusallista 😉😁</w:t>
      </w:r>
    </w:p>
    <w:p>
      <w:r>
        <w:rPr>
          <w:b/>
          <w:u w:val="single"/>
        </w:rPr>
        <w:t xml:space="preserve">750937</w:t>
      </w:r>
    </w:p>
    <w:p>
      <w:r>
        <w:t xml:space="preserve">(VIDEO) Poliisi ampuu jalkapalloilijoita ottelun päätyttyä https://t.co/t0fjGwwmWa</w:t>
      </w:r>
    </w:p>
    <w:p>
      <w:r>
        <w:rPr>
          <w:b/>
          <w:u w:val="single"/>
        </w:rPr>
        <w:t xml:space="preserve">750938</w:t>
      </w:r>
    </w:p>
    <w:p>
      <w:r>
        <w:t xml:space="preserve">@davorvrban @Tevilevi @LahovnikMatej Frutek esti juuri minut 😜. Budala, en halua sinulta mitään. Ustaše vittuilee tietosi, senkin huijari 🇭🇷</w:t>
      </w:r>
    </w:p>
    <w:p>
      <w:r>
        <w:rPr>
          <w:b/>
          <w:u w:val="single"/>
        </w:rPr>
        <w:t xml:space="preserve">750939</w:t>
      </w:r>
    </w:p>
    <w:p>
      <w:r>
        <w:t xml:space="preserve">@crnkovic @BojanPozar Missään ei sanota, että raiskauksia oli niin paljon viime vuonna. 7 prosenttia on kumulatiivinen luku.</w:t>
      </w:r>
    </w:p>
    <w:p>
      <w:r>
        <w:rPr>
          <w:b/>
          <w:u w:val="single"/>
        </w:rPr>
        <w:t xml:space="preserve">750940</w:t>
      </w:r>
    </w:p>
    <w:p>
      <w:r>
        <w:t xml:space="preserve">Energiakentän puute tuntuu kehossa energian puutteena, väsymyksenä tai sairautena. https://t.co/eaCDR5N9k1.</w:t>
      </w:r>
    </w:p>
    <w:p>
      <w:r>
        <w:rPr>
          <w:b/>
          <w:u w:val="single"/>
        </w:rPr>
        <w:t xml:space="preserve">750941</w:t>
      </w:r>
    </w:p>
    <w:p>
      <w:r>
        <w:t xml:space="preserve">@LahovnikMatej En todellakaan, myönnän sen ja olen samaa mieltä siitä, että viime vuoden laskusuhdanne oli katastrofi. Tänä vuonna vastaan Quarabag on huomattavasti vähemmän.</w:t>
      </w:r>
    </w:p>
    <w:p>
      <w:r>
        <w:rPr>
          <w:b/>
          <w:u w:val="single"/>
        </w:rPr>
        <w:t xml:space="preserve">750942</w:t>
      </w:r>
    </w:p>
    <w:p>
      <w:r>
        <w:t xml:space="preserve">Tänä vuonna rannat eivät kaareudu kuumien tyttöjen pokaalien ja kurvien alla, vaan vain virtuaalisesti. Facetune tekee Photoshopia #croatiafulloflife</w:t>
      </w:r>
    </w:p>
    <w:p>
      <w:r>
        <w:rPr>
          <w:b/>
          <w:u w:val="single"/>
        </w:rPr>
        <w:t xml:space="preserve">750943</w:t>
      </w:r>
    </w:p>
    <w:p>
      <w:r>
        <w:t xml:space="preserve">@sloveniafooty Tuo ei ole totta. Vierasjoukkueen pelaaja oli vastahyökkäyksessä ja kääntyi vasta, kun kotijoukkueen puolustaja harhautti pallon. Hyvä päätös.</w:t>
      </w:r>
    </w:p>
    <w:p>
      <w:r>
        <w:rPr>
          <w:b/>
          <w:u w:val="single"/>
        </w:rPr>
        <w:t xml:space="preserve">750944</w:t>
      </w:r>
    </w:p>
    <w:p>
      <w:r>
        <w:t xml:space="preserve">Lunta tänään + vapaapäivä huomenna = hiihto. Puuttuu vain hiihtovakuutus: https://t.co/CIccdvLXCM.</w:t>
      </w:r>
    </w:p>
    <w:p>
      <w:r>
        <w:rPr>
          <w:b/>
          <w:u w:val="single"/>
        </w:rPr>
        <w:t xml:space="preserve">750945</w:t>
      </w:r>
    </w:p>
    <w:p>
      <w:r>
        <w:t xml:space="preserve">Gorenjskan lokit sanovat, että meri on kova. Vihdoinkin kylmän yli 💪 https://t.co/oeBtATLAOT ...</w:t>
      </w:r>
    </w:p>
    <w:p>
      <w:r>
        <w:rPr>
          <w:b/>
          <w:u w:val="single"/>
        </w:rPr>
        <w:t xml:space="preserve">750946</w:t>
      </w:r>
    </w:p>
    <w:p>
      <w:r>
        <w:t xml:space="preserve">@crico111 @KorsikaB Otan tuon kohteliaisuutena....Todellisuudessa tämä on vanhin, toinen on muusikko ja kolmas on lemmikkikissa.</w:t>
      </w:r>
    </w:p>
    <w:p>
      <w:r>
        <w:rPr>
          <w:b/>
          <w:u w:val="single"/>
        </w:rPr>
        <w:t xml:space="preserve">750947</w:t>
      </w:r>
    </w:p>
    <w:p>
      <w:r>
        <w:t xml:space="preserve">Luoja, olin aina alipukeutunut. Vasta nyt, kun olen pukenut päälleni sadevaatteet, suhisen kunnolla!</w:t>
      </w:r>
    </w:p>
    <w:p>
      <w:r>
        <w:rPr>
          <w:b/>
          <w:u w:val="single"/>
        </w:rPr>
        <w:t xml:space="preserve">750948</w:t>
      </w:r>
    </w:p>
    <w:p>
      <w:r>
        <w:t xml:space="preserve">Jotkut pettivät meidät ja auttoivat kommunisteja aloittamaan prosessin Slovenian tasavallan perustuslain muuttamiseksi https://t.co/hYNzWa5jwl</w:t>
      </w:r>
    </w:p>
    <w:p>
      <w:r>
        <w:rPr>
          <w:b/>
          <w:u w:val="single"/>
        </w:rPr>
        <w:t xml:space="preserve">750949</w:t>
      </w:r>
    </w:p>
    <w:p>
      <w:r>
        <w:t xml:space="preserve">@illegall_blonde Kaikista matkustajista he löysivät sinut, kyllä ... Antakaa heidän nyt syödä, mitä he ovat valmistaneet.</w:t>
      </w:r>
    </w:p>
    <w:p>
      <w:r>
        <w:rPr>
          <w:b/>
          <w:u w:val="single"/>
        </w:rPr>
        <w:t xml:space="preserve">750950</w:t>
      </w:r>
    </w:p>
    <w:p>
      <w:r>
        <w:t xml:space="preserve">@RadioSLOVENEC @Max970 Lääkkeitä ei kielletä. Aviomies hoitaa iskiasta konjakilla. Mutta sairaus on krooninen!!!</w:t>
      </w:r>
    </w:p>
    <w:p>
      <w:r>
        <w:rPr>
          <w:b/>
          <w:u w:val="single"/>
        </w:rPr>
        <w:t xml:space="preserve">750951</w:t>
      </w:r>
    </w:p>
    <w:p>
      <w:r>
        <w:t xml:space="preserve">Yrityksemme parhaat jälkiruoat #rannikko #rannikko #loce #chefluka #lukamastercake</w:t>
      </w:r>
    </w:p>
    <w:p>
      <w:r>
        <w:rPr>
          <w:b/>
          <w:u w:val="single"/>
        </w:rPr>
        <w:t xml:space="preserve">750952</w:t>
      </w:r>
    </w:p>
    <w:p>
      <w:r>
        <w:t xml:space="preserve">@fzagorc @spagetyuse JA miten ne onnistuu, että ihmiset ei edes rekisteröi sitä.... ne sanoo, että ne on kaikki samanlaisia, koska aseella on myös traktori ilman tiliä....</w:t>
      </w:r>
    </w:p>
    <w:p>
      <w:r>
        <w:rPr>
          <w:b/>
          <w:u w:val="single"/>
        </w:rPr>
        <w:t xml:space="preserve">750953</w:t>
      </w:r>
    </w:p>
    <w:p>
      <w:r>
        <w:t xml:space="preserve">Lauantaina pääset mukaan juhlimaan KOPEen ;)</w:t>
        <w:br/>
        <w:t xml:space="preserve">#gadi #lauantai #hiihtokeskuskope #holcerpub #bileet #veselidecember https://t.co/1ieO3NBqO4</w:t>
      </w:r>
    </w:p>
    <w:p>
      <w:r>
        <w:rPr>
          <w:b/>
          <w:u w:val="single"/>
        </w:rPr>
        <w:t xml:space="preserve">750954</w:t>
      </w:r>
    </w:p>
    <w:p>
      <w:r>
        <w:t xml:space="preserve">Korjattu puhelimen raajaruutu:</w:t>
        <w:br/>
        <w:t xml:space="preserve">IT'S SHOWTIME!!!*</w:t>
        <w:br/>
        <w:br/>
        <w:t xml:space="preserve">*alkaa jättää satunnaisia kommentteja tw:hen, kunnes joku estää sen</w:t>
      </w:r>
    </w:p>
    <w:p>
      <w:r>
        <w:rPr>
          <w:b/>
          <w:u w:val="single"/>
        </w:rPr>
        <w:t xml:space="preserve">750955</w:t>
      </w:r>
    </w:p>
    <w:p>
      <w:r>
        <w:t xml:space="preserve">Lounas ilman keittoa on kuin päivä ilman yötä :)</w:t>
        <w:br/>
        <w:br/>
        <w:t xml:space="preserve"> #gustpikasi https://t.co/0lamH9WBJl</w:t>
      </w:r>
    </w:p>
    <w:p>
      <w:r>
        <w:rPr>
          <w:b/>
          <w:u w:val="single"/>
        </w:rPr>
        <w:t xml:space="preserve">750956</w:t>
      </w:r>
    </w:p>
    <w:p>
      <w:r>
        <w:t xml:space="preserve">#Janša onnittelee valtuutettuja. Melko tärkeä tieto ennen vaaleja ... https://t.co/XsZD4p8ZuJ ... https://t.co/XsZD4p8ZuJ</w:t>
      </w:r>
    </w:p>
    <w:p>
      <w:r>
        <w:rPr>
          <w:b/>
          <w:u w:val="single"/>
        </w:rPr>
        <w:t xml:space="preserve">750957</w:t>
      </w:r>
    </w:p>
    <w:p>
      <w:r>
        <w:t xml:space="preserve">Vajaan vuoden kuluttua vaaleista teillä ei ole edes sellaista. No, hoitakaa se, ei naamioitumista. @strankaSD https://t.co/bFIvUxuc6U</w:t>
      </w:r>
    </w:p>
    <w:p>
      <w:r>
        <w:rPr>
          <w:b/>
          <w:u w:val="single"/>
        </w:rPr>
        <w:t xml:space="preserve">750958</w:t>
      </w:r>
    </w:p>
    <w:p>
      <w:r>
        <w:t xml:space="preserve">Uskonto, joka kiristää ja raiskaa, joka on aggressiivinen, ei ole uskonto Jumalassa, vaan se on vain laskelmoiva ja manipuloiva tapa saavuttaa päämäärä huonojen aikomusten avulla.</w:t>
      </w:r>
    </w:p>
    <w:p>
      <w:r>
        <w:rPr>
          <w:b/>
          <w:u w:val="single"/>
        </w:rPr>
        <w:t xml:space="preserve">750959</w:t>
      </w:r>
    </w:p>
    <w:p>
      <w:r>
        <w:t xml:space="preserve">@Firbec Kaikki on pysähtynyt.... roskia ei haeta, ravintolat eivät toimita ruokaa, junat eivät kulje.....🤦♀️</w:t>
      </w:r>
    </w:p>
    <w:p>
      <w:r>
        <w:rPr>
          <w:b/>
          <w:u w:val="single"/>
        </w:rPr>
        <w:t xml:space="preserve">750960</w:t>
      </w:r>
    </w:p>
    <w:p>
      <w:r>
        <w:t xml:space="preserve">@martinvalic En voi enää uskoa säätä, koska hänellä on edessään puoli tuntia harhaanjohtavia, manipuloituja näennäisuutisia!</w:t>
      </w:r>
    </w:p>
    <w:p>
      <w:r>
        <w:rPr>
          <w:b/>
          <w:u w:val="single"/>
        </w:rPr>
        <w:t xml:space="preserve">750961</w:t>
      </w:r>
    </w:p>
    <w:p>
      <w:r>
        <w:t xml:space="preserve">[JOB] #Työpaikka #Työpaikka: Field Commercialist - m/f https://t.co/uBIttJs0Ya Alue:#savinjska in category: #commerce #sales</w:t>
      </w:r>
    </w:p>
    <w:p>
      <w:r>
        <w:rPr>
          <w:b/>
          <w:u w:val="single"/>
        </w:rPr>
        <w:t xml:space="preserve">750962</w:t>
      </w:r>
    </w:p>
    <w:p>
      <w:r>
        <w:t xml:space="preserve">Pečečnikille olisi annettava välittömästi rakennuslupa Bežigradin takana sijaitsevan stadionin kunnostamiseen, jotta tuleva Janšan hallitus voi vannoa siellä virkavalansa.</w:t>
      </w:r>
    </w:p>
    <w:p>
      <w:r>
        <w:rPr>
          <w:b/>
          <w:u w:val="single"/>
        </w:rPr>
        <w:t xml:space="preserve">750963</w:t>
      </w:r>
    </w:p>
    <w:p>
      <w:r>
        <w:t xml:space="preserve">Terroristit kommunikoivat suojattujen yhteyksien kautta (Telegram). "Diplomatiamme huippu" (Drenik, Sokolec) kommunikoivat tavallisen puhelimen välityksellä.... #amateurs</w:t>
      </w:r>
    </w:p>
    <w:p>
      <w:r>
        <w:rPr>
          <w:b/>
          <w:u w:val="single"/>
        </w:rPr>
        <w:t xml:space="preserve">750964</w:t>
      </w:r>
    </w:p>
    <w:p>
      <w:r>
        <w:t xml:space="preserve">Lapset, joilla on erityistarpeita, eivät ole ylimielisiä ja outoja. He haluavat samoja asioita kuin muutkin lapset - tulla hyväksytyiksi. Haluavatko he... https://t.co/AVNlvgjALA</w:t>
      </w:r>
    </w:p>
    <w:p>
      <w:r>
        <w:rPr>
          <w:b/>
          <w:u w:val="single"/>
        </w:rPr>
        <w:t xml:space="preserve">750965</w:t>
      </w:r>
    </w:p>
    <w:p>
      <w:r>
        <w:t xml:space="preserve">Trump on vielä suurempi idiootti kuin luulinkaan. Jos se on edes mahdollista? 🤔 *FearTheWalkingIdiots*</w:t>
      </w:r>
    </w:p>
    <w:p>
      <w:r>
        <w:rPr>
          <w:b/>
          <w:u w:val="single"/>
        </w:rPr>
        <w:t xml:space="preserve">750966</w:t>
      </w:r>
    </w:p>
    <w:p>
      <w:r>
        <w:t xml:space="preserve">Luen puoleen yöhön asti, ja sitten edes valtava kupillinen kahvia aamulla ei anna minulle voimia. #kafetarime kirjamatoja</w:t>
      </w:r>
    </w:p>
    <w:p>
      <w:r>
        <w:rPr>
          <w:b/>
          <w:u w:val="single"/>
        </w:rPr>
        <w:t xml:space="preserve">750967</w:t>
      </w:r>
    </w:p>
    <w:p>
      <w:r>
        <w:t xml:space="preserve">@JernejStromajer He eivät näe fasisteja siellä. Mutta nyt, 70 vuotta totalitarismin päättymisen jälkeen, me tarkkailemme teitä edelleen.</w:t>
      </w:r>
    </w:p>
    <w:p>
      <w:r>
        <w:rPr>
          <w:b/>
          <w:u w:val="single"/>
        </w:rPr>
        <w:t xml:space="preserve">750968</w:t>
      </w:r>
    </w:p>
    <w:p>
      <w:r>
        <w:t xml:space="preserve">Jäävätkö palomiehet ilman korvauksia https://t.co/W0GKHZNGEy</w:t>
        <w:br/>
        <w:t xml:space="preserve">RTV:n rahamiehet eivät uskalla kertoa meille, että se on Zavarovalnica Sava..</w:t>
      </w:r>
    </w:p>
    <w:p>
      <w:r>
        <w:rPr>
          <w:b/>
          <w:u w:val="single"/>
        </w:rPr>
        <w:t xml:space="preserve">750969</w:t>
      </w:r>
    </w:p>
    <w:p>
      <w:r>
        <w:t xml:space="preserve">@andrejkaroli Niin se vain on!Andrej Slovenian kieli on niin vaikea kieli, että ulkomaalaiset ovat mukavampia mumisemalla!En ole ensimmäinen, mutta se ei tarkoita, etteikö se olisi kaunis!</w:t>
      </w:r>
    </w:p>
    <w:p>
      <w:r>
        <w:rPr>
          <w:b/>
          <w:u w:val="single"/>
        </w:rPr>
        <w:t xml:space="preserve">750970</w:t>
      </w:r>
    </w:p>
    <w:p>
      <w:r>
        <w:t xml:space="preserve">@rgrilec apua, miksi vitun lipunmyyjäni ei hyväksy Ljubljanan postinumeroa 1000?</w:t>
      </w:r>
    </w:p>
    <w:p>
      <w:r>
        <w:rPr>
          <w:b/>
          <w:u w:val="single"/>
        </w:rPr>
        <w:t xml:space="preserve">750971</w:t>
      </w:r>
    </w:p>
    <w:p>
      <w:r>
        <w:t xml:space="preserve">@MazzoVanKlein Ah, täällä on normaalia enemmän. Marinoitu soijakastikkeessa, jossa on hunajaa ja hieman korianterinsiemeniä ja pippuria.</w:t>
      </w:r>
    </w:p>
    <w:p>
      <w:r>
        <w:rPr>
          <w:b/>
          <w:u w:val="single"/>
        </w:rPr>
        <w:t xml:space="preserve">750972</w:t>
      </w:r>
    </w:p>
    <w:p>
      <w:r>
        <w:t xml:space="preserve">PIRINO-RUTHER LEIVÄN resepti osoitteessa http://t.co/9nS4MrnvX0</w:t>
        <w:br/>
        <w:t xml:space="preserve">PIRINO-RUTHER LEIVÄN AINESOSIEN PAKETTI MYYNTIHINTAAN osoitteessa http://t.co/RU4QYQVaXw</w:t>
      </w:r>
    </w:p>
    <w:p>
      <w:r>
        <w:rPr>
          <w:b/>
          <w:u w:val="single"/>
        </w:rPr>
        <w:t xml:space="preserve">750973</w:t>
      </w:r>
    </w:p>
    <w:p>
      <w:r>
        <w:t xml:space="preserve">@JernejStromajer Tämä on täyttä paskaa: heitä pitäisi kannustaa harkitsemaan tekstiilivalintoja ja hikoilua sekä jotain ekologista fraasia.</w:t>
      </w:r>
    </w:p>
    <w:p>
      <w:r>
        <w:rPr>
          <w:b/>
          <w:u w:val="single"/>
        </w:rPr>
        <w:t xml:space="preserve">750974</w:t>
      </w:r>
    </w:p>
    <w:p>
      <w:r>
        <w:t xml:space="preserve">@lisjakm Stari... aina silloin tällöin käyn lukemassa, varsinkin politiikan alta... ja tiedän, miksi olemme siinä missä olemme. Bolania-epos 😂</w:t>
      </w:r>
    </w:p>
    <w:p>
      <w:r>
        <w:rPr>
          <w:b/>
          <w:u w:val="single"/>
        </w:rPr>
        <w:t xml:space="preserve">750975</w:t>
      </w:r>
    </w:p>
    <w:p>
      <w:r>
        <w:t xml:space="preserve">Vielä kerran. Käänsin juuri sivua, ja punainen painike on kadonnut. #ptič https://t.co/aq6rbez26O</w:t>
      </w:r>
    </w:p>
    <w:p>
      <w:r>
        <w:rPr>
          <w:b/>
          <w:u w:val="single"/>
        </w:rPr>
        <w:t xml:space="preserve">750976</w:t>
      </w:r>
    </w:p>
    <w:p>
      <w:r>
        <w:t xml:space="preserve">@IrenaSirena En todellakaan tiedä, miksei tuollaista rock-sovitusta ollut aiemmin. niin biisi oli oikeastaan kuuliainen ...</w:t>
      </w:r>
    </w:p>
    <w:p>
      <w:r>
        <w:rPr>
          <w:b/>
          <w:u w:val="single"/>
        </w:rPr>
        <w:t xml:space="preserve">750977</w:t>
      </w:r>
    </w:p>
    <w:p>
      <w:r>
        <w:t xml:space="preserve">@Urskitka @pongiSLO @PureDestiny Merkitse palveluni kirjanpitoon lauantaina 😉 Välissä on Figo-setä mukana.</w:t>
      </w:r>
    </w:p>
    <w:p>
      <w:r>
        <w:rPr>
          <w:b/>
          <w:u w:val="single"/>
        </w:rPr>
        <w:t xml:space="preserve">750978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750979</w:t>
      </w:r>
    </w:p>
    <w:p>
      <w:r>
        <w:t xml:space="preserve">Jos joku näyttää hovimestarilta, käyttäytyy kuin hovimestari ja puhuu kuin hovimestari, niin hän on ... https://t.co/e4Ya4ksUjC.</w:t>
      </w:r>
    </w:p>
    <w:p>
      <w:r>
        <w:rPr>
          <w:b/>
          <w:u w:val="single"/>
        </w:rPr>
        <w:t xml:space="preserve">750980</w:t>
      </w:r>
    </w:p>
    <w:p>
      <w:r>
        <w:t xml:space="preserve">@altright_si Ja tätä kaikkea valehtelevat sosialistit ja maahanmuuttajien suojelijat ajavat, ottakoon piru yhden ja toisen !!!🐷🐷🐷🐷</w:t>
      </w:r>
    </w:p>
    <w:p>
      <w:r>
        <w:rPr>
          <w:b/>
          <w:u w:val="single"/>
        </w:rPr>
        <w:t xml:space="preserve">750981</w:t>
      </w:r>
    </w:p>
    <w:p>
      <w:r>
        <w:t xml:space="preserve">@MissPiggy2373 @_zvaniCrni Saattaa olla tarpeen siivota huoneet. Paina ohjaimessa olevaa sensuurivaihtoehtoa.</w:t>
      </w:r>
    </w:p>
    <w:p>
      <w:r>
        <w:rPr>
          <w:b/>
          <w:u w:val="single"/>
        </w:rPr>
        <w:t xml:space="preserve">750982</w:t>
      </w:r>
    </w:p>
    <w:p>
      <w:r>
        <w:t xml:space="preserve">Kyllä, mutta ne, jotka sukulaiset tuovat mukanaan, jotta he voivat mennä meren rannalle... https://t.co/P2QOg1pPuT...</w:t>
      </w:r>
    </w:p>
    <w:p>
      <w:r>
        <w:rPr>
          <w:b/>
          <w:u w:val="single"/>
        </w:rPr>
        <w:t xml:space="preserve">750983</w:t>
      </w:r>
    </w:p>
    <w:p>
      <w:r>
        <w:t xml:space="preserve">@si_supervizor trnovossa suurimmat robopoliisit konekivääreineen vartioivat katuja. wtf?</w:t>
      </w:r>
    </w:p>
    <w:p>
      <w:r>
        <w:rPr>
          <w:b/>
          <w:u w:val="single"/>
        </w:rPr>
        <w:t xml:space="preserve">750984</w:t>
      </w:r>
    </w:p>
    <w:p>
      <w:r>
        <w:t xml:space="preserve">Huomenna kadullamme on koko juhla.</w:t>
        <w:br/>
        <w:t xml:space="preserve"> Iltapäivällä tietenkin. Kun minun pitäisi maata kotona... katsoa televisiota ja piiloutua peiton alle ja... https://t.co/1b9hCWG4Xw ...</w:t>
      </w:r>
    </w:p>
    <w:p>
      <w:r>
        <w:rPr>
          <w:b/>
          <w:u w:val="single"/>
        </w:rPr>
        <w:t xml:space="preserve">750985</w:t>
      </w:r>
    </w:p>
    <w:p>
      <w:r>
        <w:t xml:space="preserve">Aloitin uuden vuoden pesty pää, ajellut sääret ja leikkaamattomat kynnet.</w:t>
        <w:br/>
        <w:t xml:space="preserve"> Jos näin tulee olemaan koko vuosi, minulla ei ole mitään valittamista.</w:t>
      </w:r>
    </w:p>
    <w:p>
      <w:r>
        <w:rPr>
          <w:b/>
          <w:u w:val="single"/>
        </w:rPr>
        <w:t xml:space="preserve">750986</w:t>
      </w:r>
    </w:p>
    <w:p>
      <w:r>
        <w:t xml:space="preserve">Kun varkaus huomattiin, rohkea huijari palasi ja hyökkäsi vartijan kimppuun veitsellä https://t.co/jNy309VOQ7 https://t.co/ug46Q0PkYH</w:t>
      </w:r>
    </w:p>
    <w:p>
      <w:r>
        <w:rPr>
          <w:b/>
          <w:u w:val="single"/>
        </w:rPr>
        <w:t xml:space="preserve">750987</w:t>
      </w:r>
    </w:p>
    <w:p>
      <w:r>
        <w:t xml:space="preserve">Kaksi erilaista sukkaa kaikkien niiden Sunsien tueksi, jotka voivat mennä Urška Vincekiin näinä päivinä hakemaan uusia sukkia! https://t.co/cDCf1KZq9S</w:t>
      </w:r>
    </w:p>
    <w:p>
      <w:r>
        <w:rPr>
          <w:b/>
          <w:u w:val="single"/>
        </w:rPr>
        <w:t xml:space="preserve">750988</w:t>
      </w:r>
    </w:p>
    <w:p>
      <w:r>
        <w:t xml:space="preserve">@tasosedova @IrenaSirena @damc13 Tuollaisilla lausunnoilla saat todennäköisemmin DPM:n potkimaan sinua niskaan :D</w:t>
      </w:r>
    </w:p>
    <w:p>
      <w:r>
        <w:rPr>
          <w:b/>
          <w:u w:val="single"/>
        </w:rPr>
        <w:t xml:space="preserve">750989</w:t>
      </w:r>
    </w:p>
    <w:p>
      <w:r>
        <w:t xml:space="preserve">MRD Dobova / Suosikki Mariborin pelaajat lähtivät kotiin vain pisteen turvin https://t.co/krcR0XkkwU</w:t>
      </w:r>
    </w:p>
    <w:p>
      <w:r>
        <w:rPr>
          <w:b/>
          <w:u w:val="single"/>
        </w:rPr>
        <w:t xml:space="preserve">750990</w:t>
      </w:r>
    </w:p>
    <w:p>
      <w:r>
        <w:t xml:space="preserve">Šarec: Sokea on se, joka ei näe, että natsismi ja fasismi syntyvät uudelleen Slovenian naapurustossa | Revija Reporter - https://t.co/bB9EuqV3q0</w:t>
      </w:r>
    </w:p>
    <w:p>
      <w:r>
        <w:rPr>
          <w:b/>
          <w:u w:val="single"/>
        </w:rPr>
        <w:t xml:space="preserve">750991</w:t>
      </w:r>
    </w:p>
    <w:p>
      <w:r>
        <w:t xml:space="preserve">Liikennepoliisiasemalla @policija_si Ljubljana Grič 56, 1000 Ljubljana (01) 583 88 20 on myös automaattinen defibrillaattori #aed</w:t>
      </w:r>
    </w:p>
    <w:p>
      <w:r>
        <w:rPr>
          <w:b/>
          <w:u w:val="single"/>
        </w:rPr>
        <w:t xml:space="preserve">750992</w:t>
      </w:r>
    </w:p>
    <w:p>
      <w:r>
        <w:t xml:space="preserve">@etilometer @Skolobrinski Kyse ei ole siitä, etteivätkö he rakastaisi sitä, vaan he selvästi vihaavat sitä, hylkäävät sen ja yrittävät kuumeisesti tuhota sen.</w:t>
      </w:r>
    </w:p>
    <w:p>
      <w:r>
        <w:rPr>
          <w:b/>
          <w:u w:val="single"/>
        </w:rPr>
        <w:t xml:space="preserve">750993</w:t>
      </w:r>
    </w:p>
    <w:p>
      <w:r>
        <w:t xml:space="preserve">Silmäni antavat minulle vahvimman tabletin silmissäni. Äiti: Et saa ajaa sen päällä!</w:t>
        <w:br/>
        <w:t xml:space="preserve"> O: Eikä tule! *means*: sen jälkeen olet yhtä onnellinen kuin äitisi juomassa lasillista viiniä 😂</w:t>
      </w:r>
    </w:p>
    <w:p>
      <w:r>
        <w:rPr>
          <w:b/>
          <w:u w:val="single"/>
        </w:rPr>
        <w:t xml:space="preserve">750994</w:t>
      </w:r>
    </w:p>
    <w:p>
      <w:r>
        <w:t xml:space="preserve">@JJansaSDS @drVinkoGorenak @sarecmarjan Se on enemmänkin Marjan Ša(ma)rc:n (plonkcedlc)lehtinen!!!!</w:t>
      </w:r>
    </w:p>
    <w:p>
      <w:r>
        <w:rPr>
          <w:b/>
          <w:u w:val="single"/>
        </w:rPr>
        <w:t xml:space="preserve">750995</w:t>
      </w:r>
    </w:p>
    <w:p>
      <w:r>
        <w:t xml:space="preserve">Ammattiliittojen ruokahalut.</w:t>
        <w:t xml:space="preserve">Comment by @BarbaraHocevar on Julkisen sektorin vaatimukset</w:t>
        <w:br/>
        <w:t xml:space="preserve">https://t.co/t0CShoYt8P https://t.co/t0CShoYt8P</w:t>
      </w:r>
    </w:p>
    <w:p>
      <w:r>
        <w:rPr>
          <w:b/>
          <w:u w:val="single"/>
        </w:rPr>
        <w:t xml:space="preserve">750996</w:t>
      </w:r>
    </w:p>
    <w:p>
      <w:r>
        <w:t xml:space="preserve">Tallenne keskiviikon #mtbsiLIVE live-chatista, vieraana oli Vita Movrin, #Energijateam.</w:t>
        <w:br/>
        <w:t xml:space="preserve">https://t.co/IVcHDQqoFw https://t.co/GXRpPUhh37</w:t>
      </w:r>
    </w:p>
    <w:p>
      <w:r>
        <w:rPr>
          <w:b/>
          <w:u w:val="single"/>
        </w:rPr>
        <w:t xml:space="preserve">750997</w:t>
      </w:r>
    </w:p>
    <w:p>
      <w:r>
        <w:t xml:space="preserve">Medialta salattu! Maahanmuuttaja murtaa slovenialaisen poliisin käden. https://t.co/dklM8zdBrs via @TotiMariborcan</w:t>
      </w:r>
    </w:p>
    <w:p>
      <w:r>
        <w:rPr>
          <w:b/>
          <w:u w:val="single"/>
        </w:rPr>
        <w:t xml:space="preserve">750998</w:t>
      </w:r>
    </w:p>
    <w:p>
      <w:r>
        <w:t xml:space="preserve">Suvaitsevaisuus ja poliittinen korrektius loppuvat, kun uusi eurooppalainen räjäytetään Pietarinkirkon aukiolla valkoisen maasturin vieressä....</w:t>
      </w:r>
    </w:p>
    <w:p>
      <w:r>
        <w:rPr>
          <w:b/>
          <w:u w:val="single"/>
        </w:rPr>
        <w:t xml:space="preserve">750999</w:t>
      </w:r>
    </w:p>
    <w:p>
      <w:r>
        <w:t xml:space="preserve">Eilen ennustin oikein urheilijoiden suuren menestyksen: kultaa Krzisnikille, hopeaa Klinecille!!! https://t.co/Y7jgKbI0tT</w:t>
      </w:r>
    </w:p>
    <w:p>
      <w:r>
        <w:rPr>
          <w:b/>
          <w:u w:val="single"/>
        </w:rPr>
        <w:t xml:space="preserve">751000</w:t>
      </w:r>
    </w:p>
    <w:p>
      <w:r>
        <w:t xml:space="preserve">@MladenPrajdic @MrGabbah @Donfarfezi Se on vain juustoisempi malli, jossa on kuvittamasi valkoinen kantaja.</w:t>
      </w:r>
    </w:p>
    <w:p>
      <w:r>
        <w:rPr>
          <w:b/>
          <w:u w:val="single"/>
        </w:rPr>
        <w:t xml:space="preserve">751001</w:t>
      </w:r>
    </w:p>
    <w:p>
      <w:r>
        <w:t xml:space="preserve">Ja hyvän yöunen takaamiseksi, tämä vitun Hard Rain...</w:t>
        <w:br/>
        <w:t xml:space="preserve"> #nightwatch https://t.co/YL4VwiJCiH</w:t>
      </w:r>
    </w:p>
    <w:p>
      <w:r>
        <w:rPr>
          <w:b/>
          <w:u w:val="single"/>
        </w:rPr>
        <w:t xml:space="preserve">751002</w:t>
      </w:r>
    </w:p>
    <w:p>
      <w:r>
        <w:t xml:space="preserve">En osannut laittaa vaatteita tai meikata, eikä kukaan tehnyt minulle hedelmäsalaattia aamiaiseksi.</w:t>
      </w:r>
    </w:p>
    <w:p>
      <w:r>
        <w:rPr>
          <w:b/>
          <w:u w:val="single"/>
        </w:rPr>
        <w:t xml:space="preserve">751003</w:t>
      </w:r>
    </w:p>
    <w:p>
      <w:r>
        <w:t xml:space="preserve">@MSalberger @petra_jansa Juutalaiset murhaavat ämmät sekoavat, kun näkevät, kuinka monta ihmistä he ovat jo tappaneet, erityisesti sairaaloissa!</w:t>
      </w:r>
    </w:p>
    <w:p>
      <w:r>
        <w:rPr>
          <w:b/>
          <w:u w:val="single"/>
        </w:rPr>
        <w:t xml:space="preserve">751004</w:t>
      </w:r>
    </w:p>
    <w:p>
      <w:r>
        <w:t xml:space="preserve">"Paha" ultrakapitalisti, joka edelleen vuokraa asuntoja 0,88 eurolla vuodessa. https://t.co/UpYGTyPFNz</w:t>
      </w:r>
    </w:p>
    <w:p>
      <w:r>
        <w:rPr>
          <w:b/>
          <w:u w:val="single"/>
        </w:rPr>
        <w:t xml:space="preserve">751005</w:t>
      </w:r>
    </w:p>
    <w:p>
      <w:r>
        <w:t xml:space="preserve">@greenwi90277467 @dragica12 @TarcaRTVSLO @AnzeLog Luzers ovat jamit vasemmalla...kotona ja jamr.</w:t>
        <w:br/>
        <w:t xml:space="preserve"> Käyn kaikissa vaaleissa, eikä mikään muutu...</w:t>
      </w:r>
    </w:p>
    <w:p>
      <w:r>
        <w:rPr>
          <w:b/>
          <w:u w:val="single"/>
        </w:rPr>
        <w:t xml:space="preserve">751006</w:t>
      </w:r>
    </w:p>
    <w:p>
      <w:r>
        <w:t xml:space="preserve">Slovenian laulu on vain yksi laulu, Slovenian kansakunta katoaa ja Slovenian valtio on vain punainen piste kartalla.</w:t>
      </w:r>
    </w:p>
    <w:p>
      <w:r>
        <w:rPr>
          <w:b/>
          <w:u w:val="single"/>
        </w:rPr>
        <w:t xml:space="preserve">751007</w:t>
      </w:r>
    </w:p>
    <w:p>
      <w:r>
        <w:t xml:space="preserve">@KatarinaJenko @BlazGo Mutta taas kerran, se ei ole tynkä :) Se on luukkukuppi, tein tästä lelusta muutaman version armeijassa :P :P</w:t>
      </w:r>
    </w:p>
    <w:p>
      <w:r>
        <w:rPr>
          <w:b/>
          <w:u w:val="single"/>
        </w:rPr>
        <w:t xml:space="preserve">751008</w:t>
      </w:r>
    </w:p>
    <w:p>
      <w:r>
        <w:t xml:space="preserve">Voisiko tässä olla Asuksen uusi lippulaivapuhelin? ➡ https://t.co/T1bV4UnhFw #Tehnik https://t.co/5AE3CTAFOW</w:t>
      </w:r>
    </w:p>
    <w:p>
      <w:r>
        <w:rPr>
          <w:b/>
          <w:u w:val="single"/>
        </w:rPr>
        <w:t xml:space="preserve">751009</w:t>
      </w:r>
    </w:p>
    <w:p>
      <w:r>
        <w:t xml:space="preserve">@petrasovdat @Bodem43 @Kersterin12 @AfneGunca16 Sinä... Minä antaisin sen pois välipalojen ja 100€ hännillä 🤣🤣🤣🤣</w:t>
      </w:r>
    </w:p>
    <w:p>
      <w:r>
        <w:rPr>
          <w:b/>
          <w:u w:val="single"/>
        </w:rPr>
        <w:t xml:space="preserve">751010</w:t>
      </w:r>
    </w:p>
    <w:p>
      <w:r>
        <w:t xml:space="preserve">@kokochannel12 @Fitzroy1985 @BRajgelj @strankaSDS Balkanin kusipäässä sitten!</w:t>
      </w:r>
    </w:p>
    <w:p>
      <w:r>
        <w:rPr>
          <w:b/>
          <w:u w:val="single"/>
        </w:rPr>
        <w:t xml:space="preserve">751011</w:t>
      </w:r>
    </w:p>
    <w:p>
      <w:r>
        <w:t xml:space="preserve">@illegall_blonde He pitävät huolta terveydestäsi, no... sinun ei tarvitse olla stroomaa ja sähkömagneettista paskaa pään ympärillä 😊😬🤭</w:t>
      </w:r>
    </w:p>
    <w:p>
      <w:r>
        <w:rPr>
          <w:b/>
          <w:u w:val="single"/>
        </w:rPr>
        <w:t xml:space="preserve">751012</w:t>
      </w:r>
    </w:p>
    <w:p>
      <w:r>
        <w:t xml:space="preserve">@PetraKodra Kommentteja, neuvoja, vinkkejä ja ohjeita, joita et pyytänyt, tarvitaan äärimmäisen harvoin. Ne ovat vain muiden ihmisten ennusteita. :*</w:t>
      </w:r>
    </w:p>
    <w:p>
      <w:r>
        <w:rPr>
          <w:b/>
          <w:u w:val="single"/>
        </w:rPr>
        <w:t xml:space="preserve">751013</w:t>
      </w:r>
    </w:p>
    <w:p>
      <w:r>
        <w:t xml:space="preserve">Meerkatit käyttävät kasvojen ilmeitä kommunikoidakseen #Scientibritoff-pelissä https://t.co/oP3aUWAnAY</w:t>
      </w:r>
    </w:p>
    <w:p>
      <w:r>
        <w:rPr>
          <w:b/>
          <w:u w:val="single"/>
        </w:rPr>
        <w:t xml:space="preserve">751014</w:t>
      </w:r>
    </w:p>
    <w:p>
      <w:r>
        <w:t xml:space="preserve">ydinkärkien tuhovoima on moninkertainen Hiroshiman tuhonneeseen pommiin verrattuna.</w:t>
        <w:br/>
        <w:t xml:space="preserve">https://t.co/QBgVnY68S2</w:t>
      </w:r>
    </w:p>
    <w:p>
      <w:r>
        <w:rPr>
          <w:b/>
          <w:u w:val="single"/>
        </w:rPr>
        <w:t xml:space="preserve">751015</w:t>
      </w:r>
    </w:p>
    <w:p>
      <w:r>
        <w:t xml:space="preserve">@petrasovdat Sanoin kerran "vielä yksi reikä" ja puhkaisin vesiputken. Seuraavalla tunnilla hilti lauloi. :)</w:t>
      </w:r>
    </w:p>
    <w:p>
      <w:r>
        <w:rPr>
          <w:b/>
          <w:u w:val="single"/>
        </w:rPr>
        <w:t xml:space="preserve">751016</w:t>
      </w:r>
    </w:p>
    <w:p>
      <w:r>
        <w:t xml:space="preserve">@MiranStajerc $$$$ kotona sulaa kuin kevätlumi - vaikka olisitkin minun puuhissani😊</w:t>
      </w:r>
    </w:p>
    <w:p>
      <w:r>
        <w:rPr>
          <w:b/>
          <w:u w:val="single"/>
        </w:rPr>
        <w:t xml:space="preserve">751017</w:t>
      </w:r>
    </w:p>
    <w:p>
      <w:r>
        <w:t xml:space="preserve">@IphigenieNoemi Tämä on taideinstallaatio. Taiteellinen interventio avaruuteen. Viesti on selvä: lakaistaan moottoriajoneuvoliikenne pois. #imwalkinghere</w:t>
      </w:r>
    </w:p>
    <w:p>
      <w:r>
        <w:rPr>
          <w:b/>
          <w:u w:val="single"/>
        </w:rPr>
        <w:t xml:space="preserve">751018</w:t>
      </w:r>
    </w:p>
    <w:p>
      <w:r>
        <w:t xml:space="preserve">Jos jonkun, niin #Slovenian pitäisi olla ensimmäinen, joka tukee kansakunnan oikeutta itsemääräämiseen! #Catalonia Mitä jos kaikki vain tukisivat meitä moraalisesti, hiljaa?!!</w:t>
      </w:r>
    </w:p>
    <w:p>
      <w:r>
        <w:rPr>
          <w:b/>
          <w:u w:val="single"/>
        </w:rPr>
        <w:t xml:space="preserve">751019</w:t>
      </w:r>
    </w:p>
    <w:p>
      <w:r>
        <w:t xml:space="preserve">@TZdenko Meillä on jo Udbo Turbo Capitalism, mutta sen lisäksi ne on myös myyty loppuun useita kertoja. Missä olisimme nyt, jos olisimme toimineet fiksusti.</w:t>
      </w:r>
    </w:p>
    <w:p>
      <w:r>
        <w:rPr>
          <w:b/>
          <w:u w:val="single"/>
        </w:rPr>
        <w:t xml:space="preserve">751020</w:t>
      </w:r>
    </w:p>
    <w:p>
      <w:r>
        <w:t xml:space="preserve">@ales_gantar Missä parlamentissa tämä kaikki tapahtuu? https://t.co/TKhKhOGvok</w:t>
      </w:r>
    </w:p>
    <w:p>
      <w:r>
        <w:rPr>
          <w:b/>
          <w:u w:val="single"/>
        </w:rPr>
        <w:t xml:space="preserve">751021</w:t>
      </w:r>
    </w:p>
    <w:p>
      <w:r>
        <w:t xml:space="preserve">@JohnKrneki @BanicGregor @MarkoPavlisic @Libertarec He tekivät sen Adrian kautta, nyt he olisivat fiksuja.</w:t>
      </w:r>
    </w:p>
    <w:p>
      <w:r>
        <w:rPr>
          <w:b/>
          <w:u w:val="single"/>
        </w:rPr>
        <w:t xml:space="preserve">751022</w:t>
      </w:r>
    </w:p>
    <w:p>
      <w:r>
        <w:t xml:space="preserve">@rokjarc @iCinober @FVPotocnik @ZigaTurk @Jelena_Ascic Partisaanit polttaisivat ensin kirkon.</w:t>
      </w:r>
    </w:p>
    <w:p>
      <w:r>
        <w:rPr>
          <w:b/>
          <w:u w:val="single"/>
        </w:rPr>
        <w:t xml:space="preserve">751023</w:t>
      </w:r>
    </w:p>
    <w:p>
      <w:r>
        <w:t xml:space="preserve">@nejcd se on laki, kautta ifttt reseptejä, ja mainitsit sen bittien jokin aika sitten, luulen. :) btw, wifi edelleen syvältä.</w:t>
      </w:r>
    </w:p>
    <w:p>
      <w:r>
        <w:rPr>
          <w:b/>
          <w:u w:val="single"/>
        </w:rPr>
        <w:t xml:space="preserve">751024</w:t>
      </w:r>
    </w:p>
    <w:p>
      <w:r>
        <w:t xml:space="preserve">@Primoz_Kovacic Ja se tulee kylmemmäksi, säämies sanoi juuri. #dolgegate #lämpö</w:t>
      </w:r>
    </w:p>
    <w:p>
      <w:r>
        <w:rPr>
          <w:b/>
          <w:u w:val="single"/>
        </w:rPr>
        <w:t xml:space="preserve">751025</w:t>
      </w:r>
    </w:p>
    <w:p>
      <w:r>
        <w:t xml:space="preserve">@NeuroVirtu @vladaRS Caps!</w:t>
        <w:br/>
        <w:t xml:space="preserve"> Alco, savukkeet eivät ole ongelma, mutta "puhdistettu" ruoho, joka todistetusti parantaa ...</w:t>
        <w:br/>
        <w:t xml:space="preserve"> Mutta kansakunta ei ole hullu ...</w:t>
      </w:r>
    </w:p>
    <w:p>
      <w:r>
        <w:rPr>
          <w:b/>
          <w:u w:val="single"/>
        </w:rPr>
        <w:t xml:space="preserve">751026</w:t>
      </w:r>
    </w:p>
    <w:p>
      <w:r>
        <w:t xml:space="preserve">#anti-militarisaatio</w:t>
        <w:br/>
        <w:t xml:space="preserve">#nomorepushbacks</w:t>
        <w:br/>
        <w:t xml:space="preserve">#refugeeslo</w:t>
        <w:br/>
        <w:br/>
        <w:t xml:space="preserve">Tuomioistuin määrää julkistamaan @police_si maahanmuuttajien kohtelun</w:t>
        <w:br/>
        <w:br/>
        <w:t xml:space="preserve">https://t.co/ShNmGvBmYO https://t.co/ShNmGvBmYO</w:t>
      </w:r>
    </w:p>
    <w:p>
      <w:r>
        <w:rPr>
          <w:b/>
          <w:u w:val="single"/>
        </w:rPr>
        <w:t xml:space="preserve">751027</w:t>
      </w:r>
    </w:p>
    <w:p>
      <w:r>
        <w:t xml:space="preserve">Se, että meduusat ovat selvinneet 650 miljoonaa vuotta ilman aivoja, antaa joillekin ihmisille toivoa #butalites</w:t>
      </w:r>
    </w:p>
    <w:p>
      <w:r>
        <w:rPr>
          <w:b/>
          <w:u w:val="single"/>
        </w:rPr>
        <w:t xml:space="preserve">751028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751029</w:t>
      </w:r>
    </w:p>
    <w:p>
      <w:r>
        <w:t xml:space="preserve">@Allvis4 @Baldrick_57 Tämä pätee muslimien shiialaisiin janšoihin. https://t.co/mSwXi3dw8s</w:t>
      </w:r>
    </w:p>
    <w:p>
      <w:r>
        <w:rPr>
          <w:b/>
          <w:u w:val="single"/>
        </w:rPr>
        <w:t xml:space="preserve">751030</w:t>
      </w:r>
    </w:p>
    <w:p>
      <w:r>
        <w:t xml:space="preserve">@sergejvarakin @metkav1 Kun kommunisti jj ja muut tulevat järkiinsä, annan kaksi laatikollista olutta.</w:t>
      </w:r>
    </w:p>
    <w:p>
      <w:r>
        <w:rPr>
          <w:b/>
          <w:u w:val="single"/>
        </w:rPr>
        <w:t xml:space="preserve">751031</w:t>
      </w:r>
    </w:p>
    <w:p>
      <w:r>
        <w:t xml:space="preserve">Levität geeliä ja renkaat vatsan ympäriltä katoavat. Sitten voit katsella norsujen lentämistä... 😀😂</w:t>
      </w:r>
    </w:p>
    <w:p>
      <w:r>
        <w:rPr>
          <w:b/>
          <w:u w:val="single"/>
        </w:rPr>
        <w:t xml:space="preserve">751032</w:t>
      </w:r>
    </w:p>
    <w:p>
      <w:r>
        <w:t xml:space="preserve">@SlovenijaVsrcu @petra_jansa Maksat sakkoa matkapuhelimen käytöstä ajon aikana. 🤷🏼♂️</w:t>
      </w:r>
    </w:p>
    <w:p>
      <w:r>
        <w:rPr>
          <w:b/>
          <w:u w:val="single"/>
        </w:rPr>
        <w:t xml:space="preserve">751033</w:t>
      </w:r>
    </w:p>
    <w:p>
      <w:r>
        <w:t xml:space="preserve">Harmi, ettei hän voi ostaa edes keskisuolaa, hän puhuisi rokotteista. https://t.co/olBX3qm8YS</w:t>
      </w:r>
    </w:p>
    <w:p>
      <w:r>
        <w:rPr>
          <w:b/>
          <w:u w:val="single"/>
        </w:rPr>
        <w:t xml:space="preserve">751034</w:t>
      </w:r>
    </w:p>
    <w:p>
      <w:r>
        <w:t xml:space="preserve">"Painovoima on narttu!" - 3 kuukauden ikäinen lapseni, kun annan hänelle lehmäansan.</w:t>
        <w:br/>
        <w:t xml:space="preserve"> #qotd #parenting</w:t>
      </w:r>
    </w:p>
    <w:p>
      <w:r>
        <w:rPr>
          <w:b/>
          <w:u w:val="single"/>
        </w:rPr>
        <w:t xml:space="preserve">751035</w:t>
      </w:r>
    </w:p>
    <w:p>
      <w:r>
        <w:t xml:space="preserve">Estääksesi syanidimyrkytyksen. Vaikka se olisi luonnonmukaista, se ei tee siitä yhtään vähemmän myrkyllistä. https://t.co/ZzhctgRyNV.</w:t>
      </w:r>
    </w:p>
    <w:p>
      <w:r>
        <w:rPr>
          <w:b/>
          <w:u w:val="single"/>
        </w:rPr>
        <w:t xml:space="preserve">751036</w:t>
      </w:r>
    </w:p>
    <w:p>
      <w:r>
        <w:t xml:space="preserve">@MilanNemec4 Ajan ohi joka päivä, vähintään kahdesti. Jos siellä on korppikotkia, se on 🙊</w:t>
      </w:r>
    </w:p>
    <w:p>
      <w:r>
        <w:rPr>
          <w:b/>
          <w:u w:val="single"/>
        </w:rPr>
        <w:t xml:space="preserve">751037</w:t>
      </w:r>
    </w:p>
    <w:p>
      <w:r>
        <w:t xml:space="preserve">On perjantai. Olisin mieluummin maanantaina, jolloin tässä maassa olisi vähemmän ääliöitä.</w:t>
      </w:r>
    </w:p>
    <w:p>
      <w:r>
        <w:rPr>
          <w:b/>
          <w:u w:val="single"/>
        </w:rPr>
        <w:t xml:space="preserve">751038</w:t>
      </w:r>
    </w:p>
    <w:p>
      <w:r>
        <w:t xml:space="preserve">@MisaVugrinec Vuoden lopussa he ylpeilevät voitoilla, keskimääräistä korkeammilla palkoilla, pennosilla.....</w:t>
      </w:r>
    </w:p>
    <w:p>
      <w:r>
        <w:rPr>
          <w:b/>
          <w:u w:val="single"/>
        </w:rPr>
        <w:t xml:space="preserve">751039</w:t>
      </w:r>
    </w:p>
    <w:p>
      <w:r>
        <w:t xml:space="preserve">@LazarjevPolzek "Eivätkö he ole vielä splanched sitä???? Joo, miksi he eivät ole tehneet sitä????? Jotta he eivät missaa puolta siitä ja kadu sitä...". 😂</w:t>
      </w:r>
    </w:p>
    <w:p>
      <w:r>
        <w:rPr>
          <w:b/>
          <w:u w:val="single"/>
        </w:rPr>
        <w:t xml:space="preserve">751040</w:t>
      </w:r>
    </w:p>
    <w:p>
      <w:r>
        <w:t xml:space="preserve">@IndianTecumse Ainakaan minä en ole ihmisvihamielinen, joka väittäisi, että on ihmisten oma vika, että ekokommunistit ovat laittaneet karhuja kotiensa ympärille.</w:t>
      </w:r>
    </w:p>
    <w:p>
      <w:r>
        <w:rPr>
          <w:b/>
          <w:u w:val="single"/>
        </w:rPr>
        <w:t xml:space="preserve">751041</w:t>
      </w:r>
    </w:p>
    <w:p>
      <w:r>
        <w:t xml:space="preserve">Kommentti, @simonatoplak: Herra presidentti @governmentRS, rentoutukaa! https://t.co/5Si0bAl24T</w:t>
      </w:r>
    </w:p>
    <w:p>
      <w:r>
        <w:rPr>
          <w:b/>
          <w:u w:val="single"/>
        </w:rPr>
        <w:t xml:space="preserve">751042</w:t>
      </w:r>
    </w:p>
    <w:p>
      <w:r>
        <w:t xml:space="preserve">@JasaLorencic @nzs_si @PrvaLigaSi Tuollainen suora aloitus jalkaan on tietysti suora punainen, mutta jos katsoo koko videota niin khm....</w:t>
      </w:r>
    </w:p>
    <w:p>
      <w:r>
        <w:rPr>
          <w:b/>
          <w:u w:val="single"/>
        </w:rPr>
        <w:t xml:space="preserve">751043</w:t>
      </w:r>
    </w:p>
    <w:p>
      <w:r>
        <w:t xml:space="preserve">@follower70 @zanimiva Jatkakaa te kolme kiimaista paskiaista vittuilua ilman minua. Kiitos.</w:t>
      </w:r>
    </w:p>
    <w:p>
      <w:r>
        <w:rPr>
          <w:b/>
          <w:u w:val="single"/>
        </w:rPr>
        <w:t xml:space="preserve">751044</w:t>
      </w:r>
    </w:p>
    <w:p>
      <w:r>
        <w:t xml:space="preserve">@rok_miklic @petrasovdat @rtv Luulen, että he aikovat myydä sen, mutta siksi he aikovat rajoittaa katselua.</w:t>
      </w:r>
    </w:p>
    <w:p>
      <w:r>
        <w:rPr>
          <w:b/>
          <w:u w:val="single"/>
        </w:rPr>
        <w:t xml:space="preserve">751045</w:t>
      </w:r>
    </w:p>
    <w:p>
      <w:r>
        <w:t xml:space="preserve">@PeterFilec @EllaTheAngel_ 15 pisteet. Niitä on 800 moottoritiellä. Muuten Reka Šebrelje ja takaisin.</w:t>
      </w:r>
    </w:p>
    <w:p>
      <w:r>
        <w:rPr>
          <w:b/>
          <w:u w:val="single"/>
        </w:rPr>
        <w:t xml:space="preserve">751046</w:t>
      </w:r>
    </w:p>
    <w:p>
      <w:r>
        <w:t xml:space="preserve">@KatarinaDbr pahemmaksi ei voi mennä. 4-vuotias päiväkodissa tekee kauniimpaa savea kuin ronald-patsas.</w:t>
      </w:r>
    </w:p>
    <w:p>
      <w:r>
        <w:rPr>
          <w:b/>
          <w:u w:val="single"/>
        </w:rPr>
        <w:t xml:space="preserve">751047</w:t>
      </w:r>
    </w:p>
    <w:p>
      <w:r>
        <w:t xml:space="preserve">@Baldrick_57 @IgorPribac @crnkovic @SiolNEWS Et menisi (älä) kiipeilemään kenenkään kanssa. Koska olet liian huolissasi perseestäsi.</w:t>
      </w:r>
    </w:p>
    <w:p>
      <w:r>
        <w:rPr>
          <w:b/>
          <w:u w:val="single"/>
        </w:rPr>
        <w:t xml:space="preserve">751048</w:t>
      </w:r>
    </w:p>
    <w:p>
      <w:r>
        <w:t xml:space="preserve">@ajitamxy @ZalaG_as @petra_jansa @NovicaMihajlo Koska kommunistit olivat jo solmimassa Teslan solmua!</w:t>
      </w:r>
    </w:p>
    <w:p>
      <w:r>
        <w:rPr>
          <w:b/>
          <w:u w:val="single"/>
        </w:rPr>
        <w:t xml:space="preserve">751049</w:t>
      </w:r>
    </w:p>
    <w:p>
      <w:r>
        <w:t xml:space="preserve">Raiskaus, 81 prosenttia väestöstä.</w:t>
        <w:t xml:space="preserve">Bihaćin asukkaista 81 prosenttia ei enää tunne oloaan turvalliseksi kaupungissaan.</w:t>
        <w:br/>
        <w:t xml:space="preserve">https://t.co/kWPdriW7kF</w:t>
      </w:r>
    </w:p>
    <w:p>
      <w:r>
        <w:rPr>
          <w:b/>
          <w:u w:val="single"/>
        </w:rPr>
        <w:t xml:space="preserve">751050</w:t>
      </w:r>
    </w:p>
    <w:p>
      <w:r>
        <w:t xml:space="preserve">Sama lapsi kirjoittaa kuuliaisesti lapun kauppaan, mutta ei koskaan mene sen kanssa sisään.</w:t>
      </w:r>
    </w:p>
    <w:p>
      <w:r>
        <w:rPr>
          <w:b/>
          <w:u w:val="single"/>
        </w:rPr>
        <w:t xml:space="preserve">751051</w:t>
      </w:r>
    </w:p>
    <w:p>
      <w:r>
        <w:t xml:space="preserve">@Libertarec @nadkaku Nuori ja typerä, hän laittoi itsensä jäihin.</w:t>
        <w:br/>
        <w:t xml:space="preserve"> Hänet palkitaan vielä korkeammalla viralla.</w:t>
      </w:r>
    </w:p>
    <w:p>
      <w:r>
        <w:rPr>
          <w:b/>
          <w:u w:val="single"/>
        </w:rPr>
        <w:t xml:space="preserve">751052</w:t>
      </w:r>
    </w:p>
    <w:p>
      <w:r>
        <w:t xml:space="preserve">Pelaan parhaillaan Biathlon Maniaa. Tule mukaan ja yritä voittaa minut! http://t.co/XDR9tnnDf2</w:t>
      </w:r>
    </w:p>
    <w:p>
      <w:r>
        <w:rPr>
          <w:b/>
          <w:u w:val="single"/>
        </w:rPr>
        <w:t xml:space="preserve">751053</w:t>
      </w:r>
    </w:p>
    <w:p>
      <w:r>
        <w:t xml:space="preserve">Ja niin Krimin naiset voittivat puolalaiset toistamiseen Mestarien liigassa ja varmistivat nousun: https://t.co/mrGKfDwNLw</w:t>
      </w:r>
    </w:p>
    <w:p>
      <w:r>
        <w:rPr>
          <w:b/>
          <w:u w:val="single"/>
        </w:rPr>
        <w:t xml:space="preserve">751054</w:t>
      </w:r>
    </w:p>
    <w:p>
      <w:r>
        <w:t xml:space="preserve">@karmennovak Mielestäni se ei ole pakollinen eikä sitä ole poistettu. Joillakin ihmisillä on liikaa aikaa pötyä.</w:t>
      </w:r>
    </w:p>
    <w:p>
      <w:r>
        <w:rPr>
          <w:b/>
          <w:u w:val="single"/>
        </w:rPr>
        <w:t xml:space="preserve">751055</w:t>
      </w:r>
    </w:p>
    <w:p>
      <w:r>
        <w:t xml:space="preserve">@AlptraumEU @AlexNotfake Eikö parlamentin kokoonpano ole hyvin samanlainen kuin kustannus... ei lampaita, ei vasikoita, ei sonneja, ei aaseja, ei vuohia, ei taglaven oa sika</w:t>
      </w:r>
    </w:p>
    <w:p>
      <w:r>
        <w:rPr>
          <w:b/>
          <w:u w:val="single"/>
        </w:rPr>
        <w:t xml:space="preserve">751056</w:t>
      </w:r>
    </w:p>
    <w:p>
      <w:r>
        <w:t xml:space="preserve">@KatarinaJenko Samaa mieltä. Söin kerran nuo pikku patterit. Puhdasta... liikaa tahnaa yhdellä suupalalla. Vaikea selittää.</w:t>
      </w:r>
    </w:p>
    <w:p>
      <w:r>
        <w:rPr>
          <w:b/>
          <w:u w:val="single"/>
        </w:rPr>
        <w:t xml:space="preserve">751057</w:t>
      </w:r>
    </w:p>
    <w:p>
      <w:r>
        <w:t xml:space="preserve">Vielä ei ole liian myöhäistä nauttia maukasta ja hyvää aamiaista!</w:t>
        <w:t xml:space="preserve">;)</w:t>
        <w:br/>
        <w:br/>
        <w:t xml:space="preserve">#gustpikasi https://t.co/F2UkuFLNLX</w:t>
      </w:r>
    </w:p>
    <w:p>
      <w:r>
        <w:rPr>
          <w:b/>
          <w:u w:val="single"/>
        </w:rPr>
        <w:t xml:space="preserve">751058</w:t>
      </w:r>
    </w:p>
    <w:p>
      <w:r>
        <w:t xml:space="preserve">@YanchMb Suck it. Pelkäänpä, että Yhdysvallat ja EU ovat nykyään kaukana maltillisuudesta. Ja se on jo kostautunut heille pahasti.</w:t>
      </w:r>
    </w:p>
    <w:p>
      <w:r>
        <w:rPr>
          <w:b/>
          <w:u w:val="single"/>
        </w:rPr>
        <w:t xml:space="preserve">751059</w:t>
      </w:r>
    </w:p>
    <w:p>
      <w:r>
        <w:t xml:space="preserve">Rock 'n' roll kesti koko yön, aamuyön tunteihin tai Zadnikariin asti. Juhlat crknitille!</w:t>
      </w:r>
    </w:p>
    <w:p>
      <w:r>
        <w:rPr>
          <w:b/>
          <w:u w:val="single"/>
        </w:rPr>
        <w:t xml:space="preserve">751060</w:t>
      </w:r>
    </w:p>
    <w:p>
      <w:r>
        <w:t xml:space="preserve">Puolueeton Bobovnik puhui puolueettomalle analyytikolle puolueettomassa ohjelmassa.</w:t>
        <w:br/>
        <w:t xml:space="preserve"> #Tapahtumat</w:t>
      </w:r>
    </w:p>
    <w:p>
      <w:r>
        <w:rPr>
          <w:b/>
          <w:u w:val="single"/>
        </w:rPr>
        <w:t xml:space="preserve">751061</w:t>
      </w:r>
    </w:p>
    <w:p>
      <w:r>
        <w:t xml:space="preserve">@MitjaIrsic @TVEvents Pahempaa. Se tapahtui A-kanavalla. Trebusak-u hölmö uutisjuontajana. Rosvita on muutenkin kunnioitettavampi.</w:t>
      </w:r>
    </w:p>
    <w:p>
      <w:r>
        <w:rPr>
          <w:b/>
          <w:u w:val="single"/>
        </w:rPr>
        <w:t xml:space="preserve">751062</w:t>
      </w:r>
    </w:p>
    <w:p>
      <w:r>
        <w:t xml:space="preserve">Lehmien lypsäminen on ohi. Riittävästi maitoa, mukavat vuodevaatteet. Hyvä äiti ei ollut vaarassa saada potkuja.</w:t>
        <w:t xml:space="preserve">...</w:t>
        <w:br/>
        <w:t xml:space="preserve">#lehmä</w:t>
        <w:br/>
        <w:t xml:space="preserve">#iltapäivä</w:t>
      </w:r>
    </w:p>
    <w:p>
      <w:r>
        <w:rPr>
          <w:b/>
          <w:u w:val="single"/>
        </w:rPr>
        <w:t xml:space="preserve">751063</w:t>
      </w:r>
    </w:p>
    <w:p>
      <w:r>
        <w:t xml:space="preserve">@ErikaPlaninsec Tarkoitat siis kaveria, joka pukeutuu kuin pelle ralleissa, mutta vapaa-ajallaan hän on Armani-tyylinen. Pirun papak.</w:t>
      </w:r>
    </w:p>
    <w:p>
      <w:r>
        <w:rPr>
          <w:b/>
          <w:u w:val="single"/>
        </w:rPr>
        <w:t xml:space="preserve">751064</w:t>
      </w:r>
    </w:p>
    <w:p>
      <w:r>
        <w:t xml:space="preserve">@Nova24TV @DKopse tietämätön toimittaja sai rahaa höpöttää hölynpölyä ja paskantaa kaikkien päälle kuin pulu :D ? uskomatonta ei :)</w:t>
      </w:r>
    </w:p>
    <w:p>
      <w:r>
        <w:rPr>
          <w:b/>
          <w:u w:val="single"/>
        </w:rPr>
        <w:t xml:space="preserve">751065</w:t>
      </w:r>
    </w:p>
    <w:p>
      <w:r>
        <w:t xml:space="preserve">Missä on #walker?</w:t>
        <w:br/>
        <w:t xml:space="preserve"> #BeViden, jotta kuljettaja huomaa sinut.</w:t>
        <w:br/>
        <w:t xml:space="preserve"> #BeCareful kun ylität tietä. https://t.co/FVFAxAIlIS</w:t>
      </w:r>
    </w:p>
    <w:p>
      <w:r>
        <w:rPr>
          <w:b/>
          <w:u w:val="single"/>
        </w:rPr>
        <w:t xml:space="preserve">751066</w:t>
      </w:r>
    </w:p>
    <w:p>
      <w:r>
        <w:t xml:space="preserve">Viime vuonna tänä päivänä oli täysin vihreä lounas: pastaa pinaatin, parsakaalin ja kukkakaalin kera ja vihreää salaattia lis</w:t>
        <w:br/>
        <w:t xml:space="preserve">https://t.co/YAFy1LvnL6</w:t>
      </w:r>
    </w:p>
    <w:p>
      <w:r>
        <w:rPr>
          <w:b/>
          <w:u w:val="single"/>
        </w:rPr>
        <w:t xml:space="preserve">751067</w:t>
      </w:r>
    </w:p>
    <w:p>
      <w:r>
        <w:t xml:space="preserve">Samsung S6 ei ole mikään välähdys. Se ei ole vedenpitävä, se ei ole viiden tuuman malli, ja siinä on unibody ... fail. Sony, täältä tullaan! :) #SamsungGalaxyS6 #sony #XperiaZ4</w:t>
      </w:r>
    </w:p>
    <w:p>
      <w:r>
        <w:rPr>
          <w:b/>
          <w:u w:val="single"/>
        </w:rPr>
        <w:t xml:space="preserve">751068</w:t>
      </w:r>
    </w:p>
    <w:p>
      <w:r>
        <w:t xml:space="preserve">Harmi...todella harmi, että leijona ei ollut sekuntiakaan nopeampi!!! #idiots https://t.co/pMW16W4zte</w:t>
      </w:r>
    </w:p>
    <w:p>
      <w:r>
        <w:rPr>
          <w:b/>
          <w:u w:val="single"/>
        </w:rPr>
        <w:t xml:space="preserve">751069</w:t>
      </w:r>
    </w:p>
    <w:p>
      <w:r>
        <w:t xml:space="preserve">Muukalainen hyökkää veitsen kanssa taksinkuljettajan ja poliisin kimppuun, joka ampuu häntä jalkaan</w:t>
        <w:br/>
        <w:t xml:space="preserve">https://t.co/ki35M82naF</w:t>
      </w:r>
    </w:p>
    <w:p>
      <w:r>
        <w:rPr>
          <w:b/>
          <w:u w:val="single"/>
        </w:rPr>
        <w:t xml:space="preserve">751070</w:t>
      </w:r>
    </w:p>
    <w:p>
      <w:r>
        <w:t xml:space="preserve">@RobertSifrer Verrattuna näihin mätäneviin, primitiivisiin poliitikkoihimme katutyöläiset ovat todellisia rehellisiä ja periaatteellisia työntekijöitä.</w:t>
      </w:r>
    </w:p>
    <w:p>
      <w:r>
        <w:rPr>
          <w:b/>
          <w:u w:val="single"/>
        </w:rPr>
        <w:t xml:space="preserve">751071</w:t>
      </w:r>
    </w:p>
    <w:p>
      <w:r>
        <w:t xml:space="preserve">@leaathenatabotniin näin katsot televisiota kotona. Kun sinulla on aikaa... mene ostamaan sipsejä, koska tässä työssä he voivat sytyttää viimeisen sipulin puolestasi....</w:t>
      </w:r>
    </w:p>
    <w:p>
      <w:r>
        <w:rPr>
          <w:b/>
          <w:u w:val="single"/>
        </w:rPr>
        <w:t xml:space="preserve">751072</w:t>
      </w:r>
    </w:p>
    <w:p>
      <w:r>
        <w:t xml:space="preserve">@RevijaReporter Näin ne kaikki kaatuvat. Silti he tuhosivat Kanglerin. korjaamattomasti. Tavoite saavutettu.</w:t>
      </w:r>
    </w:p>
    <w:p>
      <w:r>
        <w:rPr>
          <w:b/>
          <w:u w:val="single"/>
        </w:rPr>
        <w:t xml:space="preserve">751073</w:t>
      </w:r>
    </w:p>
    <w:p>
      <w:r>
        <w:t xml:space="preserve">KESÄN HEIKKOUS: Selvä viileneminen on tulossa, ja Sloveniassa esiintyy sadekuuroja ja ukkoskuuroja. https://t.co/EbdDYn9l2X</w:t>
      </w:r>
    </w:p>
    <w:p>
      <w:r>
        <w:rPr>
          <w:b/>
          <w:u w:val="single"/>
        </w:rPr>
        <w:t xml:space="preserve">751074</w:t>
      </w:r>
    </w:p>
    <w:p>
      <w:r>
        <w:t xml:space="preserve">@KlemenRobnik Mutta nämä ovat vanhoja sukupolvia, jolloin se oli tabu. Isä ei edes tiennyt, että hänen äidillään oli kuukautiset.</w:t>
      </w:r>
    </w:p>
    <w:p>
      <w:r>
        <w:rPr>
          <w:b/>
          <w:u w:val="single"/>
        </w:rPr>
        <w:t xml:space="preserve">751075</w:t>
      </w:r>
    </w:p>
    <w:p>
      <w:r>
        <w:t xml:space="preserve">Vain yksi protesti veronkorotuksia vastaan, ja häntä käytetään käskemään miestä itkemään, koska hän on ylittämässä jalankulkijan suojatietä punaisissa valoissa.</w:t>
      </w:r>
    </w:p>
    <w:p>
      <w:r>
        <w:rPr>
          <w:b/>
          <w:u w:val="single"/>
        </w:rPr>
        <w:t xml:space="preserve">751076</w:t>
      </w:r>
    </w:p>
    <w:p>
      <w:r>
        <w:t xml:space="preserve">Nacionalkan on annettava mediatilaa haavoittuville. Sanotaan vaikka kaksi ihmistä, jotka pelkäävät naisia. Heillä on tapaaminen sunnuntai-iltana.</w:t>
      </w:r>
    </w:p>
    <w:p>
      <w:r>
        <w:rPr>
          <w:b/>
          <w:u w:val="single"/>
        </w:rPr>
        <w:t xml:space="preserve">751077</w:t>
      </w:r>
    </w:p>
    <w:p>
      <w:r>
        <w:t xml:space="preserve">@1nekorektna Ei! Se on vieläkin epäluotettavampi! Mutta "lederzitc" hänellä on! Hän haluaa pysyä kanslerina!</w:t>
      </w:r>
    </w:p>
    <w:p>
      <w:r>
        <w:rPr>
          <w:b/>
          <w:u w:val="single"/>
        </w:rPr>
        <w:t xml:space="preserve">751078</w:t>
      </w:r>
    </w:p>
    <w:p>
      <w:r>
        <w:t xml:space="preserve">@jelka_godec On vain joskus mukavaa, että on anti-hälytyslasit joka tapauksessa... 🙂 ...🙂 .</w:t>
      </w:r>
    </w:p>
    <w:p>
      <w:r>
        <w:rPr>
          <w:b/>
          <w:u w:val="single"/>
        </w:rPr>
        <w:t xml:space="preserve">751079</w:t>
      </w:r>
    </w:p>
    <w:p>
      <w:r>
        <w:t xml:space="preserve">@mycaskrinjar EU on Titanic viimeisellä matkallaan! Ja slovenialaiset löytävät viimeisenä paikan pelastusveneistä, kuten meillä on tapana.</w:t>
      </w:r>
    </w:p>
    <w:p>
      <w:r>
        <w:rPr>
          <w:b/>
          <w:u w:val="single"/>
        </w:rPr>
        <w:t xml:space="preserve">751080</w:t>
      </w:r>
    </w:p>
    <w:p>
      <w:r>
        <w:t xml:space="preserve">@lukavalas Köyhille olisi parasta, jos hän vain tekisi Sloveniasta ystävällisemmän, ja se olisi puoliksi tehty!</w:t>
      </w:r>
    </w:p>
    <w:p>
      <w:r>
        <w:rPr>
          <w:b/>
          <w:u w:val="single"/>
        </w:rPr>
        <w:t xml:space="preserve">751081</w:t>
      </w:r>
    </w:p>
    <w:p>
      <w:r>
        <w:t xml:space="preserve">@MStrtak Moderndorfer sitoo hatun päähänsä ja menee äänestämään,</w:t>
        <w:br/>
        <w:t xml:space="preserve">toivoen, ettemme tunnista häntä</w:t>
      </w:r>
    </w:p>
    <w:p>
      <w:r>
        <w:rPr>
          <w:b/>
          <w:u w:val="single"/>
        </w:rPr>
        <w:t xml:space="preserve">751082</w:t>
      </w:r>
    </w:p>
    <w:p>
      <w:r>
        <w:t xml:space="preserve">@Daj_Manj @JoAnnaOfArT @lucijausaj @rokjarc @Nova24TV Vasemmistolaiset eivät korjaa sitä, se sopii heille.</w:t>
      </w:r>
    </w:p>
    <w:p>
      <w:r>
        <w:rPr>
          <w:b/>
          <w:u w:val="single"/>
        </w:rPr>
        <w:t xml:space="preserve">751083</w:t>
      </w:r>
    </w:p>
    <w:p>
      <w:r>
        <w:t xml:space="preserve">@Nova24TV @cesenj Mitä tapahtumia? tilit estetty, yritys sh..., ja he pesevät pyykkiä ?</w:t>
      </w:r>
    </w:p>
    <w:p>
      <w:r>
        <w:rPr>
          <w:b/>
          <w:u w:val="single"/>
        </w:rPr>
        <w:t xml:space="preserve">751084</w:t>
      </w:r>
    </w:p>
    <w:p>
      <w:r>
        <w:t xml:space="preserve">@Bojana61654450 Hyvin tehty Barstič. Älkää antako kotikaartin olla. Samalla hän aiheuttaa 2w:n paahtimoiden epäterveen kapinan.</w:t>
      </w:r>
    </w:p>
    <w:p>
      <w:r>
        <w:rPr>
          <w:b/>
          <w:u w:val="single"/>
        </w:rPr>
        <w:t xml:space="preserve">751085</w:t>
      </w:r>
    </w:p>
    <w:p>
      <w:r>
        <w:t xml:space="preserve">Huomenna klo 19.00, olet tervetullut Rogaška Slatinan urheiluhalliin! #kkrogaska https://t.co/qoX8QkVVcm</w:t>
      </w:r>
    </w:p>
    <w:p>
      <w:r>
        <w:rPr>
          <w:b/>
          <w:u w:val="single"/>
        </w:rPr>
        <w:t xml:space="preserve">751086</w:t>
      </w:r>
    </w:p>
    <w:p>
      <w:r>
        <w:t xml:space="preserve">Voi raukkaa...miten ikävää aikaa kommunisteilla olikaan hänen kanssaan...Toivottavasti hän otti jääkaapin mukaansa...:-)) https://t.co/kFsiKfbDEe https://t.co/kFsiKfbDEe</w:t>
      </w:r>
    </w:p>
    <w:p>
      <w:r>
        <w:rPr>
          <w:b/>
          <w:u w:val="single"/>
        </w:rPr>
        <w:t xml:space="preserve">751087</w:t>
      </w:r>
    </w:p>
    <w:p>
      <w:r>
        <w:t xml:space="preserve">Toivottavasti SD:t ripustavat kuvansa parempiin vessoihin, etteivät vaalit haise liikaa.</w:t>
      </w:r>
    </w:p>
    <w:p>
      <w:r>
        <w:rPr>
          <w:b/>
          <w:u w:val="single"/>
        </w:rPr>
        <w:t xml:space="preserve">751088</w:t>
      </w:r>
    </w:p>
    <w:p>
      <w:r>
        <w:t xml:space="preserve">@LahovnikMatej @JJansaSDS Punaiset ovat sylkeneet Melanian päälle, ja nyt me kaikki saamme siitä palkinnon... anteeksi.....</w:t>
      </w:r>
    </w:p>
    <w:p>
      <w:r>
        <w:rPr>
          <w:b/>
          <w:u w:val="single"/>
        </w:rPr>
        <w:t xml:space="preserve">751089</w:t>
      </w:r>
    </w:p>
    <w:p>
      <w:r>
        <w:t xml:space="preserve">@SmiljanPurger Ja tämä on täysin hullu. Eikö kukaan voi oikeasti potkia häntä "perseelle"?</w:t>
      </w:r>
    </w:p>
    <w:p>
      <w:r>
        <w:rPr>
          <w:b/>
          <w:u w:val="single"/>
        </w:rPr>
        <w:t xml:space="preserve">751090</w:t>
      </w:r>
    </w:p>
    <w:p>
      <w:r>
        <w:t xml:space="preserve">@KovacRebeka @EPameten @AlojzKovsca Rebeka, JJ todella lupaa roskaa, siksi en äänestä häntä. Ja forintteina maksaminen on säälittävää.</w:t>
      </w:r>
    </w:p>
    <w:p>
      <w:r>
        <w:rPr>
          <w:b/>
          <w:u w:val="single"/>
        </w:rPr>
        <w:t xml:space="preserve">751091</w:t>
      </w:r>
    </w:p>
    <w:p>
      <w:r>
        <w:t xml:space="preserve">Kidričevon kirous Olimpijalle #jalkapallo #jalkapallo #ligaprvakov - http://t.co/3v1obAJ6Sk</w:t>
      </w:r>
    </w:p>
    <w:p>
      <w:r>
        <w:rPr>
          <w:b/>
          <w:u w:val="single"/>
        </w:rPr>
        <w:t xml:space="preserve">751092</w:t>
      </w:r>
    </w:p>
    <w:p>
      <w:r>
        <w:t xml:space="preserve">@RomanaTomc @Dnevnik_si Tämä on halpaa: liputat lipun alla ja olet isänmaallinen. Maksoitpa RTV-tilauksesi tai et!</w:t>
      </w:r>
    </w:p>
    <w:p>
      <w:r>
        <w:rPr>
          <w:b/>
          <w:u w:val="single"/>
        </w:rPr>
        <w:t xml:space="preserve">751093</w:t>
      </w:r>
    </w:p>
    <w:p>
      <w:r>
        <w:t xml:space="preserve">@petra_jansa Totuus on se, että puolustus ei ole KOSKAAN ollut ristiriidassa todellisten tietojen kanssa, päinvastoin, se yrittää aina tehdä niin.</w:t>
      </w:r>
    </w:p>
    <w:p>
      <w:r>
        <w:rPr>
          <w:b/>
          <w:u w:val="single"/>
        </w:rPr>
        <w:t xml:space="preserve">751094</w:t>
      </w:r>
    </w:p>
    <w:p>
      <w:r>
        <w:t xml:space="preserve">@MisaVugrinec @LPokret Idiootti. Jotta hänen kätensä kuivuisivat ja hänen korvansa kasvaisivat räpylöiksi, jotta hän voisi palata sinne, mistä hän tuli. Neandertalilainen.</w:t>
      </w:r>
    </w:p>
    <w:p>
      <w:r>
        <w:rPr>
          <w:b/>
          <w:u w:val="single"/>
        </w:rPr>
        <w:t xml:space="preserve">751095</w:t>
      </w:r>
    </w:p>
    <w:p>
      <w:r>
        <w:t xml:space="preserve">@dusankocevar1 Tällä asulla on samanlainen tarkoitus kuin keltaisilla solmioilla. Uskollisuus ja alistuminen.</w:t>
      </w:r>
    </w:p>
    <w:p>
      <w:r>
        <w:rPr>
          <w:b/>
          <w:u w:val="single"/>
        </w:rPr>
        <w:t xml:space="preserve">751096</w:t>
      </w:r>
    </w:p>
    <w:p>
      <w:r>
        <w:t xml:space="preserve">Yön aikana myrsky ajelehti Logatecin ja Vrhnikan välillä. VP Zaplanan alueelle satoi 7 mm sademäärää tynnyrillä ja muutama halkaisijaltaan 1,5 cm:n raekuuro.</w:t>
      </w:r>
    </w:p>
    <w:p>
      <w:r>
        <w:rPr>
          <w:b/>
          <w:u w:val="single"/>
        </w:rPr>
        <w:t xml:space="preserve">751097</w:t>
      </w:r>
    </w:p>
    <w:p>
      <w:r>
        <w:t xml:space="preserve">@PametnaRit @loobadar Mutta onko kahvi koodi suihinotolle? Koska anoppini ei ole puhaltanut mitään, tunnen itseni poltetuksi.</w:t>
      </w:r>
    </w:p>
    <w:p>
      <w:r>
        <w:rPr>
          <w:b/>
          <w:u w:val="single"/>
        </w:rPr>
        <w:t xml:space="preserve">751098</w:t>
      </w:r>
    </w:p>
    <w:p>
      <w:r>
        <w:t xml:space="preserve">@Stanisl15592752 @hrastelj Laiturille, kun ei ole palveluksessa nopeasti, älä siirry sieltä 2 jur olutta smarnica ja leikkeleet</w:t>
      </w:r>
    </w:p>
    <w:p>
      <w:r>
        <w:rPr>
          <w:b/>
          <w:u w:val="single"/>
        </w:rPr>
        <w:t xml:space="preserve">751099</w:t>
      </w:r>
    </w:p>
    <w:p>
      <w:r>
        <w:t xml:space="preserve">@NeuroVirtu Ei ihme, että monet kaipaavat kommunismia. Siellä oli kaikki hyvin ja hyvin järjestetty.</w:t>
      </w:r>
    </w:p>
    <w:p>
      <w:r>
        <w:rPr>
          <w:b/>
          <w:u w:val="single"/>
        </w:rPr>
        <w:t xml:space="preserve">751100</w:t>
      </w:r>
    </w:p>
    <w:p>
      <w:r>
        <w:t xml:space="preserve">.... ja 8×8 #Pandur for @Slovenskavojska on pelissä https://t.co/g8gD3FlEwe</w:t>
      </w:r>
    </w:p>
    <w:p>
      <w:r>
        <w:rPr>
          <w:b/>
          <w:u w:val="single"/>
        </w:rPr>
        <w:t xml:space="preserve">751101</w:t>
      </w:r>
    </w:p>
    <w:p>
      <w:r>
        <w:t xml:space="preserve">Orban ei suostu kuulemaan rajan avaamisesta Balkanille - häntä ei voi ostaa yhtä helposti kuin ketään muutakaan</w:t>
      </w:r>
    </w:p>
    <w:p>
      <w:r>
        <w:rPr>
          <w:b/>
          <w:u w:val="single"/>
        </w:rPr>
        <w:t xml:space="preserve">751102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751103</w:t>
      </w:r>
    </w:p>
    <w:p>
      <w:r>
        <w:t xml:space="preserve">Rok Jarc on paskan sekoittaja. Hän on kaikkia vastaan. Hän on kampanjoinut meitä vastaan jo useiden vuosien ajan. Hän ei edes tiedä, mitä hän haluaa. https://t.co/HRKGI4VxyL</w:t>
      </w:r>
    </w:p>
    <w:p>
      <w:r>
        <w:rPr>
          <w:b/>
          <w:u w:val="single"/>
        </w:rPr>
        <w:t xml:space="preserve">751104</w:t>
      </w:r>
    </w:p>
    <w:p>
      <w:r>
        <w:t xml:space="preserve">O. My. Jumala. Over-war jälleen. Tällä kertaa Wolverhamptonin maali kumotaan. Uskomatonta. Mitä hölynpölyä. #LIVWOL</w:t>
      </w:r>
    </w:p>
    <w:p>
      <w:r>
        <w:rPr>
          <w:b/>
          <w:u w:val="single"/>
        </w:rPr>
        <w:t xml:space="preserve">751105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751106</w:t>
      </w:r>
    </w:p>
    <w:p>
      <w:r>
        <w:t xml:space="preserve">@OranjeSwaeltjie En ole koskaan nähnyt ketään lääkärin odotushuoneessa tai luokkahuoneessa kypärä päässä. Ainakaan minun oppilaillani ei ole tuota tapaa 😀 😀 😀</w:t>
      </w:r>
    </w:p>
    <w:p>
      <w:r>
        <w:rPr>
          <w:b/>
          <w:u w:val="single"/>
        </w:rPr>
        <w:t xml:space="preserve">751107</w:t>
      </w:r>
    </w:p>
    <w:p>
      <w:r>
        <w:t xml:space="preserve">@davey007 Pajade. :) Liiallinen poliittinen korrektius on enemmän vasemmiston lumihiutaleiden vittumaista. He osaavat englantia melko hyvin. ;)</w:t>
      </w:r>
    </w:p>
    <w:p>
      <w:r>
        <w:rPr>
          <w:b/>
          <w:u w:val="single"/>
        </w:rPr>
        <w:t xml:space="preserve">751108</w:t>
      </w:r>
    </w:p>
    <w:p>
      <w:r>
        <w:t xml:space="preserve">@JureMakovec Oliko kyse enemmänkin siitä, olivatko paimenet yksin siellä ylhäällä (lampaiden ja lehmien kanssa) vai oliko heillä jotain tekemistä?</w:t>
      </w:r>
    </w:p>
    <w:p>
      <w:r>
        <w:rPr>
          <w:b/>
          <w:u w:val="single"/>
        </w:rPr>
        <w:t xml:space="preserve">751109</w:t>
      </w:r>
    </w:p>
    <w:p>
      <w:r>
        <w:t xml:space="preserve">@MetkaSmole @BojankaStern @ArtGotar Mitä etelämmäksi mennään, sitä vähemmän sopimuksista pidetään kiinni #ovojebalkan</w:t>
      </w:r>
    </w:p>
    <w:p>
      <w:r>
        <w:rPr>
          <w:b/>
          <w:u w:val="single"/>
        </w:rPr>
        <w:t xml:space="preserve">751110</w:t>
      </w:r>
    </w:p>
    <w:p>
      <w:r>
        <w:t xml:space="preserve">*Zidan-SD* on proxy?! Koska hän on "huolimaton", Slovenialle jää saamatta 9 miljoonaa euroa. Paskat!</w:t>
      </w:r>
    </w:p>
    <w:p>
      <w:r>
        <w:rPr>
          <w:b/>
          <w:u w:val="single"/>
        </w:rPr>
        <w:t xml:space="preserve">751111</w:t>
      </w:r>
    </w:p>
    <w:p>
      <w:r>
        <w:t xml:space="preserve">Maailma ei ole koskaan nähnyt mitään vastaavaa 27 kilometrin pituisella radalla! Ainakin he ottivat ryhmäkuvan KPK:ta varten. https://t.co/DCTjlUcjSG.</w:t>
      </w:r>
    </w:p>
    <w:p>
      <w:r>
        <w:rPr>
          <w:b/>
          <w:u w:val="single"/>
        </w:rPr>
        <w:t xml:space="preserve">751112</w:t>
      </w:r>
    </w:p>
    <w:p>
      <w:r>
        <w:t xml:space="preserve">@Pika_So Onko gulassissa hulluja lehmiä vai ovatko ne vapaana? 😀</w:t>
      </w:r>
    </w:p>
    <w:p>
      <w:r>
        <w:rPr>
          <w:b/>
          <w:u w:val="single"/>
        </w:rPr>
        <w:t xml:space="preserve">751113</w:t>
      </w:r>
    </w:p>
    <w:p>
      <w:r>
        <w:t xml:space="preserve">Talousarviot on hyväksytty ja kunnallinen infrastruktuuristrategia hyväksytty - https://t.co/RPlOD7wsAb</w:t>
      </w:r>
    </w:p>
    <w:p>
      <w:r>
        <w:rPr>
          <w:b/>
          <w:u w:val="single"/>
        </w:rPr>
        <w:t xml:space="preserve">751114</w:t>
      </w:r>
    </w:p>
    <w:p>
      <w:r>
        <w:t xml:space="preserve">@missnymphee @MladenPrajdic Sitten kestää noin 5 tuntia päästä sinne. 20 min keskustaan ja takaisin, ja pari tuntia kävellä ympäri kaupunkia välillä.</w:t>
      </w:r>
    </w:p>
    <w:p>
      <w:r>
        <w:rPr>
          <w:b/>
          <w:u w:val="single"/>
        </w:rPr>
        <w:t xml:space="preserve">751115</w:t>
      </w:r>
    </w:p>
    <w:p>
      <w:r>
        <w:t xml:space="preserve">@JernejPikalo He ovat puhuneet🤮 Eroa välittömästi ja pyydä anteeksi julkisesti DZ:ssä, jotta kaikki asianomaiset voivat kuulla.</w:t>
      </w:r>
    </w:p>
    <w:p>
      <w:r>
        <w:rPr>
          <w:b/>
          <w:u w:val="single"/>
        </w:rPr>
        <w:t xml:space="preserve">751116</w:t>
      </w:r>
    </w:p>
    <w:p>
      <w:r>
        <w:t xml:space="preserve">Kroatialaiset ovat jälleen kerran osoittaneet olevansa fiksumpia. #sovereignistit pääsivät #Euroopanparlamenttiin, ja #kommunistit pääsivät #Euroopanparlamenttiin. #EUelections19</w:t>
      </w:r>
    </w:p>
    <w:p>
      <w:r>
        <w:rPr>
          <w:b/>
          <w:u w:val="single"/>
        </w:rPr>
        <w:t xml:space="preserve">751117</w:t>
      </w:r>
    </w:p>
    <w:p>
      <w:r>
        <w:t xml:space="preserve">@stanka_d Jp, tämä Stular-juttu on todella hullu. Tuodaan Grims todistajaksi, niin komedia on täydellinen.</w:t>
      </w:r>
    </w:p>
    <w:p>
      <w:r>
        <w:rPr>
          <w:b/>
          <w:u w:val="single"/>
        </w:rPr>
        <w:t xml:space="preserve">751118</w:t>
      </w:r>
    </w:p>
    <w:p>
      <w:r>
        <w:t xml:space="preserve">@tadejtadej @LazarjevPolzek Voi olla jopa 3 paikallaan olevaa, kun koko vuosi on kulunut, mutta ne on kytkettävä pois päältä suurimman osan ajasta.</w:t>
      </w:r>
    </w:p>
    <w:p>
      <w:r>
        <w:rPr>
          <w:b/>
          <w:u w:val="single"/>
        </w:rPr>
        <w:t xml:space="preserve">751119</w:t>
      </w:r>
    </w:p>
    <w:p>
      <w:r>
        <w:t xml:space="preserve">@juremikuz Se ei ole meidän liigamme :) Barcalla oli niin paljon laskelmointia, niin luottavainen voitto, että he saivat mitä ansaitsivatkin</w:t>
      </w:r>
    </w:p>
    <w:p>
      <w:r>
        <w:rPr>
          <w:b/>
          <w:u w:val="single"/>
        </w:rPr>
        <w:t xml:space="preserve">751120</w:t>
      </w:r>
    </w:p>
    <w:p>
      <w:r>
        <w:t xml:space="preserve">@aleksandertusek älä viitsi, lunta sataa etelään asti. Minulla on vielä ainakin kaksi päivää tuolihisseillä.</w:t>
      </w:r>
    </w:p>
    <w:p>
      <w:r>
        <w:rPr>
          <w:b/>
          <w:u w:val="single"/>
        </w:rPr>
        <w:t xml:space="preserve">751121</w:t>
      </w:r>
    </w:p>
    <w:p>
      <w:r>
        <w:t xml:space="preserve">@jezikach @nada568352656 mother fuck them sitten he piiloutuivat kuin rotat ....my veteraanit puolustavat maataan.</w:t>
      </w:r>
    </w:p>
    <w:p>
      <w:r>
        <w:rPr>
          <w:b/>
          <w:u w:val="single"/>
        </w:rPr>
        <w:t xml:space="preserve">751122</w:t>
      </w:r>
    </w:p>
    <w:p>
      <w:r>
        <w:t xml:space="preserve">Muistutus viime elokuusta. Ylä-Krma alkaen Debele Peć. https://t.co/TiXRWRCWys</w:t>
      </w:r>
    </w:p>
    <w:p>
      <w:r>
        <w:rPr>
          <w:b/>
          <w:u w:val="single"/>
        </w:rPr>
        <w:t xml:space="preserve">751123</w:t>
      </w:r>
    </w:p>
    <w:p>
      <w:r>
        <w:t xml:space="preserve">Partisaanimurhat 1945 - joukkomurhaajan ja sotarikollisen Titon tekemät! https://t.co/U5MS6ov9Z4 via @Nova24TV</w:t>
      </w:r>
    </w:p>
    <w:p>
      <w:r>
        <w:rPr>
          <w:b/>
          <w:u w:val="single"/>
        </w:rPr>
        <w:t xml:space="preserve">751124</w:t>
      </w:r>
    </w:p>
    <w:p>
      <w:r>
        <w:t xml:space="preserve">Suurin Lions-kampanja, jonka avulla autan vuoden 2014 menestykseen http://t.co/d6ENAaJTcU via @LionsSlovenija Erityiskiitokset medialle, joka oli kanssamme.</w:t>
      </w:r>
    </w:p>
    <w:p>
      <w:r>
        <w:rPr>
          <w:b/>
          <w:u w:val="single"/>
        </w:rPr>
        <w:t xml:space="preserve">751125</w:t>
      </w:r>
    </w:p>
    <w:p>
      <w:r>
        <w:t xml:space="preserve">@RevijaReporter Ei, hän ei ole vasemmistolainen. On kuitenkin historiallinen tosiasia, että kun musta ja punainen kohtaavat, seuraa katastrofi.</w:t>
      </w:r>
    </w:p>
    <w:p>
      <w:r>
        <w:rPr>
          <w:b/>
          <w:u w:val="single"/>
        </w:rPr>
        <w:t xml:space="preserve">751126</w:t>
      </w:r>
    </w:p>
    <w:p>
      <w:r>
        <w:t xml:space="preserve">Päivän uutinen on ehdottomasti Penan vetäytyminen... ehkäpä meikäläiset nyt jopa tuottavat jotain. #skiing</w:t>
      </w:r>
    </w:p>
    <w:p>
      <w:r>
        <w:rPr>
          <w:b/>
          <w:u w:val="single"/>
        </w:rPr>
        <w:t xml:space="preserve">751127</w:t>
      </w:r>
    </w:p>
    <w:p>
      <w:r>
        <w:t xml:space="preserve">Normaalissa demokratiassa rintakehä, pvt, ministeri eroaisi tämän vuoksi Slovenian armeijassa. Olette kaikki mokanneet.</w:t>
      </w:r>
    </w:p>
    <w:p>
      <w:r>
        <w:rPr>
          <w:b/>
          <w:u w:val="single"/>
        </w:rPr>
        <w:t xml:space="preserve">751128</w:t>
      </w:r>
    </w:p>
    <w:p>
      <w:r>
        <w:t xml:space="preserve">@toplovodar Aamu-iltapäivän WAVE oli vain meitä varten. Pihvit lautasen poikki, ohuella, iskuvalla kuparityylillä, tee se minulle! Ja rusetti ja PK. Laki</w:t>
      </w:r>
    </w:p>
    <w:p>
      <w:r>
        <w:rPr>
          <w:b/>
          <w:u w:val="single"/>
        </w:rPr>
        <w:t xml:space="preserve">751129</w:t>
      </w:r>
    </w:p>
    <w:p>
      <w:r>
        <w:t xml:space="preserve">@Marjanmark Mutta ovatko @strankalevican kanssa kuvassa olevat nuoret miehet jo rakentamassa toista raidetta?</w:t>
      </w:r>
    </w:p>
    <w:p>
      <w:r>
        <w:rPr>
          <w:b/>
          <w:u w:val="single"/>
        </w:rPr>
        <w:t xml:space="preserve">751130</w:t>
      </w:r>
    </w:p>
    <w:p>
      <w:r>
        <w:t xml:space="preserve">proplus on tehnyt pienen tempun. ne voivat sulkea tänään. slovenialaisille on helpompi elää ilman poptv:tä ja kanavaa kuin ilman 5e:tä. #tvjefree</w:t>
      </w:r>
    </w:p>
    <w:p>
      <w:r>
        <w:rPr>
          <w:b/>
          <w:u w:val="single"/>
        </w:rPr>
        <w:t xml:space="preserve">751131</w:t>
      </w:r>
    </w:p>
    <w:p>
      <w:r>
        <w:t xml:space="preserve">Ennaltaehkäisevää lukemista! "Historian suurin markkinaromahdus on tulossa" https://t.co/ta5hFoWeWO #worldcapital #economy</w:t>
      </w:r>
    </w:p>
    <w:p>
      <w:r>
        <w:rPr>
          <w:b/>
          <w:u w:val="single"/>
        </w:rPr>
        <w:t xml:space="preserve">751132</w:t>
      </w:r>
    </w:p>
    <w:p>
      <w:r>
        <w:t xml:space="preserve">@JJansaSDS Pučnik Janšalle: kiitos, että otit sosialidemokraattisen puolueeni ja työnsit minut poliittiselle sivuraiteelle!</w:t>
      </w:r>
    </w:p>
    <w:p>
      <w:r>
        <w:rPr>
          <w:b/>
          <w:u w:val="single"/>
        </w:rPr>
        <w:t xml:space="preserve">751133</w:t>
      </w:r>
    </w:p>
    <w:p>
      <w:r>
        <w:t xml:space="preserve">Mulc on maannut korkeassa kuumeessa jo toista päivää ja joka aamu hän kysyy ensin, voiko hän mennä yksin.... Joskus mietin tosissani, onko se minun...</w:t>
      </w:r>
    </w:p>
    <w:p>
      <w:r>
        <w:rPr>
          <w:b/>
          <w:u w:val="single"/>
        </w:rPr>
        <w:t xml:space="preserve">751134</w:t>
      </w:r>
    </w:p>
    <w:p>
      <w:r>
        <w:t xml:space="preserve">@madpixel Tuollainen usko omaan suurpiirteisyyteen on ehdottomasti psykiatrin käynnin arvoinen.</w:t>
      </w:r>
    </w:p>
    <w:p>
      <w:r>
        <w:rPr>
          <w:b/>
          <w:u w:val="single"/>
        </w:rPr>
        <w:t xml:space="preserve">751135</w:t>
      </w:r>
    </w:p>
    <w:p>
      <w:r>
        <w:t xml:space="preserve">Karhut ovat järjestäytyneet ja lähettäneet yhden omistaan vakoojaksi isolla talonpoikaisvankkurilla V. laščeen! https://t.co/PcOntn05kO</w:t>
      </w:r>
    </w:p>
    <w:p>
      <w:r>
        <w:rPr>
          <w:b/>
          <w:u w:val="single"/>
        </w:rPr>
        <w:t xml:space="preserve">751136</w:t>
      </w:r>
    </w:p>
    <w:p>
      <w:r>
        <w:t xml:space="preserve">@indian Kyllä, tekoäly voi pelastaa meidät. Emme voi luottaa luonnollisiin.</w:t>
      </w:r>
    </w:p>
    <w:p>
      <w:r>
        <w:rPr>
          <w:b/>
          <w:u w:val="single"/>
        </w:rPr>
        <w:t xml:space="preserve">751137</w:t>
      </w:r>
    </w:p>
    <w:p>
      <w:r>
        <w:t xml:space="preserve">@petra_jansa He varastavat minulta... poliisi ei edes kysy heiltä. He voivat saada kaiken 🙇😕.</w:t>
      </w:r>
    </w:p>
    <w:p>
      <w:r>
        <w:rPr>
          <w:b/>
          <w:u w:val="single"/>
        </w:rPr>
        <w:t xml:space="preserve">751138</w:t>
      </w:r>
    </w:p>
    <w:p>
      <w:r>
        <w:t xml:space="preserve">Slovenian maajoukkueen maalivahti Jan Oblakille on myönnetty Zamora-palkinto (paras indeksi otteluiden määrästä / tehtyjen maalien määrästä). #rep #oblak</w:t>
      </w:r>
    </w:p>
    <w:p>
      <w:r>
        <w:rPr>
          <w:b/>
          <w:u w:val="single"/>
        </w:rPr>
        <w:t xml:space="preserve">751139</w:t>
      </w:r>
    </w:p>
    <w:p>
      <w:r>
        <w:t xml:space="preserve">@madpixel Vastasit itse itsellesi.</w:t>
        <w:t xml:space="preserve">Päivitän mieluummin puolen tunnin välein kuin käynnistän uudelleen 5 minuutin välein.</w:t>
        <w:br/>
        <w:br/>
        <w:t xml:space="preserve">p.s.:</w:t>
        <w:br/>
        <w:t xml:space="preserve">Käytän molempia käyttöjärjestelmiä</w:t>
      </w:r>
    </w:p>
    <w:p>
      <w:r>
        <w:rPr>
          <w:b/>
          <w:u w:val="single"/>
        </w:rPr>
        <w:t xml:space="preserve">751140</w:t>
      </w:r>
    </w:p>
    <w:p>
      <w:r>
        <w:t xml:space="preserve">@N1infoBG Jakautunut yhteiskunta, ei puoliväkisin menneen historian takia kuten meillä, vaan poliittisen suuntautumisen takia</w:t>
        <w:br/>
        <w:t xml:space="preserve">#noriameri</w:t>
      </w:r>
    </w:p>
    <w:p>
      <w:r>
        <w:rPr>
          <w:b/>
          <w:u w:val="single"/>
        </w:rPr>
        <w:t xml:space="preserve">751141</w:t>
      </w:r>
    </w:p>
    <w:p>
      <w:r>
        <w:t xml:space="preserve">@strankaSDS @ZigaTurk @JJansaSDS Vasemmistolaiset eivät välitä. Ne elävät kaaoksesta</w:t>
      </w:r>
    </w:p>
    <w:p>
      <w:r>
        <w:rPr>
          <w:b/>
          <w:u w:val="single"/>
        </w:rPr>
        <w:t xml:space="preserve">751142</w:t>
      </w:r>
    </w:p>
    <w:p>
      <w:r>
        <w:t xml:space="preserve">Sinun on ostettava hevonen. Mutta mitä, kun se päästää niin paljon CO2:ta... https://t.co/EkXrjbzgRH https://t.co/f3iUKh2Eyu https://t.co/f3iUKh2Eyu</w:t>
      </w:r>
    </w:p>
    <w:p>
      <w:r>
        <w:rPr>
          <w:b/>
          <w:u w:val="single"/>
        </w:rPr>
        <w:t xml:space="preserve">751143</w:t>
      </w:r>
    </w:p>
    <w:p>
      <w:r>
        <w:t xml:space="preserve">Opas kotitekoisten deodoranttien valmistukseen https://t.co/xIydqzirhN https://t.co/bDMXm1cU42 https://t.co/bDMXm1cU42</w:t>
      </w:r>
    </w:p>
    <w:p>
      <w:r>
        <w:rPr>
          <w:b/>
          <w:u w:val="single"/>
        </w:rPr>
        <w:t xml:space="preserve">751144</w:t>
      </w:r>
    </w:p>
    <w:p>
      <w:r>
        <w:t xml:space="preserve">Pysäytetään yhdessä Slovenian kansakunnan tuhoaminen @vaalit2018 https://t.co/aWzG1xoyfy</w:t>
      </w:r>
    </w:p>
    <w:p>
      <w:r>
        <w:rPr>
          <w:b/>
          <w:u w:val="single"/>
        </w:rPr>
        <w:t xml:space="preserve">751145</w:t>
      </w:r>
    </w:p>
    <w:p>
      <w:r>
        <w:t xml:space="preserve">Slovenian hallitus auttaa yhdessä alt-rightin ja identitaarien kanssa tuhoamaan kirkon ja sen perinnön.</w:t>
        <w:br/>
        <w:br/>
        <w:t xml:space="preserve"> Nämä ovat erot ... https://t.co/haHvQmiCDC</w:t>
      </w:r>
    </w:p>
    <w:p>
      <w:r>
        <w:rPr>
          <w:b/>
          <w:u w:val="single"/>
        </w:rPr>
        <w:t xml:space="preserve">751146</w:t>
      </w:r>
    </w:p>
    <w:p>
      <w:r>
        <w:t xml:space="preserve">@mijavmuca Joudut deittailemaan itseäsi, koska tämä ei ole kenellekään :P https://t.co/nR6qTgmn7d</w:t>
      </w:r>
    </w:p>
    <w:p>
      <w:r>
        <w:rPr>
          <w:b/>
          <w:u w:val="single"/>
        </w:rPr>
        <w:t xml:space="preserve">751147</w:t>
      </w:r>
    </w:p>
    <w:p>
      <w:r>
        <w:t xml:space="preserve">@edvardkadic Washingtonissa kyllä... se on tavallista... mutta rajalla Washingtonin vasikat eivät halua sitä... he sanovat, että se olisi rasismia!</w:t>
      </w:r>
    </w:p>
    <w:p>
      <w:r>
        <w:rPr>
          <w:b/>
          <w:u w:val="single"/>
        </w:rPr>
        <w:t xml:space="preserve">751148</w:t>
      </w:r>
    </w:p>
    <w:p>
      <w:r>
        <w:t xml:space="preserve">julisti Celjen kansallisteatterin johtajan butaraksi, joka ei tunnustanut, että kyseessä oli provokaatio, ja suostui lievään rangaistukseen.</w:t>
        <w:br/>
        <w:t xml:space="preserve">https://t.co/F6d9fC9MpA</w:t>
      </w:r>
    </w:p>
    <w:p>
      <w:r>
        <w:rPr>
          <w:b/>
          <w:u w:val="single"/>
        </w:rPr>
        <w:t xml:space="preserve">751149</w:t>
      </w:r>
    </w:p>
    <w:p>
      <w:r>
        <w:t xml:space="preserve">@juremes Siksi tuo solmioon pukeutunut tuntija on niin menestynyt, kun hän myy valtion omaisuutta toimiluvalla kierroksille.</w:t>
      </w:r>
    </w:p>
    <w:p>
      <w:r>
        <w:rPr>
          <w:b/>
          <w:u w:val="single"/>
        </w:rPr>
        <w:t xml:space="preserve">751150</w:t>
      </w:r>
    </w:p>
    <w:p>
      <w:r>
        <w:t xml:space="preserve">@Lupo_inc @drfilomena @anusmundi @ovtsa @davidkovic Tunnen vain kanin Milanosta ja jalkapalloseuran. Bómzajca kysyi.</w:t>
      </w:r>
    </w:p>
    <w:p>
      <w:r>
        <w:rPr>
          <w:b/>
          <w:u w:val="single"/>
        </w:rPr>
        <w:t xml:space="preserve">751151</w:t>
      </w:r>
    </w:p>
    <w:p>
      <w:r>
        <w:t xml:space="preserve">@termie1 @jkmcnk @loudandwicked @BlazGo Takin alle sen on mentävä, se on ainoa ehto. Bazooka on hieman iso, eikä morttelikaan ole kovin kätevä.</w:t>
      </w:r>
    </w:p>
    <w:p>
      <w:r>
        <w:rPr>
          <w:b/>
          <w:u w:val="single"/>
        </w:rPr>
        <w:t xml:space="preserve">751152</w:t>
      </w:r>
    </w:p>
    <w:p>
      <w:r>
        <w:t xml:space="preserve">Tamale pitää outona, että aikuinen mies, @MiroCerar , ostaa lelun (pienoisrautatie). Nyt hänellä olisi myös sellainen.. #fuckofMiro</w:t>
      </w:r>
    </w:p>
    <w:p>
      <w:r>
        <w:rPr>
          <w:b/>
          <w:u w:val="single"/>
        </w:rPr>
        <w:t xml:space="preserve">751153</w:t>
      </w:r>
    </w:p>
    <w:p>
      <w:r>
        <w:t xml:space="preserve">Väliinputoaja @Jan_Skoberne, joka elää yhä kommunismin alla. Oikeus puhua ja keskustella on hänelle vieras. #sramotaslovenia</w:t>
      </w:r>
    </w:p>
    <w:p>
      <w:r>
        <w:rPr>
          <w:b/>
          <w:u w:val="single"/>
        </w:rPr>
        <w:t xml:space="preserve">751154</w:t>
      </w:r>
    </w:p>
    <w:p>
      <w:r>
        <w:t xml:space="preserve">Se ei oikeastaan ole uutinen, ei. Ei ainakaan verrattuna siihen, että neiti Bulc menee junalla ja lukee kirjaa. https://t.co/zFouaRSQD6.</w:t>
      </w:r>
    </w:p>
    <w:p>
      <w:r>
        <w:rPr>
          <w:b/>
          <w:u w:val="single"/>
        </w:rPr>
        <w:t xml:space="preserve">751155</w:t>
      </w:r>
    </w:p>
    <w:p>
      <w:r>
        <w:t xml:space="preserve">Koska yksipaikkaiset autot ovat poissa, Zafira on nyt pakettiauto. Opel kutsuu sitä kuitenkin yksipaikkaiseksi.</w:t>
        <w:t xml:space="preserve">#ZafiraLife</w:t>
        <w:br/>
        <w:t xml:space="preserve">https://t.co/rl62TPb1Al https://t.co/rl62TPb1Al</w:t>
      </w:r>
    </w:p>
    <w:p>
      <w:r>
        <w:rPr>
          <w:b/>
          <w:u w:val="single"/>
        </w:rPr>
        <w:t xml:space="preserve">751156</w:t>
      </w:r>
    </w:p>
    <w:p>
      <w:r>
        <w:t xml:space="preserve">Prešernova-kadulta Ajdovščinan vanhan myllyn takana olevalle parkkipaikalle johtavan kävelyreitin uusi ilme.</w:t>
        <w:br/>
        <w:t xml:space="preserve">https://t.co/dX0Dh3L5Og</w:t>
      </w:r>
    </w:p>
    <w:p>
      <w:r>
        <w:rPr>
          <w:b/>
          <w:u w:val="single"/>
        </w:rPr>
        <w:t xml:space="preserve">751157</w:t>
      </w:r>
    </w:p>
    <w:p>
      <w:r>
        <w:t xml:space="preserve">@LahovnikMatej EF:n professorina voisit tietää, mitä rahoitetaan mistäkin lähteestä.</w:t>
        <w:br/>
        <w:t xml:space="preserve"> Poliitikkona voit tietysti höpöttää hölynpölyä.</w:t>
      </w:r>
    </w:p>
    <w:p>
      <w:r>
        <w:rPr>
          <w:b/>
          <w:u w:val="single"/>
        </w:rPr>
        <w:t xml:space="preserve">751158</w:t>
      </w:r>
    </w:p>
    <w:p>
      <w:r>
        <w:t xml:space="preserve">@gubec1 Saa nähdä :). Jos tuhoan sen, tiedän ainakin, että se on investoinnin arvoinen. Jos ei, minulla on edellä mainittu ripustin.</w:t>
      </w:r>
    </w:p>
    <w:p>
      <w:r>
        <w:rPr>
          <w:b/>
          <w:u w:val="single"/>
        </w:rPr>
        <w:t xml:space="preserve">751159</w:t>
      </w:r>
    </w:p>
    <w:p>
      <w:r>
        <w:t xml:space="preserve">PSA: OK</w:t>
        <w:br/>
        <w:t xml:space="preserve">Verenpaine: normaaleissa rajoissa</w:t>
        <w:br/>
        <w:t xml:space="preserve">Triglyseridit: normaaleissa rajoissa</w:t>
        <w:br/>
        <w:t xml:space="preserve">Verihappo: OK</w:t>
        <w:br/>
        <w:t xml:space="preserve">Kolesteroli OK, kaikki</w:t>
        <w:br/>
        <w:t xml:space="preserve">EKG OK</w:t>
        <w:br/>
        <w:t xml:space="preserve">Paino: OK</w:t>
        <w:br/>
        <w:t xml:space="preserve">#referenssabulantti</w:t>
      </w:r>
    </w:p>
    <w:p>
      <w:r>
        <w:rPr>
          <w:b/>
          <w:u w:val="single"/>
        </w:rPr>
        <w:t xml:space="preserve">751160</w:t>
      </w:r>
    </w:p>
    <w:p>
      <w:r>
        <w:t xml:space="preserve">@MarkoFratnik Lähettäisimme virkamiehiä viittomakielikursseille. Budjetti maksaisi tietysti, ja kurssin järjestäjä saisi rahaa.</w:t>
      </w:r>
    </w:p>
    <w:p>
      <w:r>
        <w:rPr>
          <w:b/>
          <w:u w:val="single"/>
        </w:rPr>
        <w:t xml:space="preserve">751161</w:t>
      </w:r>
    </w:p>
    <w:p>
      <w:r>
        <w:t xml:space="preserve">@faruksehic70 Bora on tuhkaantunut ja muuttunut puoliksi wieniläiseksi vaunumieheksi. Mutta hän ei pääse ulos omasta nahastaan.</w:t>
      </w:r>
    </w:p>
    <w:p>
      <w:r>
        <w:rPr>
          <w:b/>
          <w:u w:val="single"/>
        </w:rPr>
        <w:t xml:space="preserve">751162</w:t>
      </w:r>
    </w:p>
    <w:p>
      <w:r>
        <w:t xml:space="preserve">@caplcapinski Sinulla on ääni ja voit antaa sen kenelle tahansa. Älkääkä raiskaako meitä muita kommunismilla.</w:t>
      </w:r>
    </w:p>
    <w:p>
      <w:r>
        <w:rPr>
          <w:b/>
          <w:u w:val="single"/>
        </w:rPr>
        <w:t xml:space="preserve">751163</w:t>
      </w:r>
    </w:p>
    <w:p>
      <w:r>
        <w:t xml:space="preserve">Maanantai #Joulukuu30 - toiseksi viimeinen #aamujuoksu tänä vuonna (5 km). Kylmää -7°C kuten viimeksi #Helmikuu24. https://t.co/ksQVDIFS4d.</w:t>
      </w:r>
    </w:p>
    <w:p>
      <w:r>
        <w:rPr>
          <w:b/>
          <w:u w:val="single"/>
        </w:rPr>
        <w:t xml:space="preserve">751164</w:t>
      </w:r>
    </w:p>
    <w:p>
      <w:r>
        <w:t xml:space="preserve">@DeFlasker @wei_minga @NMauhler Marazem cool. Keskinäinen teurastus näkyvissä. Murgle, meillä on ongelma!</w:t>
      </w:r>
    </w:p>
    <w:p>
      <w:r>
        <w:rPr>
          <w:b/>
          <w:u w:val="single"/>
        </w:rPr>
        <w:t xml:space="preserve">751165</w:t>
      </w:r>
    </w:p>
    <w:p>
      <w:r>
        <w:t xml:space="preserve">Täällä epäpätevät tulevat virkaan eivätkä opi mitään. Ne ovat vain meidän sateenkaaremme. https://t.co/AI8YOb5Wtn</w:t>
      </w:r>
    </w:p>
    <w:p>
      <w:r>
        <w:rPr>
          <w:b/>
          <w:u w:val="single"/>
        </w:rPr>
        <w:t xml:space="preserve">751166</w:t>
      </w:r>
    </w:p>
    <w:p>
      <w:r>
        <w:t xml:space="preserve">@darinkatrkov @aleshojs Oletko vammautunut syntymästäsi lähtien vai ovatko aivosi vain kutistuneet?</w:t>
      </w:r>
    </w:p>
    <w:p>
      <w:r>
        <w:rPr>
          <w:b/>
          <w:u w:val="single"/>
        </w:rPr>
        <w:t xml:space="preserve">751167</w:t>
      </w:r>
    </w:p>
    <w:p>
      <w:r>
        <w:t xml:space="preserve">[EXCLUSIVE] Se on alkanut: Eritrealainen maahanmuuttaja puukotti 43-vuotiasta miestä useita kertoja peräkkäin Ljubljanassa! https://t.co/VplIohsqje</w:t>
      </w:r>
    </w:p>
    <w:p>
      <w:r>
        <w:rPr>
          <w:b/>
          <w:u w:val="single"/>
        </w:rPr>
        <w:t xml:space="preserve">751168</w:t>
      </w:r>
    </w:p>
    <w:p>
      <w:r>
        <w:t xml:space="preserve">Ja #Heloween-reformaatiopäivä oli eilen, ja ihmiset käyttäytyvät kuin apinat. Mutta tarvitsemmeko me todella kaikkia väärennettyjä amerikkalaisia lomakkeita, jee ihmiset.</w:t>
      </w:r>
    </w:p>
    <w:p>
      <w:r>
        <w:rPr>
          <w:b/>
          <w:u w:val="single"/>
        </w:rPr>
        <w:t xml:space="preserve">751169</w:t>
      </w:r>
    </w:p>
    <w:p>
      <w:r>
        <w:t xml:space="preserve">@VasjaSabeder thx, he heittävät 160 vuotta vanhoja sairaita puita ulos ja laittavat uusia, mutta ilmeisesti yksi niistä on ollut hieman kylvyssä ;)</w:t>
      </w:r>
    </w:p>
    <w:p>
      <w:r>
        <w:rPr>
          <w:b/>
          <w:u w:val="single"/>
        </w:rPr>
        <w:t xml:space="preserve">751170</w:t>
      </w:r>
    </w:p>
    <w:p>
      <w:r>
        <w:t xml:space="preserve">Kysyn: millaiset ihmiset työskentelevät @rtvslo:ssa, että he ovat antaneet kollegansa tehdä tällaisen virheen?</w:t>
        <w:br/>
        <w:t xml:space="preserve"> Sokea, huolimaton, välinpitämätön, paha tai häntä latautuneempi?</w:t>
      </w:r>
    </w:p>
    <w:p>
      <w:r>
        <w:rPr>
          <w:b/>
          <w:u w:val="single"/>
        </w:rPr>
        <w:t xml:space="preserve">751171</w:t>
      </w:r>
    </w:p>
    <w:p>
      <w:r>
        <w:t xml:space="preserve">@FrenkMate @zeljko_novak @Max970 Ne, jotka tekevät jotain omatoimisesti, pitäisi poimia ja sitten pistää pistimellä mereen.</w:t>
      </w:r>
    </w:p>
    <w:p>
      <w:r>
        <w:rPr>
          <w:b/>
          <w:u w:val="single"/>
        </w:rPr>
        <w:t xml:space="preserve">751172</w:t>
      </w:r>
    </w:p>
    <w:p>
      <w:r>
        <w:t xml:space="preserve">@krtmen @tomltoml Kun saalis alkaa loppua, hyeenat taistelevat. He välittävät ankasta.</w:t>
      </w:r>
    </w:p>
    <w:p>
      <w:r>
        <w:rPr>
          <w:b/>
          <w:u w:val="single"/>
        </w:rPr>
        <w:t xml:space="preserve">751173</w:t>
      </w:r>
    </w:p>
    <w:p>
      <w:r>
        <w:t xml:space="preserve">"Ette olleet tarpeeksi varovaisia", vakuutusyhtiöt sanovat palomiehille. Olet liian ahne, sanovat vakuutusyhtiöt itse.😎</w:t>
      </w:r>
    </w:p>
    <w:p>
      <w:r>
        <w:rPr>
          <w:b/>
          <w:u w:val="single"/>
        </w:rPr>
        <w:t xml:space="preserve">751174</w:t>
      </w:r>
    </w:p>
    <w:p>
      <w:r>
        <w:t xml:space="preserve">@MihaMazzini @Fitzroy1985 Katson mielelläni Discovery Channelin lento-onnettomuuksia käsittelevää ohjelmaa. En ole terroristi.</w:t>
      </w:r>
    </w:p>
    <w:p>
      <w:r>
        <w:rPr>
          <w:b/>
          <w:u w:val="single"/>
        </w:rPr>
        <w:t xml:space="preserve">751175</w:t>
      </w:r>
    </w:p>
    <w:p>
      <w:r>
        <w:t xml:space="preserve">@bilgladen Tiedät vain, että annoit minulle yhden liian vähän, koska tässä puuttuu taas yksi 😜</w:t>
      </w:r>
    </w:p>
    <w:p>
      <w:r>
        <w:rPr>
          <w:b/>
          <w:u w:val="single"/>
        </w:rPr>
        <w:t xml:space="preserve">751176</w:t>
      </w:r>
    </w:p>
    <w:p>
      <w:r>
        <w:t xml:space="preserve">Yksi slovenialainen laulaja, kaksi slovenialaista kuoroa.</w:t>
        <w:br/>
        <w:t xml:space="preserve"> Yksi slovenialainen - yksi mielipide, kaksi slovenialaista - kaksi puoluetta.</w:t>
      </w:r>
    </w:p>
    <w:p>
      <w:r>
        <w:rPr>
          <w:b/>
          <w:u w:val="single"/>
        </w:rPr>
        <w:t xml:space="preserve">751177</w:t>
      </w:r>
    </w:p>
    <w:p>
      <w:r>
        <w:t xml:space="preserve">Minä antaisin hänelle terapiaa, kyllä! Niin paljon, että hän ei voinut istua paikallaan enää päivääkään #musta #kunkku #adonis #terapeutti https://t.co/qyV6vmPSnD</w:t>
      </w:r>
    </w:p>
    <w:p>
      <w:r>
        <w:rPr>
          <w:b/>
          <w:u w:val="single"/>
        </w:rPr>
        <w:t xml:space="preserve">751178</w:t>
      </w:r>
    </w:p>
    <w:p>
      <w:r>
        <w:t xml:space="preserve">@ula_luv Joten... Sinun on aloitettava juominen perjantaina ja oltava selvin päin töihin maanantaiaamuna, jotta voit juoda sitä taas....</w:t>
      </w:r>
    </w:p>
    <w:p>
      <w:r>
        <w:rPr>
          <w:b/>
          <w:u w:val="single"/>
        </w:rPr>
        <w:t xml:space="preserve">751179</w:t>
      </w:r>
    </w:p>
    <w:p>
      <w:r>
        <w:t xml:space="preserve">@lucijausaj @IgorZavrsnik Opa...Violetan hakukampanja:" Etsitään mustalaisten heittämiä viittoja+portteja"!...ei sanaakaan maahanmuuttajista !?</w:t>
      </w:r>
    </w:p>
    <w:p>
      <w:r>
        <w:rPr>
          <w:b/>
          <w:u w:val="single"/>
        </w:rPr>
        <w:t xml:space="preserve">751180</w:t>
      </w:r>
    </w:p>
    <w:p>
      <w:r>
        <w:t xml:space="preserve">@PrimozP @staneC Naisen sukunimen esittäminen naisellisessa muodossa on naisvihamielistä ja siten naisia loukkaavaa.</w:t>
      </w:r>
    </w:p>
    <w:p>
      <w:r>
        <w:rPr>
          <w:b/>
          <w:u w:val="single"/>
        </w:rPr>
        <w:t xml:space="preserve">751181</w:t>
      </w:r>
    </w:p>
    <w:p>
      <w:r>
        <w:t xml:space="preserve">@jelka_godec Ennen sanottiin, että paholainen piilee yksityiskohdissa !</w:t>
        <w:br/>
        <w:t xml:space="preserve"> Fakin ei tiedä, että 1 vierailu</w:t>
      </w:r>
    </w:p>
    <w:p>
      <w:r>
        <w:rPr>
          <w:b/>
          <w:u w:val="single"/>
        </w:rPr>
        <w:t xml:space="preserve">751182</w:t>
      </w:r>
    </w:p>
    <w:p>
      <w:r>
        <w:t xml:space="preserve">@BigWhale Hitto, tein niistä hilloa. Kuorineen. Ei se mitään, menen kaivamaan haudan.</w:t>
      </w:r>
    </w:p>
    <w:p>
      <w:r>
        <w:rPr>
          <w:b/>
          <w:u w:val="single"/>
        </w:rPr>
        <w:t xml:space="preserve">751183</w:t>
      </w:r>
    </w:p>
    <w:p>
      <w:r>
        <w:t xml:space="preserve">@crnkovic Relativist! All-rounder! Teillä ei ole erottautumisen peruskulttuuria. Tältä roskasi näyttää. Yäk ja yäk!</w:t>
      </w:r>
    </w:p>
    <w:p>
      <w:r>
        <w:rPr>
          <w:b/>
          <w:u w:val="single"/>
        </w:rPr>
        <w:t xml:space="preserve">751184</w:t>
      </w:r>
    </w:p>
    <w:p>
      <w:r>
        <w:t xml:space="preserve">@MKavscek @romunov Aina silloin tällöin olemme @gozdnajozican luona, mutta tällä kertaa hän ja Boris kutsuivat meidät gulassille :)</w:t>
      </w:r>
    </w:p>
    <w:p>
      <w:r>
        <w:rPr>
          <w:b/>
          <w:u w:val="single"/>
        </w:rPr>
        <w:t xml:space="preserve">751185</w:t>
      </w:r>
    </w:p>
    <w:p>
      <w:r>
        <w:t xml:space="preserve">@pongiSLO Taprava-matkoilla nukutaan bussissa, mutta aamiaiseksi on sipsejä ja travarcaa illalliselta =)</w:t>
      </w:r>
    </w:p>
    <w:p>
      <w:r>
        <w:rPr>
          <w:b/>
          <w:u w:val="single"/>
        </w:rPr>
        <w:t xml:space="preserve">751186</w:t>
      </w:r>
    </w:p>
    <w:p>
      <w:r>
        <w:t xml:space="preserve">Se on paitsi maukas ja virkistävä, myös terveellinen juoma. https://t.co/lhf36z9NFu.</w:t>
      </w:r>
    </w:p>
    <w:p>
      <w:r>
        <w:rPr>
          <w:b/>
          <w:u w:val="single"/>
        </w:rPr>
        <w:t xml:space="preserve">751187</w:t>
      </w:r>
    </w:p>
    <w:p>
      <w:r>
        <w:t xml:space="preserve">@MarkoPavlisic @pengovsky @ZigaTurk Minä, kuka tahansa. Siitä tässä on kyse.</w:t>
      </w:r>
    </w:p>
    <w:p>
      <w:r>
        <w:rPr>
          <w:b/>
          <w:u w:val="single"/>
        </w:rPr>
        <w:t xml:space="preserve">751188</w:t>
      </w:r>
    </w:p>
    <w:p>
      <w:r>
        <w:t xml:space="preserve">piz...näin unta brrrr</w:t>
        <w:br/>
        <w:t xml:space="preserve">menin kannelle tupakalle</w:t>
        <w:br/>
        <w:t xml:space="preserve"> Olemme yhä vesillä.</w:t>
      </w:r>
    </w:p>
    <w:p>
      <w:r>
        <w:rPr>
          <w:b/>
          <w:u w:val="single"/>
        </w:rPr>
        <w:t xml:space="preserve">751189</w:t>
      </w:r>
    </w:p>
    <w:p>
      <w:r>
        <w:t xml:space="preserve">Tänä iltana klo 20.00 teidät kutsutaan elokuvan "Jumalan silmät ja korvat - Sudanin valvonta Trbovljessa" esitykseen nuorisokeskukseen.</w:t>
      </w:r>
    </w:p>
    <w:p>
      <w:r>
        <w:rPr>
          <w:b/>
          <w:u w:val="single"/>
        </w:rPr>
        <w:t xml:space="preserve">751190</w:t>
      </w:r>
    </w:p>
    <w:p>
      <w:r>
        <w:t xml:space="preserve">Mutta Kavcic katsoo peliä! Vihdoinkin @nzs_si on moderni, vahva, keskusta!!! @nkolimpija #PLTS</w:t>
      </w:r>
    </w:p>
    <w:p>
      <w:r>
        <w:rPr>
          <w:b/>
          <w:u w:val="single"/>
        </w:rPr>
        <w:t xml:space="preserve">751191</w:t>
      </w:r>
    </w:p>
    <w:p>
      <w:r>
        <w:t xml:space="preserve">Miten päästä eroon vihasta, joka tukahduttaa meidät ja aiheuttaa tukoksia tunne- ja mielenmaailmassa, niin että se ei aiheuta... https://t.co/7TLRC2lWSc</w:t>
      </w:r>
    </w:p>
    <w:p>
      <w:r>
        <w:rPr>
          <w:b/>
          <w:u w:val="single"/>
        </w:rPr>
        <w:t xml:space="preserve">751192</w:t>
      </w:r>
    </w:p>
    <w:p>
      <w:r>
        <w:t xml:space="preserve">@borisvoncina @Libertarec @_wupe Mutta sitten jokaisessa sodassa on verinen kommunistinen vallankumous, jossa kommunistit ottavat vallan? 🤔</w:t>
      </w:r>
    </w:p>
    <w:p>
      <w:r>
        <w:rPr>
          <w:b/>
          <w:u w:val="single"/>
        </w:rPr>
        <w:t xml:space="preserve">751193</w:t>
      </w:r>
    </w:p>
    <w:p>
      <w:r>
        <w:t xml:space="preserve">Tiedän @ovtsa, hän taksasi jonkin aikaa, sitten kertoi minulle, että taksilla oli toinen puhelin, ja nyt minulla on rauha....</w:t>
      </w:r>
    </w:p>
    <w:p>
      <w:r>
        <w:rPr>
          <w:b/>
          <w:u w:val="single"/>
        </w:rPr>
        <w:t xml:space="preserve">751194</w:t>
      </w:r>
    </w:p>
    <w:p>
      <w:r>
        <w:t xml:space="preserve">Vielä vähän lisää, niin murikaanit pyyhkivät itsensä pois. Sitten tulee uusia maahanmuuttajia...</w:t>
      </w:r>
    </w:p>
    <w:p>
      <w:r>
        <w:rPr>
          <w:b/>
          <w:u w:val="single"/>
        </w:rPr>
        <w:t xml:space="preserve">751195</w:t>
      </w:r>
    </w:p>
    <w:p>
      <w:r>
        <w:t xml:space="preserve">@petrasovdat Kantapäät pois kengät/saappaat/lumikengät/lumikengät/lumikengät lumessa alamäkeen (OP.A.: kävelet korkokengillä)</w:t>
        <w:br/>
        <w:t xml:space="preserve">Jaa tytöt ja vaimot.</w:t>
      </w:r>
    </w:p>
    <w:p>
      <w:r>
        <w:rPr>
          <w:b/>
          <w:u w:val="single"/>
        </w:rPr>
        <w:t xml:space="preserve">751196</w:t>
      </w:r>
    </w:p>
    <w:p>
      <w:r>
        <w:t xml:space="preserve">Uusi digitaalinen kokoelma Vihreä kaikille ajoille - Alojz Kojcin (1898 - 1945) perintö http://t.co/bZt6hf54Q5</w:t>
      </w:r>
    </w:p>
    <w:p>
      <w:r>
        <w:rPr>
          <w:b/>
          <w:u w:val="single"/>
        </w:rPr>
        <w:t xml:space="preserve">751197</w:t>
      </w:r>
    </w:p>
    <w:p>
      <w:r>
        <w:t xml:space="preserve">@jozevolf Vain @IsmeTsHorjuLa voi kertoa minulle, mutta hän näyttää olevan ainoa IG:ssä.</w:t>
      </w:r>
    </w:p>
    <w:p>
      <w:r>
        <w:rPr>
          <w:b/>
          <w:u w:val="single"/>
        </w:rPr>
        <w:t xml:space="preserve">751198</w:t>
      </w:r>
    </w:p>
    <w:p>
      <w:r>
        <w:t xml:space="preserve">Brdan</w:t>
        <w:br/>
        <w:t xml:space="preserve">kävimme katsomassa Ceprovin autoja joskus mieluummin junia ja jos sinulla on brikettejä</w:t>
        <w:br/>
        <w:br/>
        <w:t xml:space="preserve">#matekejbriketov https://t.co/oKYLonRrHr</w:t>
      </w:r>
    </w:p>
    <w:p>
      <w:r>
        <w:rPr>
          <w:b/>
          <w:u w:val="single"/>
        </w:rPr>
        <w:t xml:space="preserve">751199</w:t>
      </w:r>
    </w:p>
    <w:p>
      <w:r>
        <w:t xml:space="preserve">@kizidor Twiittien perusteella me äänestäjät olemme heränneet. Toivottavasti numerot vahvistavat tämän.</w:t>
      </w:r>
    </w:p>
    <w:p>
      <w:r>
        <w:rPr>
          <w:b/>
          <w:u w:val="single"/>
        </w:rPr>
        <w:t xml:space="preserve">751200</w:t>
      </w:r>
    </w:p>
    <w:p>
      <w:r>
        <w:t xml:space="preserve">@agortaa @CvetaStepanjan Nyt yksi läheinen vastaus olisi se, että toisen maailmansodan aikana taistelimme korkeita eläkkeitä vastaan.</w:t>
        <w:br/>
        <w:t xml:space="preserve">-kuolema kommunismille ja ajan hengelle</w:t>
      </w:r>
    </w:p>
    <w:p>
      <w:r>
        <w:rPr>
          <w:b/>
          <w:u w:val="single"/>
        </w:rPr>
        <w:t xml:space="preserve">751201</w:t>
      </w:r>
    </w:p>
    <w:p>
      <w:r>
        <w:t xml:space="preserve">Lumi, sytytetty uuni, paisti, gwaž viiniä. Kwa haluat lisää. https://t.co/pcvY54SLr0</w:t>
      </w:r>
    </w:p>
    <w:p>
      <w:r>
        <w:rPr>
          <w:b/>
          <w:u w:val="single"/>
        </w:rPr>
        <w:t xml:space="preserve">751202</w:t>
      </w:r>
    </w:p>
    <w:p>
      <w:r>
        <w:t xml:space="preserve">@Nova24TV Hyvä tämä. Se on.</w:t>
        <w:br/>
        <w:t xml:space="preserve"> Totuus pureskelee vasemmiston ja sylkee sen ulos lantakasaan. Ei mitään pelättävää!</w:t>
      </w:r>
    </w:p>
    <w:p>
      <w:r>
        <w:rPr>
          <w:b/>
          <w:u w:val="single"/>
        </w:rPr>
        <w:t xml:space="preserve">751203</w:t>
      </w:r>
    </w:p>
    <w:p>
      <w:r>
        <w:t xml:space="preserve">@Mflipper He tekevät 👏👏👏👏</w:t>
        <w:br/>
        <w:t xml:space="preserve">Tätä katsellessa ja katsoessa mitä he tekevät 🤦🏻♀️🤦🏻♀️ Jaoo katastrofi todellakin!</w:t>
      </w:r>
    </w:p>
    <w:p>
      <w:r>
        <w:rPr>
          <w:b/>
          <w:u w:val="single"/>
        </w:rPr>
        <w:t xml:space="preserve">751204</w:t>
      </w:r>
    </w:p>
    <w:p>
      <w:r>
        <w:t xml:space="preserve">@tomltoml @t_andrej @SiolNEWS Tomi myös minun tililläni, anna hänelle jotain crosche tai aprekat nokdaunille, kommunistisialle.!!!!!</w:t>
      </w:r>
    </w:p>
    <w:p>
      <w:r>
        <w:rPr>
          <w:b/>
          <w:u w:val="single"/>
        </w:rPr>
        <w:t xml:space="preserve">751205</w:t>
      </w:r>
    </w:p>
    <w:p>
      <w:r>
        <w:t xml:space="preserve">@SamoVino Pelästynyt deko takuulla ja keuhkoputkentulehdus keuhkoissa, muille jää enemmän! Sijoitus!</w:t>
      </w:r>
    </w:p>
    <w:p>
      <w:r>
        <w:rPr>
          <w:b/>
          <w:u w:val="single"/>
        </w:rPr>
        <w:t xml:space="preserve">751206</w:t>
      </w:r>
    </w:p>
    <w:p>
      <w:r>
        <w:t xml:space="preserve">@SvobodaBlog @mojcaskrinjar Koska kysymys siitä, olisiko hän päässyt pälkähästä, ei ole lainkaan fysikaalisten ja muiden luonnonlakien alainen.</w:t>
      </w:r>
    </w:p>
    <w:p>
      <w:r>
        <w:rPr>
          <w:b/>
          <w:u w:val="single"/>
        </w:rPr>
        <w:t xml:space="preserve">751207</w:t>
      </w:r>
    </w:p>
    <w:p>
      <w:r>
        <w:t xml:space="preserve">@SpelaSpelca Svicas sama... mutta missään ei ole tilaa imeä sitä. Sinulla on puuvillaiset kevyet ohuet housut, jotka ovat hengittävämmät.</w:t>
      </w:r>
    </w:p>
    <w:p>
      <w:r>
        <w:rPr>
          <w:b/>
          <w:u w:val="single"/>
        </w:rPr>
        <w:t xml:space="preserve">751208</w:t>
      </w:r>
    </w:p>
    <w:p>
      <w:r>
        <w:t xml:space="preserve">@ZigaTurk Tappavien tappovälineiden täyskielto on suuri mahdollisuus maamme ...  #kamionenverbot #2tir #63tir #lovadokrova #lovadokrova</w:t>
      </w:r>
    </w:p>
    <w:p>
      <w:r>
        <w:rPr>
          <w:b/>
          <w:u w:val="single"/>
        </w:rPr>
        <w:t xml:space="preserve">751209</w:t>
      </w:r>
    </w:p>
    <w:p>
      <w:r>
        <w:t xml:space="preserve">Jos kannatat pelastuseläinten hyväksymistä, sinun ei pitäisi jättää tätä riipusta väliin! https://t.co/uS7cK4dt78</w:t>
      </w:r>
    </w:p>
    <w:p>
      <w:r>
        <w:rPr>
          <w:b/>
          <w:u w:val="single"/>
        </w:rPr>
        <w:t xml:space="preserve">751210</w:t>
      </w:r>
    </w:p>
    <w:p>
      <w:r>
        <w:t xml:space="preserve">@PrinasalkaZlata @iCinober @TvslV vielä pahempaa tänään. mutta kuvia ei tule, koska en edes mene ulos ennen kuin tämä hulluus menee ohi.</w:t>
      </w:r>
    </w:p>
    <w:p>
      <w:r>
        <w:rPr>
          <w:b/>
          <w:u w:val="single"/>
        </w:rPr>
        <w:t xml:space="preserve">751211</w:t>
      </w:r>
    </w:p>
    <w:p>
      <w:r>
        <w:t xml:space="preserve">@Primoz_Kovacic Ah! Testattuaan niitä he olivat aivan haltioissaan, koska ne ovat kuulemma jalompia kuin vanhat kunnon Migit.</w:t>
      </w:r>
    </w:p>
    <w:p>
      <w:r>
        <w:rPr>
          <w:b/>
          <w:u w:val="single"/>
        </w:rPr>
        <w:t xml:space="preserve">751212</w:t>
      </w:r>
    </w:p>
    <w:p>
      <w:r>
        <w:t xml:space="preserve">@ErikaPlaninsec joka tapauksessa. Viidennen kerran jälkeen on outoa, ettei mikään jää kiinni. Mutta sitten luin, että Mercatorilla on vain 4 prosenttia. Vittu suru</w:t>
      </w:r>
    </w:p>
    <w:p>
      <w:r>
        <w:rPr>
          <w:b/>
          <w:u w:val="single"/>
        </w:rPr>
        <w:t xml:space="preserve">751213</w:t>
      </w:r>
    </w:p>
    <w:p>
      <w:r>
        <w:t xml:space="preserve">@Miha_Sch Olen samaa mieltä, jos kiellämme tämän kristillisen aivojen ja lasten raiskauksen.</w:t>
      </w:r>
    </w:p>
    <w:p>
      <w:r>
        <w:rPr>
          <w:b/>
          <w:u w:val="single"/>
        </w:rPr>
        <w:t xml:space="preserve">751214</w:t>
      </w:r>
    </w:p>
    <w:p>
      <w:r>
        <w:t xml:space="preserve">SRAMOTA</w:t>
        <w:br/>
        <w:t xml:space="preserve">NIOSB-suunnitelma: kahden palkatun ulkomaalaisen lääkärin kustannukset olisivat 1,4 miljoonaa brutto puolen vuoden ajan! https://t.co/Fbm2pp2UXl</w:t>
      </w:r>
    </w:p>
    <w:p>
      <w:r>
        <w:rPr>
          <w:b/>
          <w:u w:val="single"/>
        </w:rPr>
        <w:t xml:space="preserve">751215</w:t>
      </w:r>
    </w:p>
    <w:p>
      <w:r>
        <w:t xml:space="preserve">@BojanPozar @vladaRS @MiroCerar Marincekin on vietävä tapaus Chileen #koulutusjärjestelmän hyperopia</w:t>
      </w:r>
    </w:p>
    <w:p>
      <w:r>
        <w:rPr>
          <w:b/>
          <w:u w:val="single"/>
        </w:rPr>
        <w:t xml:space="preserve">751216</w:t>
      </w:r>
    </w:p>
    <w:p>
      <w:r>
        <w:t xml:space="preserve">Kommentti artikkeliin TRAPPIST-1-planeetoilla uskotaan olevan 250 kertaa enemmän vettä kuin Maassa ... https://t.co/7lUlJ9kAUL</w:t>
      </w:r>
    </w:p>
    <w:p>
      <w:r>
        <w:rPr>
          <w:b/>
          <w:u w:val="single"/>
        </w:rPr>
        <w:t xml:space="preserve">751217</w:t>
      </w:r>
    </w:p>
    <w:p>
      <w:r>
        <w:t xml:space="preserve">Poliisit käsittelevät autojen vahingontekoa ja matkapuhelinten varastamista - https://t.co/H7JwaUC0rV https://t.co/Nl4177L58e https://t.co/Nl4177L58e</w:t>
      </w:r>
    </w:p>
    <w:p>
      <w:r>
        <w:rPr>
          <w:b/>
          <w:u w:val="single"/>
        </w:rPr>
        <w:t xml:space="preserve">751218</w:t>
      </w:r>
    </w:p>
    <w:p>
      <w:r>
        <w:t xml:space="preserve">Kun @Nova24TV aloittaa sen @strankaSD kaikkeen muuhun se on vain MasterCard.</w:t>
        <w:br/>
        <w:t xml:space="preserve"> Muuten kaunis palomies #MorsMislit</w:t>
      </w:r>
    </w:p>
    <w:p>
      <w:r>
        <w:rPr>
          <w:b/>
          <w:u w:val="single"/>
        </w:rPr>
        <w:t xml:space="preserve">751219</w:t>
      </w:r>
    </w:p>
    <w:p>
      <w:r>
        <w:t xml:space="preserve">@paulsperry_ @yronladi Vasemmistolaiset eivät voi sietää muita vallassa kuin itseään. Jopa Yhdysvalloissa...</w:t>
      </w:r>
    </w:p>
    <w:p>
      <w:r>
        <w:rPr>
          <w:b/>
          <w:u w:val="single"/>
        </w:rPr>
        <w:t xml:space="preserve">751220</w:t>
      </w:r>
    </w:p>
    <w:p>
      <w:r>
        <w:t xml:space="preserve">Maahanmuuttajat tunkeutuvat Ceutaan, Espanjaan, ja hyökkäävät poliisin kimppuun kalkilla https://t.co/8iy73kZmrH</w:t>
      </w:r>
    </w:p>
    <w:p>
      <w:r>
        <w:rPr>
          <w:b/>
          <w:u w:val="single"/>
        </w:rPr>
        <w:t xml:space="preserve">751221</w:t>
      </w:r>
    </w:p>
    <w:p>
      <w:r>
        <w:t xml:space="preserve">@petrasovdat Res. Valtion liikalihavuus ja korkeat verot vaikeuttavat hengittämistä.... Silti.</w:t>
      </w:r>
    </w:p>
    <w:p>
      <w:r>
        <w:rPr>
          <w:b/>
          <w:u w:val="single"/>
        </w:rPr>
        <w:t xml:space="preserve">751222</w:t>
      </w:r>
    </w:p>
    <w:p>
      <w:r>
        <w:t xml:space="preserve">@pikicavelika lämpöfoorumi rintaan, pitää lämmön pidempään, tai paistettu sipuli öljyssä laittaa saman rinnan päälle. no, ventolin auttaa myös.</w:t>
      </w:r>
    </w:p>
    <w:p>
      <w:r>
        <w:rPr>
          <w:b/>
          <w:u w:val="single"/>
        </w:rPr>
        <w:t xml:space="preserve">751223</w:t>
      </w:r>
    </w:p>
    <w:p>
      <w:r>
        <w:t xml:space="preserve">@MatejaZvizej Hahaha et voi uskoa, että tämä vasemmistolainen butara on jo estänyt minut, vasemmistolaiset ovat todella sairaita, jotka eivät voi sietää kritiikkiä.</w:t>
      </w:r>
    </w:p>
    <w:p>
      <w:r>
        <w:rPr>
          <w:b/>
          <w:u w:val="single"/>
        </w:rPr>
        <w:t xml:space="preserve">751224</w:t>
      </w:r>
    </w:p>
    <w:p>
      <w:r>
        <w:t xml:space="preserve">FIRST MINUTE: VARAUKSET 28.2. MENNESSÄ -10% ALENNUS !!!!</w:t>
        <w:br/>
        <w:t xml:space="preserve"> Donji Karin on rauhan ja vehreyden keidas... http://t.co/lwck5HTsG9 http://t.co/lwck5HTsG9</w:t>
      </w:r>
    </w:p>
    <w:p>
      <w:r>
        <w:rPr>
          <w:b/>
          <w:u w:val="single"/>
        </w:rPr>
        <w:t xml:space="preserve">751225</w:t>
      </w:r>
    </w:p>
    <w:p>
      <w:r>
        <w:t xml:space="preserve">@Jinxovje Nykyaikaisuuteen ja #F21:een liittyvät hankkeet - he jättivät Osilnicassa sijaitsevan hankkeen Brglezille ja</w:t>
      </w:r>
    </w:p>
    <w:p>
      <w:r>
        <w:rPr>
          <w:b/>
          <w:u w:val="single"/>
        </w:rPr>
        <w:t xml:space="preserve">751226</w:t>
      </w:r>
    </w:p>
    <w:p>
      <w:r>
        <w:t xml:space="preserve">@BozidarBiscan @potepuski @JernejStromajer Ilo kommunististen protealitaristien yhdistymisestä .</w:t>
      </w:r>
    </w:p>
    <w:p>
      <w:r>
        <w:rPr>
          <w:b/>
          <w:u w:val="single"/>
        </w:rPr>
        <w:t xml:space="preserve">751227</w:t>
      </w:r>
    </w:p>
    <w:p>
      <w:r>
        <w:t xml:space="preserve">@RevijaReporter Paikallisilla on myös paljon tietoa, mutta kukaan ei pyydä heitä! Ne elävät kuin kuopukset lahdessa! Voila.</w:t>
      </w:r>
    </w:p>
    <w:p>
      <w:r>
        <w:rPr>
          <w:b/>
          <w:u w:val="single"/>
        </w:rPr>
        <w:t xml:space="preserve">751228</w:t>
      </w:r>
    </w:p>
    <w:p>
      <w:r>
        <w:t xml:space="preserve">@MatjaNemec @sarecmarjan @MiroCerar @govSlovenia Niin, ja unohdit syyttää Janšaa.</w:t>
      </w:r>
    </w:p>
    <w:p>
      <w:r>
        <w:rPr>
          <w:b/>
          <w:u w:val="single"/>
        </w:rPr>
        <w:t xml:space="preserve">751229</w:t>
      </w:r>
    </w:p>
    <w:p>
      <w:r>
        <w:t xml:space="preserve">@zasledovalec70 @BorutPahor @petra_jansa hän välittää sinusta. olet hänelle orpo. hän välittää vain kuuluisista....</w:t>
      </w:r>
    </w:p>
    <w:p>
      <w:r>
        <w:rPr>
          <w:b/>
          <w:u w:val="single"/>
        </w:rPr>
        <w:t xml:space="preserve">751230</w:t>
      </w:r>
    </w:p>
    <w:p>
      <w:r>
        <w:t xml:space="preserve">Leikkaus vai menon odottaminen, se on nyt kysymys. Eksyin muuten Murglen keskustaan. Vielä kerran. 😁</w:t>
      </w:r>
    </w:p>
    <w:p>
      <w:r>
        <w:rPr>
          <w:b/>
          <w:u w:val="single"/>
        </w:rPr>
        <w:t xml:space="preserve">751231</w:t>
      </w:r>
    </w:p>
    <w:p>
      <w:r>
        <w:t xml:space="preserve">Stelatopia on tuotesarja, joka perustuu ainutlaatuiseen ja patentoituun aktiivisen lipidikorjauksen periaatteeseen .... https://t.co/ecrMRa0GHO</w:t>
      </w:r>
    </w:p>
    <w:p>
      <w:r>
        <w:rPr>
          <w:b/>
          <w:u w:val="single"/>
        </w:rPr>
        <w:t xml:space="preserve">751232</w:t>
      </w:r>
    </w:p>
    <w:p>
      <w:r>
        <w:t xml:space="preserve">@AljosaNovakovic yrityksissä he antavat sinulle tittelin ja "kulmatoimiston" ennen kuin he ottavat sinut sisään.</w:t>
      </w:r>
    </w:p>
    <w:p>
      <w:r>
        <w:rPr>
          <w:b/>
          <w:u w:val="single"/>
        </w:rPr>
        <w:t xml:space="preserve">751233</w:t>
      </w:r>
    </w:p>
    <w:p>
      <w:r>
        <w:t xml:space="preserve">@D_a_r_j_a_ Ei se mitään. Kuulen sen naapurista 🤣🤣🤣🤣 #palbin #viikonloppu #vas</w:t>
      </w:r>
    </w:p>
    <w:p>
      <w:r>
        <w:rPr>
          <w:b/>
          <w:u w:val="single"/>
        </w:rPr>
        <w:t xml:space="preserve">751234</w:t>
      </w:r>
    </w:p>
    <w:p>
      <w:r>
        <w:t xml:space="preserve">Täytyy kysyä @illegall_blonde kuinka paljon hän on pitänyt #upsidedown kameraansa :) https://t.co/CQkpZn1Ikk</w:t>
      </w:r>
    </w:p>
    <w:p>
      <w:r>
        <w:rPr>
          <w:b/>
          <w:u w:val="single"/>
        </w:rPr>
        <w:t xml:space="preserve">751235</w:t>
      </w:r>
    </w:p>
    <w:p>
      <w:r>
        <w:t xml:space="preserve">@petra_jansa @JJansaSDS @blagovestGB Ei ihme, että he poistavat tajuttomia, kaikki on turnauksessa!</w:t>
      </w:r>
    </w:p>
    <w:p>
      <w:r>
        <w:rPr>
          <w:b/>
          <w:u w:val="single"/>
        </w:rPr>
        <w:t xml:space="preserve">751236</w:t>
      </w:r>
    </w:p>
    <w:p>
      <w:r>
        <w:t xml:space="preserve">TERRORISMI: Ministeri Erjavec tapaa Mussomelin Guantanamosta, sillä hän tarvitsee kiireesti uuden takin.</w:t>
      </w:r>
    </w:p>
    <w:p>
      <w:r>
        <w:rPr>
          <w:b/>
          <w:u w:val="single"/>
        </w:rPr>
        <w:t xml:space="preserve">751237</w:t>
      </w:r>
    </w:p>
    <w:p>
      <w:r>
        <w:t xml:space="preserve">@lucijausaj Siipikarja, jonka kaulat leikataan erissä, on myös halal.</w:t>
      </w:r>
    </w:p>
    <w:p>
      <w:r>
        <w:rPr>
          <w:b/>
          <w:u w:val="single"/>
        </w:rPr>
        <w:t xml:space="preserve">751238</w:t>
      </w:r>
    </w:p>
    <w:p>
      <w:r>
        <w:t xml:space="preserve">@majchi8 @iRobot miksi he eivät ole tehneet 200kg roomba vielä, minulla olisi tuoli yläkerrassa ajaa minua ympäri asuntoa, kun olen torkut</w:t>
      </w:r>
    </w:p>
    <w:p>
      <w:r>
        <w:rPr>
          <w:b/>
          <w:u w:val="single"/>
        </w:rPr>
        <w:t xml:space="preserve">751239</w:t>
      </w:r>
    </w:p>
    <w:p>
      <w:r>
        <w:t xml:space="preserve">@dreychee @rs_sputnik @BostjanAnzin Millaisesta mulkusta me edes puhumme Serbian ja Kosovon välillä.</w:t>
      </w:r>
    </w:p>
    <w:p>
      <w:r>
        <w:rPr>
          <w:b/>
          <w:u w:val="single"/>
        </w:rPr>
        <w:t xml:space="preserve">751240</w:t>
      </w:r>
    </w:p>
    <w:p>
      <w:r>
        <w:t xml:space="preserve">Dimec onnistuu kahdesti vapaaheittoviivan takaa, ja Bratož onnistuu toisessa päässä hienosti. 51:63</w:t>
      </w:r>
    </w:p>
    <w:p>
      <w:r>
        <w:rPr>
          <w:b/>
          <w:u w:val="single"/>
        </w:rPr>
        <w:t xml:space="preserve">751241</w:t>
      </w:r>
    </w:p>
    <w:p>
      <w:r>
        <w:t xml:space="preserve">Jos Apple ei myisi yhtään tuotetta tästä lähtien, se selviäisi vielä 10 vuotta varsin mukavasti. Ilman markkinointia vielä kauemmin (via @asymco)</w:t>
      </w:r>
    </w:p>
    <w:p>
      <w:r>
        <w:rPr>
          <w:b/>
          <w:u w:val="single"/>
        </w:rPr>
        <w:t xml:space="preserve">751242</w:t>
      </w:r>
    </w:p>
    <w:p>
      <w:r>
        <w:t xml:space="preserve">@jure_mali @DamirCrncec Järjestäjien pitäisi maksaa sakkoa, koska he eivät ripustaneet Slovenian lippua lavalle oikein!</w:t>
      </w:r>
    </w:p>
    <w:p>
      <w:r>
        <w:rPr>
          <w:b/>
          <w:u w:val="single"/>
        </w:rPr>
        <w:t xml:space="preserve">751243</w:t>
      </w:r>
    </w:p>
    <w:p>
      <w:r>
        <w:t xml:space="preserve">@Matej_T_Vatovec: Taloustieteilijät kiristävät, koska he haluavat vielä vähemmän verotusta, jotta he voivat maksaa enemmän omaan taskuunsa.</w:t>
        <w:br/>
        <w:t xml:space="preserve"> #Tarca</w:t>
      </w:r>
    </w:p>
    <w:p>
      <w:r>
        <w:rPr>
          <w:b/>
          <w:u w:val="single"/>
        </w:rPr>
        <w:t xml:space="preserve">751244</w:t>
      </w:r>
    </w:p>
    <w:p>
      <w:r>
        <w:t xml:space="preserve">Kansalaiset vertaavat Violeta Tomićin esityksiä Pohjois-Korean propagandatähteen Ri Chun Hiin! https://t.co/H5mRLsG5KA via @Nova24TV</w:t>
      </w:r>
    </w:p>
    <w:p>
      <w:r>
        <w:rPr>
          <w:b/>
          <w:u w:val="single"/>
        </w:rPr>
        <w:t xml:space="preserve">751245</w:t>
      </w:r>
    </w:p>
    <w:p>
      <w:r>
        <w:t xml:space="preserve">Halusit Pekan, nyt sait sen... Vaikutus on samanlainen kuin Kavakalla, mutta kun se on vitun Murinjo...</w:t>
      </w:r>
    </w:p>
    <w:p>
      <w:r>
        <w:rPr>
          <w:b/>
          <w:u w:val="single"/>
        </w:rPr>
        <w:t xml:space="preserve">751246</w:t>
      </w:r>
    </w:p>
    <w:p>
      <w:r>
        <w:t xml:space="preserve">Loppu. Torstai Ambrose 15.00, lauantai Forest 15.00. Luento aerodynamiikka keskiviikko 19.00 ljubljana zibert, hätätilamenettelyt torstai dezman</w:t>
      </w:r>
    </w:p>
    <w:p>
      <w:r>
        <w:rPr>
          <w:b/>
          <w:u w:val="single"/>
        </w:rPr>
        <w:t xml:space="preserve">751247</w:t>
      </w:r>
    </w:p>
    <w:p>
      <w:r>
        <w:t xml:space="preserve">Häviäminen on ihan hyvä asia, mutta joka kerta pelkään, että he tukehtuvat siihen tappelussa.</w:t>
      </w:r>
    </w:p>
    <w:p>
      <w:r>
        <w:rPr>
          <w:b/>
          <w:u w:val="single"/>
        </w:rPr>
        <w:t xml:space="preserve">751248</w:t>
      </w:r>
    </w:p>
    <w:p>
      <w:r>
        <w:t xml:space="preserve">@MarkoPavlisic Joo, mutta siksi ulkomaalaisia keksijöitä on liikaa, ja heidät on jopa pitänyt ajaa pois.</w:t>
      </w:r>
    </w:p>
    <w:p>
      <w:r>
        <w:rPr>
          <w:b/>
          <w:u w:val="single"/>
        </w:rPr>
        <w:t xml:space="preserve">751249</w:t>
      </w:r>
    </w:p>
    <w:p>
      <w:r>
        <w:t xml:space="preserve">Eli tappaako vasemmistolainen usko, vai eivätkö kommunismi ja sen palvojat ole edistyksellisiä? https://t.co/evJIC65R6L</w:t>
      </w:r>
    </w:p>
    <w:p>
      <w:r>
        <w:rPr>
          <w:b/>
          <w:u w:val="single"/>
        </w:rPr>
        <w:t xml:space="preserve">751250</w:t>
      </w:r>
    </w:p>
    <w:p>
      <w:r>
        <w:t xml:space="preserve">@t_celestina Pidän kuvasta.... tätä tapaa voisi kopioida monessa paikassa...</w:t>
      </w:r>
    </w:p>
    <w:p>
      <w:r>
        <w:rPr>
          <w:b/>
          <w:u w:val="single"/>
        </w:rPr>
        <w:t xml:space="preserve">751251</w:t>
      </w:r>
    </w:p>
    <w:p>
      <w:r>
        <w:t xml:space="preserve">@napacaps @jozevolf Tarvitsimme väliseinät, jotta saimme homman käyntiin joka tapauksessa :)</w:t>
        <w:br/>
        <w:t xml:space="preserve"> Ja jos muistan oikein, siinä oli rienaavat 2 Mt RAM-muistia!</w:t>
      </w:r>
    </w:p>
    <w:p>
      <w:r>
        <w:rPr>
          <w:b/>
          <w:u w:val="single"/>
        </w:rPr>
        <w:t xml:space="preserve">751252</w:t>
      </w:r>
    </w:p>
    <w:p>
      <w:r>
        <w:t xml:space="preserve">Tällä viikolla ND:ssä: "Elämä ei ole pelkkä muovinen pankkikortti" - Sinut on kutsuttu kahville: Prof. Dr. Uroš Ahčan on jälleen pidentänyt mahdollisen rajojaan</w:t>
      </w:r>
    </w:p>
    <w:p>
      <w:r>
        <w:rPr>
          <w:b/>
          <w:u w:val="single"/>
        </w:rPr>
        <w:t xml:space="preserve">751253</w:t>
      </w:r>
    </w:p>
    <w:p>
      <w:r>
        <w:t xml:space="preserve">@Jo_AnnaOfArt ottaa vastaan neekerit ja vuohia syövät queer-ihmiset niin taistelutahtoisesti, no....</w:t>
      </w:r>
    </w:p>
    <w:p>
      <w:r>
        <w:rPr>
          <w:b/>
          <w:u w:val="single"/>
        </w:rPr>
        <w:t xml:space="preserve">751254</w:t>
      </w:r>
    </w:p>
    <w:p>
      <w:r>
        <w:t xml:space="preserve">@Onkraj_ Jam-keskuksen asiakaskunnan virtuoosisuus on edelleen voimissaan, eikä siansaksa vain lopu!.</w:t>
      </w:r>
    </w:p>
    <w:p>
      <w:r>
        <w:rPr>
          <w:b/>
          <w:u w:val="single"/>
        </w:rPr>
        <w:t xml:space="preserve">751255</w:t>
      </w:r>
    </w:p>
    <w:p>
      <w:r>
        <w:t xml:space="preserve">Nukkuu kuin tukevasti ja ilmeisesti näkee unta, tällä hetkellä heiluttaa häntäänsä iloisesti :-) #Dona Just what and how they dreaming ... #PsiSpouse</w:t>
      </w:r>
    </w:p>
    <w:p>
      <w:r>
        <w:rPr>
          <w:b/>
          <w:u w:val="single"/>
        </w:rPr>
        <w:t xml:space="preserve">751256</w:t>
      </w:r>
    </w:p>
    <w:p>
      <w:r>
        <w:t xml:space="preserve">@ToneMartinjak @sobotna Ei ole mitään syytä, miksi kreikkalaiset vastuuntuntoisuudellaan, huolimattomuudellaan ja vittumaisuudellaan eivät olisi olleet köyhiä.</w:t>
      </w:r>
    </w:p>
    <w:p>
      <w:r>
        <w:rPr>
          <w:b/>
          <w:u w:val="single"/>
        </w:rPr>
        <w:t xml:space="preserve">751257</w:t>
      </w:r>
    </w:p>
    <w:p>
      <w:r>
        <w:t xml:space="preserve">Keilailu, vesipallo, jääkiekko, jalkapallo, käsipallo, koripallo ja lentopallo https://t.co/8ApR7r8GYX https://t.co/8ApR7r8GYX</w:t>
      </w:r>
    </w:p>
    <w:p>
      <w:r>
        <w:rPr>
          <w:b/>
          <w:u w:val="single"/>
        </w:rPr>
        <w:t xml:space="preserve">751258</w:t>
      </w:r>
    </w:p>
    <w:p>
      <w:r>
        <w:t xml:space="preserve">@PrometejDD @pengovsky @amrevlje @Trdosrcnez Kyllä, juuri niin. Yhdysvallat voi vain nopeuttaa asioita tällaisilla saarroilla.</w:t>
      </w:r>
    </w:p>
    <w:p>
      <w:r>
        <w:rPr>
          <w:b/>
          <w:u w:val="single"/>
        </w:rPr>
        <w:t xml:space="preserve">751259</w:t>
      </w:r>
    </w:p>
    <w:p>
      <w:r>
        <w:t xml:space="preserve">Liikenneonnettomuus: kaksi loukkaantui, yksi vietiin sairaalaan https://t.co/XJyU9ZaKDd</w:t>
      </w:r>
    </w:p>
    <w:p>
      <w:r>
        <w:rPr>
          <w:b/>
          <w:u w:val="single"/>
        </w:rPr>
        <w:t xml:space="preserve">751260</w:t>
      </w:r>
    </w:p>
    <w:p>
      <w:r>
        <w:t xml:space="preserve">@Metod_Berlec Nuo janitsaariparat, todelliset kultakalat, jokaisissa vaaleissa heille on kerrottava, ketä äänestää.</w:t>
      </w:r>
    </w:p>
    <w:p>
      <w:r>
        <w:rPr>
          <w:b/>
          <w:u w:val="single"/>
        </w:rPr>
        <w:t xml:space="preserve">751261</w:t>
      </w:r>
    </w:p>
    <w:p>
      <w:r>
        <w:t xml:space="preserve">Kryptovaluutasta tulee muutaman vuoden kuluttua se, mitä matkapuhelin oli alussa... pakollinen osa jokaista rahoitussalkkua.#Ripple #xrp #xrpthestandardi</w:t>
      </w:r>
    </w:p>
    <w:p>
      <w:r>
        <w:rPr>
          <w:b/>
          <w:u w:val="single"/>
        </w:rPr>
        <w:t xml:space="preserve">751262</w:t>
      </w:r>
    </w:p>
    <w:p>
      <w:r>
        <w:t xml:space="preserve">@spagetyuse @Aleksan61182821 itse asiassa he ovat ensimmäisinä jonossa, kun lääkärit alkavat raiskata ja asentaa pommeja.</w:t>
      </w:r>
    </w:p>
    <w:p>
      <w:r>
        <w:rPr>
          <w:b/>
          <w:u w:val="single"/>
        </w:rPr>
        <w:t xml:space="preserve">751263</w:t>
      </w:r>
    </w:p>
    <w:p>
      <w:r>
        <w:t xml:space="preserve">Minulla on nyt ollut tilaisuus kuunnella Radio1:tä. En ole varma, mistä he saavat kertoimet. Itse kappaleet ovat vanhoja. He kusevat selvästi nostalgian varaan.</w:t>
      </w:r>
    </w:p>
    <w:p>
      <w:r>
        <w:rPr>
          <w:b/>
          <w:u w:val="single"/>
        </w:rPr>
        <w:t xml:space="preserve">751264</w:t>
      </w:r>
    </w:p>
    <w:p>
      <w:r>
        <w:t xml:space="preserve">@kajzerfranc Kyllä, mutta jos Falconin palonsammutus on liian halpaa tai Miten Butalites sammuttaa tulipalon toisella raidalla. 😂😂😂😂 #drugitirdotokia</w:t>
      </w:r>
    </w:p>
    <w:p>
      <w:r>
        <w:rPr>
          <w:b/>
          <w:u w:val="single"/>
        </w:rPr>
        <w:t xml:space="preserve">751265</w:t>
      </w:r>
    </w:p>
    <w:p>
      <w:r>
        <w:t xml:space="preserve">@strankalevica Uuden Teslan, vanhan makuuvaunun ja vanhan pyörän sijaan. Vasemmisto on kirjaimellisesti viemässä meitä takaisin sosialistiseen paratiisiin.</w:t>
      </w:r>
    </w:p>
    <w:p>
      <w:r>
        <w:rPr>
          <w:b/>
          <w:u w:val="single"/>
        </w:rPr>
        <w:t xml:space="preserve">751266</w:t>
      </w:r>
    </w:p>
    <w:p>
      <w:r>
        <w:t xml:space="preserve">@ZofiWitch @Skravzlana @ModernaKmetica @tanci82 Olen jo ommellut ja liimannut kuumalla silikonilla. Ja aion tehdä lisää. Ja mullahit auttavat.</w:t>
      </w:r>
    </w:p>
    <w:p>
      <w:r>
        <w:rPr>
          <w:b/>
          <w:u w:val="single"/>
        </w:rPr>
        <w:t xml:space="preserve">751267</w:t>
      </w:r>
    </w:p>
    <w:p>
      <w:r>
        <w:t xml:space="preserve">@j_zigon @vladaRS Pääministeri selittää asian vertauskuvalla, jonka mukaan leivonnaiset leivotaan ilman munia.</w:t>
      </w:r>
    </w:p>
    <w:p>
      <w:r>
        <w:rPr>
          <w:b/>
          <w:u w:val="single"/>
        </w:rPr>
        <w:t xml:space="preserve">751268</w:t>
      </w:r>
    </w:p>
    <w:p>
      <w:r>
        <w:t xml:space="preserve">Herkullinen salaatti, jossa on eroa. Pinaattipinaatin, pinjansiementen ja parmesaanin resepti. https://t.co/sdkQDzUcfe</w:t>
      </w:r>
    </w:p>
    <w:p>
      <w:r>
        <w:rPr>
          <w:b/>
          <w:u w:val="single"/>
        </w:rPr>
        <w:t xml:space="preserve">751269</w:t>
      </w:r>
    </w:p>
    <w:p>
      <w:r>
        <w:t xml:space="preserve">UPC:llä ei ole enää mitään tekemistä. Pitäisi vaan jatkaa mafialainojen ottamista, pummeja alkaa yskimään rahaa joka kerta kun niitä saa 😂 #vasle</w:t>
      </w:r>
    </w:p>
    <w:p>
      <w:r>
        <w:rPr>
          <w:b/>
          <w:u w:val="single"/>
        </w:rPr>
        <w:t xml:space="preserve">751270</w:t>
      </w:r>
    </w:p>
    <w:p>
      <w:r>
        <w:t xml:space="preserve">@MarjeticaM In? Onko se korjaus?? "Se emme olleet me, vaan valehtelijat!" Joukko korruptoituneita metsästäjiä!!!! Äiti heitä!!!</w:t>
      </w:r>
    </w:p>
    <w:p>
      <w:r>
        <w:rPr>
          <w:b/>
          <w:u w:val="single"/>
        </w:rPr>
        <w:t xml:space="preserve">751271</w:t>
      </w:r>
    </w:p>
    <w:p>
      <w:r>
        <w:t xml:space="preserve">Joka kerta kun ajan kehätien läpi #trainin kanssa ja näen jonon AC:lla piristän päivääni:) #gremzvlakom #slovenianrailways</w:t>
      </w:r>
    </w:p>
    <w:p>
      <w:r>
        <w:rPr>
          <w:b/>
          <w:u w:val="single"/>
        </w:rPr>
        <w:t xml:space="preserve">751272</w:t>
      </w:r>
    </w:p>
    <w:p>
      <w:r>
        <w:t xml:space="preserve">@ZigaTurk nämä ovat todella ...inhottavia asioita, joita kirjoitat, ...ehkä zamoralaisilla on erilaiset aivot, tai ziggiläisillä https://t.co/Pxz2G5obHw</w:t>
      </w:r>
    </w:p>
    <w:p>
      <w:r>
        <w:rPr>
          <w:b/>
          <w:u w:val="single"/>
        </w:rPr>
        <w:t xml:space="preserve">751273</w:t>
      </w:r>
    </w:p>
    <w:p>
      <w:r>
        <w:t xml:space="preserve">@Mladiforum Vasemmistolaisilla ja fasisteilla ei ole eroa. Aivan kuin SD:n PUNAISET nuoret pedot jahtaisivat pahuuden mustaa JIDAN-ovr häntää!!!</w:t>
      </w:r>
    </w:p>
    <w:p>
      <w:r>
        <w:rPr>
          <w:b/>
          <w:u w:val="single"/>
        </w:rPr>
        <w:t xml:space="preserve">751274</w:t>
      </w:r>
    </w:p>
    <w:p>
      <w:r>
        <w:t xml:space="preserve">@NusaZajc Minun kylässäni tiski on kaksinkertainen, joten kaksi osapuolta seisoo yhdessä, mutta mitä selittäisit jollekin kiven alta. 😂</w:t>
      </w:r>
    </w:p>
    <w:p>
      <w:r>
        <w:rPr>
          <w:b/>
          <w:u w:val="single"/>
        </w:rPr>
        <w:t xml:space="preserve">751275</w:t>
      </w:r>
    </w:p>
    <w:p>
      <w:r>
        <w:t xml:space="preserve">@Bojanzadel @SamoGlavan Hän on periaatteessa tyhmä, koska meillä ei ole kaksoisraiteista linjaa Maribor Sentilj.</w:t>
      </w:r>
    </w:p>
    <w:p>
      <w:r>
        <w:rPr>
          <w:b/>
          <w:u w:val="single"/>
        </w:rPr>
        <w:t xml:space="preserve">751276</w:t>
      </w:r>
    </w:p>
    <w:p>
      <w:r>
        <w:t xml:space="preserve">@Maribor24si ja nyt mitä meidän pitäisi Mariborissa aloittaa tällä uutisella ( muuten se on 50km Graziin ja siellä puhutaan edelleen sloveenia ).</w:t>
      </w:r>
    </w:p>
    <w:p>
      <w:r>
        <w:rPr>
          <w:b/>
          <w:u w:val="single"/>
        </w:rPr>
        <w:t xml:space="preserve">751277</w:t>
      </w:r>
    </w:p>
    <w:p>
      <w:r>
        <w:t xml:space="preserve">Tällaisen joukkueen kannustaminen espanjalaisilta on UNBELIEVABLE!#mojtim#tudicejihfasem</w:t>
      </w:r>
    </w:p>
    <w:p>
      <w:r>
        <w:rPr>
          <w:b/>
          <w:u w:val="single"/>
        </w:rPr>
        <w:t xml:space="preserve">751278</w:t>
      </w:r>
    </w:p>
    <w:p>
      <w:r>
        <w:t xml:space="preserve">@MiranStajerc ...vitut siitä...sinun tapauksessasi huumeet ovat välttämätön paha...elät sen kanssa ja näin se on....ei sinun tarvitse tehdä mitään...vain auttaa sinua....👍</w:t>
      </w:r>
    </w:p>
    <w:p>
      <w:r>
        <w:rPr>
          <w:b/>
          <w:u w:val="single"/>
        </w:rPr>
        <w:t xml:space="preserve">751279</w:t>
      </w:r>
    </w:p>
    <w:p>
      <w:r>
        <w:t xml:space="preserve">Ja @MiroCerar on edelleen PV?! Hänen pitäisi piiloutua ensimmäiseen reikään! #Debilismi https://t.co/HIQjDl2zHh</w:t>
      </w:r>
    </w:p>
    <w:p>
      <w:r>
        <w:rPr>
          <w:b/>
          <w:u w:val="single"/>
        </w:rPr>
        <w:t xml:space="preserve">751280</w:t>
      </w:r>
    </w:p>
    <w:p>
      <w:r>
        <w:t xml:space="preserve">@leaathenatabaco Äitiys. Missään muualla maailmassa pääkaupungeissa ei ole kaalinpäitä.</w:t>
      </w:r>
    </w:p>
    <w:p>
      <w:r>
        <w:rPr>
          <w:b/>
          <w:u w:val="single"/>
        </w:rPr>
        <w:t xml:space="preserve">751281</w:t>
      </w:r>
    </w:p>
    <w:p>
      <w:r>
        <w:t xml:space="preserve">Tarkastelen #tarchia jälkikäteen. Kuka olisi ikinä uskonut, että Han olisi paneelin älykkäin puhuja.</w:t>
      </w:r>
    </w:p>
    <w:p>
      <w:r>
        <w:rPr>
          <w:b/>
          <w:u w:val="single"/>
        </w:rPr>
        <w:t xml:space="preserve">751282</w:t>
      </w:r>
    </w:p>
    <w:p>
      <w:r>
        <w:t xml:space="preserve">@AnzeBozic @MatejTonin @strankaSDS @NovaSlovenija @JJansaSDS @sarecmarjan He käyttävät taas huumeita.</w:t>
      </w:r>
    </w:p>
    <w:p>
      <w:r>
        <w:rPr>
          <w:b/>
          <w:u w:val="single"/>
        </w:rPr>
        <w:t xml:space="preserve">751283</w:t>
      </w:r>
    </w:p>
    <w:p>
      <w:r>
        <w:t xml:space="preserve">...Ahmad olisi voinut edes hieman muokata niitä, ennen kuin he aloittivat typerän "vasemmistolaisen"... https://t.co/Eku3d7WYMR</w:t>
      </w:r>
    </w:p>
    <w:p>
      <w:r>
        <w:rPr>
          <w:b/>
          <w:u w:val="single"/>
        </w:rPr>
        <w:t xml:space="preserve">751284</w:t>
      </w:r>
    </w:p>
    <w:p>
      <w:r>
        <w:t xml:space="preserve">@Rok_Novak @ZigaTurk @Libertarec Ensinnäkin ymmärtämällä populismin ideaa paremmin kuin populistit, jotka sitä myyvät https://t.co/Ul3SMuezJl</w:t>
      </w:r>
    </w:p>
    <w:p>
      <w:r>
        <w:rPr>
          <w:b/>
          <w:u w:val="single"/>
        </w:rPr>
        <w:t xml:space="preserve">751285</w:t>
      </w:r>
    </w:p>
    <w:p>
      <w:r>
        <w:t xml:space="preserve">Mitä se on, päteviä kommunisteja, mutta me olemme vähän kyllästyneet siihen, että he saavat taas turpaansa Rvatovista.....</w:t>
      </w:r>
    </w:p>
    <w:p>
      <w:r>
        <w:rPr>
          <w:b/>
          <w:u w:val="single"/>
        </w:rPr>
        <w:t xml:space="preserve">751286</w:t>
      </w:r>
    </w:p>
    <w:p>
      <w:r>
        <w:t xml:space="preserve">Ryhdy myyntikuljettajaksi: http://t.co/sHsWAQJ7dB #Työ #Työ #Työ #Työ #Työ #Työ #Työ</w:t>
      </w:r>
    </w:p>
    <w:p>
      <w:r>
        <w:rPr>
          <w:b/>
          <w:u w:val="single"/>
        </w:rPr>
        <w:t xml:space="preserve">751287</w:t>
      </w:r>
    </w:p>
    <w:p>
      <w:r>
        <w:t xml:space="preserve">@SSN_pr @JernejPikalo Mutta te perustatte Janšan ja Podobnikin kaltaisia oikeisto-idiootteja. Se tulee yllättäen</w:t>
      </w:r>
    </w:p>
    <w:p>
      <w:r>
        <w:rPr>
          <w:b/>
          <w:u w:val="single"/>
        </w:rPr>
        <w:t xml:space="preserve">751288</w:t>
      </w:r>
    </w:p>
    <w:p>
      <w:r>
        <w:t xml:space="preserve">Keski-Eurooppa elää kaasubonanssia, koska kaikki ostavat Venäjältä tulevaa eurooppalaista kaasua. Kuka on hullu? https://t.co/9KJr87Smty ...</w:t>
      </w:r>
    </w:p>
    <w:p>
      <w:r>
        <w:rPr>
          <w:b/>
          <w:u w:val="single"/>
        </w:rPr>
        <w:t xml:space="preserve">751289</w:t>
      </w:r>
    </w:p>
    <w:p>
      <w:r>
        <w:t xml:space="preserve">Todistaja: Kärntenin poikien isä sai potkut naisiin kohdistuneesta väkivallasta https://t.co/Ni8t61z1ke https://t.co/jPe6XI7Bw6 https://t.co/jPe6XI7Bw6</w:t>
      </w:r>
    </w:p>
    <w:p>
      <w:r>
        <w:rPr>
          <w:b/>
          <w:u w:val="single"/>
        </w:rPr>
        <w:t xml:space="preserve">751290</w:t>
      </w:r>
    </w:p>
    <w:p>
      <w:r>
        <w:t xml:space="preserve">@pongiSLO "Slovenialainen vasemmistolainen hyökkää raa'asti rauhanomaisen italialaisen liberaalin kimppuun"</w:t>
      </w:r>
    </w:p>
    <w:p>
      <w:r>
        <w:rPr>
          <w:b/>
          <w:u w:val="single"/>
        </w:rPr>
        <w:t xml:space="preserve">751291</w:t>
      </w:r>
    </w:p>
    <w:p>
      <w:r>
        <w:t xml:space="preserve">Pizzoja, hampurilaisia, pihvejä, risottoja ja paljon muuta. Malja runsaalle syksylle, ja tervetuloa #sairaala #loceen</w:t>
      </w:r>
    </w:p>
    <w:p>
      <w:r>
        <w:rPr>
          <w:b/>
          <w:u w:val="single"/>
        </w:rPr>
        <w:t xml:space="preserve">751292</w:t>
      </w:r>
    </w:p>
    <w:p>
      <w:r>
        <w:t xml:space="preserve">@Jo_AnnaOfArt Humarin Vesna, kirjoita Slovenian pääministerille, että hän on tietämätön jakaja. Jos uskallat, tietenkin!🧐</w:t>
      </w:r>
    </w:p>
    <w:p>
      <w:r>
        <w:rPr>
          <w:b/>
          <w:u w:val="single"/>
        </w:rPr>
        <w:t xml:space="preserve">751293</w:t>
      </w:r>
    </w:p>
    <w:p>
      <w:r>
        <w:t xml:space="preserve">Loistava resepti, joka alentaa kolesterolia, parantaa sydäntä, yskää, ehkäisee osteoporoosia ... - https://t.co/15O9Yc0Af6 https://t.co/4ZsIDvawSK</w:t>
      </w:r>
    </w:p>
    <w:p>
      <w:r>
        <w:rPr>
          <w:b/>
          <w:u w:val="single"/>
        </w:rPr>
        <w:t xml:space="preserve">751294</w:t>
      </w:r>
    </w:p>
    <w:p>
      <w:r>
        <w:t xml:space="preserve">Kuka ymmärtää?!</w:t>
        <w:br/>
        <w:t xml:space="preserve"> Yleishyödylliset laitokset heittävät sosiaalisen yrityksen tielle https://t.co/C6Oo9b6DD4</w:t>
      </w:r>
    </w:p>
    <w:p>
      <w:r>
        <w:rPr>
          <w:b/>
          <w:u w:val="single"/>
        </w:rPr>
        <w:t xml:space="preserve">751295</w:t>
      </w:r>
    </w:p>
    <w:p>
      <w:r>
        <w:t xml:space="preserve">@Tomaz79 @KlemenMesarec @_MegWhite_ Jos jäit bussiin, seisoimme yhdessä :). Jos jouduit jäämään pois - anteeksi. Se oli ihan vitunmoinen sotku.</w:t>
      </w:r>
    </w:p>
    <w:p>
      <w:r>
        <w:rPr>
          <w:b/>
          <w:u w:val="single"/>
        </w:rPr>
        <w:t xml:space="preserve">751296</w:t>
      </w:r>
    </w:p>
    <w:p>
      <w:r>
        <w:t xml:space="preserve">... vai Big Brother -huijaus, joka on aivopessyt valkoiset valheellisella solidaarisuudella ja pelkurimaisella säälillä?</w:t>
      </w:r>
    </w:p>
    <w:p>
      <w:r>
        <w:rPr>
          <w:b/>
          <w:u w:val="single"/>
        </w:rPr>
        <w:t xml:space="preserve">751297</w:t>
      </w:r>
    </w:p>
    <w:p>
      <w:r>
        <w:t xml:space="preserve">@Mateja_Rose @policija_si Tietenkin se on lavastettu, lohkon johtajan lavastama. Miksi kukaan sotkisi poliisin näin ilmeiseen typeryyteen?</w:t>
      </w:r>
    </w:p>
    <w:p>
      <w:r>
        <w:rPr>
          <w:b/>
          <w:u w:val="single"/>
        </w:rPr>
        <w:t xml:space="preserve">751298</w:t>
      </w:r>
    </w:p>
    <w:p>
      <w:r>
        <w:t xml:space="preserve">@jelka_godec @valentanseb Odotetaan huomiseen asti Yhdysvalloissa, jos se keskeyttää asian ... vai jatkuuko se edelleen #controversy</w:t>
      </w:r>
    </w:p>
    <w:p>
      <w:r>
        <w:rPr>
          <w:b/>
          <w:u w:val="single"/>
        </w:rPr>
        <w:t xml:space="preserve">751299</w:t>
      </w:r>
    </w:p>
    <w:p>
      <w:r>
        <w:t xml:space="preserve">Sen jälkeen kun peruimme FAKE NEWS @vecer ihmiset eivät enää paskanna baarissamme! Koska tuon laatuista vessapaperia ei ole!</w:t>
      </w:r>
    </w:p>
    <w:p>
      <w:r>
        <w:rPr>
          <w:b/>
          <w:u w:val="single"/>
        </w:rPr>
        <w:t xml:space="preserve">751300</w:t>
      </w:r>
    </w:p>
    <w:p>
      <w:r>
        <w:t xml:space="preserve">@JozeBiscak Hyvin tehty ! Onnittelut ! Julkisessa televisiossa tulee vähemmän paskaa ! Sinulla on oma, mutta mainosta itseäsi siellä !</w:t>
      </w:r>
    </w:p>
    <w:p>
      <w:r>
        <w:rPr>
          <w:b/>
          <w:u w:val="single"/>
        </w:rPr>
        <w:t xml:space="preserve">751301</w:t>
      </w:r>
    </w:p>
    <w:p>
      <w:r>
        <w:t xml:space="preserve">@strankaSD Populistinen kierre. Miten konkreettisesti aiotte toteuttaa tämän ja miksi ette ole jo tehneet sitä hallituksessa ?</w:t>
      </w:r>
    </w:p>
    <w:p>
      <w:r>
        <w:rPr>
          <w:b/>
          <w:u w:val="single"/>
        </w:rPr>
        <w:t xml:space="preserve">751302</w:t>
      </w:r>
    </w:p>
    <w:p>
      <w:r>
        <w:t xml:space="preserve">Heillä kaikilla on korkeat tavoitteet henkilökohtaisen kehityksen ja pääoman tuoton suhteen. Haluaisin sulkea pancarsini ja hengittää sen kanssa.</w:t>
      </w:r>
    </w:p>
    <w:p>
      <w:r>
        <w:rPr>
          <w:b/>
          <w:u w:val="single"/>
        </w:rPr>
        <w:t xml:space="preserve">751303</w:t>
      </w:r>
    </w:p>
    <w:p>
      <w:r>
        <w:t xml:space="preserve">Viikon tuote - Mountain Party: https://t.co/nkEHomXBqq https://t.co/6HtevASWzj https://t.co/6HtevASWzj</w:t>
      </w:r>
    </w:p>
    <w:p>
      <w:r>
        <w:rPr>
          <w:b/>
          <w:u w:val="single"/>
        </w:rPr>
        <w:t xml:space="preserve">751304</w:t>
      </w:r>
    </w:p>
    <w:p>
      <w:r>
        <w:t xml:space="preserve">@sarecmarjan vuohipaimenet Slovenian sydämessä ja sinä sanot hallitsevasi maahanmuuttoa🤦♀️🤨 https://t.co/SURmTGJoI6</w:t>
      </w:r>
    </w:p>
    <w:p>
      <w:r>
        <w:rPr>
          <w:b/>
          <w:u w:val="single"/>
        </w:rPr>
        <w:t xml:space="preserve">751305</w:t>
      </w:r>
    </w:p>
    <w:p>
      <w:r>
        <w:t xml:space="preserve">@MatjazLicer Huhujen mukaan hänen kuoltuaan laiva upotettiin miehistön kanssa Izolan satamaan (jotta se voitaisiin viedä uudelle matkalle).</w:t>
      </w:r>
    </w:p>
    <w:p>
      <w:r>
        <w:rPr>
          <w:b/>
          <w:u w:val="single"/>
        </w:rPr>
        <w:t xml:space="preserve">751306</w:t>
      </w:r>
    </w:p>
    <w:p>
      <w:r>
        <w:t xml:space="preserve">.@koperprimorska voitti @KKCedOL @rtvslo Stozicessa https://t.co/jeFWGrKfjA https://t.co/jeFWGrKfjA</w:t>
      </w:r>
    </w:p>
    <w:p>
      <w:r>
        <w:rPr>
          <w:b/>
          <w:u w:val="single"/>
        </w:rPr>
        <w:t xml:space="preserve">751307</w:t>
      </w:r>
    </w:p>
    <w:p>
      <w:r>
        <w:t xml:space="preserve">Hei ihmiset, hankkikaa joditabletit, sillä @sarecmarjan on sekaantunut Krškon ydinvoimalan ...</w:t>
      </w:r>
    </w:p>
    <w:p>
      <w:r>
        <w:rPr>
          <w:b/>
          <w:u w:val="single"/>
        </w:rPr>
        <w:t xml:space="preserve">751308</w:t>
      </w:r>
    </w:p>
    <w:p>
      <w:r>
        <w:t xml:space="preserve">SENIOR NEWS: Lukovican koululaiset puhuvat haluamastaan Euroopasta https://t.co/A6QSmDyEYN</w:t>
      </w:r>
    </w:p>
    <w:p>
      <w:r>
        <w:rPr>
          <w:b/>
          <w:u w:val="single"/>
        </w:rPr>
        <w:t xml:space="preserve">751309</w:t>
      </w:r>
    </w:p>
    <w:p>
      <w:r>
        <w:t xml:space="preserve">@si_supervizor Koska tiedän, kuka on harhaluuloisten tarinoiden kirjoittaja? Onko tässä jotain epäilyttävää?</w:t>
      </w:r>
    </w:p>
    <w:p>
      <w:r>
        <w:rPr>
          <w:b/>
          <w:u w:val="single"/>
        </w:rPr>
        <w:t xml:space="preserve">751310</w:t>
      </w:r>
    </w:p>
    <w:p>
      <w:r>
        <w:t xml:space="preserve">@PetraKodra Poistettu. Taattu. Ja koska he eivät ole kasvokkain myyjän/johtajan/minkä tahansa kanssa, he voivat paskoa joka paikkaan.</w:t>
      </w:r>
    </w:p>
    <w:p>
      <w:r>
        <w:rPr>
          <w:b/>
          <w:u w:val="single"/>
        </w:rPr>
        <w:t xml:space="preserve">751311</w:t>
      </w:r>
    </w:p>
    <w:p>
      <w:r>
        <w:t xml:space="preserve">SD:n nuorisofoorumi aikoo viedä kansalta suvereenin roolin. Sen lisäksi, että he puhuvat vihamielisesti, he uhkaavat suvereenisti vihamielisillä teoilla.</w:t>
      </w:r>
    </w:p>
    <w:p>
      <w:r>
        <w:rPr>
          <w:b/>
          <w:u w:val="single"/>
        </w:rPr>
        <w:t xml:space="preserve">751312</w:t>
      </w:r>
    </w:p>
    <w:p>
      <w:r>
        <w:t xml:space="preserve">Kummisetäni kysyy minulta... luulen... kun näen seurakunnan papin ajavan A6:lla... millä hän ajaisi... jos hän ei olisi vannonut vaatimattomuusvalaa... ?????</w:t>
      </w:r>
    </w:p>
    <w:p>
      <w:r>
        <w:rPr>
          <w:b/>
          <w:u w:val="single"/>
        </w:rPr>
        <w:t xml:space="preserve">751313</w:t>
      </w:r>
    </w:p>
    <w:p>
      <w:r>
        <w:t xml:space="preserve">@stanka_d on helpointa sanoa jälkikäteen, mikä meni pieleen. tällaisilla lääkäreiden syytteeseenpanoilla mokaamme kaiken.</w:t>
      </w:r>
    </w:p>
    <w:p>
      <w:r>
        <w:rPr>
          <w:b/>
          <w:u w:val="single"/>
        </w:rPr>
        <w:t xml:space="preserve">751314</w:t>
      </w:r>
    </w:p>
    <w:p>
      <w:r>
        <w:t xml:space="preserve">@JakaDolinar2 @BasedPoland Nuorilla nokkosilla alastomilla perseillään, joita he rakastavat näyttää.</w:t>
      </w:r>
    </w:p>
    <w:p>
      <w:r>
        <w:rPr>
          <w:b/>
          <w:u w:val="single"/>
        </w:rPr>
        <w:t xml:space="preserve">751315</w:t>
      </w:r>
    </w:p>
    <w:p>
      <w:r>
        <w:t xml:space="preserve">Janković häätää Nova24TV @SpletnaMladina https://t.co/D3z0rrUcQu https://t.co/D3z0rrUcQu</w:t>
      </w:r>
    </w:p>
    <w:p>
      <w:r>
        <w:rPr>
          <w:b/>
          <w:u w:val="single"/>
        </w:rPr>
        <w:t xml:space="preserve">751316</w:t>
      </w:r>
    </w:p>
    <w:p>
      <w:r>
        <w:t xml:space="preserve">Korealaiset kuten slovenialaisetkin tykkäävät juoda - mutta he eivät katso sinua silmiin, kun he kohottavat maljoja</w:t>
        <w:br/>
        <w:t xml:space="preserve">https://t.co/VjjLI45kdb https://t.co/6w1J4nEw2O</w:t>
      </w:r>
    </w:p>
    <w:p>
      <w:r>
        <w:rPr>
          <w:b/>
          <w:u w:val="single"/>
        </w:rPr>
        <w:t xml:space="preserve">751317</w:t>
      </w:r>
    </w:p>
    <w:p>
      <w:r>
        <w:t xml:space="preserve">Punainen Risti: Kolmannes vähemmän aineellista apua köyhille ensi vuonna https://t.co/cQmIuDZ49R</w:t>
      </w:r>
    </w:p>
    <w:p>
      <w:r>
        <w:rPr>
          <w:b/>
          <w:u w:val="single"/>
        </w:rPr>
        <w:t xml:space="preserve">751318</w:t>
      </w:r>
    </w:p>
    <w:p>
      <w:r>
        <w:t xml:space="preserve">@vinkovasle1 tämän kirjoitti siis Rigelnikin poika ...... mielenkiintoista,erittäin mielenkiintoista....</w:t>
      </w:r>
    </w:p>
    <w:p>
      <w:r>
        <w:rPr>
          <w:b/>
          <w:u w:val="single"/>
        </w:rPr>
        <w:t xml:space="preserve">751319</w:t>
      </w:r>
    </w:p>
    <w:p>
      <w:r>
        <w:t xml:space="preserve">Veitkö partisaanit tänään metsään hakemaan jotain syötävää, vai kuinka lämmintä syötävää? Heillä on varmaan kylmä, kun he odottavat saksalaisia!</w:t>
      </w:r>
    </w:p>
    <w:p>
      <w:r>
        <w:rPr>
          <w:b/>
          <w:u w:val="single"/>
        </w:rPr>
        <w:t xml:space="preserve">751320</w:t>
      </w:r>
    </w:p>
    <w:p>
      <w:r>
        <w:t xml:space="preserve">Tällä hetkellä ainoa, joka sopii, on se, joka lapsilla on... tiedättehän, se, joka ei vuoda... no, sitä minä tarvitsen... sänkyyn...</w:t>
      </w:r>
    </w:p>
    <w:p>
      <w:r>
        <w:rPr>
          <w:b/>
          <w:u w:val="single"/>
        </w:rPr>
        <w:t xml:space="preserve">751321</w:t>
      </w:r>
    </w:p>
    <w:p>
      <w:r>
        <w:t xml:space="preserve">Der Spiegel ihmettelee, kuinka paljon saksalaiset säästäjät ovat menettäneet matalien korkojen vuoksi. https://t.co/OrKzx5o7LV.</w:t>
      </w:r>
    </w:p>
    <w:p>
      <w:r>
        <w:rPr>
          <w:b/>
          <w:u w:val="single"/>
        </w:rPr>
        <w:t xml:space="preserve">751322</w:t>
      </w:r>
    </w:p>
    <w:p>
      <w:r>
        <w:t xml:space="preserve">@_Almita__ Jos olen loukannut sinua niin pahasti, pyydän julkisesti anteeksi... mutta tiedän, mitä silmäni näkevät ja aivoni käsittelevät.</w:t>
        <w:br/>
        <w:t xml:space="preserve"> X'S on onnekas, että hän on syntynyt täällä!</w:t>
      </w:r>
    </w:p>
    <w:p>
      <w:r>
        <w:rPr>
          <w:b/>
          <w:u w:val="single"/>
        </w:rPr>
        <w:t xml:space="preserve">751323</w:t>
      </w:r>
    </w:p>
    <w:p>
      <w:r>
        <w:t xml:space="preserve">Kanoja tapetaan lintuinfluenssan vuoksi. Kananmunien hinnat nousevat 40 prosenttia. En mieluummin ajattele asiaa enempää. https://t.co/dDLRFWz5r6</w:t>
      </w:r>
    </w:p>
    <w:p>
      <w:r>
        <w:rPr>
          <w:b/>
          <w:u w:val="single"/>
        </w:rPr>
        <w:t xml:space="preserve">751324</w:t>
      </w:r>
    </w:p>
    <w:p>
      <w:r>
        <w:t xml:space="preserve">Onneksi se tapahtui 30 000 vuotta sitten, sillä nykyään heitä palveltaisiin. https://t.co/nDM7iCKgD5</w:t>
      </w:r>
    </w:p>
    <w:p>
      <w:r>
        <w:rPr>
          <w:b/>
          <w:u w:val="single"/>
        </w:rPr>
        <w:t xml:space="preserve">751325</w:t>
      </w:r>
    </w:p>
    <w:p>
      <w:r>
        <w:t xml:space="preserve">Lämmitysöljyn, puun, hakkeen, pelletin, kaasun ja sähkön hinta https://t.co/JClLwLPlbB https://t.co/JClLwLPlbB</w:t>
      </w:r>
    </w:p>
    <w:p>
      <w:r>
        <w:rPr>
          <w:b/>
          <w:u w:val="single"/>
        </w:rPr>
        <w:t xml:space="preserve">751326</w:t>
      </w:r>
    </w:p>
    <w:p>
      <w:r>
        <w:t xml:space="preserve">@tomazstih paras on vanha kommunisti, jolla on keppi alussa. Ammatilla ei ole väliä, vaan puolueella🤘.</w:t>
      </w:r>
    </w:p>
    <w:p>
      <w:r>
        <w:rPr>
          <w:b/>
          <w:u w:val="single"/>
        </w:rPr>
        <w:t xml:space="preserve">751327</w:t>
      </w:r>
    </w:p>
    <w:p>
      <w:r>
        <w:t xml:space="preserve">@marjanpodlogar Meidän humanitäärimme ovat köyhiä.Keräämme korkkia leikkausta tarvitseville lapsille!https://t.co/W2Me5xXtob</w:t>
      </w:r>
    </w:p>
    <w:p>
      <w:r>
        <w:rPr>
          <w:b/>
          <w:u w:val="single"/>
        </w:rPr>
        <w:t xml:space="preserve">751328</w:t>
      </w:r>
    </w:p>
    <w:p>
      <w:r>
        <w:t xml:space="preserve">Ulkona sataa tai jotain, ja minä makaan sohvalla lukemassa kirjaa. Hieno sunnuntai :)</w:t>
      </w:r>
    </w:p>
    <w:p>
      <w:r>
        <w:rPr>
          <w:b/>
          <w:u w:val="single"/>
        </w:rPr>
        <w:t xml:space="preserve">751329</w:t>
      </w:r>
    </w:p>
    <w:p>
      <w:r>
        <w:t xml:space="preserve">#WhenISoDoes #PetkovaCentrifuga</w:t>
        <w:br/>
        <w:br/>
        <w:t xml:space="preserve">Viime viikon kommentin on pyöräyttänyt Miha Švalj</w:t>
        <w:br/>
        <w:t xml:space="preserve">https://t.co/ZLbZyvSreH</w:t>
      </w:r>
    </w:p>
    <w:p>
      <w:r>
        <w:rPr>
          <w:b/>
          <w:u w:val="single"/>
        </w:rPr>
        <w:t xml:space="preserve">751330</w:t>
      </w:r>
    </w:p>
    <w:p>
      <w:r>
        <w:t xml:space="preserve">Osoita nukkea siihen kohtaan, johon paha mies koski sinua.</w:t>
        <w:br/>
        <w:t xml:space="preserve">- *osoittaa uusliberalismin aivokeskusta*</w:t>
      </w:r>
    </w:p>
    <w:p>
      <w:r>
        <w:rPr>
          <w:b/>
          <w:u w:val="single"/>
        </w:rPr>
        <w:t xml:space="preserve">751331</w:t>
      </w:r>
    </w:p>
    <w:p>
      <w:r>
        <w:t xml:space="preserve">Noin 10k ihmistä "toivoo hyvää Slovenialle".On mukavaa pyörittää 10k lapiota&amp;amp;hakkuita eikä rakentaa pikatietä Koroška&amp;amp;B.Krajinaan #kapina #kapina #ljprotestia</w:t>
      </w:r>
    </w:p>
    <w:p>
      <w:r>
        <w:rPr>
          <w:b/>
          <w:u w:val="single"/>
        </w:rPr>
        <w:t xml:space="preserve">751332</w:t>
      </w:r>
    </w:p>
    <w:p>
      <w:r>
        <w:t xml:space="preserve">@davorvrban @pozitivanonstop En pääse yli kohtauksesta, jossa he soittelevat tavarataloihin ja kysyvät, onko heillä mustia solmioita 😂</w:t>
      </w:r>
    </w:p>
    <w:p>
      <w:r>
        <w:rPr>
          <w:b/>
          <w:u w:val="single"/>
        </w:rPr>
        <w:t xml:space="preserve">751333</w:t>
      </w:r>
    </w:p>
    <w:p>
      <w:r>
        <w:t xml:space="preserve">LMŠ, SAB ja SMC ovat liberaaleja puolueita?</w:t>
        <w:br/>
        <w:t xml:space="preserve">Minä oksennan vähän</w:t>
        <w:br/>
        <w:br/>
        <w:t xml:space="preserve">https://t.co/6u1YEFD9o7 https://t.co/6u1YEFD9o7</w:t>
      </w:r>
    </w:p>
    <w:p>
      <w:r>
        <w:rPr>
          <w:b/>
          <w:u w:val="single"/>
        </w:rPr>
        <w:t xml:space="preserve">751334</w:t>
      </w:r>
    </w:p>
    <w:p>
      <w:r>
        <w:t xml:space="preserve">Sosialismi on pohjimmiltaan kieroutunut järjestelmä. Se julistaa olevansa inhimillinen, mutta todellisuudessa se ryöstää ja murhaa. https://t.co/vPcOTEqjRa.</w:t>
      </w:r>
    </w:p>
    <w:p>
      <w:r>
        <w:rPr>
          <w:b/>
          <w:u w:val="single"/>
        </w:rPr>
        <w:t xml:space="preserve">751335</w:t>
      </w:r>
    </w:p>
    <w:p>
      <w:r>
        <w:t xml:space="preserve">@BlazVampl @nzs_si Ongelma on, että he itkevät niin typerästi, ettei kukaan ota heitä vakavasti.</w:t>
      </w:r>
    </w:p>
    <w:p>
      <w:r>
        <w:rPr>
          <w:b/>
          <w:u w:val="single"/>
        </w:rPr>
        <w:t xml:space="preserve">751336</w:t>
      </w:r>
    </w:p>
    <w:p>
      <w:r>
        <w:t xml:space="preserve">Jotkut eivät osaa edes osoittaa osoitettaan oikein. Olen todella hämmästynyt heistä. Ja ne lisääntyvät yleensä kuin jänikset. Joo.</w:t>
      </w:r>
    </w:p>
    <w:p>
      <w:r>
        <w:rPr>
          <w:b/>
          <w:u w:val="single"/>
        </w:rPr>
        <w:t xml:space="preserve">751337</w:t>
      </w:r>
    </w:p>
    <w:p>
      <w:r>
        <w:t xml:space="preserve">@RosvitaP @steinbuch @TVOdmevi Rosvita ei tiennyt nauraa vai itkeä #koalicija #petorcek #cirkus</w:t>
      </w:r>
    </w:p>
    <w:p>
      <w:r>
        <w:rPr>
          <w:b/>
          <w:u w:val="single"/>
        </w:rPr>
        <w:t xml:space="preserve">751338</w:t>
      </w:r>
    </w:p>
    <w:p>
      <w:r>
        <w:t xml:space="preserve">@ZmagoPlemeniti Ja sinä olet se, joka pitää tämän hallituksen hengissä säätämällä näitä typeriä lakeja. Olet aina ollut petturi.</w:t>
      </w:r>
    </w:p>
    <w:p>
      <w:r>
        <w:rPr>
          <w:b/>
          <w:u w:val="single"/>
        </w:rPr>
        <w:t xml:space="preserve">751339</w:t>
      </w:r>
    </w:p>
    <w:p>
      <w:r>
        <w:t xml:space="preserve">@TanjaCvitko @valentincix Suolatut maapähkinät tällaisessa ruokalajissa ovat pelkkää makua, niiden on oltava suolaamattomia.</w:t>
      </w:r>
    </w:p>
    <w:p>
      <w:r>
        <w:rPr>
          <w:b/>
          <w:u w:val="single"/>
        </w:rPr>
        <w:t xml:space="preserve">751340</w:t>
      </w:r>
    </w:p>
    <w:p>
      <w:r>
        <w:t xml:space="preserve">@JJansaSDS @vladaRS Ehkä ainakin ohjukset välttävät meitä lopullisesti????</w:t>
      </w:r>
    </w:p>
    <w:p>
      <w:r>
        <w:rPr>
          <w:b/>
          <w:u w:val="single"/>
        </w:rPr>
        <w:t xml:space="preserve">751341</w:t>
      </w:r>
    </w:p>
    <w:p>
      <w:r>
        <w:t xml:space="preserve">Avaa salainen ovi. Sumu ympäröi sinut, ja sinut vedetään ihmeelliseen maailmaan, joka on täynnä taikaa ja ihmeitä. Kun sumu hälvenee,... https://t.co/7cqCqug55t...</w:t>
      </w:r>
    </w:p>
    <w:p>
      <w:r>
        <w:rPr>
          <w:b/>
          <w:u w:val="single"/>
        </w:rPr>
        <w:t xml:space="preserve">751342</w:t>
      </w:r>
    </w:p>
    <w:p>
      <w:r>
        <w:t xml:space="preserve">@PreglArjan @Nova24TV Toukokuussa isänmaan puolustajat riisutaan aseista, kesä- ja heinäkuussa kommunistiset teurastajat raaistavat heitä.</w:t>
      </w:r>
    </w:p>
    <w:p>
      <w:r>
        <w:rPr>
          <w:b/>
          <w:u w:val="single"/>
        </w:rPr>
        <w:t xml:space="preserve">751343</w:t>
      </w:r>
    </w:p>
    <w:p>
      <w:r>
        <w:t xml:space="preserve">Riittää manipulointi!</w:t>
        <w:br/>
        <w:t xml:space="preserve"> Valheet riittävät!</w:t>
        <w:br/>
        <w:t xml:space="preserve"> EU:n hallitukset eivät todellisuudessa tee muuta kuin vääristelevät työvoimaa koskevia tilastoja... https://t.co/THIdV5Tqhz ...</w:t>
      </w:r>
    </w:p>
    <w:p>
      <w:r>
        <w:rPr>
          <w:b/>
          <w:u w:val="single"/>
        </w:rPr>
        <w:t xml:space="preserve">751344</w:t>
      </w:r>
    </w:p>
    <w:p>
      <w:r>
        <w:t xml:space="preserve">Kesti kokonaisen viikon saada hdmi-kaapeli mahtumaan televisioon ja kelloon, ei molempia hdmi-kaapeleita televisioon.</w:t>
        <w:br/>
        <w:t xml:space="preserve"> Ja koko viikon kikatin😹🙈🙈</w:t>
      </w:r>
    </w:p>
    <w:p>
      <w:r>
        <w:rPr>
          <w:b/>
          <w:u w:val="single"/>
        </w:rPr>
        <w:t xml:space="preserve">751345</w:t>
      </w:r>
    </w:p>
    <w:p>
      <w:r>
        <w:t xml:space="preserve">@LazarjevPolzek @KatarinaDbr @majchi8 @sladkakotmed Mutta jos tämä nainen tekisi yhden esityksen 😎 #patakepato</w:t>
      </w:r>
    </w:p>
    <w:p>
      <w:r>
        <w:rPr>
          <w:b/>
          <w:u w:val="single"/>
        </w:rPr>
        <w:t xml:space="preserve">751346</w:t>
      </w:r>
    </w:p>
    <w:p>
      <w:r>
        <w:t xml:space="preserve">@PreglArjan Kyllä, SD:llä on todella suuri vaikutus RTV:hen. Julisteiden pystyttämisen jälkeen he kiusaavat rohkeaa toimittajaa, jolle he ilmoittivat asiasta.</w:t>
      </w:r>
    </w:p>
    <w:p>
      <w:r>
        <w:rPr>
          <w:b/>
          <w:u w:val="single"/>
        </w:rPr>
        <w:t xml:space="preserve">751347</w:t>
      </w:r>
    </w:p>
    <w:p>
      <w:r>
        <w:t xml:space="preserve">He ovat vaatineet vastauksia JJ:ltä ainakin 25 vuoden ajan. Valitettavasti propagandakysymysten toistaminen julkisuudessa kiihdyttää edelleen. https://t.co/CKCL5PfSsI.</w:t>
      </w:r>
    </w:p>
    <w:p>
      <w:r>
        <w:rPr>
          <w:b/>
          <w:u w:val="single"/>
        </w:rPr>
        <w:t xml:space="preserve">751348</w:t>
      </w:r>
    </w:p>
    <w:p>
      <w:r>
        <w:t xml:space="preserve">@organisationSDM @AlenkaJerajSDS @strankaSDS @domjan_alja Taitava nainen, näin hänet Pirkovičin ohjelmassa. Suvereeni, älykäs.</w:t>
      </w:r>
    </w:p>
    <w:p>
      <w:r>
        <w:rPr>
          <w:b/>
          <w:u w:val="single"/>
        </w:rPr>
        <w:t xml:space="preserve">751349</w:t>
      </w:r>
    </w:p>
    <w:p>
      <w:r>
        <w:t xml:space="preserve">@BernardBrscic Hec on, kun he huusivat, että emme halua muureja, Salvini kotiin... missä? Missä hän on Italiassa. Jälkeenjääneet kommunistit</w:t>
      </w:r>
    </w:p>
    <w:p>
      <w:r>
        <w:rPr>
          <w:b/>
          <w:u w:val="single"/>
        </w:rPr>
        <w:t xml:space="preserve">751350</w:t>
      </w:r>
    </w:p>
    <w:p>
      <w:r>
        <w:t xml:space="preserve">@pikaosa @VidaKocjan Et laske vittuilua 😊 Ja hermostut turhaan.</w:t>
      </w:r>
    </w:p>
    <w:p>
      <w:r>
        <w:rPr>
          <w:b/>
          <w:u w:val="single"/>
        </w:rPr>
        <w:t xml:space="preserve">751351</w:t>
      </w:r>
    </w:p>
    <w:p>
      <w:r>
        <w:t xml:space="preserve">@krisch_m @BRajgelj @RTV_Slovenija Väitätkö, että unkarilaisella Nova24TV:llä ei ole huippuluokan sisältöä?</w:t>
      </w:r>
    </w:p>
    <w:p>
      <w:r>
        <w:rPr>
          <w:b/>
          <w:u w:val="single"/>
        </w:rPr>
        <w:t xml:space="preserve">751352</w:t>
      </w:r>
    </w:p>
    <w:p>
      <w:r>
        <w:t xml:space="preserve">Mutta älkää tehkö mitään virhettä... tänään voimme syyttää itseämme tappiostamme. Tuomareiden toiminta on pelkkää perseilyä ja häpeällistä!</w:t>
      </w:r>
    </w:p>
    <w:p>
      <w:r>
        <w:rPr>
          <w:b/>
          <w:u w:val="single"/>
        </w:rPr>
        <w:t xml:space="preserve">751353</w:t>
      </w:r>
    </w:p>
    <w:p>
      <w:r>
        <w:t xml:space="preserve">@dvladar @jkmcnk @PerfidiaDonat @barjanski Ripsiväri sotkisi sinulle kaiken, koska ei ole sellaisia ihmisiä, jotka eivät sitä tekisi - vuosikymmenien lupauksista huolimatta.</w:t>
      </w:r>
    </w:p>
    <w:p>
      <w:r>
        <w:rPr>
          <w:b/>
          <w:u w:val="single"/>
        </w:rPr>
        <w:t xml:space="preserve">751354</w:t>
      </w:r>
    </w:p>
    <w:p>
      <w:r>
        <w:t xml:space="preserve">Tänään on Žan Kavčičin syntymäpäivä, mukava nuori mies futsalin pääkaupungista - Podlipasta . Žan, toivotamme sinulle kaikkea hyvää,... http://t.co/YGvWv3eyNc...</w:t>
      </w:r>
    </w:p>
    <w:p>
      <w:r>
        <w:rPr>
          <w:b/>
          <w:u w:val="single"/>
        </w:rPr>
        <w:t xml:space="preserve">751355</w:t>
      </w:r>
    </w:p>
    <w:p>
      <w:r>
        <w:t xml:space="preserve">@MatevzNovak Voisimme muuttaa Kardelin Gardeliksi, tiedättehän, tangolaulaja, joka lauloi "Mi Buenos Aires queridooo...".</w:t>
      </w:r>
    </w:p>
    <w:p>
      <w:r>
        <w:rPr>
          <w:b/>
          <w:u w:val="single"/>
        </w:rPr>
        <w:t xml:space="preserve">751356</w:t>
      </w:r>
    </w:p>
    <w:p>
      <w:r>
        <w:t xml:space="preserve">@p2035e @Maxatnes @drVinkoGorenak @vecer Opitko tämän primitiivisen ilmaisun peruskoulussa vai onko luontoäiti antanut sen sinulle !??</w:t>
      </w:r>
    </w:p>
    <w:p>
      <w:r>
        <w:rPr>
          <w:b/>
          <w:u w:val="single"/>
        </w:rPr>
        <w:t xml:space="preserve">751357</w:t>
      </w:r>
    </w:p>
    <w:p>
      <w:r>
        <w:t xml:space="preserve">Kiitos kaikille hyvistä toivotuksista ! Kirjoitin 21-vuotispäivän periaatteesta,koska olet vilpittömämpi ja ystävällisempi kuin perhe!</w:t>
      </w:r>
    </w:p>
    <w:p>
      <w:r>
        <w:rPr>
          <w:b/>
          <w:u w:val="single"/>
        </w:rPr>
        <w:t xml:space="preserve">751358</w:t>
      </w:r>
    </w:p>
    <w:p>
      <w:r>
        <w:t xml:space="preserve">Tytär: "Minulla on juna 20 minuutin kuluttua!" Črnuče - Bežigradin kirjasto - Ljubljanan rautatieasema 15min #vsobotogre #malezmage #poomejitvah</w:t>
      </w:r>
    </w:p>
    <w:p>
      <w:r>
        <w:rPr>
          <w:b/>
          <w:u w:val="single"/>
        </w:rPr>
        <w:t xml:space="preserve">751359</w:t>
      </w:r>
    </w:p>
    <w:p>
      <w:r>
        <w:t xml:space="preserve">Tulee, tulee "vallankaappaus", kaikkien sukupolvien kommunistit ovat ensimmäiset, jotka sen todistavat. https://t.co/6aQgvpa8Up.</w:t>
      </w:r>
    </w:p>
    <w:p>
      <w:r>
        <w:rPr>
          <w:b/>
          <w:u w:val="single"/>
        </w:rPr>
        <w:t xml:space="preserve">751360</w:t>
      </w:r>
    </w:p>
    <w:p>
      <w:r>
        <w:t xml:space="preserve">@TSlokar @RadioOgnjisce @SalihovicAlen Parasta mennä takaisin takan taakse eikä sekaantua politiikkaan.</w:t>
      </w:r>
    </w:p>
    <w:p>
      <w:r>
        <w:rPr>
          <w:b/>
          <w:u w:val="single"/>
        </w:rPr>
        <w:t xml:space="preserve">751361</w:t>
      </w:r>
    </w:p>
    <w:p>
      <w:r>
        <w:t xml:space="preserve">@gregorbeslic No... Android rikkoutuu monissa puhelimissa. Joissakin ne pyörivät kuin kissanpentu, toisissa ne haukkuvat robottimaisesti...</w:t>
      </w:r>
    </w:p>
    <w:p>
      <w:r>
        <w:rPr>
          <w:b/>
          <w:u w:val="single"/>
        </w:rPr>
        <w:t xml:space="preserve">751362</w:t>
      </w:r>
    </w:p>
    <w:p>
      <w:r>
        <w:br/>
        <w:t xml:space="preserve">Naamiot putoavat: Šarec on syvän valtion tuote</w:t>
        <w:t xml:space="preserve"> Heidät valitaan helposti. Hienoa Milan ja Gregor Golobič!</w:t>
      </w:r>
    </w:p>
    <w:p>
      <w:r>
        <w:rPr>
          <w:b/>
          <w:u w:val="single"/>
        </w:rPr>
        <w:t xml:space="preserve">751363</w:t>
      </w:r>
    </w:p>
    <w:p>
      <w:r>
        <w:t xml:space="preserve">Folk ohjelmoi ja julkaisee, mutta sitten yksikään elävä arkku ei pysty toistamaan tuloksia heille. Blah.</w:t>
      </w:r>
    </w:p>
    <w:p>
      <w:r>
        <w:rPr>
          <w:b/>
          <w:u w:val="single"/>
        </w:rPr>
        <w:t xml:space="preserve">751364</w:t>
      </w:r>
    </w:p>
    <w:p>
      <w:r>
        <w:t xml:space="preserve">Katson TARČOa...tämä Rotnik voitaisiin pölyttää pois kuin säkki (hän on pelkkä paskiainen)...mutta ei ole tahtoa...koska heillä on intressi...</w:t>
      </w:r>
    </w:p>
    <w:p>
      <w:r>
        <w:rPr>
          <w:b/>
          <w:u w:val="single"/>
        </w:rPr>
        <w:t xml:space="preserve">751365</w:t>
      </w:r>
    </w:p>
    <w:p>
      <w:r>
        <w:t xml:space="preserve">Mustalaiset osoittivat tänään mieltään Ljubljanassa, mutta myös slovenialaiset tekevät työtä ja maksavat veroja heidän puolestaan.</w:t>
      </w:r>
    </w:p>
    <w:p>
      <w:r>
        <w:rPr>
          <w:b/>
          <w:u w:val="single"/>
        </w:rPr>
        <w:t xml:space="preserve">751366</w:t>
      </w:r>
    </w:p>
    <w:p>
      <w:r>
        <w:t xml:space="preserve">@had @vanfranco Minusta on vielä parempaa, kun he kehuvat, että sitä on ajanut "vanha isä". Sori, en halua noin perseestä autoa 😂.</w:t>
      </w:r>
    </w:p>
    <w:p>
      <w:r>
        <w:rPr>
          <w:b/>
          <w:u w:val="single"/>
        </w:rPr>
        <w:t xml:space="preserve">751367</w:t>
      </w:r>
    </w:p>
    <w:p>
      <w:r>
        <w:t xml:space="preserve">@pjarc Ma mercury olivat pentuja. Nyt ruikutan aiheuttaakseni ballistisen ohjuksen.</w:t>
      </w:r>
    </w:p>
    <w:p>
      <w:r>
        <w:rPr>
          <w:b/>
          <w:u w:val="single"/>
        </w:rPr>
        <w:t xml:space="preserve">751368</w:t>
      </w:r>
    </w:p>
    <w:p>
      <w:r>
        <w:t xml:space="preserve">@NusaZajc Koriste tai koriste', molemmat voivat toimia kurinpidon ja pelottelun välineinä.</w:t>
      </w:r>
    </w:p>
    <w:p>
      <w:r>
        <w:rPr>
          <w:b/>
          <w:u w:val="single"/>
        </w:rPr>
        <w:t xml:space="preserve">751369</w:t>
      </w:r>
    </w:p>
    <w:p>
      <w:r>
        <w:t xml:space="preserve">Tali</w:t>
        <w:br/>
        <w:br/>
        <w:t xml:space="preserve">Yksivuotias, kastroitu, terve, rauhallinen kissanpentu etsii lämmintä, huolehtivaa ja turvallista kotia.</w:t>
        <w:br/>
        <w:br/>
        <w:t xml:space="preserve"> Tali on onnellisin ja... http://t.co/LgGTnEaslY...</w:t>
      </w:r>
    </w:p>
    <w:p>
      <w:r>
        <w:rPr>
          <w:b/>
          <w:u w:val="single"/>
        </w:rPr>
        <w:t xml:space="preserve">751370</w:t>
      </w:r>
    </w:p>
    <w:p>
      <w:r>
        <w:t xml:space="preserve">Tribuuni - iloinen kapina, erinomaista. Minun on sammutettava televisio, jotta Echoes ei pilaa iltaani.</w:t>
      </w:r>
    </w:p>
    <w:p>
      <w:r>
        <w:rPr>
          <w:b/>
          <w:u w:val="single"/>
        </w:rPr>
        <w:t xml:space="preserve">751371</w:t>
      </w:r>
    </w:p>
    <w:p>
      <w:r>
        <w:t xml:space="preserve">Päivällä helikopteri ja kiihkeät "urheiluharrastajat", yöllä kaupungin keskustaan sijoitettu kalkkarokäärme. Se saa varmasti vapisemaan. #onlyinmaribor</w:t>
      </w:r>
    </w:p>
    <w:p>
      <w:r>
        <w:rPr>
          <w:b/>
          <w:u w:val="single"/>
        </w:rPr>
        <w:t xml:space="preserve">751372</w:t>
      </w:r>
    </w:p>
    <w:p>
      <w:r>
        <w:t xml:space="preserve">@petrasovdat @strankaSD Missä olisi tasa-arvo sitten, jos se koskisi vain tyttöjä? Entä muut 37 sukupuolta?</w:t>
      </w:r>
    </w:p>
    <w:p>
      <w:r>
        <w:rPr>
          <w:b/>
          <w:u w:val="single"/>
        </w:rPr>
        <w:t xml:space="preserve">751373</w:t>
      </w:r>
    </w:p>
    <w:p>
      <w:r>
        <w:t xml:space="preserve">NK Ankaran vajoaa yhä syvemmälle. Kahta muuta pelaajaa uhkaa perusteltu yksipuolinen pelikielto täyttämättä jääneiden sitoumusten vuoksi. @nzs_si @PrvaLigaSi</w:t>
      </w:r>
    </w:p>
    <w:p>
      <w:r>
        <w:rPr>
          <w:b/>
          <w:u w:val="single"/>
        </w:rPr>
        <w:t xml:space="preserve">751374</w:t>
      </w:r>
    </w:p>
    <w:p>
      <w:r>
        <w:t xml:space="preserve">@janezgecc @hrastelj @umijosek Ennen toista maailmansotaa kommunistit kokoontuivat Rožnikiin. He tunnistivat itsensä valkoisista sukistaan.</w:t>
      </w:r>
    </w:p>
    <w:p>
      <w:r>
        <w:rPr>
          <w:b/>
          <w:u w:val="single"/>
        </w:rPr>
        <w:t xml:space="preserve">751375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751376</w:t>
      </w:r>
    </w:p>
    <w:p>
      <w:r>
        <w:t xml:space="preserve">Me sosialistit ja kommunistit emme malta odottaa, että saamme verottaa teitä enemmän. #Butale https://t.co/CWu6SIiSxT</w:t>
      </w:r>
    </w:p>
    <w:p>
      <w:r>
        <w:rPr>
          <w:b/>
          <w:u w:val="single"/>
        </w:rPr>
        <w:t xml:space="preserve">751377</w:t>
      </w:r>
    </w:p>
    <w:p>
      <w:r>
        <w:t xml:space="preserve">@pengovsky @JsSmRenton @aleksandertusek Facesitting tuo aina mieleeni lempielokuvani Burgundin herttua. Pakko nähdä.</w:t>
      </w:r>
    </w:p>
    <w:p>
      <w:r>
        <w:rPr>
          <w:b/>
          <w:u w:val="single"/>
        </w:rPr>
        <w:t xml:space="preserve">751378</w:t>
      </w:r>
    </w:p>
    <w:p>
      <w:r>
        <w:t xml:space="preserve">@Nova24TV Ja 9,5 vuoden jälkeen? Koska hänet vapautetaan erorahan turvin aikaisemmin... Olisiko se mahdollista kommunistisessa Sloveniassa</w:t>
      </w:r>
    </w:p>
    <w:p>
      <w:r>
        <w:rPr>
          <w:b/>
          <w:u w:val="single"/>
        </w:rPr>
        <w:t xml:space="preserve">751379</w:t>
      </w:r>
    </w:p>
    <w:p>
      <w:r>
        <w:t xml:space="preserve">YLIMÄÄRÄINEN TUOMIOISTUIN - Slovenian korkein yleinen tuomioistuin tukee myös VZMD:n kantaa: ZBan-1L on perustuslain vastainen!</w:t>
        <w:br/>
        <w:br/>
        <w:t xml:space="preserve">https://t.co/3MjbMuVrsa</w:t>
      </w:r>
    </w:p>
    <w:p>
      <w:r>
        <w:rPr>
          <w:b/>
          <w:u w:val="single"/>
        </w:rPr>
        <w:t xml:space="preserve">751380</w:t>
      </w:r>
    </w:p>
    <w:p>
      <w:r>
        <w:t xml:space="preserve">@Gegij Valoa ei tarvitse sammuttaa, koska sähkölaskua ei makseta, vaan se sammuu automaattisesti.</w:t>
      </w:r>
    </w:p>
    <w:p>
      <w:r>
        <w:rPr>
          <w:b/>
          <w:u w:val="single"/>
        </w:rPr>
        <w:t xml:space="preserve">751381</w:t>
      </w:r>
    </w:p>
    <w:p>
      <w:r>
        <w:t xml:space="preserve">Sinä olet ainoa, joka puuttuu! Osallistumismaksua ei peritä! 😉🐯 #dejmotigri #ABAliga2 https://t.co/cEl0zTeKFJ https://t.co/cEl0zTeKFJ</w:t>
      </w:r>
    </w:p>
    <w:p>
      <w:r>
        <w:rPr>
          <w:b/>
          <w:u w:val="single"/>
        </w:rPr>
        <w:t xml:space="preserve">751382</w:t>
      </w:r>
    </w:p>
    <w:p>
      <w:r>
        <w:t xml:space="preserve">@StankaStanka @Chuppacadabra @MGJan Ihmisiä, joilla on alle viisi aivosolua, auttaa itse Matilda 😉</w:t>
      </w:r>
    </w:p>
    <w:p>
      <w:r>
        <w:rPr>
          <w:b/>
          <w:u w:val="single"/>
        </w:rPr>
        <w:t xml:space="preserve">751383</w:t>
      </w:r>
    </w:p>
    <w:p>
      <w:r>
        <w:t xml:space="preserve">@vinkovasle1 @AlexNotfake Onko missään muualla maailmassa, jossa uusilla tulokkailla on merkittävä sananvalta? #ressmobutali</w:t>
      </w:r>
    </w:p>
    <w:p>
      <w:r>
        <w:rPr>
          <w:b/>
          <w:u w:val="single"/>
        </w:rPr>
        <w:t xml:space="preserve">751384</w:t>
      </w:r>
    </w:p>
    <w:p>
      <w:r>
        <w:t xml:space="preserve">On mielenkiintoista, miten kaikki hallitsevat tiedotusvälineet, lukuun ottamatta POPTV:tä, joka ainakin toistaiseksi on ollut melko neutraali, ovat selvästi Sarkon puolella kommenteissaan.</w:t>
      </w:r>
    </w:p>
    <w:p>
      <w:r>
        <w:rPr>
          <w:b/>
          <w:u w:val="single"/>
        </w:rPr>
        <w:t xml:space="preserve">751385</w:t>
      </w:r>
    </w:p>
    <w:p>
      <w:r>
        <w:t xml:space="preserve">@pjur11 @iwcaptain Puhun jotain, mitä en ole ajatellut.</w:t>
        <w:br/>
        <w:br/>
        <w:t xml:space="preserve"> Ehkä yksi. Kocbek. Mutta tämäkin jäi huomaamatta (valitettavasti liian myöhään), ja hänestä päästiin eroon.</w:t>
      </w:r>
    </w:p>
    <w:p>
      <w:r>
        <w:rPr>
          <w:b/>
          <w:u w:val="single"/>
        </w:rPr>
        <w:t xml:space="preserve">751386</w:t>
      </w:r>
    </w:p>
    <w:p>
      <w:r>
        <w:t xml:space="preserve">Pop tv olet säälittävä, mutta paljonko sinulle maksetaan tästä Trumpin vastaisesta vuohenpaljastuksesta joka päivä.</w:t>
      </w:r>
    </w:p>
    <w:p>
      <w:r>
        <w:rPr>
          <w:b/>
          <w:u w:val="single"/>
        </w:rPr>
        <w:t xml:space="preserve">751387</w:t>
      </w:r>
    </w:p>
    <w:p>
      <w:r>
        <w:t xml:space="preserve">@abejz_no Polenta ja makrilli Delamaris. :) Älä kysy, kuinka ällöttävä tämä kala on. 🤦♀️🤮😱</w:t>
      </w:r>
    </w:p>
    <w:p>
      <w:r>
        <w:rPr>
          <w:b/>
          <w:u w:val="single"/>
        </w:rPr>
        <w:t xml:space="preserve">751388</w:t>
      </w:r>
    </w:p>
    <w:p>
      <w:r>
        <w:t xml:space="preserve">@Medeja_7 @BojanPozar Tämä on todellisuutta maamme mediassa, useimmat toimittajat ovat hyvin riippuvaisia vasemmistolaisista.</w:t>
      </w:r>
    </w:p>
    <w:p>
      <w:r>
        <w:rPr>
          <w:b/>
          <w:u w:val="single"/>
        </w:rPr>
        <w:t xml:space="preserve">751389</w:t>
      </w:r>
    </w:p>
    <w:p>
      <w:r>
        <w:t xml:space="preserve">@Plavalka Paistetun tuotteen lämpötila on noin 300 °C, eikä kuivauksen vuoksi ole pakotettua ilmanvaihtoa. Lähde sitten liikkeelle.</w:t>
      </w:r>
    </w:p>
    <w:p>
      <w:r>
        <w:rPr>
          <w:b/>
          <w:u w:val="single"/>
        </w:rPr>
        <w:t xml:space="preserve">751390</w:t>
      </w:r>
    </w:p>
    <w:p>
      <w:r>
        <w:t xml:space="preserve">@ZigaTurk @Diagonalec @alesspetic Joo no, kun on jalankulkijoita mukana, on tietysti vaikea pysyä maltillisena.</w:t>
      </w:r>
    </w:p>
    <w:p>
      <w:r>
        <w:rPr>
          <w:b/>
          <w:u w:val="single"/>
        </w:rPr>
        <w:t xml:space="preserve">751391</w:t>
      </w:r>
    </w:p>
    <w:p>
      <w:r>
        <w:t xml:space="preserve">@PreglArjan Pariisin palomiehet ovat fiksumpia kuin Trump (aivan kuten palomiehemme ovat fiksumpia kuin poliitikkomme).</w:t>
      </w:r>
    </w:p>
    <w:p>
      <w:r>
        <w:rPr>
          <w:b/>
          <w:u w:val="single"/>
        </w:rPr>
        <w:t xml:space="preserve">751392</w:t>
      </w:r>
    </w:p>
    <w:p>
      <w:r>
        <w:t xml:space="preserve">@DesaLevstek @Chuppacadabra @lenci53 @MiranOrnik @SturmG @frenk12345 @BorutPahor Ilman teitä tämä on maaliton vittupallo.</w:t>
      </w:r>
    </w:p>
    <w:p>
      <w:r>
        <w:rPr>
          <w:b/>
          <w:u w:val="single"/>
        </w:rPr>
        <w:t xml:space="preserve">751393</w:t>
      </w:r>
    </w:p>
    <w:p>
      <w:r>
        <w:t xml:space="preserve">@LapSaso @MATJADRAKSLER Yhteensä naiset ovat puolet niistä, jotka eivät valinneet häntä. Ne 25 prosenttia äänestäjistä, jotka äänestivät häntä, ovat Ljubljanan kokkien osuus.</w:t>
      </w:r>
    </w:p>
    <w:p>
      <w:r>
        <w:rPr>
          <w:b/>
          <w:u w:val="single"/>
        </w:rPr>
        <w:t xml:space="preserve">751394</w:t>
      </w:r>
    </w:p>
    <w:p>
      <w:r>
        <w:t xml:space="preserve">@streetof @IFSlovenie @MGMLj Ranskan instituutti - varmistettu heidän mediateekissään.</w:t>
      </w:r>
    </w:p>
    <w:p>
      <w:r>
        <w:rPr>
          <w:b/>
          <w:u w:val="single"/>
        </w:rPr>
        <w:t xml:space="preserve">751395</w:t>
      </w:r>
    </w:p>
    <w:p>
      <w:r>
        <w:t xml:space="preserve">Nykyään Branko Grims taistelee vaikeassa taistelussa parlamentin kommunistien kanssa. Luoja, millaisen sotkun se on tehnyt penkeistä!</w:t>
      </w:r>
    </w:p>
    <w:p>
      <w:r>
        <w:rPr>
          <w:b/>
          <w:u w:val="single"/>
        </w:rPr>
        <w:t xml:space="preserve">751396</w:t>
      </w:r>
    </w:p>
    <w:p>
      <w:r>
        <w:t xml:space="preserve">@ciro_ciril Mutta ovatko nämä uni-tyypit ääliöitä, jotka laittavat listalle liikaa naisia? He luulevat, että naiset pelastavat heidät. LoL</w:t>
      </w:r>
    </w:p>
    <w:p>
      <w:r>
        <w:rPr>
          <w:b/>
          <w:u w:val="single"/>
        </w:rPr>
        <w:t xml:space="preserve">751397</w:t>
      </w:r>
    </w:p>
    <w:p>
      <w:r>
        <w:t xml:space="preserve">@karmennovak Olen tottunut niihin hieman eri tavalla valmistettuna, mutta kyllä, aivot FTW. Om nom nom nom nom.</w:t>
      </w:r>
    </w:p>
    <w:p>
      <w:r>
        <w:rPr>
          <w:b/>
          <w:u w:val="single"/>
        </w:rPr>
        <w:t xml:space="preserve">751398</w:t>
      </w:r>
    </w:p>
    <w:p>
      <w:r>
        <w:br/>
        <w:t xml:space="preserve">Adria airways on joutunut https://t.co/dEGjd1i7Yj pullososialistisen mentaliteetin jalk</w:t>
      </w:r>
    </w:p>
    <w:p>
      <w:r>
        <w:rPr>
          <w:b/>
          <w:u w:val="single"/>
        </w:rPr>
        <w:t xml:space="preserve">751399</w:t>
      </w:r>
    </w:p>
    <w:p>
      <w:r>
        <w:t xml:space="preserve">Naisten ensisijainen tavoite. Roskia täynnä olevan pyörällisen roskiksen vieminen keräyskeskukseen. Korkokengissä. Ja mukavat tyypit siellä tekevät kaiken puolestasi. 🤪🤪🤪</w:t>
      </w:r>
    </w:p>
    <w:p>
      <w:r>
        <w:rPr>
          <w:b/>
          <w:u w:val="single"/>
        </w:rPr>
        <w:t xml:space="preserve">751400</w:t>
      </w:r>
    </w:p>
    <w:p>
      <w:r>
        <w:t xml:space="preserve">@cesenj @FranciDonko Hyvää syntymäpäivää ja paljon lisää uinteja ja kilometrejä!</w:t>
      </w:r>
    </w:p>
    <w:p>
      <w:r>
        <w:rPr>
          <w:b/>
          <w:u w:val="single"/>
        </w:rPr>
        <w:t xml:space="preserve">751401</w:t>
      </w:r>
    </w:p>
    <w:p>
      <w:r>
        <w:t xml:space="preserve">@O_Suzana Niin kauan kuin teurastajan pojanpoika voi olla siellä, hänelläkin on paikkansa parlamentissa.</w:t>
      </w:r>
    </w:p>
    <w:p>
      <w:r>
        <w:rPr>
          <w:b/>
          <w:u w:val="single"/>
        </w:rPr>
        <w:t xml:space="preserve">751402</w:t>
      </w:r>
    </w:p>
    <w:p>
      <w:r>
        <w:t xml:space="preserve">Palo on nyt hallinnassa. Suurimmat vahingot ovat aiheutuneet kahdelle paloautolle.</w:t>
      </w:r>
    </w:p>
    <w:p>
      <w:r>
        <w:rPr>
          <w:b/>
          <w:u w:val="single"/>
        </w:rPr>
        <w:t xml:space="preserve">751403</w:t>
      </w:r>
    </w:p>
    <w:p>
      <w:r>
        <w:t xml:space="preserve">Yksinkertainen fengshui-työkalu voi auttaa sinua toteuttamaan syvimmät ja tiedostamattomat toiveesi. https://t.co/JDFyh68h7u.</w:t>
      </w:r>
    </w:p>
    <w:p>
      <w:r>
        <w:rPr>
          <w:b/>
          <w:u w:val="single"/>
        </w:rPr>
        <w:t xml:space="preserve">751404</w:t>
      </w:r>
    </w:p>
    <w:p>
      <w:r>
        <w:t xml:space="preserve">Maassa, jossa poliisin tärkein tehtävä on suojella gangstereita, Florjančič on varmasti sopiva valinta. https://t.co/0ZJ1hM2EGE.</w:t>
      </w:r>
    </w:p>
    <w:p>
      <w:r>
        <w:rPr>
          <w:b/>
          <w:u w:val="single"/>
        </w:rPr>
        <w:t xml:space="preserve">751405</w:t>
      </w:r>
    </w:p>
    <w:p>
      <w:r>
        <w:t xml:space="preserve">@SanjaModric @piranbay Punaiset kleptomaanit eivät varmasti hyväksy näitä lakeja, mutta mistä he sitten varastavat?!....</w:t>
      </w:r>
    </w:p>
    <w:p>
      <w:r>
        <w:rPr>
          <w:b/>
          <w:u w:val="single"/>
        </w:rPr>
        <w:t xml:space="preserve">751406</w:t>
      </w:r>
    </w:p>
    <w:p>
      <w:r>
        <w:t xml:space="preserve">Tarkoitan, että kukaan hänen uskovistaan ei usko, että se on heidän JJ:nsä. He uskovat, että se on kommunistien propagandaa. https://t.co/bMCFefIHfi.</w:t>
      </w:r>
    </w:p>
    <w:p>
      <w:r>
        <w:rPr>
          <w:b/>
          <w:u w:val="single"/>
        </w:rPr>
        <w:t xml:space="preserve">751407</w:t>
      </w:r>
    </w:p>
    <w:p>
      <w:r>
        <w:t xml:space="preserve">Sosiaalidemokraatit (SD) ehdottavat toimenpiteitä aivokierron onnistumiseksi ratkaisuna aivovuoto-ongelmaan. https://t.co/LVAwgRNmAv.</w:t>
      </w:r>
    </w:p>
    <w:p>
      <w:r>
        <w:rPr>
          <w:b/>
          <w:u w:val="single"/>
        </w:rPr>
        <w:t xml:space="preserve">751408</w:t>
      </w:r>
    </w:p>
    <w:p>
      <w:r>
        <w:t xml:space="preserve">Kommunisti Hobsbawmin seuraajat #SLO:n valtamediassa "murtavat myyttejä" slovenialaisuudesta. Huono. https://t.co/XfuhOcSLvs</w:t>
      </w:r>
    </w:p>
    <w:p>
      <w:r>
        <w:rPr>
          <w:b/>
          <w:u w:val="single"/>
        </w:rPr>
        <w:t xml:space="preserve">751409</w:t>
      </w:r>
    </w:p>
    <w:p>
      <w:r>
        <w:t xml:space="preserve">@MilanZver @ZCernac Erittäin rohkea ja myönteinen, mutta vain muutama parlamentin jäsen kuuli sen. #absenteeism</w:t>
      </w:r>
    </w:p>
    <w:p>
      <w:r>
        <w:rPr>
          <w:b/>
          <w:u w:val="single"/>
        </w:rPr>
        <w:t xml:space="preserve">751410</w:t>
      </w:r>
    </w:p>
    <w:p>
      <w:r>
        <w:t xml:space="preserve">@JakaDolinar2 @BesenKotPes Kasvojen irvistykset osoittavat tietämättömyyttä ja hämmennystä. Naisparalla ei ollut aavistustakaan siitä, mihin hänet oli työnnetty.</w:t>
      </w:r>
    </w:p>
    <w:p>
      <w:r>
        <w:rPr>
          <w:b/>
          <w:u w:val="single"/>
        </w:rPr>
        <w:t xml:space="preserve">751411</w:t>
      </w:r>
    </w:p>
    <w:p>
      <w:r>
        <w:t xml:space="preserve">[VIDEO - HUOMIO, EI HERKKUILLE!] Los Angelesin ammuskelu! Useita kuolleita, monia loukkaantuneita! https://t.co/c2pga792pR via @Nova24TV</w:t>
      </w:r>
    </w:p>
    <w:p>
      <w:r>
        <w:rPr>
          <w:b/>
          <w:u w:val="single"/>
        </w:rPr>
        <w:t xml:space="preserve">751412</w:t>
      </w:r>
    </w:p>
    <w:p>
      <w:r>
        <w:t xml:space="preserve">Skoda Iglu. He pystyivät aina antamaan neuvoja, olivat ystävällisiä, ammattitaitoisia ja seikkailunhaluisia karvaisia. Nyt ne ovat liian isoja eivätkä erota persettään päästään.</w:t>
      </w:r>
    </w:p>
    <w:p>
      <w:r>
        <w:rPr>
          <w:b/>
          <w:u w:val="single"/>
        </w:rPr>
        <w:t xml:space="preserve">751413</w:t>
      </w:r>
    </w:p>
    <w:p>
      <w:r>
        <w:t xml:space="preserve">Kommunistit ovat kuitenkin vain vahingoniloisia, koska se osoittaa Slovenian JNA:n.</w:t>
        <w:br/>
        <w:t xml:space="preserve"> Eläviä butaloja ja suolasatoa...</w:t>
      </w:r>
    </w:p>
    <w:p>
      <w:r>
        <w:rPr>
          <w:b/>
          <w:u w:val="single"/>
        </w:rPr>
        <w:t xml:space="preserve">751414</w:t>
      </w:r>
    </w:p>
    <w:p>
      <w:r>
        <w:t xml:space="preserve">@annianni246 Uudet kylänvartijat.</w:t>
        <w:br/>
        <w:t xml:space="preserve"> Fasistit sallivat kyläkaartit itsepuolustusta varten, sallivatko kommunistit?</w:t>
      </w:r>
    </w:p>
    <w:p>
      <w:r>
        <w:rPr>
          <w:b/>
          <w:u w:val="single"/>
        </w:rPr>
        <w:t xml:space="preserve">751415</w:t>
      </w:r>
    </w:p>
    <w:p>
      <w:r>
        <w:t xml:space="preserve">@tilen Nova kiittää kolmea muskettisoturia. Edellinen nähtiin viimeksi @ zidanica gor pri Mičotu</w:t>
      </w:r>
    </w:p>
    <w:p>
      <w:r>
        <w:rPr>
          <w:b/>
          <w:u w:val="single"/>
        </w:rPr>
        <w:t xml:space="preserve">751416</w:t>
      </w:r>
    </w:p>
    <w:p>
      <w:r>
        <w:t xml:space="preserve">Jos haluamme päästä pois tästä paskasta, ensimmäinen askel on myöntää yhdessä, että olemme paskassa...</w:t>
      </w:r>
    </w:p>
    <w:p>
      <w:r>
        <w:rPr>
          <w:b/>
          <w:u w:val="single"/>
        </w:rPr>
        <w:t xml:space="preserve">751417</w:t>
      </w:r>
    </w:p>
    <w:p>
      <w:r>
        <w:t xml:space="preserve">@petrasovdat @PocivalsekZ Hochegger otti 350 000 Karl-Heinz Grasserilta homoksi. Sinä ottaisit vain yur.</w:t>
      </w:r>
    </w:p>
    <w:p>
      <w:r>
        <w:rPr>
          <w:b/>
          <w:u w:val="single"/>
        </w:rPr>
        <w:t xml:space="preserve">751418</w:t>
      </w:r>
    </w:p>
    <w:p>
      <w:r>
        <w:t xml:space="preserve">Joo parasta he antavat meille siruja, mutta jos menet rajan yli ilman heidän lupaansa....bzzzzzzzzzzzzzzzzzzzz tainnutusase... https://t.co/oVGCGa0CG2</w:t>
      </w:r>
    </w:p>
    <w:p>
      <w:r>
        <w:rPr>
          <w:b/>
          <w:u w:val="single"/>
        </w:rPr>
        <w:t xml:space="preserve">751419</w:t>
      </w:r>
    </w:p>
    <w:p>
      <w:r>
        <w:t xml:space="preserve">@rx170 En ole koskaan ottanut joukkueotteluita vakavasti, ajan ja rahan tuhlausta. Myös rinnakkainen paska</w:t>
      </w:r>
    </w:p>
    <w:p>
      <w:r>
        <w:rPr>
          <w:b/>
          <w:u w:val="single"/>
        </w:rPr>
        <w:t xml:space="preserve">751420</w:t>
      </w:r>
    </w:p>
    <w:p>
      <w:r>
        <w:t xml:space="preserve">Islam on rappeutunut uskonto, jolla on rappeutunut jumala ja rappeutunut profeetta. Pedofiileille https://t.co/mToHvkC016</w:t>
      </w:r>
    </w:p>
    <w:p>
      <w:r>
        <w:rPr>
          <w:b/>
          <w:u w:val="single"/>
        </w:rPr>
        <w:t xml:space="preserve">751421</w:t>
      </w:r>
    </w:p>
    <w:p>
      <w:r>
        <w:t xml:space="preserve">Sääli, he heittävät sen mieluummin pois kuin ruokkivat köyhän ihmisen tai eläimen https://t.co/m97TkYbEUc</w:t>
      </w:r>
    </w:p>
    <w:p>
      <w:r>
        <w:rPr>
          <w:b/>
          <w:u w:val="single"/>
        </w:rPr>
        <w:t xml:space="preserve">751422</w:t>
      </w:r>
    </w:p>
    <w:p>
      <w:r>
        <w:t xml:space="preserve">@Centrifusion Meillä oli pronssikarkkeja, lempikarkkejani, eikä kukaan tarjonnut niitä minullekaan.</w:t>
      </w:r>
    </w:p>
    <w:p>
      <w:r>
        <w:rPr>
          <w:b/>
          <w:u w:val="single"/>
        </w:rPr>
        <w:t xml:space="preserve">751423</w:t>
      </w:r>
    </w:p>
    <w:p>
      <w:r>
        <w:t xml:space="preserve">@muchka72 Tito on palannut kuolleista, nyt me vain syömme ja paskomme hänen päälleen taas joka päivä.</w:t>
      </w:r>
    </w:p>
    <w:p>
      <w:r>
        <w:rPr>
          <w:b/>
          <w:u w:val="single"/>
        </w:rPr>
        <w:t xml:space="preserve">751424</w:t>
      </w:r>
    </w:p>
    <w:p>
      <w:r>
        <w:t xml:space="preserve">@uros_sinko @Libertarec Ihmiset haluavat, että heitä kusetetaan, se on selvää. libertarec ei myöskään halua vielä sisäistää sitä. 😔</w:t>
      </w:r>
    </w:p>
    <w:p>
      <w:r>
        <w:rPr>
          <w:b/>
          <w:u w:val="single"/>
        </w:rPr>
        <w:t xml:space="preserve">751425</w:t>
      </w:r>
    </w:p>
    <w:p>
      <w:r>
        <w:t xml:space="preserve">@KlemenMesarec oli vankilassa samassa sellissä Janez Janšan kanssa! #neverforget</w:t>
      </w:r>
    </w:p>
    <w:p>
      <w:r>
        <w:rPr>
          <w:b/>
          <w:u w:val="single"/>
        </w:rPr>
        <w:t xml:space="preserve">751426</w:t>
      </w:r>
    </w:p>
    <w:p>
      <w:r>
        <w:t xml:space="preserve">Yritysrahaston mikroluottoja haalitaan jälleen ensimmäisen vuoden aikana https://t.co/YADx97LneG</w:t>
      </w:r>
    </w:p>
    <w:p>
      <w:r>
        <w:rPr>
          <w:b/>
          <w:u w:val="single"/>
        </w:rPr>
        <w:t xml:space="preserve">751427</w:t>
      </w:r>
    </w:p>
    <w:p>
      <w:r>
        <w:t xml:space="preserve">Caesar-perunasalaatti kanan kanssa https://t.co/DGFPsroLHV https://t.co/Gz65reWwKl https://t.co/Gz65reWwKl</w:t>
      </w:r>
    </w:p>
    <w:p>
      <w:r>
        <w:rPr>
          <w:b/>
          <w:u w:val="single"/>
        </w:rPr>
        <w:t xml:space="preserve">751428</w:t>
      </w:r>
    </w:p>
    <w:p>
      <w:r>
        <w:t xml:space="preserve">Ette voi uskoa sitä: vasemmisto olisi sen kannalla, jos he haluaisivat sitä, mutta se ei olisi heidän! Vain täysin typerykset voivat ajatella noin! https://t.co/Hin1OPfVT7</w:t>
      </w:r>
    </w:p>
    <w:p>
      <w:r>
        <w:rPr>
          <w:b/>
          <w:u w:val="single"/>
        </w:rPr>
        <w:t xml:space="preserve">751429</w:t>
      </w:r>
    </w:p>
    <w:p>
      <w:r>
        <w:t xml:space="preserve">Tänään seuraavat henkilöt ottivat minuun yhteyttä tekstiviestillä:</w:t>
        <w:br/>
        <w:t xml:space="preserve">- GLS-kuriiri</w:t>
        <w:br/>
        <w:t xml:space="preserve">- DPD-kuriiri</w:t>
        <w:br/>
        <w:t xml:space="preserve">- Postin kuriiri</w:t>
        <w:br/>
        <w:br/>
        <w:t xml:space="preserve">Olisin voinut keittää heitä hieman.</w:t>
      </w:r>
    </w:p>
    <w:p>
      <w:r>
        <w:rPr>
          <w:b/>
          <w:u w:val="single"/>
        </w:rPr>
        <w:t xml:space="preserve">751430</w:t>
      </w:r>
    </w:p>
    <w:p>
      <w:r>
        <w:t xml:space="preserve">@davorvrban Jotkut heistä ovat hyviä keräämään lahjoituksia jäseniltä ja tukijoilta. Koska me, veronmaksajat, olemme lahjoittaneet heille jo vuosia!</w:t>
      </w:r>
    </w:p>
    <w:p>
      <w:r>
        <w:rPr>
          <w:b/>
          <w:u w:val="single"/>
        </w:rPr>
        <w:t xml:space="preserve">751431</w:t>
      </w:r>
    </w:p>
    <w:p>
      <w:r>
        <w:t xml:space="preserve">Trump uhkaa Bannonia asianajajilla; Bannon sanoo Ivankaa "tyhmäksi kuin yö" https://t.co/v2iqbQePuX https://t.co/rP55l38MAY</w:t>
      </w:r>
    </w:p>
    <w:p>
      <w:r>
        <w:rPr>
          <w:b/>
          <w:u w:val="single"/>
        </w:rPr>
        <w:t xml:space="preserve">751432</w:t>
      </w:r>
    </w:p>
    <w:p>
      <w:r>
        <w:t xml:space="preserve">on 345,600 sekuntia jäljellä .</w:t>
        <w:t xml:space="preserve">..</w:t>
        <w:br/>
        <w:br/>
        <w:t xml:space="preserve"> ... vain 4 päivää jäljellä hyödyntääksesi KESÄKUPONGIN -20% alennuksen muodikkaista aurinkolaseista!</w:t>
        <w:br/>
        <w:br/>
        <w:t xml:space="preserve"> Klikkaa... https://t.co/UZSf3woGdV</w:t>
      </w:r>
    </w:p>
    <w:p>
      <w:r>
        <w:rPr>
          <w:b/>
          <w:u w:val="single"/>
        </w:rPr>
        <w:t xml:space="preserve">751433</w:t>
      </w:r>
    </w:p>
    <w:p>
      <w:r>
        <w:t xml:space="preserve">74 vuotta vuoden 1945 jälkeen nämä punaiset veljemme eivät vieläkään pääse pois metsästä...</w:t>
        <w:br/>
        <w:br/>
        <w:t xml:space="preserve"> #metsät https://t.co/5Ru1g5qKN7</w:t>
      </w:r>
    </w:p>
    <w:p>
      <w:r>
        <w:rPr>
          <w:b/>
          <w:u w:val="single"/>
        </w:rPr>
        <w:t xml:space="preserve">751434</w:t>
      </w:r>
    </w:p>
    <w:p>
      <w:r>
        <w:t xml:space="preserve">@lukavalas @SZagorc He eivät katso asiakirjojasi. Estradat valehtelevat iästään joka tapauksessa. Kirjaudu sisään :)</w:t>
      </w:r>
    </w:p>
    <w:p>
      <w:r>
        <w:rPr>
          <w:b/>
          <w:u w:val="single"/>
        </w:rPr>
        <w:t xml:space="preserve">751435</w:t>
      </w:r>
    </w:p>
    <w:p>
      <w:r>
        <w:t xml:space="preserve">Haluaisin muuten toivottaa tervetulleeksi kaikki radiojuontajat, jotka yrittävät lausua uuden @katarinacas-kappaleen nimen mahdollisimman siististi.</w:t>
      </w:r>
    </w:p>
    <w:p>
      <w:r>
        <w:rPr>
          <w:b/>
          <w:u w:val="single"/>
        </w:rPr>
        <w:t xml:space="preserve">751436</w:t>
      </w:r>
    </w:p>
    <w:p>
      <w:r>
        <w:t xml:space="preserve">Seitsemän vuoden jälkeen kaikki tulee todella tarpeeseen, hän "näpäytti" ilmasänkyä rikkinäisen teleskooppiantennin avulla 😏 https://t.co/JfVxP0dJq6 https://t.co/JfVxP0dJq6.</w:t>
      </w:r>
    </w:p>
    <w:p>
      <w:r>
        <w:rPr>
          <w:b/>
          <w:u w:val="single"/>
        </w:rPr>
        <w:t xml:space="preserve">751437</w:t>
      </w:r>
    </w:p>
    <w:p>
      <w:r>
        <w:t xml:space="preserve">Tiedotusvälineet korostavat vasemmiston kansanedustajien tottelemattomuutta, oikeiston edustajat pyrkivät nopeasti kieltäytymään aseistakieltäytymisestä.</w:t>
      </w:r>
    </w:p>
    <w:p>
      <w:r>
        <w:rPr>
          <w:b/>
          <w:u w:val="single"/>
        </w:rPr>
        <w:t xml:space="preserve">751438</w:t>
      </w:r>
    </w:p>
    <w:p>
      <w:r>
        <w:t xml:space="preserve">Vasemmistolaiset älyköt käyvät hermoilleni paljon enemmän kuin oikeistolaiset ahdasmieliset ihmiset. #FunFact</w:t>
      </w:r>
    </w:p>
    <w:p>
      <w:r>
        <w:rPr>
          <w:b/>
          <w:u w:val="single"/>
        </w:rPr>
        <w:t xml:space="preserve">751439</w:t>
      </w:r>
    </w:p>
    <w:p>
      <w:r>
        <w:t xml:space="preserve">"Paista 30 minuuttia maltillisessa lämpötilassa."</w:t>
        <w:br/>
        <w:t xml:space="preserve"> Hienoa, olen kohtuusfriikki. Degeni!</w:t>
      </w:r>
    </w:p>
    <w:p>
      <w:r>
        <w:rPr>
          <w:b/>
          <w:u w:val="single"/>
        </w:rPr>
        <w:t xml:space="preserve">751440</w:t>
      </w:r>
    </w:p>
    <w:p>
      <w:r>
        <w:t xml:space="preserve">Mutkan takana Unicef ja Val 202 odottavat postimaksujensa kanssa. Aasit. https://t.co/hcpPk5pC0H</w:t>
      </w:r>
    </w:p>
    <w:p>
      <w:r>
        <w:rPr>
          <w:b/>
          <w:u w:val="single"/>
        </w:rPr>
        <w:t xml:space="preserve">751441</w:t>
      </w:r>
    </w:p>
    <w:p>
      <w:r>
        <w:t xml:space="preserve">Vaikka pöydän alla olisi atomipommi, he toivovat sokeasti, että se on vain viaton vitsi tai joulupukin lahja.</w:t>
      </w:r>
    </w:p>
    <w:p>
      <w:r>
        <w:rPr>
          <w:b/>
          <w:u w:val="single"/>
        </w:rPr>
        <w:t xml:space="preserve">751442</w:t>
      </w:r>
    </w:p>
    <w:p>
      <w:r>
        <w:t xml:space="preserve">@vinkovasle1 @petra_jansa @IJoveva Kuka kommunisti on koskaan häpeillyt mitään. Ei mitään!</w:t>
      </w:r>
    </w:p>
    <w:p>
      <w:r>
        <w:rPr>
          <w:b/>
          <w:u w:val="single"/>
        </w:rPr>
        <w:t xml:space="preserve">751443</w:t>
      </w:r>
    </w:p>
    <w:p>
      <w:r>
        <w:t xml:space="preserve">@Carin2013 @MatevzNovak Toivon vilpittömästi, että he sulkevat ne jollakin tavalla vuonna 2018 !!!! Ja uloskäynnin pitäisi pysyä auki!!! Sekä zamoralaisten että punatakkien puolesta!!!!</w:t>
      </w:r>
    </w:p>
    <w:p>
      <w:r>
        <w:rPr>
          <w:b/>
          <w:u w:val="single"/>
        </w:rPr>
        <w:t xml:space="preserve">751444</w:t>
      </w:r>
    </w:p>
    <w:p>
      <w:r>
        <w:t xml:space="preserve">Mies esittelee aseita pubissa ja joutuu myöhemmin poliisin jäljille. Kaksi ajoneuvoa varastettu Kranjin alueella https://t.co/jLagXD0eVw</w:t>
      </w:r>
    </w:p>
    <w:p>
      <w:r>
        <w:rPr>
          <w:b/>
          <w:u w:val="single"/>
        </w:rPr>
        <w:t xml:space="preserve">751445</w:t>
      </w:r>
    </w:p>
    <w:p>
      <w:r>
        <w:t xml:space="preserve">Poliisit ovat kiistäneet tiedot, joiden mukaan myös ammuskelua olisi tapahtunut.</w:t>
        <w:br/>
        <w:t xml:space="preserve">https://t.co/q1d3OlLReT</w:t>
      </w:r>
    </w:p>
    <w:p>
      <w:r>
        <w:rPr>
          <w:b/>
          <w:u w:val="single"/>
        </w:rPr>
        <w:t xml:space="preserve">751446</w:t>
      </w:r>
    </w:p>
    <w:p>
      <w:r>
        <w:t xml:space="preserve">Kun lämpötila putoaa 10 astetta 15 minuutissa, tiedät, että "paska on tulossa tuulettimeen". #theeyeeofthestorm</w:t>
      </w:r>
    </w:p>
    <w:p>
      <w:r>
        <w:rPr>
          <w:b/>
          <w:u w:val="single"/>
        </w:rPr>
        <w:t xml:space="preserve">751447</w:t>
      </w:r>
    </w:p>
    <w:p>
      <w:r>
        <w:t xml:space="preserve">Ihmiset, jos todella haluatte vaikuttaa maahamme, osallistukaa aktiivisemmin politiikkaan, jossa Twitterillä ei ole merkitystä.</w:t>
      </w:r>
    </w:p>
    <w:p>
      <w:r>
        <w:rPr>
          <w:b/>
          <w:u w:val="single"/>
        </w:rPr>
        <w:t xml:space="preserve">751448</w:t>
      </w:r>
    </w:p>
    <w:p>
      <w:r>
        <w:t xml:space="preserve">Pysäköintimittari palautti minulle 20 senttiä liikaa. Se ei ole normaalia siihen nähden, miten hyvällä tuulella olin.</w:t>
      </w:r>
    </w:p>
    <w:p>
      <w:r>
        <w:rPr>
          <w:b/>
          <w:u w:val="single"/>
        </w:rPr>
        <w:t xml:space="preserve">751449</w:t>
      </w:r>
    </w:p>
    <w:p>
      <w:r>
        <w:t xml:space="preserve">@DavidNovak17 ROFL Sillä välin Britannia tulee edelleen olemaan 3. maailman laittomien maahanmuuttajien valtaama. EPIC!</w:t>
      </w:r>
    </w:p>
    <w:p>
      <w:r>
        <w:rPr>
          <w:b/>
          <w:u w:val="single"/>
        </w:rPr>
        <w:t xml:space="preserve">751450</w:t>
      </w:r>
    </w:p>
    <w:p>
      <w:r>
        <w:t xml:space="preserve">@KilgoreSH5 Hän on yhden marginaalisen puolueen pieni presidentti yhdessä pienessä maassa. Hän haluaa olla Caesar, mutta hän ei voi olla yksi pieni Orban.</w:t>
      </w:r>
    </w:p>
    <w:p>
      <w:r>
        <w:rPr>
          <w:b/>
          <w:u w:val="single"/>
        </w:rPr>
        <w:t xml:space="preserve">751451</w:t>
      </w:r>
    </w:p>
    <w:p>
      <w:r>
        <w:t xml:space="preserve">Mitä minun pitäisi tehdä? Pyydän kollegaa. #Geneva https://t.co/FLPdtNv6qo</w:t>
      </w:r>
    </w:p>
    <w:p>
      <w:r>
        <w:rPr>
          <w:b/>
          <w:u w:val="single"/>
        </w:rPr>
        <w:t xml:space="preserve">751452</w:t>
      </w:r>
    </w:p>
    <w:p>
      <w:r>
        <w:t xml:space="preserve">Ribnicasta kotoisin olevan Euroopan parlamentin jäsenen kommentti: Jos hanketta ei ole talousarviossa, sitä ei ole olemassa. Se ei ole mustassa pörssissä. https://t.co/ArolqBzUMN</w:t>
      </w:r>
    </w:p>
    <w:p>
      <w:r>
        <w:rPr>
          <w:b/>
          <w:u w:val="single"/>
        </w:rPr>
        <w:t xml:space="preserve">751453</w:t>
      </w:r>
    </w:p>
    <w:p>
      <w:r>
        <w:t xml:space="preserve">Poliisi: NLB:n rahanpesututkinta on edelleen kesken | Žurnal24 https://t.co/QQOwvJcFyS https://t.co/vF7w1Mq6kX</w:t>
      </w:r>
    </w:p>
    <w:p>
      <w:r>
        <w:rPr>
          <w:b/>
          <w:u w:val="single"/>
        </w:rPr>
        <w:t xml:space="preserve">751454</w:t>
      </w:r>
    </w:p>
    <w:p>
      <w:r>
        <w:t xml:space="preserve">Poliisi kylän vartijoiden yllä aseistettuna, kun laittomat maahanmuuttajat kävelevät rauhallisesti ohi! https://t.co/zgJJoQEFtN via @CeljskiGlasnik</w:t>
      </w:r>
    </w:p>
    <w:p>
      <w:r>
        <w:rPr>
          <w:b/>
          <w:u w:val="single"/>
        </w:rPr>
        <w:t xml:space="preserve">751455</w:t>
      </w:r>
    </w:p>
    <w:p>
      <w:r>
        <w:t xml:space="preserve">@JanezPogorelec @bobsparrow70 Niin minäkin. Koska olen cro, ajattelin, että se liittyi painoon. Keri Butl</w:t>
      </w:r>
    </w:p>
    <w:p>
      <w:r>
        <w:rPr>
          <w:b/>
          <w:u w:val="single"/>
        </w:rPr>
        <w:t xml:space="preserve">751456</w:t>
      </w:r>
    </w:p>
    <w:p>
      <w:r>
        <w:t xml:space="preserve">@finance_si A beej,no beej varmasti nämä kiinteistökehittäjät ovat mukana viininviljelyssä erityisesti Debele rtič😉😎</w:t>
      </w:r>
    </w:p>
    <w:p>
      <w:r>
        <w:rPr>
          <w:b/>
          <w:u w:val="single"/>
        </w:rPr>
        <w:t xml:space="preserve">751457</w:t>
      </w:r>
    </w:p>
    <w:p>
      <w:r>
        <w:t xml:space="preserve">@list_novi @zaslovenijo2 Janez Janša tukee fasismia? Missä. Taas punaista propagandaa.</w:t>
      </w:r>
    </w:p>
    <w:p>
      <w:r>
        <w:rPr>
          <w:b/>
          <w:u w:val="single"/>
        </w:rPr>
        <w:t xml:space="preserve">751458</w:t>
      </w:r>
    </w:p>
    <w:p>
      <w:r>
        <w:t xml:space="preserve">@SamoGlavan Kyllä, hän oli erikoisjoukko maahanmuuttajien metsästyksessä, olet onnekas, ettei hän ampunut sinua, senkin harhainen hölmö 😋😎</w:t>
      </w:r>
    </w:p>
    <w:p>
      <w:r>
        <w:rPr>
          <w:b/>
          <w:u w:val="single"/>
        </w:rPr>
        <w:t xml:space="preserve">751459</w:t>
      </w:r>
    </w:p>
    <w:p>
      <w:r>
        <w:t xml:space="preserve">@romunov Jp. Luin, että pitkällä aikavälillä tällainen yksiavioisuus jopa vahingoittaa osaa aivoista. Tapahtuipa mitä tahansa, et enää kykene omaan kriittiseen arvostelukykyyn.</w:t>
      </w:r>
    </w:p>
    <w:p>
      <w:r>
        <w:rPr>
          <w:b/>
          <w:u w:val="single"/>
        </w:rPr>
        <w:t xml:space="preserve">751460</w:t>
      </w:r>
    </w:p>
    <w:p>
      <w:r>
        <w:t xml:space="preserve">@sladkakotmed Ehkä paras psykoterapia olisi se, että pari noista hyvistä lakimiehistä alkaisi nauraa todella kovaa hänen naamalleen 🙃</w:t>
      </w:r>
    </w:p>
    <w:p>
      <w:r>
        <w:rPr>
          <w:b/>
          <w:u w:val="single"/>
        </w:rPr>
        <w:t xml:space="preserve">751461</w:t>
      </w:r>
    </w:p>
    <w:p>
      <w:r>
        <w:t xml:space="preserve">@GregorVirant1 Katsokaa, miten Primc kasvattaa lapsiaan!Joten tiedätte, ettei sukupuoli ole ongelma, vaan aivot! @TinkCares</w:t>
      </w:r>
    </w:p>
    <w:p>
      <w:r>
        <w:rPr>
          <w:b/>
          <w:u w:val="single"/>
        </w:rPr>
        <w:t xml:space="preserve">751462</w:t>
      </w:r>
    </w:p>
    <w:p>
      <w:r>
        <w:t xml:space="preserve">@IgorPribac Sinun (vasemmistolainen) ristiretkesi JJ:tä vastaan jakaa meidät. Ei JJ VS Whatever tarkoittaa, että Whatever hallitsee. Käsittele sen sijaan Whatever.</w:t>
      </w:r>
    </w:p>
    <w:p>
      <w:r>
        <w:rPr>
          <w:b/>
          <w:u w:val="single"/>
        </w:rPr>
        <w:t xml:space="preserve">751463</w:t>
      </w:r>
    </w:p>
    <w:p>
      <w:r>
        <w:t xml:space="preserve">Muovipillit ovat ongelma, mutta samalla "tuotamme" 80 000 tonnia paskaa (kuivattuna) ja viemme sen Itä-Eurooppaan, jossa se poltetaan.</w:t>
      </w:r>
    </w:p>
    <w:p>
      <w:r>
        <w:rPr>
          <w:b/>
          <w:u w:val="single"/>
        </w:rPr>
        <w:t xml:space="preserve">751464</w:t>
      </w:r>
    </w:p>
    <w:p>
      <w:r>
        <w:t xml:space="preserve">Kornati, jossa sinulle tarjoillaan Makedoniasta peräisin olevaa "kotitekoista" Vranecia. Kroatia sellaisena kuin se "ei koskaan ollut"! https://t.co/JbKCmihVx4</w:t>
      </w:r>
    </w:p>
    <w:p>
      <w:r>
        <w:rPr>
          <w:b/>
          <w:u w:val="single"/>
        </w:rPr>
        <w:t xml:space="preserve">751465</w:t>
      </w:r>
    </w:p>
    <w:p>
      <w:r>
        <w:t xml:space="preserve">@badabumbadabum @phrjn Heidät on ammuttu... bravo sharec. Mutta ne tulevat takaisin... Talvi on tulossa.</w:t>
      </w:r>
    </w:p>
    <w:p>
      <w:r>
        <w:rPr>
          <w:b/>
          <w:u w:val="single"/>
        </w:rPr>
        <w:t xml:space="preserve">751466</w:t>
      </w:r>
    </w:p>
    <w:p>
      <w:r>
        <w:t xml:space="preserve">@tfajon @Delo @strankaSD Et ole fretti ja olet kypsä kaatopaikalle, tietysti käytöstä poistettuna</w:t>
      </w:r>
    </w:p>
    <w:p>
      <w:r>
        <w:rPr>
          <w:b/>
          <w:u w:val="single"/>
        </w:rPr>
        <w:t xml:space="preserve">751467</w:t>
      </w:r>
    </w:p>
    <w:p>
      <w:r>
        <w:t xml:space="preserve">Kollega toi bolognaisea siht.</w:t>
        <w:br/>
        <w:t xml:space="preserve"> Toooo hyvää, joten join 4 drinkkiä. Nomz.</w:t>
      </w:r>
    </w:p>
    <w:p>
      <w:r>
        <w:rPr>
          <w:b/>
          <w:u w:val="single"/>
        </w:rPr>
        <w:t xml:space="preserve">751468</w:t>
      </w:r>
    </w:p>
    <w:p>
      <w:r>
        <w:t xml:space="preserve">Ljubljanalaiset!!Mr.........Anže Logar.</w:t>
        <w:br/>
        <w:t xml:space="preserve"> Mene äänestämään!!! Äänestäkää häntä!</w:t>
        <w:br/>
        <w:t xml:space="preserve"> MUTTA PÄÄLLE! Onnea!!! https://t.co/LMpMWGlxDX</w:t>
      </w:r>
    </w:p>
    <w:p>
      <w:r>
        <w:rPr>
          <w:b/>
          <w:u w:val="single"/>
        </w:rPr>
        <w:t xml:space="preserve">751469</w:t>
      </w:r>
    </w:p>
    <w:p>
      <w:r>
        <w:t xml:space="preserve">@ToneMartinjak @AnLiDoAn @IvanSimi3 @BojanRegouc Te kommunistit valmistelette jälleen maaperää uudelle slovenialaisten joukkomurhalle.</w:t>
      </w:r>
    </w:p>
    <w:p>
      <w:r>
        <w:rPr>
          <w:b/>
          <w:u w:val="single"/>
        </w:rPr>
        <w:t xml:space="preserve">751470</w:t>
      </w:r>
    </w:p>
    <w:p>
      <w:r>
        <w:t xml:space="preserve">@JozeJos @peterjancic Se olisi kuin Jugo-armeijassa -3x seisova laukaus, puolet BUUUM-aivoista valossa 🤣</w:t>
      </w:r>
    </w:p>
    <w:p>
      <w:r>
        <w:rPr>
          <w:b/>
          <w:u w:val="single"/>
        </w:rPr>
        <w:t xml:space="preserve">751471</w:t>
      </w:r>
    </w:p>
    <w:p>
      <w:r>
        <w:t xml:space="preserve">Mielenosoittajia on yhä vähemmän Tasavallan aukiolla. Kylmä painaa päälle, lunta sataa ... #ljprotest</w:t>
      </w:r>
    </w:p>
    <w:p>
      <w:r>
        <w:rPr>
          <w:b/>
          <w:u w:val="single"/>
        </w:rPr>
        <w:t xml:space="preserve">751472</w:t>
      </w:r>
    </w:p>
    <w:p>
      <w:r>
        <w:t xml:space="preserve">@SPECNAZ666 @BojanPozar Ilmeisesti iranilaiset eivät pelkää jenkkejä, sillä he ovat ampuneet 125 ohjusta jenkkien tukikohtiin.</w:t>
      </w:r>
    </w:p>
    <w:p>
      <w:r>
        <w:rPr>
          <w:b/>
          <w:u w:val="single"/>
        </w:rPr>
        <w:t xml:space="preserve">751473</w:t>
      </w:r>
    </w:p>
    <w:p>
      <w:r>
        <w:t xml:space="preserve">@Istefan1975 Hm, henkilökohtaisten olosuhteiden käsitteen moraalinen merkitys. Se kattaa kaikenlaista paskaa.</w:t>
      </w:r>
    </w:p>
    <w:p>
      <w:r>
        <w:rPr>
          <w:b/>
          <w:u w:val="single"/>
        </w:rPr>
        <w:t xml:space="preserve">751474</w:t>
      </w:r>
    </w:p>
    <w:p>
      <w:r>
        <w:t xml:space="preserve">@GoranBracic Jos minulta kysytään, yhtä pitkä kuin tämä kerrossänky, jos tämä pyöreä Židan makaa päällä.</w:t>
      </w:r>
    </w:p>
    <w:p>
      <w:r>
        <w:rPr>
          <w:b/>
          <w:u w:val="single"/>
        </w:rPr>
        <w:t xml:space="preserve">751475</w:t>
      </w:r>
    </w:p>
    <w:p>
      <w:r>
        <w:t xml:space="preserve">@notaneffigy @mrevlje Riittää, kun lukee yhden otsikon ja kaikki on selvää ;)))) ehdotuspyynnössä on muutama butthurt-merkintä #j***ga</w:t>
      </w:r>
    </w:p>
    <w:p>
      <w:r>
        <w:rPr>
          <w:b/>
          <w:u w:val="single"/>
        </w:rPr>
        <w:t xml:space="preserve">751476</w:t>
      </w:r>
    </w:p>
    <w:p>
      <w:r>
        <w:t xml:space="preserve">Katsoin lämpömittaria tänä aamuna ...</w:t>
        <w:br/>
        <w:br/>
        <w:t xml:space="preserve"> Ja minusta näyttää siltä, että jopa elohopea on kuollut kylmyyteen. :P</w:t>
      </w:r>
    </w:p>
    <w:p>
      <w:r>
        <w:rPr>
          <w:b/>
          <w:u w:val="single"/>
        </w:rPr>
        <w:t xml:space="preserve">751477</w:t>
      </w:r>
    </w:p>
    <w:p>
      <w:r>
        <w:t xml:space="preserve">FAKTA: Vasemmistopuolueessa ja AB-puolueessa muuri tai paneeliaita poistettaisiin. Muut jättäisivät sen. #actions https://t.co/zvFjKrkzzY</w:t>
      </w:r>
    </w:p>
    <w:p>
      <w:r>
        <w:rPr>
          <w:b/>
          <w:u w:val="single"/>
        </w:rPr>
        <w:t xml:space="preserve">751478</w:t>
      </w:r>
    </w:p>
    <w:p>
      <w:r>
        <w:t xml:space="preserve">Tonnikalapihvi vihreiden papujen ja mintun kera https://t.co/gY8vVna3LQ https://t.co/fK68uYUX8N https://t.co/fK68uYUX8N</w:t>
      </w:r>
    </w:p>
    <w:p>
      <w:r>
        <w:rPr>
          <w:b/>
          <w:u w:val="single"/>
        </w:rPr>
        <w:t xml:space="preserve">751479</w:t>
      </w:r>
    </w:p>
    <w:p>
      <w:r>
        <w:t xml:space="preserve">@LajnarEU @mcanzutti @vinkovasle1 @NovicaMihajlo @petrasovdat Tunnemme valmentajat ja valmentajat. Kaikki balkanilaiset eivät myöskään ole kokkareita.</w:t>
      </w:r>
    </w:p>
    <w:p>
      <w:r>
        <w:rPr>
          <w:b/>
          <w:u w:val="single"/>
        </w:rPr>
        <w:t xml:space="preserve">751480</w:t>
      </w:r>
    </w:p>
    <w:p>
      <w:r>
        <w:t xml:space="preserve">Joko nigerialaiset pelaavat jalkapalloa tai joku kaatuu ensin lattialle.</w:t>
        <w:br/>
        <w:t xml:space="preserve"> Ma joitakin simulaattoreita oikein schkifo.</w:t>
      </w:r>
    </w:p>
    <w:p>
      <w:r>
        <w:rPr>
          <w:b/>
          <w:u w:val="single"/>
        </w:rPr>
        <w:t xml:space="preserve">751481</w:t>
      </w:r>
    </w:p>
    <w:p>
      <w:r>
        <w:t xml:space="preserve">https://t.co/k3JV5MyISI " Ruseen syttyy tulipalo. Palomiehet kehottavat: sulje ikkunat https://t.co/CeALEiaXn7</w:t>
      </w:r>
    </w:p>
    <w:p>
      <w:r>
        <w:rPr>
          <w:b/>
          <w:u w:val="single"/>
        </w:rPr>
        <w:t xml:space="preserve">751482</w:t>
      </w:r>
    </w:p>
    <w:p>
      <w:r>
        <w:t xml:space="preserve">Valkoisessa talossa vallitsi sellainen ryntäys, että jopa republikaanit säikähtivät. Trump näyttää napsahtaneen. https://t.co/VJbXqzbuyI</w:t>
      </w:r>
    </w:p>
    <w:p>
      <w:r>
        <w:rPr>
          <w:b/>
          <w:u w:val="single"/>
        </w:rPr>
        <w:t xml:space="preserve">751483</w:t>
      </w:r>
    </w:p>
    <w:p>
      <w:r>
        <w:t xml:space="preserve">"Olin (p)eilen Grintovecillä, kävin hakemassa tämän kiipeilyn." - Kirottu mäenlaskija paloi!"</w:t>
        <w:br/>
        <w:t xml:space="preserve">https://t.co/8lyPG6TR6r #NOVO</w:t>
      </w:r>
    </w:p>
    <w:p>
      <w:r>
        <w:rPr>
          <w:b/>
          <w:u w:val="single"/>
        </w:rPr>
        <w:t xml:space="preserve">751484</w:t>
      </w:r>
    </w:p>
    <w:p>
      <w:r>
        <w:t xml:space="preserve">@sivanosoroginja tämä vaikuttaa liiketoimintamallilta. alkuperäisponit ovat kuumimpia</w:t>
      </w:r>
    </w:p>
    <w:p>
      <w:r>
        <w:rPr>
          <w:b/>
          <w:u w:val="single"/>
        </w:rPr>
        <w:t xml:space="preserve">751485</w:t>
      </w:r>
    </w:p>
    <w:p>
      <w:r>
        <w:t xml:space="preserve">@Fias33 @1nekorektna @rtvslo vittu RTV...täällä on kaikki hienosti kirjoitettu https://t.co/A2LXWxTKhh</w:t>
      </w:r>
    </w:p>
    <w:p>
      <w:r>
        <w:rPr>
          <w:b/>
          <w:u w:val="single"/>
        </w:rPr>
        <w:t xml:space="preserve">751486</w:t>
      </w:r>
    </w:p>
    <w:p>
      <w:r>
        <w:t xml:space="preserve">@AntonStihec @Margu501 Tietenkin puolet karavaanarista on tehty siporexista ja puolet karkeimmasta graniitista.</w:t>
      </w:r>
    </w:p>
    <w:p>
      <w:r>
        <w:rPr>
          <w:b/>
          <w:u w:val="single"/>
        </w:rPr>
        <w:t xml:space="preserve">751487</w:t>
      </w:r>
    </w:p>
    <w:p>
      <w:r>
        <w:t xml:space="preserve">@FrenkMate @Bond00775328617 Lahjoitan yhden korkin... itku, leikkaan tämän kahtia.</w:t>
      </w:r>
    </w:p>
    <w:p>
      <w:r>
        <w:rPr>
          <w:b/>
          <w:u w:val="single"/>
        </w:rPr>
        <w:t xml:space="preserve">751488</w:t>
      </w:r>
    </w:p>
    <w:p>
      <w:r>
        <w:t xml:space="preserve">@polonaBerta @davidcrmelj @jure_mastnak @MartaTrobec Popcornin myyjät eivät kuulu kilpailukiintiöön.</w:t>
      </w:r>
    </w:p>
    <w:p>
      <w:r>
        <w:rPr>
          <w:b/>
          <w:u w:val="single"/>
        </w:rPr>
        <w:t xml:space="preserve">751489</w:t>
      </w:r>
    </w:p>
    <w:p>
      <w:r>
        <w:t xml:space="preserve">@erikusaj Tämä ei ole peräisin itsepuhdistuksesta. Se on suodatin, jonka otat pois kuivauksen jälkeen, otat kissanpennut pois ja panet roskiin.</w:t>
      </w:r>
    </w:p>
    <w:p>
      <w:r>
        <w:rPr>
          <w:b/>
          <w:u w:val="single"/>
        </w:rPr>
        <w:t xml:space="preserve">751490</w:t>
      </w:r>
    </w:p>
    <w:p>
      <w:r>
        <w:t xml:space="preserve">Slovenian mitali judon MM-kisoissa haisee. Peukut pystyyn #TinaTrstenjakille! https://t.co/A2SvmGubv1 #judo https://t.co/yWI6dRm9x0</w:t>
      </w:r>
    </w:p>
    <w:p>
      <w:r>
        <w:rPr>
          <w:b/>
          <w:u w:val="single"/>
        </w:rPr>
        <w:t xml:space="preserve">751491</w:t>
      </w:r>
    </w:p>
    <w:p>
      <w:r>
        <w:t xml:space="preserve">@RomanVodeb @branka25153603 Kunnes hyväksyt todellisen slovenialaisen totuuden (kommunismin rikollisuuden), luen sinua vain, mutta en säännöllisesti.</w:t>
      </w:r>
    </w:p>
    <w:p>
      <w:r>
        <w:rPr>
          <w:b/>
          <w:u w:val="single"/>
        </w:rPr>
        <w:t xml:space="preserve">751492</w:t>
      </w:r>
    </w:p>
    <w:p>
      <w:r>
        <w:t xml:space="preserve">@KarolinaSemJaz Koska me rakennamme moskeijoita tänne ja sharia-laki tulee pian voimaan, tämä tulee luultavasti olemaan säännöllinen tapahtuma.</w:t>
      </w:r>
    </w:p>
    <w:p>
      <w:r>
        <w:rPr>
          <w:b/>
          <w:u w:val="single"/>
        </w:rPr>
        <w:t xml:space="preserve">751493</w:t>
      </w:r>
    </w:p>
    <w:p>
      <w:r>
        <w:t xml:space="preserve">@bmz9453 Mennään :) ! Vanhin tyttäreni täytti juuri eilen 18 vuotta, hän on älykäs, älykäs, rokotettu punaniskoja ja punaniskoja vastaan.</w:t>
      </w:r>
    </w:p>
    <w:p>
      <w:r>
        <w:rPr>
          <w:b/>
          <w:u w:val="single"/>
        </w:rPr>
        <w:t xml:space="preserve">751494</w:t>
      </w:r>
    </w:p>
    <w:p>
      <w:r>
        <w:t xml:space="preserve">@TomazKavcic Raja ostaa sitä, mitä on saatavilla monopolin hyllyiltä tai mitä vain mainostetaan. Näytöksissä esiintyville fläppäreille ei esitetä eriävää mielipidettä.</w:t>
      </w:r>
    </w:p>
    <w:p>
      <w:r>
        <w:rPr>
          <w:b/>
          <w:u w:val="single"/>
        </w:rPr>
        <w:t xml:space="preserve">751495</w:t>
      </w:r>
    </w:p>
    <w:p>
      <w:r>
        <w:t xml:space="preserve">Sony Xperia L2 on keskiluokan puhelin, jossa on 5,5 tuuman HD-näyttö, 13 megapikselin kamera ja neliydinsuoritin https://t.co/hmAKNmVer6</w:t>
      </w:r>
    </w:p>
    <w:p>
      <w:r>
        <w:rPr>
          <w:b/>
          <w:u w:val="single"/>
        </w:rPr>
        <w:t xml:space="preserve">751496</w:t>
      </w:r>
    </w:p>
    <w:p>
      <w:r>
        <w:t xml:space="preserve">Milojka K.C.:n ulkonäöstä ja käytöksestä päätellen ihmettelen, työskenteleekö hän etujärjestöjen kanssa tai niiden puolesta vai onko hän niin tyhmä, että kaikki menee hänen ohitseen. #interpellation</w:t>
      </w:r>
    </w:p>
    <w:p>
      <w:r>
        <w:rPr>
          <w:b/>
          <w:u w:val="single"/>
        </w:rPr>
        <w:t xml:space="preserve">751497</w:t>
      </w:r>
    </w:p>
    <w:p>
      <w:r>
        <w:t xml:space="preserve">Poliisi varoittaa: Tätä autoa ajavat murtovarkaat! #photo https://t.co/H79faHMHsU via @SiolNEWS</w:t>
      </w:r>
    </w:p>
    <w:p>
      <w:r>
        <w:rPr>
          <w:b/>
          <w:u w:val="single"/>
        </w:rPr>
        <w:t xml:space="preserve">751498</w:t>
      </w:r>
    </w:p>
    <w:p>
      <w:r>
        <w:t xml:space="preserve">@AleksHribovsek @pjur11 He niin nopeasti laiminlöivät/siirsivät hopeapalkit huonompiin kakkos- ja kolmosruutuihin.</w:t>
      </w:r>
    </w:p>
    <w:p>
      <w:r>
        <w:rPr>
          <w:b/>
          <w:u w:val="single"/>
        </w:rPr>
        <w:t xml:space="preserve">751499</w:t>
      </w:r>
    </w:p>
    <w:p>
      <w:r>
        <w:t xml:space="preserve">@MarkoSket @slovenskipanter Sorosin ja hänen kansanmurhaajaporukkansa miljardit ovat tiedossa.</w:t>
      </w:r>
    </w:p>
    <w:p>
      <w:r>
        <w:rPr>
          <w:b/>
          <w:u w:val="single"/>
        </w:rPr>
        <w:t xml:space="preserve">751500</w:t>
      </w:r>
    </w:p>
    <w:p>
      <w:r>
        <w:t xml:space="preserve">@Z3MQP @JsSmRenton Tämän kaltaiset pederastit ovat olleet pelkkiä limaisia uusia fossiileja sponsoriuransa alusta lähtien.</w:t>
      </w:r>
    </w:p>
    <w:p>
      <w:r>
        <w:rPr>
          <w:b/>
          <w:u w:val="single"/>
        </w:rPr>
        <w:t xml:space="preserve">751501</w:t>
      </w:r>
    </w:p>
    <w:p>
      <w:r>
        <w:t xml:space="preserve">Tänä viikonloppuna ja sitten taas joulukuussa! Pyhän hirven tappaminen. #kinodomzale https://t.co/Ah8njIanry</w:t>
      </w:r>
    </w:p>
    <w:p>
      <w:r>
        <w:rPr>
          <w:b/>
          <w:u w:val="single"/>
        </w:rPr>
        <w:t xml:space="preserve">751502</w:t>
      </w:r>
    </w:p>
    <w:p>
      <w:r>
        <w:t xml:space="preserve">@peterjancic @tatjanak1 Spelca itkee. Kaikki se hyvin rakennettu teoria on mennyt hukkaan.</w:t>
      </w:r>
    </w:p>
    <w:p>
      <w:r>
        <w:rPr>
          <w:b/>
          <w:u w:val="single"/>
        </w:rPr>
        <w:t xml:space="preserve">751503</w:t>
      </w:r>
    </w:p>
    <w:p>
      <w:r>
        <w:t xml:space="preserve">Yhdiste, jolla on pisin C-C-sidos, on syntetisoitu. https://t.co/HNBui9wuMh.</w:t>
      </w:r>
    </w:p>
    <w:p>
      <w:r>
        <w:rPr>
          <w:b/>
          <w:u w:val="single"/>
        </w:rPr>
        <w:t xml:space="preserve">751504</w:t>
      </w:r>
    </w:p>
    <w:p>
      <w:r>
        <w:t xml:space="preserve">@Pertinacal @Komanovmulc @TV3_SI @NormaMKorosec @RomanVodeb Tätä puhujien yhdistelmää on hauska kuunnella!</w:t>
      </w:r>
    </w:p>
    <w:p>
      <w:r>
        <w:rPr>
          <w:b/>
          <w:u w:val="single"/>
        </w:rPr>
        <w:t xml:space="preserve">751505</w:t>
      </w:r>
    </w:p>
    <w:p>
      <w:r>
        <w:t xml:space="preserve">@LazarjevPolzek Jp. Tämä voi olla syyllinen. Jos hän oksentaisi pitkään tai voimakkaammin, ei ainakaan eläinlääkärille soittaminen olisi turhaa. Koska koskaan ei voi tietää ...</w:t>
      </w:r>
    </w:p>
    <w:p>
      <w:r>
        <w:rPr>
          <w:b/>
          <w:u w:val="single"/>
        </w:rPr>
        <w:t xml:space="preserve">751506</w:t>
      </w:r>
    </w:p>
    <w:p>
      <w:r>
        <w:t xml:space="preserve">Tämän viikon poliisitoiminta: Slovenia puhaltaa 0,0, 19-vuotias rattijuoppo ajaa vauvaa. https://t.co/rAIQmHBnKY</w:t>
      </w:r>
    </w:p>
    <w:p>
      <w:r>
        <w:rPr>
          <w:b/>
          <w:u w:val="single"/>
        </w:rPr>
        <w:t xml:space="preserve">751507</w:t>
      </w:r>
    </w:p>
    <w:p>
      <w:r>
        <w:t xml:space="preserve">Näyttää yhä enemmän siltä, että valmisteilla olevasta hallituksesta on tulossa turvapaikka niille, joita ei valittu kansalliskokoukseen #butale</w:t>
      </w:r>
    </w:p>
    <w:p>
      <w:r>
        <w:rPr>
          <w:b/>
          <w:u w:val="single"/>
        </w:rPr>
        <w:t xml:space="preserve">751508</w:t>
      </w:r>
    </w:p>
    <w:p>
      <w:r>
        <w:t xml:space="preserve">Mieheni aamun välähdys: "Ensi vuonna Tania Ribičin äiti laulaa EMI:ssä.... Viime vuonna tytär, tänä vuonna äiti, ensi vuonna isoäiti...'. #EMA2018</w:t>
      </w:r>
    </w:p>
    <w:p>
      <w:r>
        <w:rPr>
          <w:b/>
          <w:u w:val="single"/>
        </w:rPr>
        <w:t xml:space="preserve">751509</w:t>
      </w:r>
    </w:p>
    <w:p>
      <w:r>
        <w:t xml:space="preserve">@karmenca1 @bobsparrow70 minun standardieni mukaan tämä on taprava babnca - kun ravistelet lattialla, kiertelet pöydän ympärillä ja kaikkea on rangaistava.</w:t>
      </w:r>
    </w:p>
    <w:p>
      <w:r>
        <w:rPr>
          <w:b/>
          <w:u w:val="single"/>
        </w:rPr>
        <w:t xml:space="preserve">751510</w:t>
      </w:r>
    </w:p>
    <w:p>
      <w:r>
        <w:t xml:space="preserve">Ensin jonkun FFW:stä on saatava jotain ..... hyvin, sitten mennään jaettuihin vessoihin ....</w:t>
      </w:r>
    </w:p>
    <w:p>
      <w:r>
        <w:rPr>
          <w:b/>
          <w:u w:val="single"/>
        </w:rPr>
        <w:t xml:space="preserve">751511</w:t>
      </w:r>
    </w:p>
    <w:p>
      <w:r>
        <w:t xml:space="preserve">@Mladiforum Mennään eteenpäin, miksi mennä epäinhimilliseen maahan, jos tilanne on niin sietämätön?</w:t>
      </w:r>
    </w:p>
    <w:p>
      <w:r>
        <w:rPr>
          <w:b/>
          <w:u w:val="single"/>
        </w:rPr>
        <w:t xml:space="preserve">751512</w:t>
      </w:r>
    </w:p>
    <w:p>
      <w:r>
        <w:t xml:space="preserve">@Libertardec Kuka on kuka. Oikeistolaiset ja heidän valheelliset TV:nsä ja sanomalehtensä. Aina valehtelemassa ja manipuloimassa aivopestyjä lampaitaan.</w:t>
      </w:r>
    </w:p>
    <w:p>
      <w:r>
        <w:rPr>
          <w:b/>
          <w:u w:val="single"/>
        </w:rPr>
        <w:t xml:space="preserve">751513</w:t>
      </w:r>
    </w:p>
    <w:p>
      <w:r>
        <w:t xml:space="preserve">@yoyoba24 "I'll say so", "wrestling", "fries, salad...", kaikki diminutiivit vievät minut pois pubista.</w:t>
      </w:r>
    </w:p>
    <w:p>
      <w:r>
        <w:rPr>
          <w:b/>
          <w:u w:val="single"/>
        </w:rPr>
        <w:t xml:space="preserve">751514</w:t>
      </w:r>
    </w:p>
    <w:p>
      <w:r>
        <w:t xml:space="preserve">Lähellä Sloveniaa: Mies tappoi prostituoidun ja teki hänen jäännöksistään gulassia https://t.co/yYgnxZ7YOK via @Nova24TV</w:t>
      </w:r>
    </w:p>
    <w:p>
      <w:r>
        <w:rPr>
          <w:b/>
          <w:u w:val="single"/>
        </w:rPr>
        <w:t xml:space="preserve">751515</w:t>
      </w:r>
    </w:p>
    <w:p>
      <w:r>
        <w:t xml:space="preserve">@NeuroVirtu @vladaRS Leikataan kiireellisesti #byrokratiaa kaikilla tasoilla! On järjetöntä, että se vain kasvaa! #SVRK:n raportointi e-MAjärjestelmässä on huippu!</w:t>
      </w:r>
    </w:p>
    <w:p>
      <w:r>
        <w:rPr>
          <w:b/>
          <w:u w:val="single"/>
        </w:rPr>
        <w:t xml:space="preserve">751516</w:t>
      </w:r>
    </w:p>
    <w:p>
      <w:r>
        <w:t xml:space="preserve">Muotinäytös "13th Floor" inspiroi ainutlaatuisia pukeutumistyylejä https://t.co/HgsY95obHN https://t.co/Cj5DU4kf5G https://t.co/Cj5DU4kf5G</w:t>
      </w:r>
    </w:p>
    <w:p>
      <w:r>
        <w:rPr>
          <w:b/>
          <w:u w:val="single"/>
        </w:rPr>
        <w:t xml:space="preserve">751517</w:t>
      </w:r>
    </w:p>
    <w:p>
      <w:r>
        <w:t xml:space="preserve">@p_zoran Olen melko varma, että olisin painanut samaa twiittiä, jos Ivan olisi ollut hallituksessa #not</w:t>
      </w:r>
    </w:p>
    <w:p>
      <w:r>
        <w:rPr>
          <w:b/>
          <w:u w:val="single"/>
        </w:rPr>
        <w:t xml:space="preserve">751518</w:t>
      </w:r>
    </w:p>
    <w:p>
      <w:r>
        <w:t xml:space="preserve">@petracj @BigWhale Olet yksinkertaisesti liikaa keskitetyn Slovenian lapsi ja suuntaudut liikaa Ljubljanaan. Ihmiset elävät troijalaisten tuolla puolen.</w:t>
      </w:r>
    </w:p>
    <w:p>
      <w:r>
        <w:rPr>
          <w:b/>
          <w:u w:val="single"/>
        </w:rPr>
        <w:t xml:space="preserve">751519</w:t>
      </w:r>
    </w:p>
    <w:p>
      <w:r>
        <w:t xml:space="preserve">@_MegWhite_ Tarjoile konservatiivisille ja erityisen vieraanvaraisille sukulaisille simpukoita tai jotain vastaavaa seuraavalla vierailullasi.</w:t>
      </w:r>
    </w:p>
    <w:p>
      <w:r>
        <w:rPr>
          <w:b/>
          <w:u w:val="single"/>
        </w:rPr>
        <w:t xml:space="preserve">751520</w:t>
      </w:r>
    </w:p>
    <w:p>
      <w:r>
        <w:t xml:space="preserve">@BojanPozar @sarecmarjan @Europarl_SL @MinHealth Senkö takia tuo eutanasia-aloite käynnistettiin äskettäin?</w:t>
      </w:r>
    </w:p>
    <w:p>
      <w:r>
        <w:rPr>
          <w:b/>
          <w:u w:val="single"/>
        </w:rPr>
        <w:t xml:space="preserve">751521</w:t>
      </w:r>
    </w:p>
    <w:p>
      <w:r>
        <w:t xml:space="preserve">Mutta Petrič, Miklavčič, Škrabec ja muut F21:n pörssimiehet voivat vain lähettää minulle luvun siitä, mihin rahat siirretään. Tarvitsen sitä luottoa varten. #2tra #butale</w:t>
      </w:r>
    </w:p>
    <w:p>
      <w:r>
        <w:rPr>
          <w:b/>
          <w:u w:val="single"/>
        </w:rPr>
        <w:t xml:space="preserve">751522</w:t>
      </w:r>
    </w:p>
    <w:p>
      <w:r>
        <w:t xml:space="preserve">@majsanom Se on vakavaa lentokentällä, ei Adrian kanssa puhelimessa. Kysy, mihin salteriin sinun on mentävä.</w:t>
      </w:r>
    </w:p>
    <w:p>
      <w:r>
        <w:rPr>
          <w:b/>
          <w:u w:val="single"/>
        </w:rPr>
        <w:t xml:space="preserve">751523</w:t>
      </w:r>
    </w:p>
    <w:p>
      <w:r>
        <w:t xml:space="preserve">@had He estävät heidät!</w:t>
        <w:t xml:space="preserve">Aina kun he istuvat ratin taakse 😁</w:t>
        <w:br/>
        <w:br/>
        <w:t xml:space="preserve">(Joo, joo..nyt minä aloitan)</w:t>
      </w:r>
    </w:p>
    <w:p>
      <w:r>
        <w:rPr>
          <w:b/>
          <w:u w:val="single"/>
        </w:rPr>
        <w:t xml:space="preserve">751524</w:t>
      </w:r>
    </w:p>
    <w:p>
      <w:r>
        <w:t xml:space="preserve">@MarjeticaM No, vitut rasvoista, missä on lama kun sitä tarvitaan, jotta tuollaiset harhaluulot poksahtaisivat vähän....</w:t>
      </w:r>
    </w:p>
    <w:p>
      <w:r>
        <w:rPr>
          <w:b/>
          <w:u w:val="single"/>
        </w:rPr>
        <w:t xml:space="preserve">751525</w:t>
      </w:r>
    </w:p>
    <w:p>
      <w:r>
        <w:t xml:space="preserve">Kroatialaiset voivat nyt nostaa käteistä joistakin pankkiautomaateista ilman korttia, vain matkapuhelimella. Hrvatska poštanska.... https://t.co/NutLlce9fp</w:t>
      </w:r>
    </w:p>
    <w:p>
      <w:r>
        <w:rPr>
          <w:b/>
          <w:u w:val="single"/>
        </w:rPr>
        <w:t xml:space="preserve">751526</w:t>
      </w:r>
    </w:p>
    <w:p>
      <w:r>
        <w:t xml:space="preserve">@BojanPozar @MatjaNemec @BorutPahor Toinen mallinukke. Onko tämä Nova Gorican vedessä? Vai ottavatko he vaikutteita länsinaapureiltaan.</w:t>
      </w:r>
    </w:p>
    <w:p>
      <w:r>
        <w:rPr>
          <w:b/>
          <w:u w:val="single"/>
        </w:rPr>
        <w:t xml:space="preserve">751527</w:t>
      </w:r>
    </w:p>
    <w:p>
      <w:r>
        <w:t xml:space="preserve">En ole varma. Ovatko jotkut ihmiset vain niin pahansuopia vai ovatko he todella vain täydellisiä kusipäitä?</w:t>
      </w:r>
    </w:p>
    <w:p>
      <w:r>
        <w:rPr>
          <w:b/>
          <w:u w:val="single"/>
        </w:rPr>
        <w:t xml:space="preserve">751528</w:t>
      </w:r>
    </w:p>
    <w:p>
      <w:r>
        <w:t xml:space="preserve">Se on taas mäkihyppyä ja tyhjiä kommentteja Staretin kuorsauksen kanssa. Se on ruma!!!</w:t>
      </w:r>
    </w:p>
    <w:p>
      <w:r>
        <w:rPr>
          <w:b/>
          <w:u w:val="single"/>
        </w:rPr>
        <w:t xml:space="preserve">751529</w:t>
      </w:r>
    </w:p>
    <w:p>
      <w:r>
        <w:t xml:space="preserve">@Demokracija1 @JJansaSDS He ovat korruptoituneita, koska poliiseja oli noin 400, muuten he olisivat kussut itseensä.</w:t>
      </w:r>
    </w:p>
    <w:p>
      <w:r>
        <w:rPr>
          <w:b/>
          <w:u w:val="single"/>
        </w:rPr>
        <w:t xml:space="preserve">751530</w:t>
      </w:r>
    </w:p>
    <w:p>
      <w:r>
        <w:t xml:space="preserve">@surfon Se on tuomioistuimen mulatti. He tekevät juuri niin kuin Hallitsija käskee heitä tekemään.</w:t>
      </w:r>
    </w:p>
    <w:p>
      <w:r>
        <w:rPr>
          <w:b/>
          <w:u w:val="single"/>
        </w:rPr>
        <w:t xml:space="preserve">751531</w:t>
      </w:r>
    </w:p>
    <w:p>
      <w:r>
        <w:t xml:space="preserve">@StrankaSMC @MiroCerar @TVOdmevi korruptio ratkeaa ....... heti kun lopetat excelin käytön ...... koska et selvästikään osaa käyttää sitä!!!!</w:t>
      </w:r>
    </w:p>
    <w:p>
      <w:r>
        <w:rPr>
          <w:b/>
          <w:u w:val="single"/>
        </w:rPr>
        <w:t xml:space="preserve">751532</w:t>
      </w:r>
    </w:p>
    <w:p>
      <w:r>
        <w:t xml:space="preserve">Kiinteistöveron käyttöönotto on hallitsijoiden selkeä viesti siitä, että kiinteistöjen yksityisomistus ei ole toivottavaa.</w:t>
      </w:r>
    </w:p>
    <w:p>
      <w:r>
        <w:rPr>
          <w:b/>
          <w:u w:val="single"/>
        </w:rPr>
        <w:t xml:space="preserve">751533</w:t>
      </w:r>
    </w:p>
    <w:p>
      <w:r>
        <w:t xml:space="preserve">24ur POPTV bravo @AlojzKovsca ihmisille on kerrottava, mitä yksityiset koulut ovat ennen kaikkea ei aivopesu</w:t>
      </w:r>
    </w:p>
    <w:p>
      <w:r>
        <w:rPr>
          <w:b/>
          <w:u w:val="single"/>
        </w:rPr>
        <w:t xml:space="preserve">751534</w:t>
      </w:r>
    </w:p>
    <w:p>
      <w:r>
        <w:t xml:space="preserve">@Tjasek7 Turha edes käyttää paitaa, kun laitat ne päiväkotiin. Jos et ole pyhimys, olet luultavasti likainen ainakin yhdestä 😂.</w:t>
      </w:r>
    </w:p>
    <w:p>
      <w:r>
        <w:rPr>
          <w:b/>
          <w:u w:val="single"/>
        </w:rPr>
        <w:t xml:space="preserve">751535</w:t>
      </w:r>
    </w:p>
    <w:p>
      <w:r>
        <w:t xml:space="preserve">@LeskovecEi @MitjaIrsic, mutta @MitjaIrsiciä seuraan, ja joskus hänellä on hyvä !!!!</w:t>
        <w:br/>
        <w:t xml:space="preserve"> Vain jotkut meistä ovat neroja....</w:t>
      </w:r>
    </w:p>
    <w:p>
      <w:r>
        <w:rPr>
          <w:b/>
          <w:u w:val="single"/>
        </w:rPr>
        <w:t xml:space="preserve">751536</w:t>
      </w:r>
    </w:p>
    <w:p>
      <w:r>
        <w:t xml:space="preserve">Hiilihyvitykset kuivaa kultaa: Belektron käytti niitä pääomansa kaksinkertaistamiseen https://t.co/a8facO56cg</w:t>
      </w:r>
    </w:p>
    <w:p>
      <w:r>
        <w:rPr>
          <w:b/>
          <w:u w:val="single"/>
        </w:rPr>
        <w:t xml:space="preserve">751537</w:t>
      </w:r>
    </w:p>
    <w:p>
      <w:r>
        <w:t xml:space="preserve">@Mr_professor @SkySportsNews @ChelseaFC Pomoje osaa napata hänet penkiltä mukaansa</w:t>
      </w:r>
    </w:p>
    <w:p>
      <w:r>
        <w:rPr>
          <w:b/>
          <w:u w:val="single"/>
        </w:rPr>
        <w:t xml:space="preserve">751538</w:t>
      </w:r>
    </w:p>
    <w:p>
      <w:r>
        <w:t xml:space="preserve">Maan onnistumisten ja epäonnistumisten kansallistaminen olisi järkevää. Etsimme syyllistä aina yksilöstä... #thinking</w:t>
      </w:r>
    </w:p>
    <w:p>
      <w:r>
        <w:rPr>
          <w:b/>
          <w:u w:val="single"/>
        </w:rPr>
        <w:t xml:space="preserve">751539</w:t>
      </w:r>
    </w:p>
    <w:p>
      <w:r>
        <w:t xml:space="preserve">@JozeBizjak - mutta hän, kuten Židanovski, on jo estänyt puolet Sloveniasta. Ja tällaiset paskiaiset hallitsisivat tai hallitsevat kansan nimissä????.</w:t>
      </w:r>
    </w:p>
    <w:p>
      <w:r>
        <w:rPr>
          <w:b/>
          <w:u w:val="single"/>
        </w:rPr>
        <w:t xml:space="preserve">751540</w:t>
      </w:r>
    </w:p>
    <w:p>
      <w:r>
        <w:t xml:space="preserve">KAKIS-hautomot, jotka tarjoavat kestäviä ulkokäymälöitä, joilla on paras mahdollinen käyttökokemus ja ilman... https://t.co/AgISiFIczV...</w:t>
      </w:r>
    </w:p>
    <w:p>
      <w:r>
        <w:rPr>
          <w:b/>
          <w:u w:val="single"/>
        </w:rPr>
        <w:t xml:space="preserve">751541</w:t>
      </w:r>
    </w:p>
    <w:p>
      <w:r>
        <w:t xml:space="preserve">Verisiä pihvejä pöydillä kaikissa ravintoloissa.. ja yksi sika, jota raahataan Ljubljanan halki, on pizdaria.. #nerazumumem</w:t>
      </w:r>
    </w:p>
    <w:p>
      <w:r>
        <w:rPr>
          <w:b/>
          <w:u w:val="single"/>
        </w:rPr>
        <w:t xml:space="preserve">751542</w:t>
      </w:r>
    </w:p>
    <w:p>
      <w:r>
        <w:t xml:space="preserve">Ljubljanalaiset, te olette jankuttaneet. Iso Ben on taas asialla... #sampovem https://t.co/tQbzDYqQN2</w:t>
      </w:r>
    </w:p>
    <w:p>
      <w:r>
        <w:rPr>
          <w:b/>
          <w:u w:val="single"/>
        </w:rPr>
        <w:t xml:space="preserve">751543</w:t>
      </w:r>
    </w:p>
    <w:p>
      <w:r>
        <w:t xml:space="preserve">@illegall_blonde on totta, että meillä ei ole hajallaan olevia brikettejä. Ei yhdestä eikä toisesta 😅 Koira (lue imuri) syö kaiken :D</w:t>
      </w:r>
    </w:p>
    <w:p>
      <w:r>
        <w:rPr>
          <w:b/>
          <w:u w:val="single"/>
        </w:rPr>
        <w:t xml:space="preserve">751544</w:t>
      </w:r>
    </w:p>
    <w:p>
      <w:r>
        <w:t xml:space="preserve">@MHacek Tilaisuutta saada vitsisi parhaaseen katseluaikaan valtakunnalliseen televisioon ei kannata hukata.</w:t>
      </w:r>
    </w:p>
    <w:p>
      <w:r>
        <w:rPr>
          <w:b/>
          <w:u w:val="single"/>
        </w:rPr>
        <w:t xml:space="preserve">751545</w:t>
      </w:r>
    </w:p>
    <w:p>
      <w:r>
        <w:t xml:space="preserve">Pariisin mielenosoituksissa kyynelkaasua lyötiin takaisin tennismailalla, mutta täällä heillä on verlauf banderollissa.</w:t>
      </w:r>
    </w:p>
    <w:p>
      <w:r>
        <w:rPr>
          <w:b/>
          <w:u w:val="single"/>
        </w:rPr>
        <w:t xml:space="preserve">751546</w:t>
      </w:r>
    </w:p>
    <w:p>
      <w:r>
        <w:t xml:space="preserve">@Libertarec Korruptiot, jotka haluavat tuhota EU:n kansat ja maat manipuloimalla Marrakechia.</w:t>
      </w:r>
    </w:p>
    <w:p>
      <w:r>
        <w:rPr>
          <w:b/>
          <w:u w:val="single"/>
        </w:rPr>
        <w:t xml:space="preserve">751547</w:t>
      </w:r>
    </w:p>
    <w:p>
      <w:r>
        <w:t xml:space="preserve">Miljardien kustantaman mediaterrorin oloissa läpimurto on mahdotonta, kaikkein vähiten SDS:n tekemällä tavalla.</w:t>
      </w:r>
    </w:p>
    <w:p>
      <w:r>
        <w:rPr>
          <w:b/>
          <w:u w:val="single"/>
        </w:rPr>
        <w:t xml:space="preserve">751548</w:t>
      </w:r>
    </w:p>
    <w:p>
      <w:r>
        <w:t xml:space="preserve">@erko_online Se ei ollut hän. Varmistettu! 😬 Drgac, lasken kaihtimet alas nyt. Ei enää nukkumista!!!</w:t>
      </w:r>
    </w:p>
    <w:p>
      <w:r>
        <w:rPr>
          <w:b/>
          <w:u w:val="single"/>
        </w:rPr>
        <w:t xml:space="preserve">751549</w:t>
      </w:r>
    </w:p>
    <w:p>
      <w:r>
        <w:t xml:space="preserve">AstroPaolo toivottaa Barcolanan tervetulleeksi avaruudesta ... #RegataBarcolana https://t.co/Lec9nlfFND</w:t>
      </w:r>
    </w:p>
    <w:p>
      <w:r>
        <w:rPr>
          <w:b/>
          <w:u w:val="single"/>
        </w:rPr>
        <w:t xml:space="preserve">751550</w:t>
      </w:r>
    </w:p>
    <w:p>
      <w:r>
        <w:t xml:space="preserve">Talvi oli niin peloissaan, että se kumpusi heti hieman lisää, kun se pystyi ... https://t.co/k7XbKKti1u</w:t>
      </w:r>
    </w:p>
    <w:p>
      <w:r>
        <w:rPr>
          <w:b/>
          <w:u w:val="single"/>
        </w:rPr>
        <w:t xml:space="preserve">751551</w:t>
      </w:r>
    </w:p>
    <w:p>
      <w:r>
        <w:t xml:space="preserve">On surullista, että tarvitsemme kaupallisen mainoksen herättämään muuten tärkeää keskustelua. Maailma on outo, outo.</w:t>
      </w:r>
    </w:p>
    <w:p>
      <w:r>
        <w:rPr>
          <w:b/>
          <w:u w:val="single"/>
        </w:rPr>
        <w:t xml:space="preserve">751552</w:t>
      </w:r>
    </w:p>
    <w:p>
      <w:r>
        <w:t xml:space="preserve">PMS: Ryhmä miespuolisia tiedemiehiä on tullut siihen tulokseen, että PMS on pelkkää keksintöä ja että naiset ovat vain turhamaisia, kertoo Radio Ognjišče.</w:t>
      </w:r>
    </w:p>
    <w:p>
      <w:r>
        <w:rPr>
          <w:b/>
          <w:u w:val="single"/>
        </w:rPr>
        <w:t xml:space="preserve">751553</w:t>
      </w:r>
    </w:p>
    <w:p>
      <w:r>
        <w:t xml:space="preserve">Oppilas ostaa suksilautailijan pääsuojan. Kuva on symbolinen. https://t.co/r0QznaveKE.</w:t>
      </w:r>
    </w:p>
    <w:p>
      <w:r>
        <w:rPr>
          <w:b/>
          <w:u w:val="single"/>
        </w:rPr>
        <w:t xml:space="preserve">751554</w:t>
      </w:r>
    </w:p>
    <w:p>
      <w:r>
        <w:t xml:space="preserve">@rokomavh esti minut vuosia sitten ja kostan hänelle varastamalla hänen ideoitaan</w:t>
      </w:r>
    </w:p>
    <w:p>
      <w:r>
        <w:rPr>
          <w:b/>
          <w:u w:val="single"/>
        </w:rPr>
        <w:t xml:space="preserve">751555</w:t>
      </w:r>
    </w:p>
    <w:p>
      <w:r>
        <w:t xml:space="preserve">@TomazRanc @vecer Kirjoitimme suuraakkosin, koska valtio on omistaja. Olisimme voineet myydä tämän kuin minkä tahansa muun jo kauan sitten.</w:t>
      </w:r>
    </w:p>
    <w:p>
      <w:r>
        <w:rPr>
          <w:b/>
          <w:u w:val="single"/>
        </w:rPr>
        <w:t xml:space="preserve">751556</w:t>
      </w:r>
    </w:p>
    <w:p>
      <w:r>
        <w:t xml:space="preserve">Olenko ainoa, joka ei ole ihastunut näihin islantilaisiin? Pikkuruinen, söpö, skandinaavinen... räkä, räkä... (Tämä on futsalia, ei päiväkotia)</w:t>
      </w:r>
    </w:p>
    <w:p>
      <w:r>
        <w:rPr>
          <w:b/>
          <w:u w:val="single"/>
        </w:rPr>
        <w:t xml:space="preserve">751557</w:t>
      </w:r>
    </w:p>
    <w:p>
      <w:r>
        <w:t xml:space="preserve">@RealJamesWoods @AnaZagozen No niin, näetkö mitä opimme Mandelalta "ei rasismille" ? Päinvastoin, he ovat itse pahempia rasisteja. Zal J.Afrika GRE k...</w:t>
      </w:r>
    </w:p>
    <w:p>
      <w:r>
        <w:rPr>
          <w:b/>
          <w:u w:val="single"/>
        </w:rPr>
        <w:t xml:space="preserve">751558</w:t>
      </w:r>
    </w:p>
    <w:p>
      <w:r>
        <w:t xml:space="preserve">Trojanin osittainen tutka jättää hyvästit, mutta seitsemän uutta on tulossa</w:t>
        <w:br/>
        <w:br/>
        <w:t xml:space="preserve">Trojanin alueen osittainen tutka, joka on vähemmän... https://t.co/h8Hux7COlw</w:t>
      </w:r>
    </w:p>
    <w:p>
      <w:r>
        <w:rPr>
          <w:b/>
          <w:u w:val="single"/>
        </w:rPr>
        <w:t xml:space="preserve">751559</w:t>
      </w:r>
    </w:p>
    <w:p>
      <w:r>
        <w:t xml:space="preserve">Maja-parka... hän eli pelossa, että joku opiskelija soittaa hänelle ja kertoo ongelmistaan... #Ubošček #predsedniskih7</w:t>
      </w:r>
    </w:p>
    <w:p>
      <w:r>
        <w:rPr>
          <w:b/>
          <w:u w:val="single"/>
        </w:rPr>
        <w:t xml:space="preserve">751560</w:t>
      </w:r>
    </w:p>
    <w:p>
      <w:r>
        <w:t xml:space="preserve">@NeuroVirtu Neljäs hallintoelin ei ole itsenäinen, vaan se toimii sanelujen mukaan ......! Verkko, se on ikkuna maailmaan!</w:t>
      </w:r>
    </w:p>
    <w:p>
      <w:r>
        <w:rPr>
          <w:b/>
          <w:u w:val="single"/>
        </w:rPr>
        <w:t xml:space="preserve">751561</w:t>
      </w:r>
    </w:p>
    <w:p>
      <w:r>
        <w:t xml:space="preserve">@zaslovenijo2 @rokjarc @BojanSkec @dkosen @borisvasev kuka hyväksyy tällaisen murhanhimoisen hirviön?</w:t>
      </w:r>
    </w:p>
    <w:p>
      <w:r>
        <w:rPr>
          <w:b/>
          <w:u w:val="single"/>
        </w:rPr>
        <w:t xml:space="preserve">751562</w:t>
      </w:r>
    </w:p>
    <w:p>
      <w:r>
        <w:t xml:space="preserve">@PetraGreiner Myyn puhelimeni helposti! Vaaleanpunaiset ovat muutenkin matalia. Niin halpaa.</w:t>
      </w:r>
    </w:p>
    <w:p>
      <w:r>
        <w:rPr>
          <w:b/>
          <w:u w:val="single"/>
        </w:rPr>
        <w:t xml:space="preserve">751563</w:t>
      </w:r>
    </w:p>
    <w:p>
      <w:r>
        <w:t xml:space="preserve">@ZigaTurk @NovaSlovenija Olen menossa sensuuriministeriksi juuri nyt. Ja me tekisimme sen esittämällä argumentteja, jotka tekisivät naurunalaiseksi kirjoittamasi hölynpölyn.</w:t>
      </w:r>
    </w:p>
    <w:p>
      <w:r>
        <w:rPr>
          <w:b/>
          <w:u w:val="single"/>
        </w:rPr>
        <w:t xml:space="preserve">751564</w:t>
      </w:r>
    </w:p>
    <w:p>
      <w:r>
        <w:t xml:space="preserve">Lihoin 5kg talven aikana ja nyt nussin äitiäni näillä kevätkeleillä, no, poppeleille jotka kukkivat https://t.co/vRYEOutBgz</w:t>
      </w:r>
    </w:p>
    <w:p>
      <w:r>
        <w:rPr>
          <w:b/>
          <w:u w:val="single"/>
        </w:rPr>
        <w:t xml:space="preserve">751565</w:t>
      </w:r>
    </w:p>
    <w:p>
      <w:r>
        <w:t xml:space="preserve">@uros_m @gasperinmateja Toimi viime yönä, ei tänä aamuna. Ei mitään muutettavaa, ei mitään rastitettavaa, vain taittui ja kytkeytyi taas päälle.</w:t>
      </w:r>
    </w:p>
    <w:p>
      <w:r>
        <w:rPr>
          <w:b/>
          <w:u w:val="single"/>
        </w:rPr>
        <w:t xml:space="preserve">751566</w:t>
      </w:r>
    </w:p>
    <w:p>
      <w:r>
        <w:t xml:space="preserve">@IgorPribac @IgorKrsinar @Matej_Klaric Kysymys on siitä, tuomitaanko kommunistiviranomaisten rikokset ampumalla rajalla.</w:t>
      </w:r>
    </w:p>
    <w:p>
      <w:r>
        <w:rPr>
          <w:b/>
          <w:u w:val="single"/>
        </w:rPr>
        <w:t xml:space="preserve">751567</w:t>
      </w:r>
    </w:p>
    <w:p>
      <w:r>
        <w:t xml:space="preserve">Nsd on hyvä dns, mutta Debianin paketti on hieman surkea. Mutta testaako kukaan enää näitä paketteja?</w:t>
      </w:r>
    </w:p>
    <w:p>
      <w:r>
        <w:rPr>
          <w:b/>
          <w:u w:val="single"/>
        </w:rPr>
        <w:t xml:space="preserve">751568</w:t>
      </w:r>
    </w:p>
    <w:p>
      <w:r>
        <w:t xml:space="preserve">Miksi kumunistit vievät joulupukin, jos he eivät tunnusta joulua eivätkä halua joulupukkia presidentin palatsiin?</w:t>
      </w:r>
    </w:p>
    <w:p>
      <w:r>
        <w:rPr>
          <w:b/>
          <w:u w:val="single"/>
        </w:rPr>
        <w:t xml:space="preserve">751569</w:t>
      </w:r>
    </w:p>
    <w:p>
      <w:r>
        <w:t xml:space="preserve">Elämän sokkelo on niin väsyttävä, että vanhenee, sairastuu ja kuolee. Mikä mulkku.</w:t>
      </w:r>
    </w:p>
    <w:p>
      <w:r>
        <w:rPr>
          <w:b/>
          <w:u w:val="single"/>
        </w:rPr>
        <w:t xml:space="preserve">751570</w:t>
      </w:r>
    </w:p>
    <w:p>
      <w:r>
        <w:t xml:space="preserve">@NovakBozidar Kaveri, katso mitä teet ja miten valehtelet. Sinulle voi tapahtua jotain !!! Steiermarkin ikebana morti ???</w:t>
      </w:r>
    </w:p>
    <w:p>
      <w:r>
        <w:rPr>
          <w:b/>
          <w:u w:val="single"/>
        </w:rPr>
        <w:t xml:space="preserve">751571</w:t>
      </w:r>
    </w:p>
    <w:p>
      <w:r>
        <w:t xml:space="preserve">@AltR_Paulin @DMShinratensei On vaikea selittää sellaiselle, joka ei ole elänyt totalitarismissa, tällaisen järjestelmän kaikkia "etuja".</w:t>
        <w:br/>
        <w:t xml:space="preserve"> Kirottu kommunismi.</w:t>
      </w:r>
    </w:p>
    <w:p>
      <w:r>
        <w:rPr>
          <w:b/>
          <w:u w:val="single"/>
        </w:rPr>
        <w:t xml:space="preserve">751572</w:t>
      </w:r>
    </w:p>
    <w:p>
      <w:r>
        <w:t xml:space="preserve">@LjudmilaNovak</w:t>
        <w:br/>
        <w:br/>
        <w:t xml:space="preserve">OK, voit valittaa eu-palkastasi, mutta se, mitä sinä ja bogovič tervehditte ja kannatatte, ei kuulu kenellekään Sloveniassa</w:t>
      </w:r>
    </w:p>
    <w:p>
      <w:r>
        <w:rPr>
          <w:b/>
          <w:u w:val="single"/>
        </w:rPr>
        <w:t xml:space="preserve">751573</w:t>
      </w:r>
    </w:p>
    <w:p>
      <w:r>
        <w:t xml:space="preserve">@MitjaIrsic malora, koska hänellä on puhelin...ja hän osaa käyttää sitä...hän ei ole kampaaja, hän on luultavasti insinööri tai professori... 😜</w:t>
      </w:r>
    </w:p>
    <w:p>
      <w:r>
        <w:rPr>
          <w:b/>
          <w:u w:val="single"/>
        </w:rPr>
        <w:t xml:space="preserve">751574</w:t>
      </w:r>
    </w:p>
    <w:p>
      <w:r>
        <w:t xml:space="preserve">Australialaismies puree ihmisen trotteria lentokoneaterian aikana riisin takia https://t.co/in4achmZrD https://t.co/tcurguv5gP https://t.co/tcurguv5gP</w:t>
      </w:r>
    </w:p>
    <w:p>
      <w:r>
        <w:rPr>
          <w:b/>
          <w:u w:val="single"/>
        </w:rPr>
        <w:t xml:space="preserve">751575</w:t>
      </w:r>
    </w:p>
    <w:p>
      <w:r>
        <w:t xml:space="preserve">"Hänen muotonsa ovat yhtä älykkäitä kuin fotosynteesiä tuottavat kasvit".</w:t>
        <w:br/>
        <w:t xml:space="preserve">- Todella älykäs mies</w:t>
      </w:r>
    </w:p>
    <w:p>
      <w:r>
        <w:rPr>
          <w:b/>
          <w:u w:val="single"/>
        </w:rPr>
        <w:t xml:space="preserve">751576</w:t>
      </w:r>
    </w:p>
    <w:p>
      <w:r>
        <w:t xml:space="preserve">@KorsikaB He...yrittivät. Huhujen mukaan hän potkaisi yhden kranaatin pois, ja hänen henkivartijansa tarttui toiseen.</w:t>
      </w:r>
    </w:p>
    <w:p>
      <w:r>
        <w:rPr>
          <w:b/>
          <w:u w:val="single"/>
        </w:rPr>
        <w:t xml:space="preserve">751577</w:t>
      </w:r>
    </w:p>
    <w:p>
      <w:r>
        <w:t xml:space="preserve">Lauantaina 12.7.2014 sinut kutsutaan #Gozd Martuljekiin "Pa damačem v Rute" -juhliin! #viihde #musiikki #AnsambelPotep http://t.co/wEEzv0Rzn6</w:t>
      </w:r>
    </w:p>
    <w:p>
      <w:r>
        <w:rPr>
          <w:b/>
          <w:u w:val="single"/>
        </w:rPr>
        <w:t xml:space="preserve">751578</w:t>
      </w:r>
    </w:p>
    <w:p>
      <w:r>
        <w:t xml:space="preserve">@SladkoKotLimona Tunti kitschiä ja huonoa makua, jota et uskoisi ihmisillä olevan. Mutta kimallus häikäisee minut yhä uudelleen ja uudelleen😁</w:t>
      </w:r>
    </w:p>
    <w:p>
      <w:r>
        <w:rPr>
          <w:b/>
          <w:u w:val="single"/>
        </w:rPr>
        <w:t xml:space="preserve">751579</w:t>
      </w:r>
    </w:p>
    <w:p>
      <w:r>
        <w:t xml:space="preserve">Yleiskatsaus tapahtumiin: onnettomuuksia, kolme moottoripyöräilijää loukkaantui, murtoja ja varkauksia https://t.co/QcYoFS06ZO</w:t>
      </w:r>
    </w:p>
    <w:p>
      <w:r>
        <w:rPr>
          <w:b/>
          <w:u w:val="single"/>
        </w:rPr>
        <w:t xml:space="preserve">751580</w:t>
      </w:r>
    </w:p>
    <w:p>
      <w:r>
        <w:t xml:space="preserve">Muun muassa 1.1.2016 alkaen ZMEPIZ ottaa käyttöön pakollisen sähköisen rekisteröitymisen sosiaalivakuutukseen kaikille oikeushenkilöille; luonnollisille henkilöille, mikä helpottaa velvoitettujen henkilöiden liiketoimintaa.</w:t>
      </w:r>
    </w:p>
    <w:p>
      <w:r>
        <w:rPr>
          <w:b/>
          <w:u w:val="single"/>
        </w:rPr>
        <w:t xml:space="preserve">751581</w:t>
      </w:r>
    </w:p>
    <w:p>
      <w:r>
        <w:t xml:space="preserve">*päättää katsoa vastakkainasettelua *sytyttää television päälle *kuulee toimittajan kysymyksen sedistään *sulkee television pois päältä.</w:t>
      </w:r>
    </w:p>
    <w:p>
      <w:r>
        <w:rPr>
          <w:b/>
          <w:u w:val="single"/>
        </w:rPr>
        <w:t xml:space="preserve">751582</w:t>
      </w:r>
    </w:p>
    <w:p>
      <w:r>
        <w:t xml:space="preserve">.... väsynyt, mutta olimme ahkeria tänään... Pidän siitä, kun tiimityö toimii.....</w:t>
      </w:r>
    </w:p>
    <w:p>
      <w:r>
        <w:rPr>
          <w:b/>
          <w:u w:val="single"/>
        </w:rPr>
        <w:t xml:space="preserve">751583</w:t>
      </w:r>
    </w:p>
    <w:p>
      <w:r>
        <w:t xml:space="preserve">Kiinalainen kirjoitus- ja pyyhintätaulu. Muutenkin jo halpa, ja koodilla 1111NLSI039 vain 6,86 €. Hieno juttu lapsille. https://t.co/oGNOP9AWqn</w:t>
      </w:r>
    </w:p>
    <w:p>
      <w:r>
        <w:rPr>
          <w:b/>
          <w:u w:val="single"/>
        </w:rPr>
        <w:t xml:space="preserve">751584</w:t>
      </w:r>
    </w:p>
    <w:p>
      <w:r>
        <w:t xml:space="preserve">Ja varoittakaa sotilaita. jos joku ampuu alas vihollisen helikopterin sodassa, vedämme hänet oikeuteen https://t.co/rteI9JNGme</w:t>
      </w:r>
    </w:p>
    <w:p>
      <w:r>
        <w:rPr>
          <w:b/>
          <w:u w:val="single"/>
        </w:rPr>
        <w:t xml:space="preserve">751585</w:t>
      </w:r>
    </w:p>
    <w:p>
      <w:r>
        <w:t xml:space="preserve">@5RA_5RA_5RA_5RA @vinkovasle1 @mojcav1 Sitten ei ole ihme, mutta on surullista, että on paljon mobbingia,...</w:t>
      </w:r>
    </w:p>
    <w:p>
      <w:r>
        <w:rPr>
          <w:b/>
          <w:u w:val="single"/>
        </w:rPr>
        <w:t xml:space="preserve">751586</w:t>
      </w:r>
    </w:p>
    <w:p>
      <w:r>
        <w:t xml:space="preserve">@PeterSuhel @AlexNotfake @JJansaSDS O spica mitä židan zabulji, Janez taittaa ne kuin puun sellua eli Skret-paperia varten.</w:t>
      </w:r>
    </w:p>
    <w:p>
      <w:r>
        <w:rPr>
          <w:b/>
          <w:u w:val="single"/>
        </w:rPr>
        <w:t xml:space="preserve">751587</w:t>
      </w:r>
    </w:p>
    <w:p>
      <w:r>
        <w:t xml:space="preserve">Kranjissa partisaanien luut olivat niin hajallaan, että nykyään emme edes tiedä, ovatko monet partisaanit todella siellä... https://t.co/HFJ8ja8JAq...</w:t>
      </w:r>
    </w:p>
    <w:p>
      <w:r>
        <w:rPr>
          <w:b/>
          <w:u w:val="single"/>
        </w:rPr>
        <w:t xml:space="preserve">751588</w:t>
      </w:r>
    </w:p>
    <w:p>
      <w:r>
        <w:t xml:space="preserve">@JazbarMatjaz Älkää ujostelko, sillä heillä on lopulta oma liigansa ... Ja joukko julkkiksia, jotka ovat enemmän tai vähemmän vain rahan perässä. Dizaster.</w:t>
      </w:r>
    </w:p>
    <w:p>
      <w:r>
        <w:rPr>
          <w:b/>
          <w:u w:val="single"/>
        </w:rPr>
        <w:t xml:space="preserve">751589</w:t>
      </w:r>
    </w:p>
    <w:p>
      <w:r>
        <w:t xml:space="preserve">Noin 100 krimiläistä on paennut kodeistaan Lvivissä viime päivinä. Useimmat heistä ovat naisia, joilla on lapsia. @barbaraerzen @Zurnal_24</w:t>
      </w:r>
    </w:p>
    <w:p>
      <w:r>
        <w:rPr>
          <w:b/>
          <w:u w:val="single"/>
        </w:rPr>
        <w:t xml:space="preserve">751590</w:t>
      </w:r>
    </w:p>
    <w:p>
      <w:r>
        <w:t xml:space="preserve">@viktor_viktorh Tämä on kypsä psykiatriaan. Olen vakuuttunut hänen toisen minänsä olemassaolosta - onko se Dolfe? Ulkonäkö melko samanlainen.</w:t>
      </w:r>
    </w:p>
    <w:p>
      <w:r>
        <w:rPr>
          <w:b/>
          <w:u w:val="single"/>
        </w:rPr>
        <w:t xml:space="preserve">751591</w:t>
      </w:r>
    </w:p>
    <w:p>
      <w:r>
        <w:t xml:space="preserve">@FrenkMate @JakaDolinar2 @KanglerFranc @MarijaSoba @Democracy1 Tämäkin kaivuri pystyy siihen.</w:t>
      </w:r>
    </w:p>
    <w:p>
      <w:r>
        <w:rPr>
          <w:b/>
          <w:u w:val="single"/>
        </w:rPr>
        <w:t xml:space="preserve">751592</w:t>
      </w:r>
    </w:p>
    <w:p>
      <w:r>
        <w:t xml:space="preserve">@stanejagergmaio @JJansaSDS Taistelevan aristokratian ja taiteilijoidemme annit uhrataan !</w:t>
      </w:r>
    </w:p>
    <w:p>
      <w:r>
        <w:rPr>
          <w:b/>
          <w:u w:val="single"/>
        </w:rPr>
        <w:t xml:space="preserve">751593</w:t>
      </w:r>
    </w:p>
    <w:p>
      <w:r>
        <w:t xml:space="preserve">@DKopse @Alex4aleksandra ... kommunisti tarvitsee aina jonkun, joka kutsuu häntä fasistiksi.</w:t>
      </w:r>
    </w:p>
    <w:p>
      <w:r>
        <w:rPr>
          <w:b/>
          <w:u w:val="single"/>
        </w:rPr>
        <w:t xml:space="preserve">751594</w:t>
      </w:r>
    </w:p>
    <w:p>
      <w:r>
        <w:t xml:space="preserve">@JozeBiscak @Ziga_Bauer @Gen_ID_SLO Ilmeisesti tarvitaan toinen uusintapainos, koska vasemmistolaiset ovat repineet ensimmäisen painoksen pois🤪😈.</w:t>
      </w:r>
    </w:p>
    <w:p>
      <w:r>
        <w:rPr>
          <w:b/>
          <w:u w:val="single"/>
        </w:rPr>
        <w:t xml:space="preserve">751595</w:t>
      </w:r>
    </w:p>
    <w:p>
      <w:r>
        <w:t xml:space="preserve">Tässä on jotain, jolla pääset hyvään alkuun marraskuun viimeisellä viikolla!</w:t>
        <w:br/>
        <w:br/>
        <w:t xml:space="preserve">#gustpikasi https://t.co/F2UkuFLNLX</w:t>
      </w:r>
    </w:p>
    <w:p>
      <w:r>
        <w:rPr>
          <w:b/>
          <w:u w:val="single"/>
        </w:rPr>
        <w:t xml:space="preserve">751596</w:t>
      </w:r>
    </w:p>
    <w:p>
      <w:r>
        <w:t xml:space="preserve">@zblojena Ja nyt he molemmat vahtivat sinua pitkällä matkallasi haasteiden läpi :) #goodspirit</w:t>
      </w:r>
    </w:p>
    <w:p>
      <w:r>
        <w:rPr>
          <w:b/>
          <w:u w:val="single"/>
        </w:rPr>
        <w:t xml:space="preserve">751597</w:t>
      </w:r>
    </w:p>
    <w:p>
      <w:r>
        <w:t xml:space="preserve">@MO_RS @AndrejaKatic Petturit! Maaliskuu! Miksi emme palaisi vuoteen 1991 ja pääsisi eroon tästä jengistä lopullisesti!</w:t>
      </w:r>
    </w:p>
    <w:p>
      <w:r>
        <w:rPr>
          <w:b/>
          <w:u w:val="single"/>
        </w:rPr>
        <w:t xml:space="preserve">751598</w:t>
      </w:r>
    </w:p>
    <w:p>
      <w:r>
        <w:t xml:space="preserve">Min. @RomanJakic ja kollegat, ennen suurlähettilään human. org. SR, BIH ja korkea edustaja osallistuvat PVRS:n @ABratusek-istuntoon tulvista. http://t.co/XaQyZv5zwD.</w:t>
      </w:r>
    </w:p>
    <w:p>
      <w:r>
        <w:rPr>
          <w:b/>
          <w:u w:val="single"/>
        </w:rPr>
        <w:t xml:space="preserve">751599</w:t>
      </w:r>
    </w:p>
    <w:p>
      <w:r>
        <w:t xml:space="preserve">Jos Telekom, T2, A1 ...onnistuvat tuhoamaan pienet kaapelioperaattorit, suurimmat häviäjät ovat tilaajat!</w:t>
      </w:r>
    </w:p>
    <w:p>
      <w:r>
        <w:rPr>
          <w:b/>
          <w:u w:val="single"/>
        </w:rPr>
        <w:t xml:space="preserve">751600</w:t>
      </w:r>
    </w:p>
    <w:p>
      <w:r>
        <w:t xml:space="preserve">@Bojana61654450 @tfajon Tämä on mustalainen, varmasti joku tulee siivoamaan nämäkin raakalaiset.</w:t>
      </w:r>
    </w:p>
    <w:p>
      <w:r>
        <w:rPr>
          <w:b/>
          <w:u w:val="single"/>
        </w:rPr>
        <w:t xml:space="preserve">751601</w:t>
      </w:r>
    </w:p>
    <w:p>
      <w:r>
        <w:t xml:space="preserve">Kun @GRAWESlovenija huijasi minua kolmannen kerran, etsin uutta vakuutuksenantajaa itselleni ja kaikille yrityksillemme. Ei pienyrityksiä.</w:t>
      </w:r>
    </w:p>
    <w:p>
      <w:r>
        <w:rPr>
          <w:b/>
          <w:u w:val="single"/>
        </w:rPr>
        <w:t xml:space="preserve">751602</w:t>
      </w:r>
    </w:p>
    <w:p>
      <w:r>
        <w:t xml:space="preserve">Tämän päivän valossa: huoh, hän sanoi, bluffaajia, mutta nyt olen todella peloissani. Entä sinä? Äläkä nussi minua. 😁😁 https://t.co/fBj6fbQjpi</w:t>
      </w:r>
    </w:p>
    <w:p>
      <w:r>
        <w:rPr>
          <w:b/>
          <w:u w:val="single"/>
        </w:rPr>
        <w:t xml:space="preserve">751603</w:t>
      </w:r>
    </w:p>
    <w:p>
      <w:r>
        <w:t xml:space="preserve">@alesernecl Jätetään menneisyys taakse ja katsotaan eteenpäin!</w:t>
        <w:br/>
        <w:t xml:space="preserve"> Arvo ei voi olla yhteistyötä jihadistien kanssa, joita idioleftistit kusettavat!</w:t>
      </w:r>
    </w:p>
    <w:p>
      <w:r>
        <w:rPr>
          <w:b/>
          <w:u w:val="single"/>
        </w:rPr>
        <w:t xml:space="preserve">751604</w:t>
      </w:r>
    </w:p>
    <w:p>
      <w:r>
        <w:t xml:space="preserve">Tiesin sen! Koska en ole uskovainen, olen Žalen hautausmaalla Zvezda-Lpool-ottelun sijaan Marakanassa.</w:t>
        <w:br/>
        <w:t xml:space="preserve"> Bentisvecin appiukko, tulen sinne, -</w:t>
      </w:r>
    </w:p>
    <w:p>
      <w:r>
        <w:rPr>
          <w:b/>
          <w:u w:val="single"/>
        </w:rPr>
        <w:t xml:space="preserve">751605</w:t>
      </w:r>
    </w:p>
    <w:p>
      <w:r>
        <w:t xml:space="preserve">Kymmenettuhannet keltaliivit jälleen Ranskan kaduilla, 26 pidätetty https://t.co/jn1oBSxvy0 https://t.co/LZ2IhjJPsm</w:t>
      </w:r>
    </w:p>
    <w:p>
      <w:r>
        <w:rPr>
          <w:b/>
          <w:u w:val="single"/>
        </w:rPr>
        <w:t xml:space="preserve">751606</w:t>
      </w:r>
    </w:p>
    <w:p>
      <w:r>
        <w:t xml:space="preserve">@JazbarMatjaz 1:1 lähes nolla laukausta maalia kohti ? Abramba loppuun asti , tulkaa nyt edes Modric teki rangaistuspotkun ...😜</w:t>
      </w:r>
    </w:p>
    <w:p>
      <w:r>
        <w:rPr>
          <w:b/>
          <w:u w:val="single"/>
        </w:rPr>
        <w:t xml:space="preserve">751607</w:t>
      </w:r>
    </w:p>
    <w:p>
      <w:r>
        <w:t xml:space="preserve">@LottaS10 Punaisilla rikollisilla on tapana menettää muistinsa,Kobal on vaipunut masennukseen,silloin hän menettää muistinsa.🤮💩</w:t>
      </w:r>
    </w:p>
    <w:p>
      <w:r>
        <w:rPr>
          <w:b/>
          <w:u w:val="single"/>
        </w:rPr>
        <w:t xml:space="preserve">751608</w:t>
      </w:r>
    </w:p>
    <w:p>
      <w:r>
        <w:t xml:space="preserve">@FrancZzon Francl, olet toivoton.</w:t>
        <w:t xml:space="preserve">Onnistuit taas mokailemaan. :D</w:t>
        <w:br/>
        <w:t xml:space="preserve">Näin:</w:t>
        <w:br/>
        <w:t xml:space="preserve">https://t.co/2a6zmtlI1O</w:t>
        <w:br/>
        <w:t xml:space="preserve">ei näin:</w:t>
        <w:br/>
        <w:t xml:space="preserve">https://t.co/H04XJ1FX7S</w:t>
      </w:r>
    </w:p>
    <w:p>
      <w:r>
        <w:rPr>
          <w:b/>
          <w:u w:val="single"/>
        </w:rPr>
        <w:t xml:space="preserve">751609</w:t>
      </w:r>
    </w:p>
    <w:p>
      <w:r>
        <w:t xml:space="preserve">@DarkoStrajn Darkec Älä innostu liikaa. Yksikään poliitikko ei kuule ääntäsi.</w:t>
      </w:r>
    </w:p>
    <w:p>
      <w:r>
        <w:rPr>
          <w:b/>
          <w:u w:val="single"/>
        </w:rPr>
        <w:t xml:space="preserve">751610</w:t>
      </w:r>
    </w:p>
    <w:p>
      <w:r>
        <w:t xml:space="preserve">@R10Vojko @maceklj @petra_jansa @Istefan1975 @JozeBiscak @vinkovasle1 Ja aivopesu.</w:t>
      </w:r>
    </w:p>
    <w:p>
      <w:r>
        <w:rPr>
          <w:b/>
          <w:u w:val="single"/>
        </w:rPr>
        <w:t xml:space="preserve">751611</w:t>
      </w:r>
    </w:p>
    <w:p>
      <w:r>
        <w:t xml:space="preserve">@StrankaSMC Reitin suunnittelijan etu- ja sukunimi, jolla on kokemusta ja vastuuvakuutus liitteen esiintymisen varalta.</w:t>
      </w:r>
    </w:p>
    <w:p>
      <w:r>
        <w:rPr>
          <w:b/>
          <w:u w:val="single"/>
        </w:rPr>
        <w:t xml:space="preserve">751612</w:t>
      </w:r>
    </w:p>
    <w:p>
      <w:r>
        <w:t xml:space="preserve">Muut älymystön edustajat paheksuvat totuuden jälkeistä aikakautta, mutta minä iloitsen siitä, että olen kasvattanut kiharani takaisin.</w:t>
      </w:r>
    </w:p>
    <w:p>
      <w:r>
        <w:rPr>
          <w:b/>
          <w:u w:val="single"/>
        </w:rPr>
        <w:t xml:space="preserve">751613</w:t>
      </w:r>
    </w:p>
    <w:p>
      <w:r>
        <w:t xml:space="preserve">@mrevlje @wildduckMb Klagenfurtissa on lomien aikana enemmän slovenialaista tunnelmaa kuin Prešerenin alla #vivalatrubaci</w:t>
      </w:r>
    </w:p>
    <w:p>
      <w:r>
        <w:rPr>
          <w:b/>
          <w:u w:val="single"/>
        </w:rPr>
        <w:t xml:space="preserve">751614</w:t>
      </w:r>
    </w:p>
    <w:p>
      <w:r>
        <w:t xml:space="preserve">Sam tok, da wiedzieće, da folk u Sparu kupuje raw baguettes od peka, da si si bude sam home bake them to the end, k je kruhha już już długno runalo😆😆</w:t>
      </w:r>
    </w:p>
    <w:p>
      <w:r>
        <w:rPr>
          <w:b/>
          <w:u w:val="single"/>
        </w:rPr>
        <w:t xml:space="preserve">751615</w:t>
      </w:r>
    </w:p>
    <w:p>
      <w:r>
        <w:t xml:space="preserve">Vitut siitä... meidän on muutettava Angolaan... vain siellä islam kielletään... hyvä että on olemassa Marrakeshin julistus... niin voin muuttaa...</w:t>
      </w:r>
    </w:p>
    <w:p>
      <w:r>
        <w:rPr>
          <w:b/>
          <w:u w:val="single"/>
        </w:rPr>
        <w:t xml:space="preserve">751616</w:t>
      </w:r>
    </w:p>
    <w:p>
      <w:r>
        <w:t xml:space="preserve">#elokuu #kalenteri #dekade70 #hisapisanihspominov #photolik #celje @ Historical Archive of Celje https://t.co/b6gtHCSehO</w:t>
      </w:r>
    </w:p>
    <w:p>
      <w:r>
        <w:rPr>
          <w:b/>
          <w:u w:val="single"/>
        </w:rPr>
        <w:t xml:space="preserve">751617</w:t>
      </w:r>
    </w:p>
    <w:p>
      <w:r>
        <w:t xml:space="preserve">@IrenaSirena Jos sinulla on termostaattipääty, olet nostanut huoneen lämpötilaa ja se on alkanut lämmetä.</w:t>
      </w:r>
    </w:p>
    <w:p>
      <w:r>
        <w:rPr>
          <w:b/>
          <w:u w:val="single"/>
        </w:rPr>
        <w:t xml:space="preserve">751618</w:t>
      </w:r>
    </w:p>
    <w:p>
      <w:r>
        <w:t xml:space="preserve">Lääkäreihin kohdistuva väkivalta: "Jos sinua ammutaan töissä, sinua ammutaan" https://t.co/LSVO7FNiCD</w:t>
      </w:r>
    </w:p>
    <w:p>
      <w:r>
        <w:rPr>
          <w:b/>
          <w:u w:val="single"/>
        </w:rPr>
        <w:t xml:space="preserve">751619</w:t>
      </w:r>
    </w:p>
    <w:p>
      <w:r>
        <w:t xml:space="preserve">@petrasovdat @LukaMesec Luuletko tosissasi, että hän TODELLA uskoo näihin kretinismiin? Minusta näyttää siltä, että joskus jopa hän saa siitä naurunremakan.</w:t>
      </w:r>
    </w:p>
    <w:p>
      <w:r>
        <w:rPr>
          <w:b/>
          <w:u w:val="single"/>
        </w:rPr>
        <w:t xml:space="preserve">751620</w:t>
      </w:r>
    </w:p>
    <w:p>
      <w:r>
        <w:t xml:space="preserve">@_Almita__ @meteoriterain En voi ymmärtää näitä aivoja. https://t.co/QV5vD21HuM</w:t>
      </w:r>
    </w:p>
    <w:p>
      <w:r>
        <w:rPr>
          <w:b/>
          <w:u w:val="single"/>
        </w:rPr>
        <w:t xml:space="preserve">751621</w:t>
      </w:r>
    </w:p>
    <w:p>
      <w:r>
        <w:t xml:space="preserve">@LedovyMajk @safin_cz @PetrPolcar @kunc_zidenice Tämä on salakavalaa. Ensinnäkin, on täysin paskamaista, että tämä tilanne edes syntyy.</w:t>
      </w:r>
    </w:p>
    <w:p>
      <w:r>
        <w:rPr>
          <w:b/>
          <w:u w:val="single"/>
        </w:rPr>
        <w:t xml:space="preserve">751622</w:t>
      </w:r>
    </w:p>
    <w:p>
      <w:r>
        <w:t xml:space="preserve">Venäläinen pommikone Etelä-Afrikassa, venäläinen ilmatorjuntajärjestelmä Serbiassa https://t.co/S7omS8y2L9 https://t.co/zjeRh36TMh</w:t>
      </w:r>
    </w:p>
    <w:p>
      <w:r>
        <w:rPr>
          <w:b/>
          <w:u w:val="single"/>
        </w:rPr>
        <w:t xml:space="preserve">751623</w:t>
      </w:r>
    </w:p>
    <w:p>
      <w:r>
        <w:t xml:space="preserve">Kuvakaappaus Zamorcista kruunun kanssa:</w:t>
        <w:br/>
        <w:t xml:space="preserve">http://t.co/lykVCyhmg4 http://t.co/MogDLMAsyQ</w:t>
      </w:r>
    </w:p>
    <w:p>
      <w:r>
        <w:rPr>
          <w:b/>
          <w:u w:val="single"/>
        </w:rPr>
        <w:t xml:space="preserve">751624</w:t>
      </w:r>
    </w:p>
    <w:p>
      <w:r>
        <w:t xml:space="preserve">MaxiCosi lastenrattaat, 200€</w:t>
        <w:br/>
        <w:t xml:space="preserve">Lastenrattaat sisältävät kuoren, urheiluosan ja korin</w:t>
        <w:br/>
        <w:t xml:space="preserve"> Täydellisesti säilynyt.</w:t>
      </w:r>
    </w:p>
    <w:p>
      <w:r>
        <w:rPr>
          <w:b/>
          <w:u w:val="single"/>
        </w:rPr>
        <w:t xml:space="preserve">751625</w:t>
      </w:r>
    </w:p>
    <w:p>
      <w:r>
        <w:t xml:space="preserve">@MatijaStepisnik @vecer Kuten näette, vain Fratnik heittää yhä tikkaa, @GregorGrosman päivittää verkkoa....</w:t>
      </w:r>
    </w:p>
    <w:p>
      <w:r>
        <w:rPr>
          <w:b/>
          <w:u w:val="single"/>
        </w:rPr>
        <w:t xml:space="preserve">751626</w:t>
      </w:r>
    </w:p>
    <w:p>
      <w:r>
        <w:t xml:space="preserve">Älä missaa näitä huutokauppoja lokakuussa! Taloja ja asuntoja myytävänä Ljubljanassa ja rannikolla, asuntoja ja tavernoja https://t.co/QdArsqrFVb</w:t>
      </w:r>
    </w:p>
    <w:p>
      <w:r>
        <w:rPr>
          <w:b/>
          <w:u w:val="single"/>
        </w:rPr>
        <w:t xml:space="preserve">751627</w:t>
      </w:r>
    </w:p>
    <w:p>
      <w:r>
        <w:t xml:space="preserve">@SlanaZagar @ErikaPlaninsec @MatevzNovak @bmz9453 @ToneKrkovic Aivan oikein, ohjeet tulevat ylhäältä alas.</w:t>
      </w:r>
    </w:p>
    <w:p>
      <w:r>
        <w:rPr>
          <w:b/>
          <w:u w:val="single"/>
        </w:rPr>
        <w:t xml:space="preserve">751628</w:t>
      </w:r>
    </w:p>
    <w:p>
      <w:r>
        <w:t xml:space="preserve">Liberaali hyökkää vaistomaisesti kaikkia yrityksiä rajoittaa kilpailua. https://t.co/7uxvDmdWI3.</w:t>
      </w:r>
    </w:p>
    <w:p>
      <w:r>
        <w:rPr>
          <w:b/>
          <w:u w:val="single"/>
        </w:rPr>
        <w:t xml:space="preserve">751629</w:t>
      </w:r>
    </w:p>
    <w:p>
      <w:r>
        <w:t xml:space="preserve">@lucijausaj @KPKeye he ottavat hollantilaisen tiheyden ja kertovat sen meidän neliöllämme. perunat viihtyvät kallioilla.</w:t>
      </w:r>
    </w:p>
    <w:p>
      <w:r>
        <w:rPr>
          <w:b/>
          <w:u w:val="single"/>
        </w:rPr>
        <w:t xml:space="preserve">751630</w:t>
      </w:r>
    </w:p>
    <w:p>
      <w:r>
        <w:t xml:space="preserve">@MazzoVanKlein Jos ette olisi istuneet yhdessä niin monta kertaa, keräilisin sinulle "kukkia" kivaa bonsai-tyylistä bonsai ikebanaa varten 😂😂😂😂</w:t>
      </w:r>
    </w:p>
    <w:p>
      <w:r>
        <w:rPr>
          <w:b/>
          <w:u w:val="single"/>
        </w:rPr>
        <w:t xml:space="preserve">751631</w:t>
      </w:r>
    </w:p>
    <w:p>
      <w:r>
        <w:t xml:space="preserve">Onko t-paidassa oleva todella vasemmiston europarlamentaarikko? https://t.co/IqBHrEYg0Y.</w:t>
      </w:r>
    </w:p>
    <w:p>
      <w:r>
        <w:rPr>
          <w:b/>
          <w:u w:val="single"/>
        </w:rPr>
        <w:t xml:space="preserve">751632</w:t>
      </w:r>
    </w:p>
    <w:p>
      <w:r>
        <w:t xml:space="preserve">@rokjarc @MilanZver @BernardBrscic @RomanaTomc @ZigaTurk Ne ovat hyviä tyhmille ihmisille.</w:t>
      </w:r>
    </w:p>
    <w:p>
      <w:r>
        <w:rPr>
          <w:b/>
          <w:u w:val="single"/>
        </w:rPr>
        <w:t xml:space="preserve">751633</w:t>
      </w:r>
    </w:p>
    <w:p>
      <w:r>
        <w:t xml:space="preserve">Tekevätkö aivot päätöksen ennen kuin olemme edes tietoisia siitä? Kirjoittaa @SasoDolenc #aivot #tiede https://t.co/OUbPBGwAqS</w:t>
      </w:r>
    </w:p>
    <w:p>
      <w:r>
        <w:rPr>
          <w:b/>
          <w:u w:val="single"/>
        </w:rPr>
        <w:t xml:space="preserve">751634</w:t>
      </w:r>
    </w:p>
    <w:p>
      <w:r>
        <w:t xml:space="preserve">@Ferifero Vain koirien haukkuminen ulkona. Harvoin auto ajaa ohi. Se on kylmää, mutta se rikkoo luita. Onneksi meillä on kaasulämmitys, olemme nykyaikaisia.</w:t>
      </w:r>
    </w:p>
    <w:p>
      <w:r>
        <w:rPr>
          <w:b/>
          <w:u w:val="single"/>
        </w:rPr>
        <w:t xml:space="preserve">751635</w:t>
      </w:r>
    </w:p>
    <w:p>
      <w:r>
        <w:t xml:space="preserve">vain konekivääri pelastaa tämän golazanin nämä vampyyrin pierut ovat mädän kommunismin entisten paskapäiden ulosteita!!! https://t.co/FTDumRzKHy</w:t>
      </w:r>
    </w:p>
    <w:p>
      <w:r>
        <w:rPr>
          <w:b/>
          <w:u w:val="single"/>
        </w:rPr>
        <w:t xml:space="preserve">751636</w:t>
      </w:r>
    </w:p>
    <w:p>
      <w:r>
        <w:t xml:space="preserve">@BmMehle Tekisit näistä runkkareista, jotka eivät välitä paskaakaan, teknisen hallituksen ja antaisit heille 4 vuoden toimikauden. Olet selvästi muuttunut huonompaan suuntaan.</w:t>
      </w:r>
    </w:p>
    <w:p>
      <w:r>
        <w:rPr>
          <w:b/>
          <w:u w:val="single"/>
        </w:rPr>
        <w:t xml:space="preserve">751637</w:t>
      </w:r>
    </w:p>
    <w:p>
      <w:r>
        <w:t xml:space="preserve">@DindicAlma Et ole outo, et vain näe harmaan sävyjä kuten useimmat ihmiset.</w:t>
      </w:r>
    </w:p>
    <w:p>
      <w:r>
        <w:rPr>
          <w:b/>
          <w:u w:val="single"/>
        </w:rPr>
        <w:t xml:space="preserve">751638</w:t>
      </w:r>
    </w:p>
    <w:p>
      <w:r>
        <w:t xml:space="preserve">@dragnslyr_ds Olen rouva, joka hallitsee elämääni;Käytän järkeäni, sydäntäni, intuitiotani, omaatuntoani ja henkeäni hyvin;Äänestän SDS Janšaa, ilman käskyä!</w:t>
      </w:r>
    </w:p>
    <w:p>
      <w:r>
        <w:rPr>
          <w:b/>
          <w:u w:val="single"/>
        </w:rPr>
        <w:t xml:space="preserve">751639</w:t>
      </w:r>
    </w:p>
    <w:p>
      <w:r>
        <w:t xml:space="preserve">Mutta onko Prale taas agitoimassa työpaikan puolesta? Jerkovic on hänen toinen....@nzs_si #POLSVN #srcebije</w:t>
      </w:r>
    </w:p>
    <w:p>
      <w:r>
        <w:rPr>
          <w:b/>
          <w:u w:val="single"/>
        </w:rPr>
        <w:t xml:space="preserve">751640</w:t>
      </w:r>
    </w:p>
    <w:p>
      <w:r>
        <w:t xml:space="preserve">@titanus64 @R_Rakus Waw, todella korkeatasoista viestintää... bravo, voit olla ylpeä napastasi...</w:t>
      </w:r>
    </w:p>
    <w:p>
      <w:r>
        <w:rPr>
          <w:b/>
          <w:u w:val="single"/>
        </w:rPr>
        <w:t xml:space="preserve">751641</w:t>
      </w:r>
    </w:p>
    <w:p>
      <w:r>
        <w:t xml:space="preserve">Kukkakauppiaat, vulkanointiliikkeet, kynttilänvalmistajat, odottakaa lisääntyneitä tarkastuksia! https://t.co/Wq3SLNfCds via @portal_os</w:t>
      </w:r>
    </w:p>
    <w:p>
      <w:r>
        <w:rPr>
          <w:b/>
          <w:u w:val="single"/>
        </w:rPr>
        <w:t xml:space="preserve">751642</w:t>
      </w:r>
    </w:p>
    <w:p>
      <w:r>
        <w:t xml:space="preserve">Laitoin rottani häkkiin uuden jutun, joka hioo sen hampaita... Ilmeisesti en saa unta, koska se on niin nälkäinen, että pelkään sen olevan aamulla hampaaton 😂🤦♀️</w:t>
      </w:r>
    </w:p>
    <w:p>
      <w:r>
        <w:rPr>
          <w:b/>
          <w:u w:val="single"/>
        </w:rPr>
        <w:t xml:space="preserve">751643</w:t>
      </w:r>
    </w:p>
    <w:p>
      <w:r>
        <w:t xml:space="preserve">@VladDrac3 @GuzzyR Akšuali, kudnt ker les, doro näyttää siltä, että hän on kaveri, jolla on nolla... No, sitä se on. ;DDD</w:t>
      </w:r>
    </w:p>
    <w:p>
      <w:r>
        <w:rPr>
          <w:b/>
          <w:u w:val="single"/>
        </w:rPr>
        <w:t xml:space="preserve">751644</w:t>
      </w:r>
    </w:p>
    <w:p>
      <w:r>
        <w:t xml:space="preserve">@Nusa____6 Mutta eivätkö Golemin leiriläiset "tunkeneet kiveä" ja luoneet "kiviä"?</w:t>
      </w:r>
    </w:p>
    <w:p>
      <w:r>
        <w:rPr>
          <w:b/>
          <w:u w:val="single"/>
        </w:rPr>
        <w:t xml:space="preserve">751645</w:t>
      </w:r>
    </w:p>
    <w:p>
      <w:r>
        <w:t xml:space="preserve">#UN #NGOs kehottaa hallitusta toimimaan ennakoivasti Eurooppa-neuvoston kokouksessa https://t.co/1kFOtaAO5R</w:t>
      </w:r>
    </w:p>
    <w:p>
      <w:r>
        <w:rPr>
          <w:b/>
          <w:u w:val="single"/>
        </w:rPr>
        <w:t xml:space="preserve">751646</w:t>
      </w:r>
    </w:p>
    <w:p>
      <w:r>
        <w:t xml:space="preserve">@schelker_maja On ihme, ettei hän mene Budapestiin, Varsovaan, Kiovaan, Prahaan... vähän harjoittelemaan ennen kuin hän menee minnekään muualle... EU on ääriään myöten täynnä.</w:t>
      </w:r>
    </w:p>
    <w:p>
      <w:r>
        <w:rPr>
          <w:b/>
          <w:u w:val="single"/>
        </w:rPr>
        <w:t xml:space="preserve">751647</w:t>
      </w:r>
    </w:p>
    <w:p>
      <w:r>
        <w:t xml:space="preserve">Afganistan, kaunis maa, jonka muslimihullut ovat tuhonneet. https://t.co/2qy04s612S</w:t>
      </w:r>
    </w:p>
    <w:p>
      <w:r>
        <w:rPr>
          <w:b/>
          <w:u w:val="single"/>
        </w:rPr>
        <w:t xml:space="preserve">751648</w:t>
      </w:r>
    </w:p>
    <w:p>
      <w:r>
        <w:t xml:space="preserve">@lucijausaj Olen täysin kauhuissani. Mutta ne kulkevat käsi kädessä Jankovićin terävyyden kanssa.</w:t>
      </w:r>
    </w:p>
    <w:p>
      <w:r>
        <w:rPr>
          <w:b/>
          <w:u w:val="single"/>
        </w:rPr>
        <w:t xml:space="preserve">751649</w:t>
      </w:r>
    </w:p>
    <w:p>
      <w:r>
        <w:t xml:space="preserve">Paikallinen toimintaryhmä TOTI LAS julkaisee pian (jo tammikuussa) kaksi erillistä ehdotuspyyntöä, jotka koskevat maaseuturahastoa ja... https://t.co/lZMPUmcjd5...</w:t>
      </w:r>
    </w:p>
    <w:p>
      <w:r>
        <w:rPr>
          <w:b/>
          <w:u w:val="single"/>
        </w:rPr>
        <w:t xml:space="preserve">751650</w:t>
      </w:r>
    </w:p>
    <w:p>
      <w:r>
        <w:t xml:space="preserve">Viereisessä pöydässä ilkeä "täti" selittää mallille, että hän on ahne pillu.</w:t>
      </w:r>
    </w:p>
    <w:p>
      <w:r>
        <w:rPr>
          <w:b/>
          <w:u w:val="single"/>
        </w:rPr>
        <w:t xml:space="preserve">751651</w:t>
      </w:r>
    </w:p>
    <w:p>
      <w:r>
        <w:t xml:space="preserve">@Jaka__Dolinar Parasta on se, että Serpentinšek on kirjoittanut 50 sivua koalitiosopimuksesta, ette voi uskoa, miten sairaita jotkut niistä ovat.</w:t>
      </w:r>
    </w:p>
    <w:p>
      <w:r>
        <w:rPr>
          <w:b/>
          <w:u w:val="single"/>
        </w:rPr>
        <w:t xml:space="preserve">751652</w:t>
      </w:r>
    </w:p>
    <w:p>
      <w:r>
        <w:t xml:space="preserve">@Plavalka Koska hän on ennustettavissa ja helposti "hendla" @RosvitaP. Hänen olisi pitänyt varautua merirosvoihin...</w:t>
      </w:r>
    </w:p>
    <w:p>
      <w:r>
        <w:rPr>
          <w:b/>
          <w:u w:val="single"/>
        </w:rPr>
        <w:t xml:space="preserve">751653</w:t>
      </w:r>
    </w:p>
    <w:p>
      <w:r>
        <w:t xml:space="preserve">Näin tänään televisiosta, että #Ljubljanassa järjestetään ekologinen #tulityö #Uudenvuoden kunniaksi. Keitä he luulevat olevansa?! https://t.co/rYPnTcVivl</w:t>
      </w:r>
    </w:p>
    <w:p>
      <w:r>
        <w:rPr>
          <w:b/>
          <w:u w:val="single"/>
        </w:rPr>
        <w:t xml:space="preserve">751654</w:t>
      </w:r>
    </w:p>
    <w:p>
      <w:r>
        <w:t xml:space="preserve">siellä missä kirjonta ja ompelu kävelevät, ruoho ei enää kasva. mutta kustannukset ja korruptio kasvavat. hyvin...... #pripizdikistan</w:t>
      </w:r>
    </w:p>
    <w:p>
      <w:r>
        <w:rPr>
          <w:b/>
          <w:u w:val="single"/>
        </w:rPr>
        <w:t xml:space="preserve">751655</w:t>
      </w:r>
    </w:p>
    <w:p>
      <w:r>
        <w:t xml:space="preserve">@BojanPozar @vladaRS Ahneet huijarit , siksi meillä on Magna, joka pussittaa palkkiot ja pelastaa Romanian ja Bulgarian työttömät.</w:t>
      </w:r>
    </w:p>
    <w:p>
      <w:r>
        <w:rPr>
          <w:b/>
          <w:u w:val="single"/>
        </w:rPr>
        <w:t xml:space="preserve">751656</w:t>
      </w:r>
    </w:p>
    <w:p>
      <w:r>
        <w:t xml:space="preserve">@2kop4ever @jozikreuh @Zoran_Zaev Tämä malli Zaev on SD-kansamme ystävä. Samat linnut.</w:t>
      </w:r>
    </w:p>
    <w:p>
      <w:r>
        <w:rPr>
          <w:b/>
          <w:u w:val="single"/>
        </w:rPr>
        <w:t xml:space="preserve">751657</w:t>
      </w:r>
    </w:p>
    <w:p>
      <w:r>
        <w:t xml:space="preserve">@strankaSD Mutta onko sinulla koskaan ollut fetissejä, kuten kalastaja appiukollasi? https://t.co/7NFeLMlHVf</w:t>
      </w:r>
    </w:p>
    <w:p>
      <w:r>
        <w:rPr>
          <w:b/>
          <w:u w:val="single"/>
        </w:rPr>
        <w:t xml:space="preserve">751658</w:t>
      </w:r>
    </w:p>
    <w:p>
      <w:r>
        <w:t xml:space="preserve">Lauantai Star Wars: Episodi II - Kloonien hyökkäys https://t.co/LFz9jY8tEV via @SiolNEWS</w:t>
      </w:r>
    </w:p>
    <w:p>
      <w:r>
        <w:rPr>
          <w:b/>
          <w:u w:val="single"/>
        </w:rPr>
        <w:t xml:space="preserve">751659</w:t>
      </w:r>
    </w:p>
    <w:p>
      <w:r>
        <w:t xml:space="preserve">@magrateja @drfilomena Joo, niin kuin vain miehet, joilla on tyttäriä, ymmärtäisivät, että raiskaus ei ole OK.</w:t>
      </w:r>
    </w:p>
    <w:p>
      <w:r>
        <w:rPr>
          <w:b/>
          <w:u w:val="single"/>
        </w:rPr>
        <w:t xml:space="preserve">751660</w:t>
      </w:r>
    </w:p>
    <w:p>
      <w:r>
        <w:t xml:space="preserve">Pakolaiset, jotka taistelevat kotimaansa puolesta, ovat todellisia miehiä.Muut sotkevat Euroopan.</w:t>
      </w:r>
    </w:p>
    <w:p>
      <w:r>
        <w:rPr>
          <w:b/>
          <w:u w:val="single"/>
        </w:rPr>
        <w:t xml:space="preserve">751661</w:t>
      </w:r>
    </w:p>
    <w:p>
      <w:r>
        <w:t xml:space="preserve">@MatevzNovak Ehkä olisi ollut parempi jatkaa twiittaamista. Lohko auttaa siinä.</w:t>
      </w:r>
    </w:p>
    <w:p>
      <w:r>
        <w:rPr>
          <w:b/>
          <w:u w:val="single"/>
        </w:rPr>
        <w:t xml:space="preserve">751662</w:t>
      </w:r>
    </w:p>
    <w:p>
      <w:r>
        <w:t xml:space="preserve">Tänään puolet klinikalle varatuista potilaista on saapunut. Loput ovat luultavasti kotona sekoamassa jonojen takia!</w:t>
      </w:r>
    </w:p>
    <w:p>
      <w:r>
        <w:rPr>
          <w:b/>
          <w:u w:val="single"/>
        </w:rPr>
        <w:t xml:space="preserve">751663</w:t>
      </w:r>
    </w:p>
    <w:p>
      <w:r>
        <w:t xml:space="preserve">Mikä selostaja, apukommentaattori ja valitsija meillä onkaan, onneksi meillä on vielä fusball.</w:t>
      </w:r>
    </w:p>
    <w:p>
      <w:r>
        <w:rPr>
          <w:b/>
          <w:u w:val="single"/>
        </w:rPr>
        <w:t xml:space="preserve">751664</w:t>
      </w:r>
    </w:p>
    <w:p>
      <w:r>
        <w:t xml:space="preserve">Älä koskaan, missään tapauksessa, ota unilääkettä ja piristävää lääkettä samana yönä.</w:t>
      </w:r>
    </w:p>
    <w:p>
      <w:r>
        <w:rPr>
          <w:b/>
          <w:u w:val="single"/>
        </w:rPr>
        <w:t xml:space="preserve">751665</w:t>
      </w:r>
    </w:p>
    <w:p>
      <w:r>
        <w:t xml:space="preserve">He säästävät euroskeptikot vaivalta.</w:t>
        <w:t xml:space="preserve">Tämä vain hajoaa kuin vanha hökkeli rinteessä.</w:t>
        <w:br/>
        <w:br/>
        <w:t xml:space="preserve">https://t.co/qLuYepuHK8</w:t>
      </w:r>
    </w:p>
    <w:p>
      <w:r>
        <w:rPr>
          <w:b/>
          <w:u w:val="single"/>
        </w:rPr>
        <w:t xml:space="preserve">751666</w:t>
      </w:r>
    </w:p>
    <w:p>
      <w:r>
        <w:t xml:space="preserve">Kommunistit ovat aina voineet "työskennellä" veronmaksajien kustannuksella. Slovakian kommunistien uusi sukupolvi. https://t.co/FlsW7Yeo1f.</w:t>
      </w:r>
    </w:p>
    <w:p>
      <w:r>
        <w:rPr>
          <w:b/>
          <w:u w:val="single"/>
        </w:rPr>
        <w:t xml:space="preserve">751667</w:t>
      </w:r>
    </w:p>
    <w:p>
      <w:r>
        <w:t xml:space="preserve">Mitä te teette valkoisten, hyvin toimeentulevien vanhempien miesten kanssa, jotka luulevat kuuluvansa enemmän, Murgleihin ja islamiin! *puhaltaa ja menee nukkumaan*😤</w:t>
      </w:r>
    </w:p>
    <w:p>
      <w:r>
        <w:rPr>
          <w:b/>
          <w:u w:val="single"/>
        </w:rPr>
        <w:t xml:space="preserve">751668</w:t>
      </w:r>
    </w:p>
    <w:p>
      <w:r>
        <w:t xml:space="preserve">Minusta tuntuu, että pääni ei ole kunnolla kiinni. Jos nostan sidettä hieman, näen simpukat.</w:t>
      </w:r>
    </w:p>
    <w:p>
      <w:r>
        <w:rPr>
          <w:b/>
          <w:u w:val="single"/>
        </w:rPr>
        <w:t xml:space="preserve">751669</w:t>
      </w:r>
    </w:p>
    <w:p>
      <w:r>
        <w:t xml:space="preserve">@bostjanperne Luulen, että kyse on pikemminkin siitä, että viestinnänne argumentatiivinen taso on katastrofi. Vielä kerran.</w:t>
      </w:r>
    </w:p>
    <w:p>
      <w:r>
        <w:rPr>
          <w:b/>
          <w:u w:val="single"/>
        </w:rPr>
        <w:t xml:space="preserve">751670</w:t>
      </w:r>
    </w:p>
    <w:p>
      <w:r>
        <w:t xml:space="preserve">@papezg Niin, kyllä. Mutta autotallissamme on tiukempi valvonta. Kun menin ohi, he olivat avaamassa pyöräilijöiden laukkuja.</w:t>
      </w:r>
    </w:p>
    <w:p>
      <w:r>
        <w:rPr>
          <w:b/>
          <w:u w:val="single"/>
        </w:rPr>
        <w:t xml:space="preserve">751671</w:t>
      </w:r>
    </w:p>
    <w:p>
      <w:r>
        <w:t xml:space="preserve">650 metrin korkeudessa merenpinnan yläpuolella lämmityskausi on 8 kuukautta. Kerron kun odotan, että #naskaluc palaa #naskalucissa 💪🏼😊.</w:t>
      </w:r>
    </w:p>
    <w:p>
      <w:r>
        <w:rPr>
          <w:b/>
          <w:u w:val="single"/>
        </w:rPr>
        <w:t xml:space="preserve">751672</w:t>
      </w:r>
    </w:p>
    <w:p>
      <w:r>
        <w:t xml:space="preserve">@JozeBiscak Jernej avsenek. Bledin metsänvalvontaviraston johtajan poika. Ilmeisesti myös ZGS:n palveluksessa.</w:t>
      </w:r>
    </w:p>
    <w:p>
      <w:r>
        <w:rPr>
          <w:b/>
          <w:u w:val="single"/>
        </w:rPr>
        <w:t xml:space="preserve">751673</w:t>
      </w:r>
    </w:p>
    <w:p>
      <w:r>
        <w:t xml:space="preserve">@Celjan_master Lei, hyvin lyhyessä ajassa kaikki nämä vauvojen laulut muuttuvat yhdeksi suureksi valkoiseksi kohinaksi aikuisille🤷♀️😁</w:t>
      </w:r>
    </w:p>
    <w:p>
      <w:r>
        <w:rPr>
          <w:b/>
          <w:u w:val="single"/>
        </w:rPr>
        <w:t xml:space="preserve">751674</w:t>
      </w:r>
    </w:p>
    <w:p>
      <w:r>
        <w:t xml:space="preserve">@STA_novice Hänellä on tyyliä, ei niin huono kuin ympäristöministeri Majcnova - ja vieläpä erinomaisesti!</w:t>
      </w:r>
    </w:p>
    <w:p>
      <w:r>
        <w:rPr>
          <w:b/>
          <w:u w:val="single"/>
        </w:rPr>
        <w:t xml:space="preserve">751675</w:t>
      </w:r>
    </w:p>
    <w:p>
      <w:r>
        <w:t xml:space="preserve">@hovhov Tee tälle roistolle se, mitä hän teki näille eläinraukoille. Ja hän on ratsastusseuran puheenjohtaja.</w:t>
      </w:r>
    </w:p>
    <w:p>
      <w:r>
        <w:rPr>
          <w:b/>
          <w:u w:val="single"/>
        </w:rPr>
        <w:t xml:space="preserve">751676</w:t>
      </w:r>
    </w:p>
    <w:p>
      <w:r>
        <w:t xml:space="preserve">@D_Jasmina Aioin kysyä, milloin #tvslo:lla alettiin esittää mainoksia elokuvien välissä... joskus he eivät tehneet niin.</w:t>
      </w:r>
    </w:p>
    <w:p>
      <w:r>
        <w:rPr>
          <w:b/>
          <w:u w:val="single"/>
        </w:rPr>
        <w:t xml:space="preserve">751677</w:t>
      </w:r>
    </w:p>
    <w:p>
      <w:r>
        <w:t xml:space="preserve">Olen tuskin löytänyt kahvilaa, joka on nyt avoinna Ptujissa. Mitä kaikki pelkäävät myrskyä, että sulkevat kaiken 🤔 #ptuj #kahvila</w:t>
      </w:r>
    </w:p>
    <w:p>
      <w:r>
        <w:rPr>
          <w:b/>
          <w:u w:val="single"/>
        </w:rPr>
        <w:t xml:space="preserve">751678</w:t>
      </w:r>
    </w:p>
    <w:p>
      <w:r>
        <w:t xml:space="preserve">Haha. Ensin hän estää minut, sitten hän lähettää twiittini ympäriinsä. Miksi kutsutte niitä? https://t.co/1Z5peQMLry</w:t>
      </w:r>
    </w:p>
    <w:p>
      <w:r>
        <w:rPr>
          <w:b/>
          <w:u w:val="single"/>
        </w:rPr>
        <w:t xml:space="preserve">751679</w:t>
      </w:r>
    </w:p>
    <w:p>
      <w:r>
        <w:t xml:space="preserve">@edvardkadic Rakentajat olisivat nauraneet tälle, sillä tiedät, millaisen kiertotien he olisivat joutuneet tekemään Koperiin. Divačasta linja kulkisi Venetsian tai Rijekan ohi!</w:t>
      </w:r>
    </w:p>
    <w:p>
      <w:r>
        <w:rPr>
          <w:b/>
          <w:u w:val="single"/>
        </w:rPr>
        <w:t xml:space="preserve">751680</w:t>
      </w:r>
    </w:p>
    <w:p>
      <w:r>
        <w:t xml:space="preserve">@barjanski @seba1337 @007_delic Ajattelin niin itsekin, ja minua huijattiin varojen kanssa... mutta sitten Bajuk myi meille omansa... sen jälkeen en ole enää mennyt.</w:t>
      </w:r>
    </w:p>
    <w:p>
      <w:r>
        <w:rPr>
          <w:b/>
          <w:u w:val="single"/>
        </w:rPr>
        <w:t xml:space="preserve">751681</w:t>
      </w:r>
    </w:p>
    <w:p>
      <w:r>
        <w:t xml:space="preserve">@PrinasalkaZlata @JJansaSDS Jos se ei riitä, TANJUG ... anteeksi STA joutuu lukemaan sen myös.</w:t>
      </w:r>
    </w:p>
    <w:p>
      <w:r>
        <w:rPr>
          <w:b/>
          <w:u w:val="single"/>
        </w:rPr>
        <w:t xml:space="preserve">751682</w:t>
      </w:r>
    </w:p>
    <w:p>
      <w:r>
        <w:t xml:space="preserve">Automaatio ja työn loppuminen eivät ole odottamassa.</w:t>
        <w:t xml:space="preserve">Myöskään ajatuksen UBI:stä ei pitäisi olla.</w:t>
        <w:br/>
        <w:br/>
        <w:t xml:space="preserve">https://t.co/W6EVgf0XFv</w:t>
      </w:r>
    </w:p>
    <w:p>
      <w:r>
        <w:rPr>
          <w:b/>
          <w:u w:val="single"/>
        </w:rPr>
        <w:t xml:space="preserve">751683</w:t>
      </w:r>
    </w:p>
    <w:p>
      <w:r>
        <w:t xml:space="preserve">Voisiko Unkari (symbolisesti) miehittää tämän idioleftistisen slofurian? https://t.co/mWUTEc5Rx0</w:t>
      </w:r>
    </w:p>
    <w:p>
      <w:r>
        <w:rPr>
          <w:b/>
          <w:u w:val="single"/>
        </w:rPr>
        <w:t xml:space="preserve">751684</w:t>
      </w:r>
    </w:p>
    <w:p>
      <w:r>
        <w:t xml:space="preserve">@Daj_Manj EU:n parlamentin jäsenet äänestävät aina tämän politiikan puolesta! Marrakeshin julistusta tuki sds! Jumala varjelkoon meitä valehtelemasta, emme ole tyhmiä.</w:t>
      </w:r>
    </w:p>
    <w:p>
      <w:r>
        <w:rPr>
          <w:b/>
          <w:u w:val="single"/>
        </w:rPr>
        <w:t xml:space="preserve">751685</w:t>
      </w:r>
    </w:p>
    <w:p>
      <w:r>
        <w:t xml:space="preserve">@MarkoPavlisic @petrasovdat @MiroCerar Harmi, koska et voi maksaa päivittäisestä valmiustilasta. Miesparka</w:t>
      </w:r>
    </w:p>
    <w:p>
      <w:r>
        <w:rPr>
          <w:b/>
          <w:u w:val="single"/>
        </w:rPr>
        <w:t xml:space="preserve">751686</w:t>
      </w:r>
    </w:p>
    <w:p>
      <w:r>
        <w:t xml:space="preserve">@eenca @GobaFunk Sj burek ei ole enää maailma siitä lähtien, kun alettiin sanoa juustoburek, pizzaburek jne.</w:t>
      </w:r>
    </w:p>
    <w:p>
      <w:r>
        <w:rPr>
          <w:b/>
          <w:u w:val="single"/>
        </w:rPr>
        <w:t xml:space="preserve">751687</w:t>
      </w:r>
    </w:p>
    <w:p>
      <w:r>
        <w:t xml:space="preserve">VIDEO: Konsonantit ovat luu, vokaalit liha, aksentit sielu @RadioOgnjisce https://t.co/qg1SEObLQN</w:t>
      </w:r>
    </w:p>
    <w:p>
      <w:r>
        <w:rPr>
          <w:b/>
          <w:u w:val="single"/>
        </w:rPr>
        <w:t xml:space="preserve">751688</w:t>
      </w:r>
    </w:p>
    <w:p>
      <w:r>
        <w:t xml:space="preserve">@ThisIsAndreaF Minun ei pitäisi käyttää kylläisyyttä tokkuun, koska se on jo outpitissä ja puolet siitä surisee. Vedän DI:n hänen kurkustaan :)</w:t>
      </w:r>
    </w:p>
    <w:p>
      <w:r>
        <w:rPr>
          <w:b/>
          <w:u w:val="single"/>
        </w:rPr>
        <w:t xml:space="preserve">751689</w:t>
      </w:r>
    </w:p>
    <w:p>
      <w:r>
        <w:t xml:space="preserve">He ottavat itsestään kuvia kävellessään, ja näyttää siltä, että heitä on tuhansia, mutta todellisuudessa heitä on ehkä sata, Vučić sanoo. Uskomatonta, todella uskomatonta.....</w:t>
      </w:r>
    </w:p>
    <w:p>
      <w:r>
        <w:rPr>
          <w:b/>
          <w:u w:val="single"/>
        </w:rPr>
        <w:t xml:space="preserve">751690</w:t>
      </w:r>
    </w:p>
    <w:p>
      <w:r>
        <w:t xml:space="preserve">Der Herminator leikkaa... paperia... hiilen kanssa. Suositeltu https://t.co/dqF1PCKG7p</w:t>
      </w:r>
    </w:p>
    <w:p>
      <w:r>
        <w:rPr>
          <w:b/>
          <w:u w:val="single"/>
        </w:rPr>
        <w:t xml:space="preserve">751691</w:t>
      </w:r>
    </w:p>
    <w:p>
      <w:r>
        <w:t xml:space="preserve">Sarjamurhaaja teloitettiin: Katso, mitä hän halusi viimeiseksi illallisekseen | Nova24TV https://t.co/GHbiL3Ruxi</w:t>
      </w:r>
    </w:p>
    <w:p>
      <w:r>
        <w:rPr>
          <w:b/>
          <w:u w:val="single"/>
        </w:rPr>
        <w:t xml:space="preserve">751692</w:t>
      </w:r>
    </w:p>
    <w:p>
      <w:r>
        <w:t xml:space="preserve">Monikulttuurisuus Lontoossa: Sekä terrori-iskun tappaja että Lontoon pormestari kirjoitetaan Khaniksi, ja molemmat ovat pakistanilaista alkuperää.</w:t>
      </w:r>
    </w:p>
    <w:p>
      <w:r>
        <w:rPr>
          <w:b/>
          <w:u w:val="single"/>
        </w:rPr>
        <w:t xml:space="preserve">751693</w:t>
      </w:r>
    </w:p>
    <w:p>
      <w:r>
        <w:t xml:space="preserve">@DKosir7 @Pertinacal @kricac Liike on universaali kieli. Mejač ei suotta saanut PN:ää.</w:t>
      </w:r>
    </w:p>
    <w:p>
      <w:r>
        <w:rPr>
          <w:b/>
          <w:u w:val="single"/>
        </w:rPr>
        <w:t xml:space="preserve">751694</w:t>
      </w:r>
    </w:p>
    <w:p>
      <w:r>
        <w:t xml:space="preserve">Tämä Sloveniassa tapahtuva rekrytointi on varsinainen kehäpeli, ja samat ihmiset tulevat jatkuvasti, vaikka heillä on matkalaukku täynnä asioita.</w:t>
      </w:r>
    </w:p>
    <w:p>
      <w:r>
        <w:rPr>
          <w:b/>
          <w:u w:val="single"/>
        </w:rPr>
        <w:t xml:space="preserve">751695</w:t>
      </w:r>
    </w:p>
    <w:p>
      <w:r>
        <w:t xml:space="preserve">Cutrone murskaa Rijekan toiveet finaalissa | Delo https://t.co/kWds7qbRPG https://t.co/EflE2hHzeY https://t.co/EflE2hHzeY</w:t>
      </w:r>
    </w:p>
    <w:p>
      <w:r>
        <w:rPr>
          <w:b/>
          <w:u w:val="single"/>
        </w:rPr>
        <w:t xml:space="preserve">751696</w:t>
      </w:r>
    </w:p>
    <w:p>
      <w:r>
        <w:t xml:space="preserve">Jos Jumala olisi halunnut naisten rintojensa suurentuvan ja pienenevän, hän olisi laittanut venttiilin heidän nänneihinsä kuten polkupyörään....</w:t>
      </w:r>
    </w:p>
    <w:p>
      <w:r>
        <w:rPr>
          <w:b/>
          <w:u w:val="single"/>
        </w:rPr>
        <w:t xml:space="preserve">751697</w:t>
      </w:r>
    </w:p>
    <w:p>
      <w:r>
        <w:t xml:space="preserve">@NavadniNimda Muistan tuon elokuvan siitä, miten brozareista tuli lavantautia... ja se on totta vielä nytkin.</w:t>
      </w:r>
    </w:p>
    <w:p>
      <w:r>
        <w:rPr>
          <w:b/>
          <w:u w:val="single"/>
        </w:rPr>
        <w:t xml:space="preserve">751698</w:t>
      </w:r>
    </w:p>
    <w:p>
      <w:r>
        <w:t xml:space="preserve">Perjantai alkoi tänään niin kuin pitääkin, kollegojemme tekemillä herkullisilla pannukakuilla 😊.</w:t>
      </w:r>
    </w:p>
    <w:p>
      <w:r>
        <w:rPr>
          <w:b/>
          <w:u w:val="single"/>
        </w:rPr>
        <w:t xml:space="preserve">751699</w:t>
      </w:r>
    </w:p>
    <w:p>
      <w:r>
        <w:t xml:space="preserve">Miten suojella viljelykasveja tuhoisilta myrskyiltä. @radioFirst https://t.co/W7izeypRVn</w:t>
      </w:r>
    </w:p>
    <w:p>
      <w:r>
        <w:rPr>
          <w:b/>
          <w:u w:val="single"/>
        </w:rPr>
        <w:t xml:space="preserve">751700</w:t>
      </w:r>
    </w:p>
    <w:p>
      <w:r>
        <w:t xml:space="preserve">@JozeBizjak @yronladi Suurin osa heistä oli alkuperäisessä SDZ:ssä... mutta me - kansallisdemokraatteina - pääsimme eroon heistä ensin!</w:t>
      </w:r>
    </w:p>
    <w:p>
      <w:r>
        <w:rPr>
          <w:b/>
          <w:u w:val="single"/>
        </w:rPr>
        <w:t xml:space="preserve">751701</w:t>
      </w:r>
    </w:p>
    <w:p>
      <w:r>
        <w:t xml:space="preserve">@KilgoreSH5 @Marjanmark @FranciKek @miropusnik He eivät voi vielä polttaa kirjaa, mutta tällaiset paskiaiset haluavat johtaa maata.</w:t>
      </w:r>
    </w:p>
    <w:p>
      <w:r>
        <w:rPr>
          <w:b/>
          <w:u w:val="single"/>
        </w:rPr>
        <w:t xml:space="preserve">751702</w:t>
      </w:r>
    </w:p>
    <w:p>
      <w:r>
        <w:t xml:space="preserve">Katsot tossun pohjaa ja näet, mitä lapset ovat syöneet ja millä he ovat leikkineet.</w:t>
      </w:r>
    </w:p>
    <w:p>
      <w:r>
        <w:rPr>
          <w:b/>
          <w:u w:val="single"/>
        </w:rPr>
        <w:t xml:space="preserve">751703</w:t>
      </w:r>
    </w:p>
    <w:p>
      <w:r>
        <w:t xml:space="preserve">@VanessaCokl 571 sorretun toimittajan vetoomus pääministeriä ja EU:n puheenjohtajavaltiota vastaan oli tietenkin valtiorakenteellinen teko.</w:t>
      </w:r>
    </w:p>
    <w:p>
      <w:r>
        <w:rPr>
          <w:b/>
          <w:u w:val="single"/>
        </w:rPr>
        <w:t xml:space="preserve">751704</w:t>
      </w:r>
    </w:p>
    <w:p>
      <w:r>
        <w:t xml:space="preserve">Sunnuntaina 13.01. partisaaneiksi pukeutunut karnevaalikulkue marssittaa jälleen viisijalkaisten marssiorkesterien kanssa kohti Dražgošia.... 😂</w:t>
      </w:r>
    </w:p>
    <w:p>
      <w:r>
        <w:rPr>
          <w:b/>
          <w:u w:val="single"/>
        </w:rPr>
        <w:t xml:space="preserve">751705</w:t>
      </w:r>
    </w:p>
    <w:p>
      <w:r>
        <w:t xml:space="preserve">Euroopan islamisoitumista, jopa afrikkalaistumista, ei voida ratkaista "eurooppalaisen elämäntavan suojelusta" vastaavalla osastolla: https://t.co/wMIFPoAIkM.</w:t>
      </w:r>
    </w:p>
    <w:p>
      <w:r>
        <w:rPr>
          <w:b/>
          <w:u w:val="single"/>
        </w:rPr>
        <w:t xml:space="preserve">751706</w:t>
      </w:r>
    </w:p>
    <w:p>
      <w:r>
        <w:t xml:space="preserve">Dars-hankinnat: tarpeettomat korvaukset, tietotekniikkajärjestelmää ei käytetä https://t.co/e47eW2zY4G.</w:t>
      </w:r>
    </w:p>
    <w:p>
      <w:r>
        <w:rPr>
          <w:b/>
          <w:u w:val="single"/>
        </w:rPr>
        <w:t xml:space="preserve">751707</w:t>
      </w:r>
    </w:p>
    <w:p>
      <w:r>
        <w:t xml:space="preserve">@Matej_Klaric Kylvä se heidän perseeseensä!</w:t>
        <w:br/>
        <w:t xml:space="preserve"> Mitä hän oikein ajatteli...</w:t>
        <w:br/>
        <w:t xml:space="preserve"> Jos tarjoat sormea, he purevat kätesi irti!</w:t>
      </w:r>
    </w:p>
    <w:p>
      <w:r>
        <w:rPr>
          <w:b/>
          <w:u w:val="single"/>
        </w:rPr>
        <w:t xml:space="preserve">751708</w:t>
      </w:r>
    </w:p>
    <w:p>
      <w:r>
        <w:t xml:space="preserve">En tiedä, onko teillä tasoa tehdä tuollaista hölynpölyä. https://t.co/mByjCia3fB</w:t>
      </w:r>
    </w:p>
    <w:p>
      <w:r>
        <w:rPr>
          <w:b/>
          <w:u w:val="single"/>
        </w:rPr>
        <w:t xml:space="preserve">751709</w:t>
      </w:r>
    </w:p>
    <w:p>
      <w:r>
        <w:t xml:space="preserve">@MiranOrnik ...minun (epäviralliset) lähteeni...(muka) Pichila...se olisi vielä ortodoksisempaa!😜</w:t>
      </w:r>
    </w:p>
    <w:p>
      <w:r>
        <w:rPr>
          <w:b/>
          <w:u w:val="single"/>
        </w:rPr>
        <w:t xml:space="preserve">751710</w:t>
      </w:r>
    </w:p>
    <w:p>
      <w:r>
        <w:t xml:space="preserve">Jambrek: Saksalaiset eivät maksa Slovenian korruptioskandaaleista terveydenhuollossa https://t.co/QUbKHvHdiO</w:t>
      </w:r>
    </w:p>
    <w:p>
      <w:r>
        <w:rPr>
          <w:b/>
          <w:u w:val="single"/>
        </w:rPr>
        <w:t xml:space="preserve">751711</w:t>
      </w:r>
    </w:p>
    <w:p>
      <w:r>
        <w:t xml:space="preserve">@barjanski @vespasji Kyllä, isoäiti todella rypistelee otsaansa... mutta on totta, että hän rypistelee otsaansa kaikelle juuri nyt.... ja unohtaa jatkuvasti</w:t>
      </w:r>
    </w:p>
    <w:p>
      <w:r>
        <w:rPr>
          <w:b/>
          <w:u w:val="single"/>
        </w:rPr>
        <w:t xml:space="preserve">751712</w:t>
      </w:r>
    </w:p>
    <w:p>
      <w:r>
        <w:t xml:space="preserve">Pyöräilyfestivaali houkuttelee yli 300 pyöräilijää Komendaan #prvaetapa @prijavim_se https://t.co/TfNSmnSIIA</w:t>
      </w:r>
    </w:p>
    <w:p>
      <w:r>
        <w:rPr>
          <w:b/>
          <w:u w:val="single"/>
        </w:rPr>
        <w:t xml:space="preserve">751713</w:t>
      </w:r>
    </w:p>
    <w:p>
      <w:r>
        <w:t xml:space="preserve">Ilmeisesti vasemmistolaiset todella elävät vain sillä, mitä savupiipusta "putoaa". https://t.co/FBa4JrExBX</w:t>
      </w:r>
    </w:p>
    <w:p>
      <w:r>
        <w:rPr>
          <w:b/>
          <w:u w:val="single"/>
        </w:rPr>
        <w:t xml:space="preserve">751714</w:t>
      </w:r>
    </w:p>
    <w:p>
      <w:r>
        <w:t xml:space="preserve">En tiedä tarkalleen, mitä päässäni liikkui, mutta ostin ruskeat kengät. https://t.co/AF5C7qvalq</w:t>
      </w:r>
    </w:p>
    <w:p>
      <w:r>
        <w:rPr>
          <w:b/>
          <w:u w:val="single"/>
        </w:rPr>
        <w:t xml:space="preserve">751715</w:t>
      </w:r>
    </w:p>
    <w:p>
      <w:r>
        <w:t xml:space="preserve">@ales_primc Harmi, ettet ole kansleri. Yrität kovasti, mutta 10 kannattajaa ei riitä #idiots</w:t>
      </w:r>
    </w:p>
    <w:p>
      <w:r>
        <w:rPr>
          <w:b/>
          <w:u w:val="single"/>
        </w:rPr>
        <w:t xml:space="preserve">751716</w:t>
      </w:r>
    </w:p>
    <w:p>
      <w:r>
        <w:t xml:space="preserve">@BojanPozar @TV3_SI @YouTube @Pertinacal @RomanVodeb @police_si Antaa heidän kokata hänelle yksi hyvä lounas .he eivät voi todistaa mitään erityistä. .</w:t>
      </w:r>
    </w:p>
    <w:p>
      <w:r>
        <w:rPr>
          <w:b/>
          <w:u w:val="single"/>
        </w:rPr>
        <w:t xml:space="preserve">751717</w:t>
      </w:r>
    </w:p>
    <w:p>
      <w:r>
        <w:t xml:space="preserve">Sosialistit ovat aina saaneet ampua ja hakata ihmisiä. EU:ta ei haittaa... https://t.co/TibSoeeUcV ...</w:t>
      </w:r>
    </w:p>
    <w:p>
      <w:r>
        <w:rPr>
          <w:b/>
          <w:u w:val="single"/>
        </w:rPr>
        <w:t xml:space="preserve">751718</w:t>
      </w:r>
    </w:p>
    <w:p>
      <w:r>
        <w:t xml:space="preserve">@_aney Korjaus! Ja nämä ovat italialaisia. He eivät voi sille mitään. Se on kuin yrittäisi käskeä kissaa olemaan hyppimättä tiskille. ;)</w:t>
      </w:r>
    </w:p>
    <w:p>
      <w:r>
        <w:rPr>
          <w:b/>
          <w:u w:val="single"/>
        </w:rPr>
        <w:t xml:space="preserve">751719</w:t>
      </w:r>
    </w:p>
    <w:p>
      <w:r>
        <w:t xml:space="preserve">Rehevästi kukkiva rhododendronipensas, jossa on terveet lehdet, kauniit isoäidistämme muistuttavat hotrentsiat ja pensas täynnä... https://t.co/wU3qdrOBOw...</w:t>
      </w:r>
    </w:p>
    <w:p>
      <w:r>
        <w:rPr>
          <w:b/>
          <w:u w:val="single"/>
        </w:rPr>
        <w:t xml:space="preserve">751720</w:t>
      </w:r>
    </w:p>
    <w:p>
      <w:r>
        <w:t xml:space="preserve">@MiroCerar Mirkič miten voit olla niin tyhmä , edes pienet päiväkodista eivät usko sitä .</w:t>
      </w:r>
    </w:p>
    <w:p>
      <w:r>
        <w:rPr>
          <w:b/>
          <w:u w:val="single"/>
        </w:rPr>
        <w:t xml:space="preserve">751721</w:t>
      </w:r>
    </w:p>
    <w:p>
      <w:r>
        <w:t xml:space="preserve">@badabumbadabum @butalskipolicaj Olet todella lennokas... Toivottavasti katsot joskus takkisi alle.</w:t>
      </w:r>
    </w:p>
    <w:p>
      <w:r>
        <w:rPr>
          <w:b/>
          <w:u w:val="single"/>
        </w:rPr>
        <w:t xml:space="preserve">751722</w:t>
      </w:r>
    </w:p>
    <w:p>
      <w:r>
        <w:t xml:space="preserve">@BSkelaSavic @donadaljnjega @strankalevica Ihmettelen, pystyvätkö he estämään vakuutuslobbya.</w:t>
      </w:r>
    </w:p>
    <w:p>
      <w:r>
        <w:rPr>
          <w:b/>
          <w:u w:val="single"/>
        </w:rPr>
        <w:t xml:space="preserve">751723</w:t>
      </w:r>
    </w:p>
    <w:p>
      <w:r>
        <w:t xml:space="preserve">@DMShinratensei @AltR_Paulin @vladaRS @sarecmarjan Olemme jakautuneet kommunisteihin ja antikommunisteihin.</w:t>
        <w:br/>
        <w:t xml:space="preserve"> Kirottu kommunismi.</w:t>
      </w:r>
    </w:p>
    <w:p>
      <w:r>
        <w:rPr>
          <w:b/>
          <w:u w:val="single"/>
        </w:rPr>
        <w:t xml:space="preserve">751724</w:t>
      </w:r>
    </w:p>
    <w:p>
      <w:r>
        <w:t xml:space="preserve">@FerdinandPusnik @JozeJos @Zvezaborcev_NOB Vihanlietsojat hölmöjen, naamioituneiden ja tovin liitto. Turnšk ja vankilakampanja.</w:t>
      </w:r>
    </w:p>
    <w:p>
      <w:r>
        <w:rPr>
          <w:b/>
          <w:u w:val="single"/>
        </w:rPr>
        <w:t xml:space="preserve">751725</w:t>
      </w:r>
    </w:p>
    <w:p>
      <w:r>
        <w:t xml:space="preserve">@slavkoarh8 @PKocbek @norakrava @AlojzKovsca Kuvassa on T34-ase - 2. maailmansodan menestynein ase - Saksan armeija ajettiin pakoon.</w:t>
      </w:r>
    </w:p>
    <w:p>
      <w:r>
        <w:rPr>
          <w:b/>
          <w:u w:val="single"/>
        </w:rPr>
        <w:t xml:space="preserve">751726</w:t>
      </w:r>
    </w:p>
    <w:p>
      <w:r>
        <w:t xml:space="preserve">jossain sisälläni on cowboy, joka herää aina kun kuuntelen Fed Horsesia.</w:t>
        <w:br/>
        <w:t xml:space="preserve">@Val202</w:t>
      </w:r>
    </w:p>
    <w:p>
      <w:r>
        <w:rPr>
          <w:b/>
          <w:u w:val="single"/>
        </w:rPr>
        <w:t xml:space="preserve">751727</w:t>
      </w:r>
    </w:p>
    <w:p>
      <w:r>
        <w:t xml:space="preserve">#Anti-Militarisointi</w:t>
        <w:br/>
        <w:t xml:space="preserve">#Pakolaiset #Gorizia</w:t>
        <w:br/>
        <w:t xml:space="preserve">Pormestari turvapaikanhakijoista Bombi-tunnelissa: "Kaupungissa ei ole tilaa heille" https://t.co/CA2vFTzgTA</w:t>
      </w:r>
    </w:p>
    <w:p>
      <w:r>
        <w:rPr>
          <w:b/>
          <w:u w:val="single"/>
        </w:rPr>
        <w:t xml:space="preserve">751728</w:t>
      </w:r>
    </w:p>
    <w:p>
      <w:r>
        <w:t xml:space="preserve">kun häpeät etunimeäsi, sukunimeäsi ja jopa kuvaasi. ja se on terapiaasi https://t.co/N9h31uoXaS</w:t>
      </w:r>
    </w:p>
    <w:p>
      <w:r>
        <w:rPr>
          <w:b/>
          <w:u w:val="single"/>
        </w:rPr>
        <w:t xml:space="preserve">751729</w:t>
      </w:r>
    </w:p>
    <w:p>
      <w:r>
        <w:t xml:space="preserve">@Gospod_profesor @JazbarMatjaz @Penkalis @Opta_Zabar @TinePerhavec Prevojen konservatorion puhallinorkesterin johtaja.</w:t>
      </w:r>
    </w:p>
    <w:p>
      <w:r>
        <w:rPr>
          <w:b/>
          <w:u w:val="single"/>
        </w:rPr>
        <w:t xml:space="preserve">751730</w:t>
      </w:r>
    </w:p>
    <w:p>
      <w:r>
        <w:t xml:space="preserve">@mat3ja Lenovo. Vaatimuksista riippuen tämä on paras vaihtoehto. Ostettu babi, toimii, helppo, mielestäni se oli noin 400 dollaria.</w:t>
      </w:r>
    </w:p>
    <w:p>
      <w:r>
        <w:rPr>
          <w:b/>
          <w:u w:val="single"/>
        </w:rPr>
        <w:t xml:space="preserve">751731</w:t>
      </w:r>
    </w:p>
    <w:p>
      <w:r>
        <w:t xml:space="preserve">@marinmedak Miten optikko voi saada toimiluvan? Luuletko, että optikkoliikkeen optikolla on toimilupa?</w:t>
      </w:r>
    </w:p>
    <w:p>
      <w:r>
        <w:rPr>
          <w:b/>
          <w:u w:val="single"/>
        </w:rPr>
        <w:t xml:space="preserve">751732</w:t>
      </w:r>
    </w:p>
    <w:p>
      <w:r>
        <w:t xml:space="preserve">Tämä on Slovenia 2018 Pormestareiksi valitaan ihmisiä, joilla on paljon voita päässään niin kaupungeissa kuin kylissäkin 🇸🇮🇮🇮🇮🇮🇮🇮🇮🇮🇮🇮</w:t>
      </w:r>
    </w:p>
    <w:p>
      <w:r>
        <w:rPr>
          <w:b/>
          <w:u w:val="single"/>
        </w:rPr>
        <w:t xml:space="preserve">751733</w:t>
      </w:r>
    </w:p>
    <w:p>
      <w:r>
        <w:t xml:space="preserve">@Mjustice Siksi poliisi ja syyttäjä etsivät oikeaa tuomaria kriminalisoimaan...</w:t>
      </w:r>
    </w:p>
    <w:p>
      <w:r>
        <w:rPr>
          <w:b/>
          <w:u w:val="single"/>
        </w:rPr>
        <w:t xml:space="preserve">751734</w:t>
      </w:r>
    </w:p>
    <w:p>
      <w:r>
        <w:t xml:space="preserve">@yrennia1 Emme tarvitse tätä kasarmia... se on purettava ja kiellettävä Sloveniassa.</w:t>
      </w:r>
    </w:p>
    <w:p>
      <w:r>
        <w:rPr>
          <w:b/>
          <w:u w:val="single"/>
        </w:rPr>
        <w:t xml:space="preserve">751735</w:t>
      </w:r>
    </w:p>
    <w:p>
      <w:r>
        <w:t xml:space="preserve">@5RA_5RA_5RA_5RA @dr_muller Tämä on todella rahan arvoinen.En estä, mutta on totta, että hän on yksi pahimmista potilaista.</w:t>
      </w:r>
    </w:p>
    <w:p>
      <w:r>
        <w:rPr>
          <w:b/>
          <w:u w:val="single"/>
        </w:rPr>
        <w:t xml:space="preserve">751736</w:t>
      </w:r>
    </w:p>
    <w:p>
      <w:r>
        <w:t xml:space="preserve">Palomiehet ja poliisi etsivät kadonnutta henkilöä helikopterilla https://t.co/vaZNvK32Jr</w:t>
      </w:r>
    </w:p>
    <w:p>
      <w:r>
        <w:rPr>
          <w:b/>
          <w:u w:val="single"/>
        </w:rPr>
        <w:t xml:space="preserve">751737</w:t>
      </w:r>
    </w:p>
    <w:p>
      <w:r>
        <w:t xml:space="preserve">Kehitys: Onnettomuudet, varastettu VW Golf, vanha miina ja tykin kuori löytyi Strahinjista asukkaiden toimesta https://t.co/CMFxwLJRtN</w:t>
      </w:r>
    </w:p>
    <w:p>
      <w:r>
        <w:rPr>
          <w:b/>
          <w:u w:val="single"/>
        </w:rPr>
        <w:t xml:space="preserve">751738</w:t>
      </w:r>
    </w:p>
    <w:p>
      <w:r>
        <w:t xml:space="preserve">"Macron eroa!" Ranskassa keltaisten liivien rinnalle ovat nyt tulleet punapaidat https://t.co/NmztKEMOGe</w:t>
      </w:r>
    </w:p>
    <w:p>
      <w:r>
        <w:rPr>
          <w:b/>
          <w:u w:val="single"/>
        </w:rPr>
        <w:t xml:space="preserve">751739</w:t>
      </w:r>
    </w:p>
    <w:p>
      <w:r>
        <w:t xml:space="preserve">Joskus joku vähemmän tyhmä voisi kysyä kysymyksen Twitterissä ilman, että hän näyttäisi täysin typerältä.  Juuri noin, ystävien kesken.</w:t>
      </w:r>
    </w:p>
    <w:p>
      <w:r>
        <w:rPr>
          <w:b/>
          <w:u w:val="single"/>
        </w:rPr>
        <w:t xml:space="preserve">751740</w:t>
      </w:r>
    </w:p>
    <w:p>
      <w:r>
        <w:t xml:space="preserve">@pongiSLO Ehdottomasti nuo kaksi puolalaista. Kaikki muut ovat saksalaisia sukunimiä.</w:t>
      </w:r>
    </w:p>
    <w:p>
      <w:r>
        <w:rPr>
          <w:b/>
          <w:u w:val="single"/>
        </w:rPr>
        <w:t xml:space="preserve">751741</w:t>
      </w:r>
    </w:p>
    <w:p>
      <w:r>
        <w:t xml:space="preserve">@SpletnaMladina Unkarin suurlähettiläs ui Terme Lendavassa ja hurraa NK Nafta 1903:lle. Ja hän katsoo Nova24-tv:tä.</w:t>
      </w:r>
    </w:p>
    <w:p>
      <w:r>
        <w:rPr>
          <w:b/>
          <w:u w:val="single"/>
        </w:rPr>
        <w:t xml:space="preserve">751742</w:t>
      </w:r>
    </w:p>
    <w:p>
      <w:r>
        <w:t xml:space="preserve">Viime lauantaina Pgd Študan palomiehet järjestivät 15. tietokilpailun palontorjuntanuorille, joka järjestettiin... https://t.co/b9RuOc5q0l...</w:t>
      </w:r>
    </w:p>
    <w:p>
      <w:r>
        <w:rPr>
          <w:b/>
          <w:u w:val="single"/>
        </w:rPr>
        <w:t xml:space="preserve">751743</w:t>
      </w:r>
    </w:p>
    <w:p>
      <w:r>
        <w:t xml:space="preserve">Bensiinikäyttöisestä akkukäyttöiseen ruohonleikkuriin ja biohajoavaan filamenttiin.  #NatureFriendly https://t.co/nrTsz8gomi</w:t>
      </w:r>
    </w:p>
    <w:p>
      <w:r>
        <w:rPr>
          <w:b/>
          <w:u w:val="single"/>
        </w:rPr>
        <w:t xml:space="preserve">751744</w:t>
      </w:r>
    </w:p>
    <w:p>
      <w:r>
        <w:t xml:space="preserve">BRAVO! Heillä ei ole oikeutta turvapaikkaan.Siellä, mistä he tulivat, ei ole sotaa. https://t.co/YG8zorl6Wu.</w:t>
      </w:r>
    </w:p>
    <w:p>
      <w:r>
        <w:rPr>
          <w:b/>
          <w:u w:val="single"/>
        </w:rPr>
        <w:t xml:space="preserve">751745</w:t>
      </w:r>
    </w:p>
    <w:p>
      <w:r>
        <w:t xml:space="preserve">@apocalypsedone Italialaisille on kerrottava, että se, joka kaivaa kuoppaa toiselle osapuolelle, putoaa itse siihen.</w:t>
      </w:r>
    </w:p>
    <w:p>
      <w:r>
        <w:rPr>
          <w:b/>
          <w:u w:val="single"/>
        </w:rPr>
        <w:t xml:space="preserve">751746</w:t>
      </w:r>
    </w:p>
    <w:p>
      <w:r>
        <w:t xml:space="preserve">@_seeke Ainoa kysymys on, siirtyykö se todella. Luulen, että qatarilaiset haluavat näyttävää jalkapalloa, jota Muri ei ole viime vuosina esittänyt kovin hyvin.</w:t>
      </w:r>
    </w:p>
    <w:p>
      <w:r>
        <w:rPr>
          <w:b/>
          <w:u w:val="single"/>
        </w:rPr>
        <w:t xml:space="preserve">751747</w:t>
      </w:r>
    </w:p>
    <w:p>
      <w:r>
        <w:t xml:space="preserve">Blonde Castle. Tut italialaiset valmistavat niitä kotinsa autotalleissa. #beer https://t.co/ILKTCLUc5b</w:t>
      </w:r>
    </w:p>
    <w:p>
      <w:r>
        <w:rPr>
          <w:b/>
          <w:u w:val="single"/>
        </w:rPr>
        <w:t xml:space="preserve">751748</w:t>
      </w:r>
    </w:p>
    <w:p>
      <w:r>
        <w:t xml:space="preserve">@mikstone1 @hän slovenialaiset kuuntelevat häntä ja yrittävät puhua ja näyttää häneltä, chefurit nauravat hänelle.</w:t>
      </w:r>
    </w:p>
    <w:p>
      <w:r>
        <w:rPr>
          <w:b/>
          <w:u w:val="single"/>
        </w:rPr>
        <w:t xml:space="preserve">751749</w:t>
      </w:r>
    </w:p>
    <w:p>
      <w:r>
        <w:t xml:space="preserve">@BIBanalysis @BozidarBiscan @ErjavecKarl Karl Erjavec allekirjoitti vuosittaisen ampumissuunnitelman, johon kuului myös syytetty yöammunta.</w:t>
      </w:r>
    </w:p>
    <w:p>
      <w:r>
        <w:rPr>
          <w:b/>
          <w:u w:val="single"/>
        </w:rPr>
        <w:t xml:space="preserve">751750</w:t>
      </w:r>
    </w:p>
    <w:p>
      <w:r>
        <w:t xml:space="preserve">MEVZA U16: Itävallan ja Slovenian kaksinkamppailut poikien finaalissa, Tšekin joukkue tyttöjen... https://t.co/v1r0ojpqaH</w:t>
      </w:r>
    </w:p>
    <w:p>
      <w:r>
        <w:rPr>
          <w:b/>
          <w:u w:val="single"/>
        </w:rPr>
        <w:t xml:space="preserve">751751</w:t>
      </w:r>
    </w:p>
    <w:p>
      <w:r>
        <w:t xml:space="preserve">Max Adolf Westenin pako Kočevjen vankileiriltä #digitalcollection https://t.co/pWeMUzv1Qu</w:t>
      </w:r>
    </w:p>
    <w:p>
      <w:r>
        <w:rPr>
          <w:b/>
          <w:u w:val="single"/>
        </w:rPr>
        <w:t xml:space="preserve">751752</w:t>
      </w:r>
    </w:p>
    <w:p>
      <w:r>
        <w:t xml:space="preserve">Enää ei ole hauskaa viettää niin paljon aikaa murehtimalla sitä, minkä epäpätevän kusipään valitsemme hampaattomaan virkaan, mutta sillä välin: https://t.co/bYh2z2JKDR.</w:t>
      </w:r>
    </w:p>
    <w:p>
      <w:r>
        <w:rPr>
          <w:b/>
          <w:u w:val="single"/>
        </w:rPr>
        <w:t xml:space="preserve">751753</w:t>
      </w:r>
    </w:p>
    <w:p>
      <w:r>
        <w:t xml:space="preserve">@DobraDrzava Kannatan palomiehiä ei ole erehdys , missä olit eilen kysyn itseltäni .</w:t>
      </w:r>
    </w:p>
    <w:p>
      <w:r>
        <w:rPr>
          <w:b/>
          <w:u w:val="single"/>
        </w:rPr>
        <w:t xml:space="preserve">751754</w:t>
      </w:r>
    </w:p>
    <w:p>
      <w:r>
        <w:t xml:space="preserve">@MitjaZakelj Ajattelin ostaa Tomos-pierun; muutin mieleni komplikaatioiden vuoksi ja ostin sähköpyörän samalla rahalla.</w:t>
      </w:r>
    </w:p>
    <w:p>
      <w:r>
        <w:rPr>
          <w:b/>
          <w:u w:val="single"/>
        </w:rPr>
        <w:t xml:space="preserve">751755</w:t>
      </w:r>
    </w:p>
    <w:p>
      <w:r>
        <w:t xml:space="preserve">@gasperlesnik @AntonStihec @JJansaSDS Jos et tiedä eroa Venäjän ja Yhdysvaltojen ylivallan välillä, olet ääliö.</w:t>
      </w:r>
    </w:p>
    <w:p>
      <w:r>
        <w:rPr>
          <w:b/>
          <w:u w:val="single"/>
        </w:rPr>
        <w:t xml:space="preserve">751756</w:t>
      </w:r>
    </w:p>
    <w:p>
      <w:r>
        <w:t xml:space="preserve">@spagetyuse Mitrovic, toinen serbialainen roisto ja kommunistien palvelija. He aiheuttavat eripuraa meidän slovenialaisten keskuudessa.</w:t>
      </w:r>
    </w:p>
    <w:p>
      <w:r>
        <w:rPr>
          <w:b/>
          <w:u w:val="single"/>
        </w:rPr>
        <w:t xml:space="preserve">751757</w:t>
      </w:r>
    </w:p>
    <w:p>
      <w:r>
        <w:t xml:space="preserve">@JelenaJal Olen vähän utelias firbcasta, ehkä joku muistaa sen, minä en :) kiitos avusta 👌</w:t>
      </w:r>
    </w:p>
    <w:p>
      <w:r>
        <w:rPr>
          <w:b/>
          <w:u w:val="single"/>
        </w:rPr>
        <w:t xml:space="preserve">751758</w:t>
      </w:r>
    </w:p>
    <w:p>
      <w:r>
        <w:t xml:space="preserve">@u2boy2005 @24UR @vladaRS @strankaSD Tietenkin hän sanoo niin, mutta jos hän on tyypillinen valehteleva kommunisti, hän on jo aloittanut kampanjoinnin. Ja lampaat jäävät taas jumiin!</w:t>
      </w:r>
    </w:p>
    <w:p>
      <w:r>
        <w:rPr>
          <w:b/>
          <w:u w:val="single"/>
        </w:rPr>
        <w:t xml:space="preserve">751759</w:t>
      </w:r>
    </w:p>
    <w:p>
      <w:r>
        <w:t xml:space="preserve">@lektoricna Eikö olekin hassua, että toinen on vuori ja toinen ei? PS. Se on loukkaantumissääntö.</w:t>
      </w:r>
    </w:p>
    <w:p>
      <w:r>
        <w:rPr>
          <w:b/>
          <w:u w:val="single"/>
        </w:rPr>
        <w:t xml:space="preserve">751760</w:t>
      </w:r>
    </w:p>
    <w:p>
      <w:r>
        <w:t xml:space="preserve">Aspiriinitemput, jotka kaikkien naisten tulisi tietää! https://t.co/15rfzYV7uX https://t.co/ChqV6NlBJY</w:t>
      </w:r>
    </w:p>
    <w:p>
      <w:r>
        <w:rPr>
          <w:b/>
          <w:u w:val="single"/>
        </w:rPr>
        <w:t xml:space="preserve">751761</w:t>
      </w:r>
    </w:p>
    <w:p>
      <w:r>
        <w:t xml:space="preserve">@MitjaIrsic Mutta etkö ole nähnyt kuvamateriaalia, jossa turvamiehet saattaisivat varattoman amerikkalaisen ulos sairaalasta?</w:t>
      </w:r>
    </w:p>
    <w:p>
      <w:r>
        <w:rPr>
          <w:b/>
          <w:u w:val="single"/>
        </w:rPr>
        <w:t xml:space="preserve">751762</w:t>
      </w:r>
    </w:p>
    <w:p>
      <w:r>
        <w:t xml:space="preserve">Puolueen tuhoava juoni,</w:t>
        <w:br/>
        <w:t xml:space="preserve">jokainen omasta puolestaan on pelkkää paskaa!</w:t>
        <w:br/>
        <w:t xml:space="preserve">Kaikki, mikä kokoaa kansakuntaa yhteen,</w:t>
        <w:br/>
        <w:t xml:space="preserve">He hallitsevat kaikkea nopeasti... https://t.co/5Pi25mM71j</w:t>
      </w:r>
    </w:p>
    <w:p>
      <w:r>
        <w:rPr>
          <w:b/>
          <w:u w:val="single"/>
        </w:rPr>
        <w:t xml:space="preserve">751763</w:t>
      </w:r>
    </w:p>
    <w:p>
      <w:r>
        <w:t xml:space="preserve">@nejkom @jkmcnk Mutta jos näkisin sellaisen, joka pudottaa eläimen tuolla tavalla... On inhimillisempää nussia tätä pikku hölmöä heti.</w:t>
      </w:r>
    </w:p>
    <w:p>
      <w:r>
        <w:rPr>
          <w:b/>
          <w:u w:val="single"/>
        </w:rPr>
        <w:t xml:space="preserve">751764</w:t>
      </w:r>
    </w:p>
    <w:p>
      <w:r>
        <w:t xml:space="preserve">@PSlajnar @domoljub11 EU:ta ammuttiin vuoteen 1989 asti CKZK:n määräyksestä. Sloveniassa viime aikoihin asti.</w:t>
      </w:r>
    </w:p>
    <w:p>
      <w:r>
        <w:rPr>
          <w:b/>
          <w:u w:val="single"/>
        </w:rPr>
        <w:t xml:space="preserve">751765</w:t>
      </w:r>
    </w:p>
    <w:p>
      <w:r>
        <w:t xml:space="preserve">Pyöräilijä törmää jalkakäytävään, kaatuu ja puhaltaa yli kolme millilitraa https://t.co/oba48UQC2K</w:t>
      </w:r>
    </w:p>
    <w:p>
      <w:r>
        <w:rPr>
          <w:b/>
          <w:u w:val="single"/>
        </w:rPr>
        <w:t xml:space="preserve">751766</w:t>
      </w:r>
    </w:p>
    <w:p>
      <w:r>
        <w:t xml:space="preserve">"Yhteiskuntatieteet ja sähkö eivät ole niin toisensa poissulkevia kuin miltä ne saattavat vaikuttaa", sanoo Alexandra Dorothea Rettinger: https://t.co/Nq11nhV74C.</w:t>
      </w:r>
    </w:p>
    <w:p>
      <w:r>
        <w:rPr>
          <w:b/>
          <w:u w:val="single"/>
        </w:rPr>
        <w:t xml:space="preserve">751767</w:t>
      </w:r>
    </w:p>
    <w:p>
      <w:r>
        <w:t xml:space="preserve">Joillakin ihmisillä ei todellakaan ole aavistustakaan... eräs tyyppi soitti minulle ja sanoi aloittavansa 40 päivän alkoholidieetin... käly, mutta ei ole vielä 1. huhtikuuta....</w:t>
      </w:r>
    </w:p>
    <w:p>
      <w:r>
        <w:rPr>
          <w:b/>
          <w:u w:val="single"/>
        </w:rPr>
        <w:t xml:space="preserve">751768</w:t>
      </w:r>
    </w:p>
    <w:p>
      <w:r>
        <w:t xml:space="preserve">Joissakin Ljubljanan pubeissa lasillinen perustuslaillista oikeutta maksaa tiettävästi 30 senttiä.</w:t>
      </w:r>
    </w:p>
    <w:p>
      <w:r>
        <w:rPr>
          <w:b/>
          <w:u w:val="single"/>
        </w:rPr>
        <w:t xml:space="preserve">751769</w:t>
      </w:r>
    </w:p>
    <w:p>
      <w:r>
        <w:t xml:space="preserve">Muinaisen esikristillisen Kobaridin karnevaalinaamion "sourәnk" palauttaminen kansalle. https://t.co/fR1ifYoatU via @MojaObcina</w:t>
      </w:r>
    </w:p>
    <w:p>
      <w:r>
        <w:rPr>
          <w:b/>
          <w:u w:val="single"/>
        </w:rPr>
        <w:t xml:space="preserve">751770</w:t>
      </w:r>
    </w:p>
    <w:p>
      <w:r>
        <w:t xml:space="preserve">Vatikaanissa hänen päälleen paskotaan taas - itse asiassa minua ei haittaa, jos he harrastavat seksiä keskenään - missä ovat nyt turkkilaiset ja muut rasistiset gamadit. #orjuus</w:t>
      </w:r>
    </w:p>
    <w:p>
      <w:r>
        <w:rPr>
          <w:b/>
          <w:u w:val="single"/>
        </w:rPr>
        <w:t xml:space="preserve">751771</w:t>
      </w:r>
    </w:p>
    <w:p>
      <w:r>
        <w:t xml:space="preserve">@MKlacom @toplovodar Ok, anteeksi. Joten tästä lähtien se liittyy semanttisesti #Greznica24TV:hen.</w:t>
      </w:r>
    </w:p>
    <w:p>
      <w:r>
        <w:rPr>
          <w:b/>
          <w:u w:val="single"/>
        </w:rPr>
        <w:t xml:space="preserve">751772</w:t>
      </w:r>
    </w:p>
    <w:p>
      <w:r>
        <w:t xml:space="preserve">@ZoranKofol Kr Odota, kunnes tuomari on murskannut sinut; sitten harkitset asiaa uudelleen.</w:t>
      </w:r>
    </w:p>
    <w:p>
      <w:r>
        <w:rPr>
          <w:b/>
          <w:u w:val="single"/>
        </w:rPr>
        <w:t xml:space="preserve">751773</w:t>
      </w:r>
    </w:p>
    <w:p>
      <w:r>
        <w:t xml:space="preserve">@janponiz @_MegWhite_ Niin paljon sirkusta aina kun unisex-vessat mainitaan, mutta nyt tiedämme, että meillä on niitä kaikkialla koko ajan!</w:t>
        <w:br/>
        <w:t xml:space="preserve"> Via @magrateja</w:t>
      </w:r>
    </w:p>
    <w:p>
      <w:r>
        <w:rPr>
          <w:b/>
          <w:u w:val="single"/>
        </w:rPr>
        <w:t xml:space="preserve">751774</w:t>
      </w:r>
    </w:p>
    <w:p>
      <w:r>
        <w:t xml:space="preserve">@yrennia1 @anja8_8 @AmnestySlovenia SDS sanoo, että konekiväärit pitäisi ampua, ei yksitellen #Irglsestra...</w:t>
      </w:r>
    </w:p>
    <w:p>
      <w:r>
        <w:rPr>
          <w:b/>
          <w:u w:val="single"/>
        </w:rPr>
        <w:t xml:space="preserve">751775</w:t>
      </w:r>
    </w:p>
    <w:p>
      <w:r>
        <w:t xml:space="preserve">- Älä varasta! Älä varasta, Sirkka!</w:t>
        <w:t xml:space="preserve">Cricket don't steal!</w:t>
        <w:br/>
        <w:t xml:space="preserve">- Shmeeeent!</w:t>
        <w:br/>
        <w:t xml:space="preserve">https://t.co/NDbhTz4URE via @thr</w:t>
      </w:r>
    </w:p>
    <w:p>
      <w:r>
        <w:rPr>
          <w:b/>
          <w:u w:val="single"/>
        </w:rPr>
        <w:t xml:space="preserve">751776</w:t>
      </w:r>
    </w:p>
    <w:p>
      <w:r>
        <w:t xml:space="preserve">'Loukkaantunut' Jan Oblak Vigossa hävinneen Atleti:n maalissa https://t.co/KnaoP41uRx #ligaprvakov #ligaprvakov</w:t>
      </w:r>
    </w:p>
    <w:p>
      <w:r>
        <w:rPr>
          <w:b/>
          <w:u w:val="single"/>
        </w:rPr>
        <w:t xml:space="preserve">751777</w:t>
      </w:r>
    </w:p>
    <w:p>
      <w:r>
        <w:t xml:space="preserve">Cerar, mene nukkumaan ja sammuta valo takanasi. Se on taas JJ:n vika. Mirko, sinä räjähdät! 💩</w:t>
      </w:r>
    </w:p>
    <w:p>
      <w:r>
        <w:rPr>
          <w:b/>
          <w:u w:val="single"/>
        </w:rPr>
        <w:t xml:space="preserve">751778</w:t>
      </w:r>
    </w:p>
    <w:p>
      <w:r>
        <w:t xml:space="preserve">Alaiset syyttäjät ja lojaalit kollegat pelastivat jälleen syyttäjä Fišerin nahan - pozareport.si https://t.co/xtVfqcBJlg varis ei ole vielä kaivanut silmiään esiin</w:t>
      </w:r>
    </w:p>
    <w:p>
      <w:r>
        <w:rPr>
          <w:b/>
          <w:u w:val="single"/>
        </w:rPr>
        <w:t xml:space="preserve">751779</w:t>
      </w:r>
    </w:p>
    <w:p>
      <w:r>
        <w:t xml:space="preserve">@SiolNEWS Kuka tahansa kirjoitti tämän uutisjutun, on ilmeisesti sylkemiseen taipuvainen lammaspaimen.</w:t>
      </w:r>
    </w:p>
    <w:p>
      <w:r>
        <w:rPr>
          <w:b/>
          <w:u w:val="single"/>
        </w:rPr>
        <w:t xml:space="preserve">751780</w:t>
      </w:r>
    </w:p>
    <w:p>
      <w:r>
        <w:t xml:space="preserve">On parempi olla hirviö, jolla on ihmissielu, kuin ihminen, jolla on hirviön sydän.</w:t>
        <w:br/>
        <w:t xml:space="preserve"> (blpride)</w:t>
      </w:r>
    </w:p>
    <w:p>
      <w:r>
        <w:rPr>
          <w:b/>
          <w:u w:val="single"/>
        </w:rPr>
        <w:t xml:space="preserve">751781</w:t>
      </w:r>
    </w:p>
    <w:p>
      <w:r>
        <w:t xml:space="preserve">Tarinasta päätellen tarinat poliiseista ja heidän nokkeluudestaan ovat totta. 😂😂😂😂 https://t.co/liKnioQQZP</w:t>
      </w:r>
    </w:p>
    <w:p>
      <w:r>
        <w:rPr>
          <w:b/>
          <w:u w:val="single"/>
        </w:rPr>
        <w:t xml:space="preserve">751782</w:t>
      </w:r>
    </w:p>
    <w:p>
      <w:r>
        <w:t xml:space="preserve">Joten he kantavat ylpeinä rasisti-, homofobia- ja fasisti-nimikkeitä? Mitä, seuraava vaihe on pedofilialla kerskuminen?</w:t>
      </w:r>
    </w:p>
    <w:p>
      <w:r>
        <w:rPr>
          <w:b/>
          <w:u w:val="single"/>
        </w:rPr>
        <w:t xml:space="preserve">751783</w:t>
      </w:r>
    </w:p>
    <w:p>
      <w:r>
        <w:t xml:space="preserve">Irtisanomiset myöhästymisten ja matkapuhelimen käytön vuoksi työssä. Kannatatko vai et? https://t.co/5aSrhqDVHl</w:t>
      </w:r>
    </w:p>
    <w:p>
      <w:r>
        <w:rPr>
          <w:b/>
          <w:u w:val="single"/>
        </w:rPr>
        <w:t xml:space="preserve">751784</w:t>
      </w:r>
    </w:p>
    <w:p>
      <w:r>
        <w:t xml:space="preserve">Salaattia Italiasta, perunoita Egyptistä ja banaaneja Ecuadorista... lautasella on ruokaa eri puolilta maailmaa. Olen lisännyt hiilijalanjälkeäni huomattavasti.</w:t>
      </w:r>
    </w:p>
    <w:p>
      <w:r>
        <w:rPr>
          <w:b/>
          <w:u w:val="single"/>
        </w:rPr>
        <w:t xml:space="preserve">751785</w:t>
      </w:r>
    </w:p>
    <w:p>
      <w:r>
        <w:t xml:space="preserve">Beje maksaa @RTV_Slovenia koska 70.000 € Pepi sika. Ilmeisesti hän aikoo lihoa entisestään.</w:t>
      </w:r>
    </w:p>
    <w:p>
      <w:r>
        <w:rPr>
          <w:b/>
          <w:u w:val="single"/>
        </w:rPr>
        <w:t xml:space="preserve">751786</w:t>
      </w:r>
    </w:p>
    <w:p>
      <w:r>
        <w:t xml:space="preserve">@toplovodar @Val202 se, joka on tässä välissä. Se, joka nousee ulos, ohittaa ja palaa kaistalleen. Sitten me vain torkumme. He ovat vakionopeudensäätimellä, ja jono on jonossa.</w:t>
      </w:r>
    </w:p>
    <w:p>
      <w:r>
        <w:rPr>
          <w:b/>
          <w:u w:val="single"/>
        </w:rPr>
        <w:t xml:space="preserve">751787</w:t>
      </w:r>
    </w:p>
    <w:p>
      <w:r>
        <w:t xml:space="preserve">@Medeja_7 Eivätkö "vasemmiston" huijarit ilmoittaneet, että he aikovat "vittuilla" koko yksityiselle taloudelle? Nyt mennään, täydessä vauhdissa!</w:t>
      </w:r>
    </w:p>
    <w:p>
      <w:r>
        <w:rPr>
          <w:b/>
          <w:u w:val="single"/>
        </w:rPr>
        <w:t xml:space="preserve">751788</w:t>
      </w:r>
    </w:p>
    <w:p>
      <w:r>
        <w:t xml:space="preserve">@Pizama @Odbita @anzet tämä näyttää todella siistiltä. pelkään vain, että kuset ullakolle :)</w:t>
      </w:r>
    </w:p>
    <w:p>
      <w:r>
        <w:rPr>
          <w:b/>
          <w:u w:val="single"/>
        </w:rPr>
        <w:t xml:space="preserve">751789</w:t>
      </w:r>
    </w:p>
    <w:p>
      <w:r>
        <w:t xml:space="preserve">Kesäoluet</w:t>
        <w:br/>
        <w:br/>
        <w:t xml:space="preserve"> </w:t>
        <w:t xml:space="preserve">toimivat syksyllä</w:t>
        <w:t xml:space="preserve">luodinkestävänä takkina - vatsasi -</w:t>
        <w:br/>
        <w:t xml:space="preserve">kylmyyttä ja sumua vastaan</w:t>
      </w:r>
    </w:p>
    <w:p>
      <w:r>
        <w:rPr>
          <w:b/>
          <w:u w:val="single"/>
        </w:rPr>
        <w:t xml:space="preserve">751790</w:t>
      </w:r>
    </w:p>
    <w:p>
      <w:r>
        <w:t xml:space="preserve">@andrazk Jäsen, jolla oli paras ihonalainen suoja, lähetettiin tauhattiin :). Kuinka monta tuntia miesparka kidutti itseään -</w:t>
      </w:r>
    </w:p>
    <w:p>
      <w:r>
        <w:rPr>
          <w:b/>
          <w:u w:val="single"/>
        </w:rPr>
        <w:t xml:space="preserve">751791</w:t>
      </w:r>
    </w:p>
    <w:p>
      <w:r>
        <w:t xml:space="preserve">@mrevlje Kuka tahansa, joka asuu "Slovenian valtion puskissa, on - bushman"." Voiko meillä olla korkeat odotukset?</w:t>
      </w:r>
    </w:p>
    <w:p>
      <w:r>
        <w:rPr>
          <w:b/>
          <w:u w:val="single"/>
        </w:rPr>
        <w:t xml:space="preserve">751792</w:t>
      </w:r>
    </w:p>
    <w:p>
      <w:r>
        <w:t xml:space="preserve">Ei se ole mitään, isipizi. Ennen lehmästä osattiin tehdä takki. https://t.co/lcLJQxfq2f.</w:t>
      </w:r>
    </w:p>
    <w:p>
      <w:r>
        <w:rPr>
          <w:b/>
          <w:u w:val="single"/>
        </w:rPr>
        <w:t xml:space="preserve">751793</w:t>
      </w:r>
    </w:p>
    <w:p>
      <w:r>
        <w:t xml:space="preserve">@peterjancic On todella sivistynyttä tappaa ja hirttää viattomia ihmisiä tielläsi. Sinä olet todella neliönmuotoinen tappi!</w:t>
      </w:r>
    </w:p>
    <w:p>
      <w:r>
        <w:rPr>
          <w:b/>
          <w:u w:val="single"/>
        </w:rPr>
        <w:t xml:space="preserve">751794</w:t>
      </w:r>
    </w:p>
    <w:p>
      <w:r>
        <w:t xml:space="preserve">Kun entinen asiakas yrittää kutsua sinut paikalle keskellä suurinta väkijoukkoa ja kysyy, mistä hän voi saada kuolintodistuksen kumppanilleen. #SocialWorker</w:t>
      </w:r>
    </w:p>
    <w:p>
      <w:r>
        <w:rPr>
          <w:b/>
          <w:u w:val="single"/>
        </w:rPr>
        <w:t xml:space="preserve">751795</w:t>
      </w:r>
    </w:p>
    <w:p>
      <w:r>
        <w:t xml:space="preserve">16. joulukuuta klo 19.00 - Eva sardiineja illalliseksi.</w:t>
        <w:br/>
        <w:t xml:space="preserve"> Professori Kuzman Jr. ryömii itkien ulos.</w:t>
        <w:br/>
        <w:t xml:space="preserve"> Nälkäinen. Mutta hymyillen. https://t.co/sDBAZYUvsO</w:t>
      </w:r>
    </w:p>
    <w:p>
      <w:r>
        <w:rPr>
          <w:b/>
          <w:u w:val="single"/>
        </w:rPr>
        <w:t xml:space="preserve">751796</w:t>
      </w:r>
    </w:p>
    <w:p>
      <w:r>
        <w:t xml:space="preserve">@AndrejKokot @dreychee Ei hätää, he sanovat asianajotoimistossa... selvitämme asian 24 tunnin kuluessa.</w:t>
      </w:r>
    </w:p>
    <w:p>
      <w:r>
        <w:rPr>
          <w:b/>
          <w:u w:val="single"/>
        </w:rPr>
        <w:t xml:space="preserve">751797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751798</w:t>
      </w:r>
    </w:p>
    <w:p>
      <w:r>
        <w:t xml:space="preserve">@oggctopus Se ei muuta sitä tosiasiaa, että olet vielä nuori. Ja kiitos kohteliaisuudesta :)</w:t>
      </w:r>
    </w:p>
    <w:p>
      <w:r>
        <w:rPr>
          <w:b/>
          <w:u w:val="single"/>
        </w:rPr>
        <w:t xml:space="preserve">751799</w:t>
      </w:r>
    </w:p>
    <w:p>
      <w:r>
        <w:t xml:space="preserve">Sisusta keittiösi parhailla ja jännittävimmillä malleilla | Home Kitchens https://t.co/3KYpK0oxNX</w:t>
      </w:r>
    </w:p>
    <w:p>
      <w:r>
        <w:rPr>
          <w:b/>
          <w:u w:val="single"/>
        </w:rPr>
        <w:t xml:space="preserve">751800</w:t>
      </w:r>
    </w:p>
    <w:p>
      <w:r>
        <w:t xml:space="preserve">Muslimit uhkaavat jo!!!! Eikö olisi jo aika näyttää heille peiliä? Kylänvartijat jne... https://t.co/MWgSNZz9g4...</w:t>
      </w:r>
    </w:p>
    <w:p>
      <w:r>
        <w:rPr>
          <w:b/>
          <w:u w:val="single"/>
        </w:rPr>
        <w:t xml:space="preserve">751801</w:t>
      </w:r>
    </w:p>
    <w:p>
      <w:r>
        <w:t xml:space="preserve">Se on ohi. Aivojesi tyhjentämiseksi ja vaalihiljaisuuteen saattamiseksi @vecer tuo sinut 1990-luvun satutyttöjen seuraan https://t.co/0Jwa4eusDO</w:t>
      </w:r>
    </w:p>
    <w:p>
      <w:r>
        <w:rPr>
          <w:b/>
          <w:u w:val="single"/>
        </w:rPr>
        <w:t xml:space="preserve">751802</w:t>
      </w:r>
    </w:p>
    <w:p>
      <w:r>
        <w:t xml:space="preserve">@sladkakotmed hahaha, aina kun hän tulee tyhmäksi, hän voi sanoa: toin sinulle rusinan :P</w:t>
      </w:r>
    </w:p>
    <w:p>
      <w:r>
        <w:rPr>
          <w:b/>
          <w:u w:val="single"/>
        </w:rPr>
        <w:t xml:space="preserve">751803</w:t>
      </w:r>
    </w:p>
    <w:p>
      <w:r>
        <w:t xml:space="preserve">vitun trollit , kaksi toisella puolella, ei yhtään tällä. kun saat midi ei ole yhtään.</w:t>
      </w:r>
    </w:p>
    <w:p>
      <w:r>
        <w:rPr>
          <w:b/>
          <w:u w:val="single"/>
        </w:rPr>
        <w:t xml:space="preserve">751804</w:t>
      </w:r>
    </w:p>
    <w:p>
      <w:r>
        <w:t xml:space="preserve">Tätä Virantin petosta ei saa unohtaa. Hänen on vielä sidottava ne. Paljon hakkaamista!</w:t>
      </w:r>
    </w:p>
    <w:p>
      <w:r>
        <w:rPr>
          <w:b/>
          <w:u w:val="single"/>
        </w:rPr>
        <w:t xml:space="preserve">751805</w:t>
      </w:r>
    </w:p>
    <w:p>
      <w:r>
        <w:t xml:space="preserve">Panssarivaunukolonna Mb:n läpi matkalla Šentiljiin ja Pesnican sillalla.</w:t>
        <w:br/>
        <w:br/>
        <w:t xml:space="preserve"> Haista vittu punainen tähti https://t.co/OMLkOy9iyX</w:t>
      </w:r>
    </w:p>
    <w:p>
      <w:r>
        <w:rPr>
          <w:b/>
          <w:u w:val="single"/>
        </w:rPr>
        <w:t xml:space="preserve">751806</w:t>
      </w:r>
    </w:p>
    <w:p>
      <w:r>
        <w:t xml:space="preserve">EKG ja ST-segmentti. STEMI? Mutta lopettaako hallitsija taiteen? Lue lisää tämän vuoden School of Emergency Medicine -tapahtumasta. #sum18 #solaurgence #emergencymedicine #slovenia</w:t>
      </w:r>
    </w:p>
    <w:p>
      <w:r>
        <w:rPr>
          <w:b/>
          <w:u w:val="single"/>
        </w:rPr>
        <w:t xml:space="preserve">751807</w:t>
      </w:r>
    </w:p>
    <w:p>
      <w:r>
        <w:t xml:space="preserve">Herätin sisäisen siivoojani, ja hän käski minun mennä imuroimaan viikset. Taidan lyödä häntä päähän painavalla esineellä.</w:t>
      </w:r>
    </w:p>
    <w:p>
      <w:r>
        <w:rPr>
          <w:b/>
          <w:u w:val="single"/>
        </w:rPr>
        <w:t xml:space="preserve">751808</w:t>
      </w:r>
    </w:p>
    <w:p>
      <w:r>
        <w:t xml:space="preserve">Jotain on vialla subalpiinisessa laaksossa. Vasemmistolainen satanismi, kommunismi, haluaa kansakunnalle vain pahaa ja itselleen absoluuttisen ylivallan ja täydet taskut.</w:t>
      </w:r>
    </w:p>
    <w:p>
      <w:r>
        <w:rPr>
          <w:b/>
          <w:u w:val="single"/>
        </w:rPr>
        <w:t xml:space="preserve">751809</w:t>
      </w:r>
    </w:p>
    <w:p>
      <w:r>
        <w:t xml:space="preserve">@Jure_Bajic @24ur_com Vielä parempi on puoliksi vampyyri, puoliksi naudanlihagulassi. Hieman sekaisin😍😍😍😍😍</w:t>
      </w:r>
    </w:p>
    <w:p>
      <w:r>
        <w:rPr>
          <w:b/>
          <w:u w:val="single"/>
        </w:rPr>
        <w:t xml:space="preserve">751810</w:t>
      </w:r>
    </w:p>
    <w:p>
      <w:r>
        <w:t xml:space="preserve">@GPreac Ja sinä pakotat politiikkaa?! Siellä sinä synnyt. Minusta vaikuttaa siltä, että olet liian vanha haiden joukkoon, vai huijaatko vain itseäsi.</w:t>
      </w:r>
    </w:p>
    <w:p>
      <w:r>
        <w:rPr>
          <w:b/>
          <w:u w:val="single"/>
        </w:rPr>
        <w:t xml:space="preserve">751811</w:t>
      </w:r>
    </w:p>
    <w:p>
      <w:r>
        <w:t xml:space="preserve">vasemmistopaska @borutmekina on salaperäinen USB-tikku, joka paljastaa, että partisaanit ovat edelleen metsässä</w:t>
      </w:r>
    </w:p>
    <w:p>
      <w:r>
        <w:rPr>
          <w:b/>
          <w:u w:val="single"/>
        </w:rPr>
        <w:t xml:space="preserve">751812</w:t>
      </w:r>
    </w:p>
    <w:p>
      <w:r>
        <w:t xml:space="preserve">Raiffeisen Bank International ja Raiffaisen Zentral Bank sulautuvat. Höyhenet röyhistyvät jälleen.</w:t>
      </w:r>
    </w:p>
    <w:p>
      <w:r>
        <w:rPr>
          <w:b/>
          <w:u w:val="single"/>
        </w:rPr>
        <w:t xml:space="preserve">751813</w:t>
      </w:r>
    </w:p>
    <w:p>
      <w:r>
        <w:t xml:space="preserve">@MetkaSmole @rtvslo Onko "sloveenin" käyttö parlamentissa nyt kielletty? #rajicandco</w:t>
      </w:r>
    </w:p>
    <w:p>
      <w:r>
        <w:rPr>
          <w:b/>
          <w:u w:val="single"/>
        </w:rPr>
        <w:t xml:space="preserve">751814</w:t>
      </w:r>
    </w:p>
    <w:p>
      <w:r>
        <w:t xml:space="preserve">@CIservice Siitä tulee vain hieman hankalaa. Pääministeri käyttää Twitteriä mutta estää toimittajia.</w:t>
      </w:r>
    </w:p>
    <w:p>
      <w:r>
        <w:rPr>
          <w:b/>
          <w:u w:val="single"/>
        </w:rPr>
        <w:t xml:space="preserve">751815</w:t>
      </w:r>
    </w:p>
    <w:p>
      <w:r>
        <w:t xml:space="preserve">@SillyInnerVoice @ninasft @Nogavicka_Pika @ModernaKmetica Join ensimmäiset 2 pussia. Odotan ihmettä. LP</w:t>
      </w:r>
    </w:p>
    <w:p>
      <w:r>
        <w:rPr>
          <w:b/>
          <w:u w:val="single"/>
        </w:rPr>
        <w:t xml:space="preserve">751816</w:t>
      </w:r>
    </w:p>
    <w:p>
      <w:r>
        <w:t xml:space="preserve">@vecer @MiroCerar Tietenkin he tekisivät mitä tahansa päästäkseen viranomaisten luo, mutta Slovenian kansa on kuolemassa!</w:t>
      </w:r>
    </w:p>
    <w:p>
      <w:r>
        <w:rPr>
          <w:b/>
          <w:u w:val="single"/>
        </w:rPr>
        <w:t xml:space="preserve">751817</w:t>
      </w:r>
    </w:p>
    <w:p>
      <w:r>
        <w:t xml:space="preserve">@JozeBiscak @JJansaSDS @EPP @JosephDaul Janšan esiintymisiä on katsottu YouTubessa keskimäärin noin 32 kertaa.</w:t>
      </w:r>
    </w:p>
    <w:p>
      <w:r>
        <w:rPr>
          <w:b/>
          <w:u w:val="single"/>
        </w:rPr>
        <w:t xml:space="preserve">751818</w:t>
      </w:r>
    </w:p>
    <w:p>
      <w:r>
        <w:t xml:space="preserve">Kuorma-autot savustavat Slovenian. Tietääkö kukaan, kuinka moni niistä ylittää Slovenian vuosittain? Rauhan keidas.</w:t>
      </w:r>
    </w:p>
    <w:p>
      <w:r>
        <w:rPr>
          <w:b/>
          <w:u w:val="single"/>
        </w:rPr>
        <w:t xml:space="preserve">751819</w:t>
      </w:r>
    </w:p>
    <w:p>
      <w:r>
        <w:t xml:space="preserve">"Joku todella halusi tuhota meidät", sanoi hakkerien ryöstämän NiceHash-yrityksen toimitusjohtaja. https://t.co/sJQXdcjNhm</w:t>
      </w:r>
    </w:p>
    <w:p>
      <w:r>
        <w:rPr>
          <w:b/>
          <w:u w:val="single"/>
        </w:rPr>
        <w:t xml:space="preserve">751820</w:t>
      </w:r>
    </w:p>
    <w:p>
      <w:r>
        <w:t xml:space="preserve">Tsaarin slovenialainen mafiavalta osaa vain varastaa!</w:t>
        <w:br/>
        <w:br/>
        <w:t xml:space="preserve"> Kunpa poliitikot olisivat rehellisiä Slovenian kansalle.... https://t.co/fFatCV5ONt https://t.co/fFatCV5ONt</w:t>
      </w:r>
    </w:p>
    <w:p>
      <w:r>
        <w:rPr>
          <w:b/>
          <w:u w:val="single"/>
        </w:rPr>
        <w:t xml:space="preserve">751821</w:t>
      </w:r>
    </w:p>
    <w:p>
      <w:r>
        <w:t xml:space="preserve">Äärimmäisestä jännityksestä huolimatta en voi olla huomaamatta #CRODEN #WorldCup18 tanskalaisten kaunista kasvojen rakennetta.</w:t>
      </w:r>
    </w:p>
    <w:p>
      <w:r>
        <w:rPr>
          <w:b/>
          <w:u w:val="single"/>
        </w:rPr>
        <w:t xml:space="preserve">751822</w:t>
      </w:r>
    </w:p>
    <w:p>
      <w:r>
        <w:t xml:space="preserve">FA Cup on vihdoin alkanut. Nyt on saatava Gaal ja se siitä. Tulemme takaisin vahvempina ensi kaudella.  #FACupFinaali #ManUtd</w:t>
      </w:r>
    </w:p>
    <w:p>
      <w:r>
        <w:rPr>
          <w:b/>
          <w:u w:val="single"/>
        </w:rPr>
        <w:t xml:space="preserve">751823</w:t>
      </w:r>
    </w:p>
    <w:p>
      <w:r>
        <w:t xml:space="preserve">UUTTA BLOGISSA:</w:t>
        <w:br/>
        <w:br/>
        <w:t xml:space="preserve">Intohimo ei siis koskaan jätä meitä, vaan pysyy kanssamme päiviemme loppuun</w:t>
      </w:r>
      <w:r>
        <w:t xml:space="preserve"> Tämä on... https://t.co/4rlw0qPjm0</w:t>
      </w:r>
    </w:p>
    <w:p>
      <w:r>
        <w:rPr>
          <w:b/>
          <w:u w:val="single"/>
        </w:rPr>
        <w:t xml:space="preserve">751824</w:t>
      </w:r>
    </w:p>
    <w:p>
      <w:r>
        <w:t xml:space="preserve">@Democracy1 Opiskelijat???? Onko heillä olki päässä? Jokainen maanviljelijä (ei millään pahalla) on fiksumpi.</w:t>
      </w:r>
    </w:p>
    <w:p>
      <w:r>
        <w:rPr>
          <w:b/>
          <w:u w:val="single"/>
        </w:rPr>
        <w:t xml:space="preserve">751825</w:t>
      </w:r>
    </w:p>
    <w:p>
      <w:r>
        <w:t xml:space="preserve">@petrasovdat @MiroCerar puhlic? Et ymmärrä, mitä Cerarin kannattajat haluavat. Kuuntelen heidän sanovan, että Cerar on "kunnossa". Siinä kaikki.</w:t>
      </w:r>
    </w:p>
    <w:p>
      <w:r>
        <w:rPr>
          <w:b/>
          <w:u w:val="single"/>
        </w:rPr>
        <w:t xml:space="preserve">751826</w:t>
      </w:r>
    </w:p>
    <w:p>
      <w:r>
        <w:t xml:space="preserve">@Dr_Eclectic @JozeBizjak Emme tarvitse antikommunisteja, vaan vapaiden markkinoiden vaihtoehdon.</w:t>
      </w:r>
    </w:p>
    <w:p>
      <w:r>
        <w:rPr>
          <w:b/>
          <w:u w:val="single"/>
        </w:rPr>
        <w:t xml:space="preserve">751827</w:t>
      </w:r>
    </w:p>
    <w:p>
      <w:r>
        <w:t xml:space="preserve">Se nauru, kun et saa henkeä, kun kyyneleet valuvat ja vapiset, mutta sitten hengität sisään ja toivot, ettet olisi hengittänyt, koska kuulet eläimen äänen.</w:t>
      </w:r>
    </w:p>
    <w:p>
      <w:r>
        <w:rPr>
          <w:b/>
          <w:u w:val="single"/>
        </w:rPr>
        <w:t xml:space="preserve">751828</w:t>
      </w:r>
    </w:p>
    <w:p>
      <w:r>
        <w:t xml:space="preserve">Kaikki pedofiilit on kastroitava.</w:t>
        <w:br/>
        <w:t xml:space="preserve"> Perversio, perversio. Mieli on tullut hulluksi. Muinaisten kulttuurien viisaus. https://t.co/cDWrhIDd4M</w:t>
      </w:r>
    </w:p>
    <w:p>
      <w:r>
        <w:rPr>
          <w:b/>
          <w:u w:val="single"/>
        </w:rPr>
        <w:t xml:space="preserve">751829</w:t>
      </w:r>
    </w:p>
    <w:p>
      <w:r>
        <w:t xml:space="preserve">He hukkuvat valheisiin - ihmisillä, joilla ei ole rehellisyyttä, ei ole asiaa perustuslakituomioistuimeen! https://t.co/OkpTZa56ZU ...</w:t>
      </w:r>
    </w:p>
    <w:p>
      <w:r>
        <w:rPr>
          <w:b/>
          <w:u w:val="single"/>
        </w:rPr>
        <w:t xml:space="preserve">751830</w:t>
      </w:r>
    </w:p>
    <w:p>
      <w:r>
        <w:t xml:space="preserve">Ääri-islamisti Nevzet Porić uhkasi Ljubljanan kaupunginvaltuuston kansanedustajia! SSN:n tukeminen tarkoittaa, ettemme siedä tällaisia uhkia.</w:t>
      </w:r>
    </w:p>
    <w:p>
      <w:r>
        <w:rPr>
          <w:b/>
          <w:u w:val="single"/>
        </w:rPr>
        <w:t xml:space="preserve">751831</w:t>
      </w:r>
    </w:p>
    <w:p>
      <w:r>
        <w:t xml:space="preserve">vaikene väkivallasta!</w:t>
        <w:br/>
        <w:t xml:space="preserve">https://t.co/OkLQhSU1o6</w:t>
        <w:br/>
        <w:t xml:space="preserve">#väkivalta #lapset #pahoinpitely #hisaplacica #metropolitansi</w:t>
      </w:r>
    </w:p>
    <w:p>
      <w:r>
        <w:rPr>
          <w:b/>
          <w:u w:val="single"/>
        </w:rPr>
        <w:t xml:space="preserve">751832</w:t>
      </w:r>
    </w:p>
    <w:p>
      <w:r>
        <w:t xml:space="preserve">Slovenian alamäkikilpailijat erinomaisia České Budejovicessa</w:t>
        <w:br/>
        <w:br/>
        <w:t xml:space="preserve">https://t.co/I8CHLjAbX8</w:t>
        <w:br/>
        <w:br/>
        <w:t xml:space="preserve">#SLOkajak #CanoeEurope #ECACup https://t.co/MTHnmQANHd</w:t>
      </w:r>
    </w:p>
    <w:p>
      <w:r>
        <w:rPr>
          <w:b/>
          <w:u w:val="single"/>
        </w:rPr>
        <w:t xml:space="preserve">751833</w:t>
      </w:r>
    </w:p>
    <w:p>
      <w:r>
        <w:t xml:space="preserve">@Stiftar_Ziga @metkav1 @vladaRS Poliisi ei enää uskalla tulla Kočevjeen!!!!. Jo nyt mustalais- ja maahanmuuttajajengit taistelevat toisiaan vastaan!!!!</w:t>
      </w:r>
    </w:p>
    <w:p>
      <w:r>
        <w:rPr>
          <w:b/>
          <w:u w:val="single"/>
        </w:rPr>
        <w:t xml:space="preserve">751834</w:t>
      </w:r>
    </w:p>
    <w:p>
      <w:r>
        <w:t xml:space="preserve">@NIP44258070 @hrastelj Kun suoraan vittuuntuneet yksilöt paketoivat Grimsian-tietämyksensä ympäristöstä Janšan huumoriin...</w:t>
      </w:r>
    </w:p>
    <w:p>
      <w:r>
        <w:rPr>
          <w:b/>
          <w:u w:val="single"/>
        </w:rPr>
        <w:t xml:space="preserve">751835</w:t>
      </w:r>
    </w:p>
    <w:p>
      <w:r>
        <w:t xml:space="preserve">@WhyYesNo Kuulen tämän termin ensimmäistä kertaa. Se on juuri tuo vanhojen setien paita. Tiedät olevasi vanha, kun alat käyttää noita juttuja 🙄.</w:t>
      </w:r>
    </w:p>
    <w:p>
      <w:r>
        <w:rPr>
          <w:b/>
          <w:u w:val="single"/>
        </w:rPr>
        <w:t xml:space="preserve">751836</w:t>
      </w:r>
    </w:p>
    <w:p>
      <w:r>
        <w:t xml:space="preserve">HUOMIO: Domžalessa ja sen ympäristössä liikkuu epäilyttävä valkoinen pakettiauto, jossa on vielä epäilyttävämpiä matkustajia. Saatat olla... https://t.co/bpF0sZXKpU</w:t>
      </w:r>
    </w:p>
    <w:p>
      <w:r>
        <w:rPr>
          <w:b/>
          <w:u w:val="single"/>
        </w:rPr>
        <w:t xml:space="preserve">751837</w:t>
      </w:r>
    </w:p>
    <w:p>
      <w:r>
        <w:t xml:space="preserve">Viihdyt huoneessasi ennen viimeistä lomayötäsi. #chiangmain yömarkkinat vaativat levänneen ihmisen. https://t.co/cHSpailkcC</w:t>
      </w:r>
    </w:p>
    <w:p>
      <w:r>
        <w:rPr>
          <w:b/>
          <w:u w:val="single"/>
        </w:rPr>
        <w:t xml:space="preserve">751838</w:t>
      </w:r>
    </w:p>
    <w:p>
      <w:r>
        <w:t xml:space="preserve">@NEVAELEZNIK Hän halusi vangita rikollisia 72 miljoonan euron edestä, hyvä heille, häpeä!</w:t>
      </w:r>
    </w:p>
    <w:p>
      <w:r>
        <w:rPr>
          <w:b/>
          <w:u w:val="single"/>
        </w:rPr>
        <w:t xml:space="preserve">751839</w:t>
      </w:r>
    </w:p>
    <w:p>
      <w:r>
        <w:t xml:space="preserve">@sivanosoroginja Pullon korkki räjähti ja roiskui minua kasvoihin. Luojan kiitos, ettei se ole pahempaa. Silmäni ovat ehjät.</w:t>
      </w:r>
    </w:p>
    <w:p>
      <w:r>
        <w:rPr>
          <w:b/>
          <w:u w:val="single"/>
        </w:rPr>
        <w:t xml:space="preserve">751840</w:t>
      </w:r>
    </w:p>
    <w:p>
      <w:r>
        <w:t xml:space="preserve">@DarjaTomanic @Maxova68 Sairainta on se, että hän saa eläkettä, jonka hän ansaitsi huijaamalla.</w:t>
      </w:r>
    </w:p>
    <w:p>
      <w:r>
        <w:rPr>
          <w:b/>
          <w:u w:val="single"/>
        </w:rPr>
        <w:t xml:space="preserve">751841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751842</w:t>
      </w:r>
    </w:p>
    <w:p>
      <w:r>
        <w:t xml:space="preserve">@Goran_Dragic Pidä hauskaa lammen toisella puolella ja käytä miljonäärejäsi fiksusti, ne kestävät niin kauan kuin tarvitset niitä. Onnea ja kiitos kaikesta.</w:t>
      </w:r>
    </w:p>
    <w:p>
      <w:r>
        <w:rPr>
          <w:b/>
          <w:u w:val="single"/>
        </w:rPr>
        <w:t xml:space="preserve">751843</w:t>
      </w:r>
    </w:p>
    <w:p>
      <w:r>
        <w:t xml:space="preserve">Onnistuneet ammattiliittoneuvottelut Metalflexillä: KORKEAMPI PERUSPALKKA https://t.co/xit85K3krG</w:t>
      </w:r>
    </w:p>
    <w:p>
      <w:r>
        <w:rPr>
          <w:b/>
          <w:u w:val="single"/>
        </w:rPr>
        <w:t xml:space="preserve">751844</w:t>
      </w:r>
    </w:p>
    <w:p>
      <w:r>
        <w:t xml:space="preserve">@petrasovdat @surfon Kun olin Prince-aluksen miehistössä, venetsialaiset löivät vetoa, että he ratsastivat kuminauhoilla aluksen kahden rungon välisen tunnelin läpi.</w:t>
      </w:r>
    </w:p>
    <w:p>
      <w:r>
        <w:rPr>
          <w:b/>
          <w:u w:val="single"/>
        </w:rPr>
        <w:t xml:space="preserve">751845</w:t>
      </w:r>
    </w:p>
    <w:p>
      <w:r>
        <w:t xml:space="preserve">ja huippusetät eivät saaneet salamavaloa ja alkaneet varastaa isosti, mutta me kasvatimme heidät niin, kun heidän isänsä pystytti ensimmäisen tiiliseinän ilman laskua.</w:t>
      </w:r>
    </w:p>
    <w:p>
      <w:r>
        <w:rPr>
          <w:b/>
          <w:u w:val="single"/>
        </w:rPr>
        <w:t xml:space="preserve">751846</w:t>
      </w:r>
    </w:p>
    <w:p>
      <w:r>
        <w:t xml:space="preserve">@AnamarijaN0vak @vladaRS Kaavio ei sisällä vesivoimasta, ydinvoimasta ja muista lähteistä peräisin olevan sähkön ja lämmön osuutta... https://t.co/GF34VshFHz...</w:t>
      </w:r>
    </w:p>
    <w:p>
      <w:r>
        <w:rPr>
          <w:b/>
          <w:u w:val="single"/>
        </w:rPr>
        <w:t xml:space="preserve">751847</w:t>
      </w:r>
    </w:p>
    <w:p>
      <w:r>
        <w:t xml:space="preserve">Yli 5 laitetta tyhjillä paristoilla ja yksi (1!) pistorasia hotellihuoneessa. Ja sitäkin varten valo piti irrottaa pistorasiasta. #middleages</w:t>
      </w:r>
    </w:p>
    <w:p>
      <w:r>
        <w:rPr>
          <w:b/>
          <w:u w:val="single"/>
        </w:rPr>
        <w:t xml:space="preserve">751848</w:t>
      </w:r>
    </w:p>
    <w:p>
      <w:r>
        <w:t xml:space="preserve">@Blaz_88 @Vrtowc @TomTrampus @LidlSLO Ei vertailua! Kommunistit tappoivat omaa kansaansa!</w:t>
      </w:r>
    </w:p>
    <w:p>
      <w:r>
        <w:rPr>
          <w:b/>
          <w:u w:val="single"/>
        </w:rPr>
        <w:t xml:space="preserve">751849</w:t>
      </w:r>
    </w:p>
    <w:p>
      <w:r>
        <w:t xml:space="preserve">@leaathenatabako mutta näinkö sinä sitten leivot miehiä? todella hieno esimerkki lapsille.... 🙃🙃🙃</w:t>
      </w:r>
    </w:p>
    <w:p>
      <w:r>
        <w:rPr>
          <w:b/>
          <w:u w:val="single"/>
        </w:rPr>
        <w:t xml:space="preserve">751850</w:t>
      </w:r>
    </w:p>
    <w:p>
      <w:r>
        <w:t xml:space="preserve">@blagovestGB @MetkaSmole He kulkevat säännöllisesti tätä polkua Gadin uunin yli. Rukoilkaa Jumalaa, etteivät he murtaudu sisään seuraavaksi.</w:t>
      </w:r>
    </w:p>
    <w:p>
      <w:r>
        <w:rPr>
          <w:b/>
          <w:u w:val="single"/>
        </w:rPr>
        <w:t xml:space="preserve">751851</w:t>
      </w:r>
    </w:p>
    <w:p>
      <w:r>
        <w:t xml:space="preserve">@RevijaReporter @SilvesterSurla @IgorGoste Se on ainoa oikea tapa saada poliitikot tekemään tällaista paskaa.</w:t>
      </w:r>
    </w:p>
    <w:p>
      <w:r>
        <w:rPr>
          <w:b/>
          <w:u w:val="single"/>
        </w:rPr>
        <w:t xml:space="preserve">751852</w:t>
      </w:r>
    </w:p>
    <w:p>
      <w:r>
        <w:t xml:space="preserve">Hiekkaa tiellä, kaksi moottoripyöräonnettomuutta #photo https://t.co/pML1tGMioI https://t.co/Ed5Sz9js3A</w:t>
      </w:r>
    </w:p>
    <w:p>
      <w:r>
        <w:rPr>
          <w:b/>
          <w:u w:val="single"/>
        </w:rPr>
        <w:t xml:space="preserve">751853</w:t>
      </w:r>
    </w:p>
    <w:p>
      <w:r>
        <w:t xml:space="preserve">@Bulsit_detector Kun tulet ulos metsän luolasta ja näet todellisen maailman, voimme sanoa jotain.</w:t>
      </w:r>
    </w:p>
    <w:p>
      <w:r>
        <w:rPr>
          <w:b/>
          <w:u w:val="single"/>
        </w:rPr>
        <w:t xml:space="preserve">751854</w:t>
      </w:r>
    </w:p>
    <w:p>
      <w:r>
        <w:t xml:space="preserve">@Mateja_Rose @NeuroVirtu Totta, se ei ole vain Ljubljana. Kaikki kunnat ovat etuoikeutetussa asemassa, ja kaikki muut voivat painua helvettiin.</w:t>
      </w:r>
    </w:p>
    <w:p>
      <w:r>
        <w:rPr>
          <w:b/>
          <w:u w:val="single"/>
        </w:rPr>
        <w:t xml:space="preserve">751855</w:t>
      </w:r>
    </w:p>
    <w:p>
      <w:r>
        <w:t xml:space="preserve">Tiedät, että kesä on ohi, kun nämä mantereen asukkaat lakkaavat pysäköimästä autojaan byten eteen. #isola #EndOfSummer</w:t>
      </w:r>
    </w:p>
    <w:p>
      <w:r>
        <w:rPr>
          <w:b/>
          <w:u w:val="single"/>
        </w:rPr>
        <w:t xml:space="preserve">751856</w:t>
      </w:r>
    </w:p>
    <w:p>
      <w:r>
        <w:t xml:space="preserve">Mediahuuma #Next #Festivaalilla: Dokumenttiohjelmat @rtvslo #media @novinarSI https://t.co/2MYcgtm2ZC</w:t>
      </w:r>
    </w:p>
    <w:p>
      <w:r>
        <w:rPr>
          <w:b/>
          <w:u w:val="single"/>
        </w:rPr>
        <w:t xml:space="preserve">751857</w:t>
      </w:r>
    </w:p>
    <w:p>
      <w:r>
        <w:t xml:space="preserve">Lordi Rotterin kirjoittaja. Mikä lumpardi! https://t.co/VsOtmP3UKH</w:t>
      </w:r>
    </w:p>
    <w:p>
      <w:r>
        <w:rPr>
          <w:b/>
          <w:u w:val="single"/>
        </w:rPr>
        <w:t xml:space="preserve">751858</w:t>
      </w:r>
    </w:p>
    <w:p>
      <w:r>
        <w:t xml:space="preserve">Kolme murtoa Mariborin poliisilaitoksella. Saaliin kokonaismäärä on melko korkea. Miten suojautua murtovarkailta? https://t.co/kpzCfSitUJ</w:t>
      </w:r>
    </w:p>
    <w:p>
      <w:r>
        <w:rPr>
          <w:b/>
          <w:u w:val="single"/>
        </w:rPr>
        <w:t xml:space="preserve">751859</w:t>
      </w:r>
    </w:p>
    <w:p>
      <w:r>
        <w:t xml:space="preserve">@maticslapsak @lencicalenca Voisin ostaa tämän veljelleni tonnilla, hän rakastaisi Mustangia. 😂</w:t>
      </w:r>
    </w:p>
    <w:p>
      <w:r>
        <w:rPr>
          <w:b/>
          <w:u w:val="single"/>
        </w:rPr>
        <w:t xml:space="preserve">751860</w:t>
      </w:r>
    </w:p>
    <w:p>
      <w:r>
        <w:t xml:space="preserve">@spelamg1 @PreglArjan Juuri niin, voi käydä niin, että parin vuoden päästä hyppäämme grimeihin. ja tietysti mustien solmioiden splitterit.</w:t>
      </w:r>
    </w:p>
    <w:p>
      <w:r>
        <w:rPr>
          <w:b/>
          <w:u w:val="single"/>
        </w:rPr>
        <w:t xml:space="preserve">751861</w:t>
      </w:r>
    </w:p>
    <w:p>
      <w:r>
        <w:t xml:space="preserve">@zostko @nad_bogom Jos minun TW:ni on rasistinen, niin sitten se, jonka RTW:nä lähetän, on rasistinen.</w:t>
      </w:r>
    </w:p>
    <w:p>
      <w:r>
        <w:rPr>
          <w:b/>
          <w:u w:val="single"/>
        </w:rPr>
        <w:t xml:space="preserve">751862</w:t>
      </w:r>
    </w:p>
    <w:p>
      <w:r>
        <w:t xml:space="preserve">Miksi nuoret lähtevät Sloveniasta Uuteen-Seelantiin - @Planetsiolnet http://t.co/gIXOHDayeP</w:t>
      </w:r>
    </w:p>
    <w:p>
      <w:r>
        <w:rPr>
          <w:b/>
          <w:u w:val="single"/>
        </w:rPr>
        <w:t xml:space="preserve">751863</w:t>
      </w:r>
    </w:p>
    <w:p>
      <w:r>
        <w:t xml:space="preserve">Ovela papukaija tilaa lempivälipalojaan Alexan kautta https://t.co/gnzcchJIFv</w:t>
      </w:r>
    </w:p>
    <w:p>
      <w:r>
        <w:rPr>
          <w:b/>
          <w:u w:val="single"/>
        </w:rPr>
        <w:t xml:space="preserve">751864</w:t>
      </w:r>
    </w:p>
    <w:p>
      <w:r>
        <w:t xml:space="preserve">@KilgoreSH5 Se on aina ollut "neutraali"....mutta tarkka kuin kello(r)...🕰 analoginen, ei digitaalinen...</w:t>
      </w:r>
    </w:p>
    <w:p>
      <w:r>
        <w:rPr>
          <w:b/>
          <w:u w:val="single"/>
        </w:rPr>
        <w:t xml:space="preserve">751865</w:t>
      </w:r>
    </w:p>
    <w:p>
      <w:r>
        <w:t xml:space="preserve">@annianni246 Mafiosot purkavat itsensä, koska he eivät ole enää tarpeeksi homoja varastamaan isoja summia, ja he saavat jo nyt panttivankeja niinkin pienistä summista.</w:t>
      </w:r>
    </w:p>
    <w:p>
      <w:r>
        <w:rPr>
          <w:b/>
          <w:u w:val="single"/>
        </w:rPr>
        <w:t xml:space="preserve">751866</w:t>
      </w:r>
    </w:p>
    <w:p>
      <w:r>
        <w:t xml:space="preserve">@IPirkovic Olisi mukavaa, jos Prešiček haastaisi hänet jo kerran oikeuteen. On sääli, että puolueen pomo( SD) ei tiedä edes ministerinsä sukunimeä.</w:t>
      </w:r>
    </w:p>
    <w:p>
      <w:r>
        <w:rPr>
          <w:b/>
          <w:u w:val="single"/>
        </w:rPr>
        <w:t xml:space="preserve">751867</w:t>
      </w:r>
    </w:p>
    <w:p>
      <w:r>
        <w:t xml:space="preserve">@Mackono44Pan Jotenkin olemme melko pakotettuja. Hän on läsnä jokaisessa koirien kulkueessa ja valvomisessa.</w:t>
      </w:r>
    </w:p>
    <w:p>
      <w:r>
        <w:rPr>
          <w:b/>
          <w:u w:val="single"/>
        </w:rPr>
        <w:t xml:space="preserve">751868</w:t>
      </w:r>
    </w:p>
    <w:p>
      <w:r>
        <w:t xml:space="preserve">@MarjanDvor @MitjaIrsic Kommunistit tappavat vielä tänäänkin, koska he tekevät sen jalosti, kuten Turk sanoo, he katsovat sormiensa läpi!🤮</w:t>
      </w:r>
    </w:p>
    <w:p>
      <w:r>
        <w:rPr>
          <w:b/>
          <w:u w:val="single"/>
        </w:rPr>
        <w:t xml:space="preserve">751869</w:t>
      </w:r>
    </w:p>
    <w:p>
      <w:r>
        <w:t xml:space="preserve">Huhujen mukaan putschapumisha tekee meteliä teollisuusalueella. Menimme katsomaan, oliko hän siellä.... https://t.co/iuQtW1nH8G</w:t>
      </w:r>
    </w:p>
    <w:p>
      <w:r>
        <w:rPr>
          <w:b/>
          <w:u w:val="single"/>
        </w:rPr>
        <w:t xml:space="preserve">751870</w:t>
      </w:r>
    </w:p>
    <w:p>
      <w:r>
        <w:t xml:space="preserve">@SlovenskeNovice He suojelevat näitä roistoja kuin jääkarhuja. En havaitse mitään loukkaavaa siinä, mitä hän kirjoitti.</w:t>
      </w:r>
    </w:p>
    <w:p>
      <w:r>
        <w:rPr>
          <w:b/>
          <w:u w:val="single"/>
        </w:rPr>
        <w:t xml:space="preserve">751871</w:t>
      </w:r>
    </w:p>
    <w:p>
      <w:r>
        <w:t xml:space="preserve">@RevijaReporter Juhlivat kotimaansa pettämistä ja kyläläisten joukkomurhaa partisaanien hylkäämisestä...</w:t>
      </w:r>
    </w:p>
    <w:p>
      <w:r>
        <w:rPr>
          <w:b/>
          <w:u w:val="single"/>
        </w:rPr>
        <w:t xml:space="preserve">751872</w:t>
      </w:r>
    </w:p>
    <w:p>
      <w:r>
        <w:t xml:space="preserve">MAFIA NM:ssä: 66-vuotias Novo Mestossa asuva mies ampui 45-vuotiasta miestä tahallaan kahdesti. Jotkut uskovat, että kyseessä on Novometian mafian sisäinen tilinteko.</w:t>
      </w:r>
    </w:p>
    <w:p>
      <w:r>
        <w:rPr>
          <w:b/>
          <w:u w:val="single"/>
        </w:rPr>
        <w:t xml:space="preserve">751873</w:t>
      </w:r>
    </w:p>
    <w:p>
      <w:r>
        <w:t xml:space="preserve">@MihaMarkic Olen iloinen, ettet ole tyhmä lammas, joka uskoo valehtelevan Tommyn ympärille kerääntyneitä valehtelijoita. se riittää minulle https://t.co/1o6EMIoYZt</w:t>
      </w:r>
    </w:p>
    <w:p>
      <w:r>
        <w:rPr>
          <w:b/>
          <w:u w:val="single"/>
        </w:rPr>
        <w:t xml:space="preserve">751874</w:t>
      </w:r>
    </w:p>
    <w:p>
      <w:r>
        <w:t xml:space="preserve">@LajnarEU @katarinacas Mulcaa hemmotteli hänen isänsä. Hän pääsi karkuun. Hei, Rastko, on toinenkin parempi kuin Katja.</w:t>
      </w:r>
    </w:p>
    <w:p>
      <w:r>
        <w:rPr>
          <w:b/>
          <w:u w:val="single"/>
        </w:rPr>
        <w:t xml:space="preserve">751875</w:t>
      </w:r>
    </w:p>
    <w:p>
      <w:r>
        <w:t xml:space="preserve">@tekoce Sitä saa jokaisesta humaanista kaupasta. Koska tämä Berliini on luultavasti jopa pesemätön 🙄.</w:t>
      </w:r>
    </w:p>
    <w:p>
      <w:r>
        <w:rPr>
          <w:b/>
          <w:u w:val="single"/>
        </w:rPr>
        <w:t xml:space="preserve">751876</w:t>
      </w:r>
    </w:p>
    <w:p>
      <w:r>
        <w:t xml:space="preserve">@SiolNEWS Cerar nostaa julkisen sektorin johtajien palkkoja +20%," vittu palomiehet "he ovat paratiisi, johtajat ovat eliittiä ?</w:t>
      </w:r>
    </w:p>
    <w:p>
      <w:r>
        <w:rPr>
          <w:b/>
          <w:u w:val="single"/>
        </w:rPr>
        <w:t xml:space="preserve">751877</w:t>
      </w:r>
    </w:p>
    <w:p>
      <w:r>
        <w:t xml:space="preserve">@breki74 Nebluoze, todellakin. Kukaan ei ole vapaa, mutta kaikilla on mielipiteitä. Liftaustyöpaikat.</w:t>
      </w:r>
    </w:p>
    <w:p>
      <w:r>
        <w:rPr>
          <w:b/>
          <w:u w:val="single"/>
        </w:rPr>
        <w:t xml:space="preserve">751878</w:t>
      </w:r>
    </w:p>
    <w:p>
      <w:r>
        <w:t xml:space="preserve">Nauti tämän viikonlopun erikoistarjouksesta kronometreistä Mustalla Ruudulla! https://t.co/Ticfce1JRg</w:t>
      </w:r>
    </w:p>
    <w:p>
      <w:r>
        <w:rPr>
          <w:b/>
          <w:u w:val="single"/>
        </w:rPr>
        <w:t xml:space="preserve">751879</w:t>
      </w:r>
    </w:p>
    <w:p>
      <w:r>
        <w:t xml:space="preserve">@ParisotSeb @lojzi1 @KokaljTonci Pystyin hädin tuskin tulemaan, mutta olen jo estänyt 30 heistä.</w:t>
      </w:r>
    </w:p>
    <w:p>
      <w:r>
        <w:rPr>
          <w:b/>
          <w:u w:val="single"/>
        </w:rPr>
        <w:t xml:space="preserve">751880</w:t>
      </w:r>
    </w:p>
    <w:p>
      <w:r>
        <w:t xml:space="preserve">@MetkaZevnik @GlasZaOtroke @ZdruzenaDesnica @strankaNLS Ryhdistäytykää ja älkää häpäiskö eläkeläisiä!</w:t>
      </w:r>
    </w:p>
    <w:p>
      <w:r>
        <w:rPr>
          <w:b/>
          <w:u w:val="single"/>
        </w:rPr>
        <w:t xml:space="preserve">751881</w:t>
      </w:r>
    </w:p>
    <w:p>
      <w:r>
        <w:t xml:space="preserve">Celjessä 4 (neljä) ydinvoimapoikaa tarjoavat hienon tunnelman................................NOT!!!! #PLTS</w:t>
      </w:r>
    </w:p>
    <w:p>
      <w:r>
        <w:rPr>
          <w:b/>
          <w:u w:val="single"/>
        </w:rPr>
        <w:t xml:space="preserve">751882</w:t>
      </w:r>
    </w:p>
    <w:p>
      <w:r>
        <w:t xml:space="preserve">@PetraKodra Ilmeisesti epäonnistunut yritys käyttää perhosvaikutusta herättämään empatiaa kapitalisteja kohtaan 😜.</w:t>
      </w:r>
    </w:p>
    <w:p>
      <w:r>
        <w:rPr>
          <w:b/>
          <w:u w:val="single"/>
        </w:rPr>
        <w:t xml:space="preserve">751883</w:t>
      </w:r>
    </w:p>
    <w:p>
      <w:r>
        <w:t xml:space="preserve">@tomltoml @StrankaSMC Polttaa häntä kannoillaan, koska hän on liittoutunut terroristien kanssa, jotka tietävät tottelevaisuuden tai kuoleman.</w:t>
      </w:r>
    </w:p>
    <w:p>
      <w:r>
        <w:rPr>
          <w:b/>
          <w:u w:val="single"/>
        </w:rPr>
        <w:t xml:space="preserve">751884</w:t>
      </w:r>
    </w:p>
    <w:p>
      <w:r>
        <w:t xml:space="preserve">@SlovenskeNovice Outoa, että nyt kroaatit eivät heiluta lippuamme, kuten monet meistä heiluttavat heidän lippuaan.</w:t>
      </w:r>
    </w:p>
    <w:p>
      <w:r>
        <w:rPr>
          <w:b/>
          <w:u w:val="single"/>
        </w:rPr>
        <w:t xml:space="preserve">751885</w:t>
      </w:r>
    </w:p>
    <w:p>
      <w:r>
        <w:t xml:space="preserve">@JJansaSDS @strankaSDS Vielä yksi tyhjä ilmapallopommi pudotetaan (fianncirovanie Unkarista) ja päivässä on 500...</w:t>
      </w:r>
    </w:p>
    <w:p>
      <w:r>
        <w:rPr>
          <w:b/>
          <w:u w:val="single"/>
        </w:rPr>
        <w:t xml:space="preserve">751886</w:t>
      </w:r>
    </w:p>
    <w:p>
      <w:r>
        <w:t xml:space="preserve">@hrastelj Kyllä, tunnen hänet... Hän oli suuri pubi... Kunnioitin häntä... Hän ei ollut roisto, mutta hän oli tuskin koskaan selvin päin...</w:t>
      </w:r>
    </w:p>
    <w:p>
      <w:r>
        <w:rPr>
          <w:b/>
          <w:u w:val="single"/>
        </w:rPr>
        <w:t xml:space="preserve">751887</w:t>
      </w:r>
    </w:p>
    <w:p>
      <w:r>
        <w:t xml:space="preserve">@jolandabuh OK yksi on ranskalainen bulldoggi, mikä on toinen. Se näyttää minipitbullilta.</w:t>
      </w:r>
    </w:p>
    <w:p>
      <w:r>
        <w:rPr>
          <w:b/>
          <w:u w:val="single"/>
        </w:rPr>
        <w:t xml:space="preserve">751888</w:t>
      </w:r>
    </w:p>
    <w:p>
      <w:r>
        <w:t xml:space="preserve">@BernardBrscic En ole koskaan nähnyt kommunistia tässä maassa... mutta mafiosot...</w:t>
      </w:r>
    </w:p>
    <w:p>
      <w:r>
        <w:rPr>
          <w:b/>
          <w:u w:val="single"/>
        </w:rPr>
        <w:t xml:space="preserve">751889</w:t>
      </w:r>
    </w:p>
    <w:p>
      <w:r>
        <w:t xml:space="preserve">@JozeBiscak olet mielenkiintoinen, terve ihminen piilottaisi häpeänsä, sinä jopa mainostat sitä.</w:t>
      </w:r>
    </w:p>
    <w:p>
      <w:r>
        <w:rPr>
          <w:b/>
          <w:u w:val="single"/>
        </w:rPr>
        <w:t xml:space="preserve">751890</w:t>
      </w:r>
    </w:p>
    <w:p>
      <w:r>
        <w:t xml:space="preserve">@AlexKreb Ei palleista, vaan he pitävät niitä irtoavista päistä. Rangaistus on ankara, julkinen, huomautus.</w:t>
      </w:r>
    </w:p>
    <w:p>
      <w:r>
        <w:rPr>
          <w:b/>
          <w:u w:val="single"/>
        </w:rPr>
        <w:t xml:space="preserve">751891</w:t>
      </w:r>
    </w:p>
    <w:p>
      <w:r>
        <w:t xml:space="preserve">@MitjaKravanja @Matino667 Tiedän. kun ajoin maricaa yksin, ei ollut instagramia.</w:t>
      </w:r>
    </w:p>
    <w:p>
      <w:r>
        <w:rPr>
          <w:b/>
          <w:u w:val="single"/>
        </w:rPr>
        <w:t xml:space="preserve">751892</w:t>
      </w:r>
    </w:p>
    <w:p>
      <w:r>
        <w:t xml:space="preserve">@gregorbeslic @Matej_Klaric @PrimozP @indijanec Mitä sanoisi kolonialisti, kun (sähköistetty) rullalautailija ajaa hänen ylitseen Čopova-kadulla?</w:t>
      </w:r>
    </w:p>
    <w:p>
      <w:r>
        <w:rPr>
          <w:b/>
          <w:u w:val="single"/>
        </w:rPr>
        <w:t xml:space="preserve">751893</w:t>
      </w:r>
    </w:p>
    <w:p>
      <w:r>
        <w:t xml:space="preserve">Miten vietät tämän iloisen kulttuuripäivän?</w:t>
        <w:br/>
        <w:t xml:space="preserve"> Kuten taiteilijalle sopii: kotona, sairaana, miinus pankissa.</w:t>
      </w:r>
    </w:p>
    <w:p>
      <w:r>
        <w:rPr>
          <w:b/>
          <w:u w:val="single"/>
        </w:rPr>
        <w:t xml:space="preserve">751894</w:t>
      </w:r>
    </w:p>
    <w:p>
      <w:r>
        <w:t xml:space="preserve">Voi kyllä, tästä perjantailounaassa on kyse!</w:t>
        <w:br/>
        <w:br/>
        <w:t xml:space="preserve">#gustpikasi https://t.co/Up6l830jPK</w:t>
      </w:r>
    </w:p>
    <w:p>
      <w:r>
        <w:rPr>
          <w:b/>
          <w:u w:val="single"/>
        </w:rPr>
        <w:t xml:space="preserve">751895</w:t>
      </w:r>
    </w:p>
    <w:p>
      <w:r>
        <w:t xml:space="preserve">@SOVA_0007 @isoltesEP @DominikaSvarc @JurePoglajen Stari oli vyöllinen kani...</w:t>
      </w:r>
    </w:p>
    <w:p>
      <w:r>
        <w:rPr>
          <w:b/>
          <w:u w:val="single"/>
        </w:rPr>
        <w:t xml:space="preserve">751896</w:t>
      </w:r>
    </w:p>
    <w:p>
      <w:r>
        <w:t xml:space="preserve">Bataatit: nauti ilman syyllisyyttä https://t.co/lOSSeWOuLm https://t.co/zRfg8kaSxx https://t.co/zRfg8kaSxx</w:t>
      </w:r>
    </w:p>
    <w:p>
      <w:r>
        <w:rPr>
          <w:b/>
          <w:u w:val="single"/>
        </w:rPr>
        <w:t xml:space="preserve">751897</w:t>
      </w:r>
    </w:p>
    <w:p>
      <w:r>
        <w:t xml:space="preserve">Aika Rear Window -elokuvalle. 🥰 Olen nähnyt tämän ennenkin, mutta ei haittaa katsoa sitä uudelleen. #julkinen #elokuvaklassikot</w:t>
      </w:r>
    </w:p>
    <w:p>
      <w:r>
        <w:rPr>
          <w:b/>
          <w:u w:val="single"/>
        </w:rPr>
        <w:t xml:space="preserve">751898</w:t>
      </w:r>
    </w:p>
    <w:p>
      <w:r>
        <w:t xml:space="preserve">Ei ihme. Tylsistyneenä etsiessäni fiktiivistä vastustajaa. https://t.co/oIKFjb3jjQ.</w:t>
      </w:r>
    </w:p>
    <w:p>
      <w:r>
        <w:rPr>
          <w:b/>
          <w:u w:val="single"/>
        </w:rPr>
        <w:t xml:space="preserve">751899</w:t>
      </w:r>
    </w:p>
    <w:p>
      <w:r>
        <w:t xml:space="preserve">NIMI SLOVENIA ON KAUNIS</w:t>
        <w:br/>
        <w:br/>
        <w:t xml:space="preserve">Slovenia, mikä nimi sinulle on kauniisti annettu,</w:t>
        <w:br/>
        <w:t xml:space="preserve">Oletko sinä mitään arvokkaampi kuin tämä sairas kansa!... https://t.co/OgTPIHXByo</w:t>
      </w:r>
    </w:p>
    <w:p>
      <w:r>
        <w:rPr>
          <w:b/>
          <w:u w:val="single"/>
        </w:rPr>
        <w:t xml:space="preserve">751900</w:t>
      </w:r>
    </w:p>
    <w:p>
      <w:r>
        <w:t xml:space="preserve">@crico111 Apinoita on opetettu ainakin 1970-luvulta lähtien, jolloin professorini jäivät väkisin eläkkeelle.</w:t>
      </w:r>
    </w:p>
    <w:p>
      <w:r>
        <w:rPr>
          <w:b/>
          <w:u w:val="single"/>
        </w:rPr>
        <w:t xml:space="preserve">751901</w:t>
      </w:r>
    </w:p>
    <w:p>
      <w:r>
        <w:t xml:space="preserve">DPŽ Gornja Radgona säilyttää ja elvyttää talonpoikien tärkeimmän työn, vehnän sadonkorjuun käsin https://t.co/61LaEAvhV5</w:t>
      </w:r>
    </w:p>
    <w:p>
      <w:r>
        <w:rPr>
          <w:b/>
          <w:u w:val="single"/>
        </w:rPr>
        <w:t xml:space="preserve">751902</w:t>
      </w:r>
    </w:p>
    <w:p>
      <w:r>
        <w:t xml:space="preserve">Aamulla yskä, kurkkukipu, kipeät nivelet; neljä kvitteniä myöhemmin, MINÄ EN VOI OLLA SAIRAS, MIKSI MINÄ OLEN SAIRAS, MINUN SYDÄN ON KUIN KIVI!</w:t>
      </w:r>
    </w:p>
    <w:p>
      <w:r>
        <w:rPr>
          <w:b/>
          <w:u w:val="single"/>
        </w:rPr>
        <w:t xml:space="preserve">751903</w:t>
      </w:r>
    </w:p>
    <w:p>
      <w:r>
        <w:t xml:space="preserve">pleonazem</w:t>
        <w:br/>
        <w:br/>
        <w:t xml:space="preserve">Ilmaista hevosta,</w:t>
        <w:br/>
        <w:t xml:space="preserve">jonka joku</w:t>
        <w:t xml:space="preserve">antaa sinulle</w:t>
        <w:t xml:space="preserve">ilmaiseksi</w:t>
        <w:br/>
        <w:t xml:space="preserve">ilmaisena lahjana,</w:t>
        <w:br/>
        <w:t xml:space="preserve">ei katsota hampaisiin.</w:t>
      </w:r>
    </w:p>
    <w:p>
      <w:r>
        <w:rPr>
          <w:b/>
          <w:u w:val="single"/>
        </w:rPr>
        <w:t xml:space="preserve">751904</w:t>
      </w:r>
    </w:p>
    <w:p>
      <w:r>
        <w:t xml:space="preserve">pitkän ajan kuluttua kuulin hälytyksen, unohdin pakata hattua vauvalle ja aurinkovoidetta.</w:t>
      </w:r>
    </w:p>
    <w:p>
      <w:r>
        <w:rPr>
          <w:b/>
          <w:u w:val="single"/>
        </w:rPr>
        <w:t xml:space="preserve">751905</w:t>
      </w:r>
    </w:p>
    <w:p>
      <w:r>
        <w:t xml:space="preserve">@D_Economy Kaikki ministeriöt ja valtion virastot sekä yleisradiotoiminta Ljubljanan lähiöissä. Se olisi jo yksi helpotus caosiin.</w:t>
      </w:r>
    </w:p>
    <w:p>
      <w:r>
        <w:rPr>
          <w:b/>
          <w:u w:val="single"/>
        </w:rPr>
        <w:t xml:space="preserve">751906</w:t>
      </w:r>
    </w:p>
    <w:p>
      <w:r>
        <w:t xml:space="preserve">@Pizama @yoyoba24 Toivottavasti hengitys muuttuu haukkumiseksi ja GRRM tuo meille romaanin mahdollisimman pian.</w:t>
      </w:r>
    </w:p>
    <w:p>
      <w:r>
        <w:rPr>
          <w:b/>
          <w:u w:val="single"/>
        </w:rPr>
        <w:t xml:space="preserve">751907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751908</w:t>
      </w:r>
    </w:p>
    <w:p>
      <w:r>
        <w:t xml:space="preserve">@Tevilevi @BiggieSLO Minulla on idea - kaikkien estyneiden ihmisten pitäisi tulla käymään hänen luonaan kerran ja kysyä, saavatko he ryhmäalennuksen.</w:t>
      </w:r>
    </w:p>
    <w:p>
      <w:r>
        <w:rPr>
          <w:b/>
          <w:u w:val="single"/>
        </w:rPr>
        <w:t xml:space="preserve">751909</w:t>
      </w:r>
    </w:p>
    <w:p>
      <w:r>
        <w:t xml:space="preserve">"Eräs upseeri kertoi minulle: kokonaiset pataljoonat ovat syfilitisoituneet, ja armeijassa huomautettiin ennen sitä, että jopa avioliitossa... https://t.co/MUec8PLGlI...</w:t>
      </w:r>
    </w:p>
    <w:p>
      <w:r>
        <w:rPr>
          <w:b/>
          <w:u w:val="single"/>
        </w:rPr>
        <w:t xml:space="preserve">751910</w:t>
      </w:r>
    </w:p>
    <w:p>
      <w:r>
        <w:t xml:space="preserve">@kricac tyttöystäväni työskentelee rajan toisella puolella Itävallassa, joten tankkaamme sekä bensiiniä (10c halvempaa) että dieseliä (9c halvempaa) ... :-)</w:t>
      </w:r>
    </w:p>
    <w:p>
      <w:r>
        <w:rPr>
          <w:b/>
          <w:u w:val="single"/>
        </w:rPr>
        <w:t xml:space="preserve">751911</w:t>
      </w:r>
    </w:p>
    <w:p>
      <w:r>
        <w:t xml:space="preserve">Tämänvuotinen vessanpönttö: joko he ovat täysin alasti tai heillä on yllään nämä "modernit" verkkarit, joissa on yksi valkoinen raita... #Euroviisut</w:t>
      </w:r>
    </w:p>
    <w:p>
      <w:r>
        <w:rPr>
          <w:b/>
          <w:u w:val="single"/>
        </w:rPr>
        <w:t xml:space="preserve">751912</w:t>
      </w:r>
    </w:p>
    <w:p>
      <w:r>
        <w:t xml:space="preserve">@vladaRS #ABratušek ottaa käyttöön integroidun julkisen henkilöliikenteen #IJPP</w:t>
        <w:br/>
        <w:t xml:space="preserve">Lippujen hinnat ovat jo nousseet https://t.co/R4VmVWkTpK</w:t>
      </w:r>
    </w:p>
    <w:p>
      <w:r>
        <w:rPr>
          <w:b/>
          <w:u w:val="single"/>
        </w:rPr>
        <w:t xml:space="preserve">751913</w:t>
      </w:r>
    </w:p>
    <w:p>
      <w:r>
        <w:t xml:space="preserve">Lukalla on venäläinen Epla, se, jossa on keilat, mutta venäläiset ovat jätkiä, he osaavat laskea hänen kanssaan. Nopeampi kuin oikealla laskimella.</w:t>
      </w:r>
    </w:p>
    <w:p>
      <w:r>
        <w:rPr>
          <w:b/>
          <w:u w:val="single"/>
        </w:rPr>
        <w:t xml:space="preserve">751914</w:t>
      </w:r>
    </w:p>
    <w:p>
      <w:r>
        <w:t xml:space="preserve">@leaathenatabako ooooo onnellista syntymäpäivää, lisää yksi hurmaava ryppy :) https://t.co/DmOY1shwyQ https://t.co/DmOY1shwyQ</w:t>
      </w:r>
    </w:p>
    <w:p>
      <w:r>
        <w:rPr>
          <w:b/>
          <w:u w:val="single"/>
        </w:rPr>
        <w:t xml:space="preserve">751915</w:t>
      </w:r>
    </w:p>
    <w:p>
      <w:r>
        <w:t xml:space="preserve">@AleksHribovsek @Libertarec @HeraldicaSVN mutta laittaisitko tämän kansallislipun taakse trikolorin sijaan?</w:t>
      </w:r>
    </w:p>
    <w:p>
      <w:r>
        <w:rPr>
          <w:b/>
          <w:u w:val="single"/>
        </w:rPr>
        <w:t xml:space="preserve">751916</w:t>
      </w:r>
    </w:p>
    <w:p>
      <w:r>
        <w:t xml:space="preserve">@Nogavicka_Pika @petrasovdat @AnaOstricki @KatarinaDbr @tasosedova Koska he trollaavat meitä takaisin.</w:t>
      </w:r>
    </w:p>
    <w:p>
      <w:r>
        <w:rPr>
          <w:b/>
          <w:u w:val="single"/>
        </w:rPr>
        <w:t xml:space="preserve">751917</w:t>
      </w:r>
    </w:p>
    <w:p>
      <w:r>
        <w:t xml:space="preserve">Kun Jankovič on ryöstänyt meitä veronmaksajia, jokainen, joka äänestää DeSUS:n puolesta, on kuutiomainen ääliö.</w:t>
      </w:r>
    </w:p>
    <w:p>
      <w:r>
        <w:rPr>
          <w:b/>
          <w:u w:val="single"/>
        </w:rPr>
        <w:t xml:space="preserve">751918</w:t>
      </w:r>
    </w:p>
    <w:p>
      <w:r>
        <w:t xml:space="preserve">@MatijaB @KinoBezigrad @MatijaB ceb ti vedu ko enga 'hesla' je jedenga 'hesla' z jeden takim filmom</w:t>
      </w:r>
    </w:p>
    <w:p>
      <w:r>
        <w:rPr>
          <w:b/>
          <w:u w:val="single"/>
        </w:rPr>
        <w:t xml:space="preserve">751919</w:t>
      </w:r>
    </w:p>
    <w:p>
      <w:r>
        <w:t xml:space="preserve">@ZagarMiha Totta kai on... enimmäkseen siksi, että on liikaa Cmerareita ja liian vähän Jelincickejä.</w:t>
      </w:r>
    </w:p>
    <w:p>
      <w:r>
        <w:rPr>
          <w:b/>
          <w:u w:val="single"/>
        </w:rPr>
        <w:t xml:space="preserve">751920</w:t>
      </w:r>
    </w:p>
    <w:p>
      <w:r>
        <w:t xml:space="preserve">@darinkatrkov @nejkom Darinka, voit voittaa firbiec sinussa ja Laponovicka ei häiritse sinua enää.a</w:t>
      </w:r>
    </w:p>
    <w:p>
      <w:r>
        <w:rPr>
          <w:b/>
          <w:u w:val="single"/>
        </w:rPr>
        <w:t xml:space="preserve">751921</w:t>
      </w:r>
    </w:p>
    <w:p>
      <w:r>
        <w:t xml:space="preserve">@RagnarBelial @huferka Torakat ja pilkkijät ovat jo suosittuja. Saatat olla uuden trendin kynnyksellä.</w:t>
      </w:r>
    </w:p>
    <w:p>
      <w:r>
        <w:rPr>
          <w:b/>
          <w:u w:val="single"/>
        </w:rPr>
        <w:t xml:space="preserve">751922</w:t>
      </w:r>
    </w:p>
    <w:p>
      <w:r>
        <w:t xml:space="preserve">Et voi julkaista totuutta fb:ssä, koska he estävät sinut välittömästi ja poistavat viestisi, kuten he tekivät Norma Korošecille!</w:t>
        <w:br/>
        <w:br/>
        <w:t xml:space="preserve">https://t.co/bbBzrBH2CV</w:t>
      </w:r>
    </w:p>
    <w:p>
      <w:r>
        <w:rPr>
          <w:b/>
          <w:u w:val="single"/>
        </w:rPr>
        <w:t xml:space="preserve">751923</w:t>
      </w:r>
    </w:p>
    <w:p>
      <w:r>
        <w:t xml:space="preserve">Jos hän ei ole tällä kertaa kypsä interpellointiin, en tiedä milloin????p HETI VANKILAAN !!! https://t.co/u4F09YDW0o https://t.co/u4F09YDW0o</w:t>
      </w:r>
    </w:p>
    <w:p>
      <w:r>
        <w:rPr>
          <w:b/>
          <w:u w:val="single"/>
        </w:rPr>
        <w:t xml:space="preserve">751924</w:t>
      </w:r>
    </w:p>
    <w:p>
      <w:r>
        <w:t xml:space="preserve">@petrasovdat @KatarinaDbr Täällä ei tehdä vain ruokaa. On vähän hankalaa mennä rajan yli hakemaan hot dogia :/</w:t>
      </w:r>
    </w:p>
    <w:p>
      <w:r>
        <w:rPr>
          <w:b/>
          <w:u w:val="single"/>
        </w:rPr>
        <w:t xml:space="preserve">751925</w:t>
      </w:r>
    </w:p>
    <w:p>
      <w:r>
        <w:t xml:space="preserve">tämä! mustamme ovat saaneet selville, kuka on petturi - paavi ja partisaanit. oikeasti, janskin aivot ovat räjäyttäneet sen https://t.co/G5rLB1SxrJ</w:t>
      </w:r>
    </w:p>
    <w:p>
      <w:r>
        <w:rPr>
          <w:b/>
          <w:u w:val="single"/>
        </w:rPr>
        <w:t xml:space="preserve">751926</w:t>
      </w:r>
    </w:p>
    <w:p>
      <w:r>
        <w:t xml:space="preserve">@KatarinaJenko se johtuu siitä, että meillä ei ole kaupunkibussia. en tiedä, mitä muuta he odottavat.</w:t>
      </w:r>
    </w:p>
    <w:p>
      <w:r>
        <w:rPr>
          <w:b/>
          <w:u w:val="single"/>
        </w:rPr>
        <w:t xml:space="preserve">751927</w:t>
      </w:r>
    </w:p>
    <w:p>
      <w:r>
        <w:t xml:space="preserve">Avaat toisen silmäsi, kuulet dieselin jyrinän ja pyöränpyörien raapimisen. Käännyt ympäri ja nukahdat uudelleen.</w:t>
        <w:br/>
        <w:t xml:space="preserve"> Unelma toiselle päivälle.</w:t>
        <w:br/>
        <w:t xml:space="preserve"> *raapii dieselin etuakselin raapii</w:t>
      </w:r>
    </w:p>
    <w:p>
      <w:r>
        <w:rPr>
          <w:b/>
          <w:u w:val="single"/>
        </w:rPr>
        <w:t xml:space="preserve">751928</w:t>
      </w:r>
    </w:p>
    <w:p>
      <w:r>
        <w:t xml:space="preserve">Igor Bavčar Dobissa: toinen itsenäisyystaistelija, jonka kommunistieliitti ei anna ryöstää rangaistuksetta.</w:t>
      </w:r>
    </w:p>
    <w:p>
      <w:r>
        <w:rPr>
          <w:b/>
          <w:u w:val="single"/>
        </w:rPr>
        <w:t xml:space="preserve">751929</w:t>
      </w:r>
    </w:p>
    <w:p>
      <w:r>
        <w:t xml:space="preserve">@u3krasne @JaniPrednik Mikä tarkoittaa 20 paikkaa parlamentissa 90:stä.... niin paljon siitä brihtnezistä.</w:t>
      </w:r>
    </w:p>
    <w:p>
      <w:r>
        <w:rPr>
          <w:b/>
          <w:u w:val="single"/>
        </w:rPr>
        <w:t xml:space="preserve">751930</w:t>
      </w:r>
    </w:p>
    <w:p>
      <w:r>
        <w:t xml:space="preserve">@JureLeben Tämä on vaaleja edeltävää hiekkaa Boris Johnsonin, tunnetun valehtelijan, silmissä!</w:t>
      </w:r>
    </w:p>
    <w:p>
      <w:r>
        <w:rPr>
          <w:b/>
          <w:u w:val="single"/>
        </w:rPr>
        <w:t xml:space="preserve">751931</w:t>
      </w:r>
    </w:p>
    <w:p>
      <w:r>
        <w:t xml:space="preserve">Kesäpolentaa Šmihelissä!</w:t>
        <w:br/>
        <w:t xml:space="preserve"> Kuva: David Verlic / https://t.co/P3IFvRMFih https://t.co/rPpxlEoAUE https://t.co/rPpxlEoAUE</w:t>
      </w:r>
    </w:p>
    <w:p>
      <w:r>
        <w:rPr>
          <w:b/>
          <w:u w:val="single"/>
        </w:rPr>
        <w:t xml:space="preserve">751932</w:t>
      </w:r>
    </w:p>
    <w:p>
      <w:r>
        <w:t xml:space="preserve">@Libertarec Totuus on molempia. Paitsi että 700 ihmistä lauloi ja 20 ihmistä heilutti lippuja.</w:t>
      </w:r>
    </w:p>
    <w:p>
      <w:r>
        <w:rPr>
          <w:b/>
          <w:u w:val="single"/>
        </w:rPr>
        <w:t xml:space="preserve">751933</w:t>
      </w:r>
    </w:p>
    <w:p>
      <w:r>
        <w:t xml:space="preserve">Starič @RTV_Slovenija varoittaa jälleen vaarasta, että JJ:stä voi tulla mandaatinhaltija.</w:t>
        <w:br/>
        <w:t xml:space="preserve">RTV:n purkaminen välittömästi.</w:t>
      </w:r>
    </w:p>
    <w:p>
      <w:r>
        <w:rPr>
          <w:b/>
          <w:u w:val="single"/>
        </w:rPr>
        <w:t xml:space="preserve">751934</w:t>
      </w:r>
    </w:p>
    <w:p>
      <w:r>
        <w:t xml:space="preserve">Me juoksimme Euroopan parlamentin lattialla Istanbulissa, eikö niin, arvoisa pääministeri? Kataloniaa koskeva kanta on (kuiskaamatta "suuri") vaikeampi tehtävä. #Catalonia</w:t>
      </w:r>
    </w:p>
    <w:p>
      <w:r>
        <w:rPr>
          <w:b/>
          <w:u w:val="single"/>
        </w:rPr>
        <w:t xml:space="preserve">751935</w:t>
      </w:r>
    </w:p>
    <w:p>
      <w:r>
        <w:t xml:space="preserve">@seba1337 Emme aio tehdä ydinpommia. Voimme ostaa ydinpolttoainetta markkinoilta.</w:t>
      </w:r>
    </w:p>
    <w:p>
      <w:r>
        <w:rPr>
          <w:b/>
          <w:u w:val="single"/>
        </w:rPr>
        <w:t xml:space="preserve">751936</w:t>
      </w:r>
    </w:p>
    <w:p>
      <w:r>
        <w:t xml:space="preserve">@tomltoml @vladaRS BANDA SCORUMPIRANA......ne eivät varasta paskaakaan!....</w:t>
      </w:r>
    </w:p>
    <w:p>
      <w:r>
        <w:rPr>
          <w:b/>
          <w:u w:val="single"/>
        </w:rPr>
        <w:t xml:space="preserve">751937</w:t>
      </w:r>
    </w:p>
    <w:p>
      <w:r>
        <w:t xml:space="preserve">Hammam-huone (itämainen matalalämpöinen sauna, jossa on hieronta) ja suihkut, joissa on valo-, ääni- ja vesiefektejä. http://t.co/8glJvnBe5X.</w:t>
      </w:r>
    </w:p>
    <w:p>
      <w:r>
        <w:rPr>
          <w:b/>
          <w:u w:val="single"/>
        </w:rPr>
        <w:t xml:space="preserve">751938</w:t>
      </w:r>
    </w:p>
    <w:p>
      <w:r>
        <w:t xml:space="preserve">@ZCernac @BozoPredalic @vladaRS @sarecmarjan Ja anna jonkun muun sanoa, annetaan sedille taustalta, jotka asettavat nuket!</w:t>
      </w:r>
    </w:p>
    <w:p>
      <w:r>
        <w:rPr>
          <w:b/>
          <w:u w:val="single"/>
        </w:rPr>
        <w:t xml:space="preserve">751939</w:t>
      </w:r>
    </w:p>
    <w:p>
      <w:r>
        <w:t xml:space="preserve">@mrevlje @NenadGlucks Juhlat. Tänä päivänä slovenialaiset voivat... #speckles #encouragement #screeningforlife</w:t>
      </w:r>
    </w:p>
    <w:p>
      <w:r>
        <w:rPr>
          <w:b/>
          <w:u w:val="single"/>
        </w:rPr>
        <w:t xml:space="preserve">751940</w:t>
      </w:r>
    </w:p>
    <w:p>
      <w:r>
        <w:t xml:space="preserve">@BojanPozar @PS_DeSUS Kahel on paskantanut kaikesta, mihin hän on koskenut.Hänen on aika mennä historian roskakoriin! #butl</w:t>
      </w:r>
    </w:p>
    <w:p>
      <w:r>
        <w:rPr>
          <w:b/>
          <w:u w:val="single"/>
        </w:rPr>
        <w:t xml:space="preserve">751941</w:t>
      </w:r>
    </w:p>
    <w:p>
      <w:r>
        <w:t xml:space="preserve">Pelaan parhaillaan Biathlon Maniaa. Tule mukaan ja yritä voittaa minut! https://t.co/XDR9tnnDf2</w:t>
      </w:r>
    </w:p>
    <w:p>
      <w:r>
        <w:rPr>
          <w:b/>
          <w:u w:val="single"/>
        </w:rPr>
        <w:t xml:space="preserve">751942</w:t>
      </w:r>
    </w:p>
    <w:p>
      <w:r>
        <w:t xml:space="preserve">Simon Wiesenthal -keskuksella ei kuitenkaan ole mitään tekemistä asian kanssa. No, joo, ellei sisällä työskentele kommunisteja... https://t.co/v6W6caWb49...</w:t>
      </w:r>
    </w:p>
    <w:p>
      <w:r>
        <w:rPr>
          <w:b/>
          <w:u w:val="single"/>
        </w:rPr>
        <w:t xml:space="preserve">751943</w:t>
      </w:r>
    </w:p>
    <w:p>
      <w:r>
        <w:t xml:space="preserve">@MarkoPavlisic @Libertarec @kizidor Voit lahjoittaa polttoainetta Mariborin kirjastoon, joka on hin. Ja katto, joka on letkuuntuva.</w:t>
      </w:r>
    </w:p>
    <w:p>
      <w:r>
        <w:rPr>
          <w:b/>
          <w:u w:val="single"/>
        </w:rPr>
        <w:t xml:space="preserve">751944</w:t>
      </w:r>
    </w:p>
    <w:p>
      <w:r>
        <w:t xml:space="preserve">@KatarinaJenko Vodebilin lausunnot ovat tosiaan ääliömäisiä ja vastenmielisiä, mutta ne tuskin vastaavat Vodebilin ääntä.</w:t>
      </w:r>
    </w:p>
    <w:p>
      <w:r>
        <w:rPr>
          <w:b/>
          <w:u w:val="single"/>
        </w:rPr>
        <w:t xml:space="preserve">751945</w:t>
      </w:r>
    </w:p>
    <w:p>
      <w:r>
        <w:t xml:space="preserve">Keskus lähellä Dravaa: Kunta jättää maakuntamuseon, seuraa irtisanomisia? https://t.co/t43hY3wGdb</w:t>
      </w:r>
    </w:p>
    <w:p>
      <w:r>
        <w:rPr>
          <w:b/>
          <w:u w:val="single"/>
        </w:rPr>
        <w:t xml:space="preserve">751946</w:t>
      </w:r>
    </w:p>
    <w:p>
      <w:r>
        <w:t xml:space="preserve">@_spmbt Niin, ja joskus ostan prepaid SIM-kortin, koska se on niin halpa. Sanotaan, että tarvitsen sitä nyt, koska jossain syrjäisessä kylässä ei ole wlania.</w:t>
      </w:r>
    </w:p>
    <w:p>
      <w:r>
        <w:rPr>
          <w:b/>
          <w:u w:val="single"/>
        </w:rPr>
        <w:t xml:space="preserve">751947</w:t>
      </w:r>
    </w:p>
    <w:p>
      <w:r>
        <w:t xml:space="preserve">@Libertarec @cikibucka Ja murhalle annetaan muita nimiä, jotta se hyväksytään normaalina. Abortti, tuhoaminen,...</w:t>
      </w:r>
    </w:p>
    <w:p>
      <w:r>
        <w:rPr>
          <w:b/>
          <w:u w:val="single"/>
        </w:rPr>
        <w:t xml:space="preserve">751948</w:t>
      </w:r>
    </w:p>
    <w:p>
      <w:r>
        <w:t xml:space="preserve">Štefanija Lukič Zlobec sai tunnustuksen ystävällisyydestään, anteliaisuudestaan ja hyväntekeväisyydestään.</w:t>
        <w:br/>
        <w:t xml:space="preserve"> Palkinnon myönsivät Our Woman ja sosiaalisesta kehityksestä ja sosiaalihuollosta vastaava ministeriö.</w:t>
      </w:r>
    </w:p>
    <w:p>
      <w:r>
        <w:rPr>
          <w:b/>
          <w:u w:val="single"/>
        </w:rPr>
        <w:t xml:space="preserve">751949</w:t>
      </w:r>
    </w:p>
    <w:p>
      <w:r>
        <w:t xml:space="preserve">@lucijausaj En välitä hänen ulkonäöstään. Mutta se ei ole synkronoitu sisäpuolen kanssa. Liian aggressiivinen</w:t>
      </w:r>
    </w:p>
    <w:p>
      <w:r>
        <w:rPr>
          <w:b/>
          <w:u w:val="single"/>
        </w:rPr>
        <w:t xml:space="preserve">751950</w:t>
      </w:r>
    </w:p>
    <w:p>
      <w:r>
        <w:t xml:space="preserve">Ihmisen ja koneen välinen side voi olla helvetin voimakas. #sampovem https://t.co/53cgHIVwJs</w:t>
      </w:r>
    </w:p>
    <w:p>
      <w:r>
        <w:rPr>
          <w:b/>
          <w:u w:val="single"/>
        </w:rPr>
        <w:t xml:space="preserve">751951</w:t>
      </w:r>
    </w:p>
    <w:p>
      <w:r>
        <w:t xml:space="preserve">Mandaric on vihdoin "menettänyt järkensä". Hän muuttaisi mieluummin itsensä. https://t.co/al2misd6Dt via @SiolNEWS</w:t>
      </w:r>
    </w:p>
    <w:p>
      <w:r>
        <w:rPr>
          <w:b/>
          <w:u w:val="single"/>
        </w:rPr>
        <w:t xml:space="preserve">751952</w:t>
      </w:r>
    </w:p>
    <w:p>
      <w:r>
        <w:t xml:space="preserve">Jotta naiset uskaltautuisivat taas kuntosalille ja elokuviin ja juttelemaan ystäviensä kanssa.</w:t>
        <w:t xml:space="preserve">Kannatan!</w:t>
        <w:br/>
        <w:t xml:space="preserve">https://t.co/NHr0wfOnvo</w:t>
      </w:r>
    </w:p>
    <w:p>
      <w:r>
        <w:rPr>
          <w:b/>
          <w:u w:val="single"/>
        </w:rPr>
        <w:t xml:space="preserve">751953</w:t>
      </w:r>
    </w:p>
    <w:p>
      <w:r>
        <w:t xml:space="preserve">@zelenilka Kassanhoitaja oli loukkaantunut, koska viini oli jo poistettu liukuhihnalta ja vain pullotettu Mura saapui hänelle.</w:t>
      </w:r>
    </w:p>
    <w:p>
      <w:r>
        <w:rPr>
          <w:b/>
          <w:u w:val="single"/>
        </w:rPr>
        <w:t xml:space="preserve">751954</w:t>
      </w:r>
    </w:p>
    <w:p>
      <w:r>
        <w:t xml:space="preserve">@AKrascek Toistan :</w:t>
        <w:br/>
        <w:br/>
        <w:t xml:space="preserve">29 MISSING Jankovicin kannattajaa pitäisi asettaa syytteeseen 29 MISSING miljoonista</w:t>
      </w:r>
    </w:p>
    <w:p>
      <w:r>
        <w:rPr>
          <w:b/>
          <w:u w:val="single"/>
        </w:rPr>
        <w:t xml:space="preserve">751955</w:t>
      </w:r>
    </w:p>
    <w:p>
      <w:r>
        <w:t xml:space="preserve">@lucijausaj Ja että petojen on päästävä pois metsästä, koska metsästäjät ovat syöneet ne kaikki!</w:t>
      </w:r>
    </w:p>
    <w:p>
      <w:r>
        <w:rPr>
          <w:b/>
          <w:u w:val="single"/>
        </w:rPr>
        <w:t xml:space="preserve">751956</w:t>
      </w:r>
    </w:p>
    <w:p>
      <w:r>
        <w:t xml:space="preserve">Ihmiset, kuinka paljon "veloitetaan" rasiteoikeudesta, jos naapurit johtavat vesi-, viemäri- ja sähkölinjoja tonttinne läpi?</w:t>
      </w:r>
    </w:p>
    <w:p>
      <w:r>
        <w:rPr>
          <w:b/>
          <w:u w:val="single"/>
        </w:rPr>
        <w:t xml:space="preserve">751957</w:t>
      </w:r>
    </w:p>
    <w:p>
      <w:r>
        <w:t xml:space="preserve">@DobraMrha @dreychee Lopeta tarjoaminen. Muokkaamattomat puheet ilman PR-palveluiden osallistumista ovat #purecomedicgoldia</w:t>
      </w:r>
    </w:p>
    <w:p>
      <w:r>
        <w:rPr>
          <w:b/>
          <w:u w:val="single"/>
        </w:rPr>
        <w:t xml:space="preserve">751958</w:t>
      </w:r>
    </w:p>
    <w:p>
      <w:r>
        <w:t xml:space="preserve">@HamManuela Hm .... sanoo, että on totta, että oikeista isoisistä on pulaa. Milloin kutsuit yhden ulos (tai sisään)? 🤓 #DAvidishHOWOzazija</w:t>
      </w:r>
    </w:p>
    <w:p>
      <w:r>
        <w:rPr>
          <w:b/>
          <w:u w:val="single"/>
        </w:rPr>
        <w:t xml:space="preserve">751959</w:t>
      </w:r>
    </w:p>
    <w:p>
      <w:r>
        <w:t xml:space="preserve">Tämä on maksu petollisista palveluista ja palveluksista. Kuinka kauan vielä siedämme tätä Umbien jengiä, jonka johdossa on PLAVI???? https://t.co/sddyc0QpRq https://t.co/sddyc0QpRq</w:t>
      </w:r>
    </w:p>
    <w:p>
      <w:r>
        <w:rPr>
          <w:b/>
          <w:u w:val="single"/>
        </w:rPr>
        <w:t xml:space="preserve">751960</w:t>
      </w:r>
    </w:p>
    <w:p>
      <w:r>
        <w:t xml:space="preserve">Kuka tarkalleen ottaen kirjoittaa musiikkikiintiöitä koskevat ehdotukset kulttuuriministerille?!!? #quotas #slovenskamusic #idiotizembrezmeja</w:t>
      </w:r>
    </w:p>
    <w:p>
      <w:r>
        <w:rPr>
          <w:b/>
          <w:u w:val="single"/>
        </w:rPr>
        <w:t xml:space="preserve">751961</w:t>
      </w:r>
    </w:p>
    <w:p>
      <w:r>
        <w:t xml:space="preserve">@ZigaTurk @KlemenMesarec Tietenkin oli dekommunisointia. Jos sitä ei olisi ollut, ei olisi myöskään tapahtunut uudelleenkirkollistamista.</w:t>
      </w:r>
    </w:p>
    <w:p>
      <w:r>
        <w:rPr>
          <w:b/>
          <w:u w:val="single"/>
        </w:rPr>
        <w:t xml:space="preserve">751962</w:t>
      </w:r>
    </w:p>
    <w:p>
      <w:r>
        <w:t xml:space="preserve">Jos julkaisen spoilereita, olenko itsekeskeinen?</w:t>
        <w:br/>
        <w:br/>
        <w:t xml:space="preserve"> Mene katsomaan elokuvaa, ämmä.</w:t>
        <w:br/>
        <w:t xml:space="preserve"> En ole huolissani ajoituksestasi, kun ajattelet vieväsi perseesi elokuviin.</w:t>
      </w:r>
    </w:p>
    <w:p>
      <w:r>
        <w:rPr>
          <w:b/>
          <w:u w:val="single"/>
        </w:rPr>
        <w:t xml:space="preserve">751963</w:t>
      </w:r>
    </w:p>
    <w:p>
      <w:r>
        <w:t xml:space="preserve">jos sinulla on yli 800 Twitter-seuraajaa, voit automaattisesti saada kulttiaseman.</w:t>
      </w:r>
    </w:p>
    <w:p>
      <w:r>
        <w:rPr>
          <w:b/>
          <w:u w:val="single"/>
        </w:rPr>
        <w:t xml:space="preserve">751964</w:t>
      </w:r>
    </w:p>
    <w:p>
      <w:r>
        <w:t xml:space="preserve">Vedenpuhdistushanke onnistui. Pahinta, mitä tapahtui, oli pieni karvainen, joka sai stressistä ripulin. #FirstWorldProblems</w:t>
      </w:r>
    </w:p>
    <w:p>
      <w:r>
        <w:rPr>
          <w:b/>
          <w:u w:val="single"/>
        </w:rPr>
        <w:t xml:space="preserve">751965</w:t>
      </w:r>
    </w:p>
    <w:p>
      <w:r>
        <w:t xml:space="preserve">@ErikaPlaninsec @Alex4Aleksandra Hänen päässään hänellä on yksi Tolk k tamoderni Dolfe, ne ovat yhtä selkeitä kuin lanta.</w:t>
      </w:r>
    </w:p>
    <w:p>
      <w:r>
        <w:rPr>
          <w:b/>
          <w:u w:val="single"/>
        </w:rPr>
        <w:t xml:space="preserve">751966</w:t>
      </w:r>
    </w:p>
    <w:p>
      <w:r>
        <w:t xml:space="preserve">@staneC Jokainen lapsi saa välittömästi vakuutusyhtiön kustannuksella irrottamattoman hammaslaitteen?</w:t>
      </w:r>
    </w:p>
    <w:p>
      <w:r>
        <w:rPr>
          <w:b/>
          <w:u w:val="single"/>
        </w:rPr>
        <w:t xml:space="preserve">751967</w:t>
      </w:r>
    </w:p>
    <w:p>
      <w:r>
        <w:t xml:space="preserve">@Anotherconfuse1 Myös omassani! Ja LotR (laajennettuna tietysti), ja lisää on tulossa. 🤓😇</w:t>
      </w:r>
    </w:p>
    <w:p>
      <w:r>
        <w:rPr>
          <w:b/>
          <w:u w:val="single"/>
        </w:rPr>
        <w:t xml:space="preserve">751968</w:t>
      </w:r>
    </w:p>
    <w:p>
      <w:r>
        <w:t xml:space="preserve">Kiitos ja tulkaa takaisin :) 4-0 #SLOLIT #srcebia https://t.co/30Yrx996QR https://t.co/30Yrx996QR</w:t>
      </w:r>
    </w:p>
    <w:p>
      <w:r>
        <w:rPr>
          <w:b/>
          <w:u w:val="single"/>
        </w:rPr>
        <w:t xml:space="preserve">751969</w:t>
      </w:r>
    </w:p>
    <w:p>
      <w:r>
        <w:t xml:space="preserve">Štajerka-tien autoilijoita pyydetään ja kehotetaan ÄLÄ KYTKE AC:ta PÄÄLLE! #ZavodResvalniPasas #tietoisuus #jakaminen #LevoDesno https://t.co/KSCzJwVUHp https://t.co/KSCzJwVUHp</w:t>
      </w:r>
    </w:p>
    <w:p>
      <w:r>
        <w:rPr>
          <w:b/>
          <w:u w:val="single"/>
        </w:rPr>
        <w:t xml:space="preserve">751970</w:t>
      </w:r>
    </w:p>
    <w:p>
      <w:r>
        <w:t xml:space="preserve">SKANDAALI: Poliisiaseman komentaja varastaa vanteet virka-autostaan! https://t.co/tHH5KqofMJ</w:t>
      </w:r>
    </w:p>
    <w:p>
      <w:r>
        <w:rPr>
          <w:b/>
          <w:u w:val="single"/>
        </w:rPr>
        <w:t xml:space="preserve">751971</w:t>
      </w:r>
    </w:p>
    <w:p>
      <w:r>
        <w:t xml:space="preserve">@JiriKocica @MitjaIrsic Ei ole lainkaan järkevää jättää kohtaloaan muiden käsiin!</w:t>
      </w:r>
    </w:p>
    <w:p>
      <w:r>
        <w:rPr>
          <w:b/>
          <w:u w:val="single"/>
        </w:rPr>
        <w:t xml:space="preserve">751972</w:t>
      </w:r>
    </w:p>
    <w:p>
      <w:r>
        <w:t xml:space="preserve">Mikset lähettäisi tätä onnetonta naista hyvän psykiatrin vastaanotolle ja katsoisi, voiko häntä vielä auttaa? https://t.co/IqVW5KRuOp ...</w:t>
      </w:r>
    </w:p>
    <w:p>
      <w:r>
        <w:rPr>
          <w:b/>
          <w:u w:val="single"/>
        </w:rPr>
        <w:t xml:space="preserve">751973</w:t>
      </w:r>
    </w:p>
    <w:p>
      <w:r>
        <w:t xml:space="preserve">@staneC SDS ei ole hallituksessa, miksi heitä syytetään? Pliberkissä on 4000 asukasta ja 3 pankkia, kaikki yksityisiä. Ongelma on siis jossain muualla.</w:t>
      </w:r>
    </w:p>
    <w:p>
      <w:r>
        <w:rPr>
          <w:b/>
          <w:u w:val="single"/>
        </w:rPr>
        <w:t xml:space="preserve">751974</w:t>
      </w:r>
    </w:p>
    <w:p>
      <w:r>
        <w:t xml:space="preserve">@strankaSDS Et ole vieläkään hyvä kieliopissa. Sinua on varoitettu koko ajan, etkä vieläkään ole palkannut oikolukijaa. #zaslovenscinogre</w:t>
      </w:r>
    </w:p>
    <w:p>
      <w:r>
        <w:rPr>
          <w:b/>
          <w:u w:val="single"/>
        </w:rPr>
        <w:t xml:space="preserve">751975</w:t>
      </w:r>
    </w:p>
    <w:p>
      <w:r>
        <w:t xml:space="preserve">@rokomavh @dreychee #Justice joillekin, mutta itse asiassa häpeä SLO-kansalaisille, koska poliittisten puolueiden sietämättömiä käytäntöjä siedetään.</w:t>
      </w:r>
    </w:p>
    <w:p>
      <w:r>
        <w:rPr>
          <w:b/>
          <w:u w:val="single"/>
        </w:rPr>
        <w:t xml:space="preserve">751976</w:t>
      </w:r>
    </w:p>
    <w:p>
      <w:r>
        <w:t xml:space="preserve">4 kuukauden ikäinen koiranpentumme myrkytettiin... Infuusio, vastalääke... Ja pikkuinen katsoo sinua noilla pienillä silmillään... #worldjeseluqrac</w:t>
      </w:r>
    </w:p>
    <w:p>
      <w:r>
        <w:rPr>
          <w:b/>
          <w:u w:val="single"/>
        </w:rPr>
        <w:t xml:space="preserve">751977</w:t>
      </w:r>
    </w:p>
    <w:p>
      <w:r>
        <w:t xml:space="preserve">@t_celestina Pysäytän pyöräilijät jalankulkijoiden ylityspaikoilla vain, jos he käyttävät sitä jalankulkijoiden ylityspaikkana. Muuten evoluutio. 😉</w:t>
      </w:r>
    </w:p>
    <w:p>
      <w:r>
        <w:rPr>
          <w:b/>
          <w:u w:val="single"/>
        </w:rPr>
        <w:t xml:space="preserve">751978</w:t>
      </w:r>
    </w:p>
    <w:p>
      <w:r>
        <w:t xml:space="preserve">@MazzoVanKlein @Pust_Me Ennen kaikkea hän on itsekeskeinen, liian suuri alttaripoika henkilökulttia varten. Alttaripoika, jolla on Lego-palikoiden sijasta tehtävä.</w:t>
      </w:r>
    </w:p>
    <w:p>
      <w:r>
        <w:rPr>
          <w:b/>
          <w:u w:val="single"/>
        </w:rPr>
        <w:t xml:space="preserve">751979</w:t>
      </w:r>
    </w:p>
    <w:p>
      <w:r>
        <w:t xml:space="preserve">Slovenian kansaa ei ole olemassa. Tämä on hölynpölyä. Joidenkin 1800-luvun boheemien fantasioita.</w:t>
      </w:r>
    </w:p>
    <w:p>
      <w:r>
        <w:rPr>
          <w:b/>
          <w:u w:val="single"/>
        </w:rPr>
        <w:t xml:space="preserve">751980</w:t>
      </w:r>
    </w:p>
    <w:p>
      <w:r>
        <w:t xml:space="preserve">@matjaz_malgaj Kiitos tästä. Antakaa tyttöjen saada tuollainen mukava mies, niin voitte olla varmoja.</w:t>
      </w:r>
    </w:p>
    <w:p>
      <w:r>
        <w:rPr>
          <w:b/>
          <w:u w:val="single"/>
        </w:rPr>
        <w:t xml:space="preserve">751981</w:t>
      </w:r>
    </w:p>
    <w:p>
      <w:r>
        <w:t xml:space="preserve">@gregorKita Diktatuurin ja fasismin tukeminen omien poliittisten etujen vuoksi on todella pohjanoteeraus!</w:t>
      </w:r>
    </w:p>
    <w:p>
      <w:r>
        <w:rPr>
          <w:b/>
          <w:u w:val="single"/>
        </w:rPr>
        <w:t xml:space="preserve">751982</w:t>
      </w:r>
    </w:p>
    <w:p>
      <w:r>
        <w:t xml:space="preserve">Olemme tänään myöhässä. Osallistuimme karhujen mielenosoitukseen, jossa vegaanit ajettiin ulos metsästä kattiloiden ja pannujen kanssa.</w:t>
      </w:r>
    </w:p>
    <w:p>
      <w:r>
        <w:rPr>
          <w:b/>
          <w:u w:val="single"/>
        </w:rPr>
        <w:t xml:space="preserve">751983</w:t>
      </w:r>
    </w:p>
    <w:p>
      <w:r>
        <w:t xml:space="preserve">@strankalevica</w:t>
        <w:br/>
        <w:t xml:space="preserve">@vladaRS</w:t>
        <w:br/>
        <w:t xml:space="preserve">Tasapainon palauttaminen,</w:t>
        <w:br/>
        <w:t xml:space="preserve">verouudistus verouudistus,</w:t>
        <w:br/>
        <w:t xml:space="preserve">Uudistettu terveydenhuoltojärjestelmä? Kyllä - uusi UKC on Franjan sairaala.</w:t>
      </w:r>
    </w:p>
    <w:p>
      <w:r>
        <w:rPr>
          <w:b/>
          <w:u w:val="single"/>
        </w:rPr>
        <w:t xml:space="preserve">751984</w:t>
      </w:r>
    </w:p>
    <w:p>
      <w:r>
        <w:t xml:space="preserve">En seuraa kohtausta, mutta en tiedä tarkalleen, missä mennään partisaanit:domobranci derbyn kanssa, vai onko sinulla twiittiä.</w:t>
      </w:r>
    </w:p>
    <w:p>
      <w:r>
        <w:rPr>
          <w:b/>
          <w:u w:val="single"/>
        </w:rPr>
        <w:t xml:space="preserve">751985</w:t>
      </w:r>
    </w:p>
    <w:p>
      <w:r>
        <w:t xml:space="preserve">@BernardBrscic Ei tarvitse verrata sitä autiomaahan, Venezuelassa on itse asiassa bensiinipula.</w:t>
      </w:r>
    </w:p>
    <w:p>
      <w:r>
        <w:rPr>
          <w:b/>
          <w:u w:val="single"/>
        </w:rPr>
        <w:t xml:space="preserve">751986</w:t>
      </w:r>
    </w:p>
    <w:p>
      <w:r>
        <w:t xml:space="preserve">Varkaat veivät sähköpyörän - https://t.co/H7JwaUC0rV https://t.co/FHaVFxDtir</w:t>
      </w:r>
    </w:p>
    <w:p>
      <w:r>
        <w:rPr>
          <w:b/>
          <w:u w:val="single"/>
        </w:rPr>
        <w:t xml:space="preserve">751987</w:t>
      </w:r>
    </w:p>
    <w:p>
      <w:r>
        <w:t xml:space="preserve">21 valamiehistöä lisää? Vittu, Euroopassa ei ole 21 maata, jos lasketaan kaikki Kreikasta Islantiin. #Euroviisut</w:t>
      </w:r>
    </w:p>
    <w:p>
      <w:r>
        <w:rPr>
          <w:b/>
          <w:u w:val="single"/>
        </w:rPr>
        <w:t xml:space="preserve">751988</w:t>
      </w:r>
    </w:p>
    <w:p>
      <w:r>
        <w:t xml:space="preserve">Agentit eivät koskaan luota sinuun ➡️ https://t.co/YbhcZLH6r7 #vakuutus #vakuutusagentti</w:t>
      </w:r>
    </w:p>
    <w:p>
      <w:r>
        <w:rPr>
          <w:b/>
          <w:u w:val="single"/>
        </w:rPr>
        <w:t xml:space="preserve">751989</w:t>
      </w:r>
    </w:p>
    <w:p>
      <w:r>
        <w:t xml:space="preserve">@SamoGlavan ... odota vähän kauemmin löytääksesi lisää kuitteja ja mene jonoon työskentelemään viemäriin.</w:t>
      </w:r>
    </w:p>
    <w:p>
      <w:r>
        <w:rPr>
          <w:b/>
          <w:u w:val="single"/>
        </w:rPr>
        <w:t xml:space="preserve">751990</w:t>
      </w:r>
    </w:p>
    <w:p>
      <w:r>
        <w:t xml:space="preserve">@MatijaStepisnik @vecer Hän ei ole poliitikko eikä toimittaja... vain epäeettinen yrittäjä! Hävetkää toimittajien kilta, hävetkää poliitikot!</w:t>
      </w:r>
    </w:p>
    <w:p>
      <w:r>
        <w:rPr>
          <w:b/>
          <w:u w:val="single"/>
        </w:rPr>
        <w:t xml:space="preserve">751991</w:t>
      </w:r>
    </w:p>
    <w:p>
      <w:r>
        <w:t xml:space="preserve">Grosupljessa on luvassa muutoksia; nyt Šarec "sulaa" ...  "Nyt riittää!", Butalc murahti. "On kyse ajan tasalla pysymisestä ...!"</w:t>
      </w:r>
    </w:p>
    <w:p>
      <w:r>
        <w:rPr>
          <w:b/>
          <w:u w:val="single"/>
        </w:rPr>
        <w:t xml:space="preserve">751992</w:t>
      </w:r>
    </w:p>
    <w:p>
      <w:r>
        <w:t xml:space="preserve">Katson dokumenttia "Puhdistetaan Mount Everest"...ja haistakaa vittu te vuorikiipeilijät, jotka ryntäätte ylös ja jätätte kaatopaikan taaksenne.Pysykää kotona!</w:t>
      </w:r>
    </w:p>
    <w:p>
      <w:r>
        <w:rPr>
          <w:b/>
          <w:u w:val="single"/>
        </w:rPr>
        <w:t xml:space="preserve">751993</w:t>
      </w:r>
    </w:p>
    <w:p>
      <w:r>
        <w:t xml:space="preserve">@had Ei tarvitse sulkea silmiään ja etsiä (poliittista) salaliittoteoriaa... https://t.co/6cnruKxN37</w:t>
      </w:r>
    </w:p>
    <w:p>
      <w:r>
        <w:rPr>
          <w:b/>
          <w:u w:val="single"/>
        </w:rPr>
        <w:t xml:space="preserve">751994</w:t>
      </w:r>
    </w:p>
    <w:p>
      <w:r>
        <w:t xml:space="preserve">@bobsparrow70 @SuzanaLovec @24UR Minä tyhmä, Pahor älykäs, sinä jossain välissä?</w:t>
      </w:r>
    </w:p>
    <w:p>
      <w:r>
        <w:rPr>
          <w:b/>
          <w:u w:val="single"/>
        </w:rPr>
        <w:t xml:space="preserve">751995</w:t>
      </w:r>
    </w:p>
    <w:p>
      <w:r>
        <w:t xml:space="preserve">@JJansaSDS @strankaSD Ennen savukkeita Italiaan, nyt maahanmuuttajia! udbosmrduhi!</w:t>
      </w:r>
    </w:p>
    <w:p>
      <w:r>
        <w:rPr>
          <w:b/>
          <w:u w:val="single"/>
        </w:rPr>
        <w:t xml:space="preserve">751996</w:t>
      </w:r>
    </w:p>
    <w:p>
      <w:r>
        <w:t xml:space="preserve">Joskus haluaisin heittää pommin sisään, esimerkiksi:</w:t>
        <w:br/>
        <w:br/>
        <w:t xml:space="preserve">Jäädyttää ruumiin 24 tunnissa.</w:t>
        <w:br/>
        <w:br/>
        <w:t xml:space="preserve"> Ehehehehe.</w:t>
      </w:r>
    </w:p>
    <w:p>
      <w:r>
        <w:rPr>
          <w:b/>
          <w:u w:val="single"/>
        </w:rPr>
        <w:t xml:space="preserve">751997</w:t>
      </w:r>
    </w:p>
    <w:p>
      <w:r>
        <w:t xml:space="preserve">Tuhotakseen Janšan hän teki sopimuksen Erjavecin kanssa | Žurnal24 https://t.co/IAmartBWmK https://t.co/ngnMuvjGDy</w:t>
      </w:r>
    </w:p>
    <w:p>
      <w:r>
        <w:rPr>
          <w:b/>
          <w:u w:val="single"/>
        </w:rPr>
        <w:t xml:space="preserve">751998</w:t>
      </w:r>
    </w:p>
    <w:p>
      <w:r>
        <w:t xml:space="preserve">@24ur_com Oletan, että Jankovičin sanoja voi sanoa vain kommunisti-idiootti.</w:t>
      </w:r>
    </w:p>
    <w:p>
      <w:r>
        <w:rPr>
          <w:b/>
          <w:u w:val="single"/>
        </w:rPr>
        <w:t xml:space="preserve">751999</w:t>
      </w:r>
    </w:p>
    <w:p>
      <w:r>
        <w:t xml:space="preserve">@JozeBiscak @JJansaSDS Täällä on vain ☆rikosoikeus☆, jossa on valehtelevia sosialistisia kätyreitä. ...Poikkeukset on vapautettu.</w:t>
      </w:r>
    </w:p>
    <w:p>
      <w:r>
        <w:rPr>
          <w:b/>
          <w:u w:val="single"/>
        </w:rPr>
        <w:t xml:space="preserve">752000</w:t>
      </w:r>
    </w:p>
    <w:p>
      <w:r>
        <w:t xml:space="preserve">@jozevolf @TomazRus @IsmeTsHorjuLa Näetkö hyvät puolet, nyt sinun ei ainakaan tarvitse kumartua, kun haluat säätää termostaattia :-)</w:t>
      </w:r>
    </w:p>
    <w:p>
      <w:r>
        <w:rPr>
          <w:b/>
          <w:u w:val="single"/>
        </w:rPr>
        <w:t xml:space="preserve">752001</w:t>
      </w:r>
    </w:p>
    <w:p>
      <w:r>
        <w:t xml:space="preserve">52. minuutilla Mura tekee vielä 5 maalia ja johtaa 5:1. #2snl https://t.co/FikxIsDzUm</w:t>
      </w:r>
    </w:p>
    <w:p>
      <w:r>
        <w:rPr>
          <w:b/>
          <w:u w:val="single"/>
        </w:rPr>
        <w:t xml:space="preserve">752002</w:t>
      </w:r>
    </w:p>
    <w:p>
      <w:r>
        <w:t xml:space="preserve">@MStrtak @cikibucka @TelekomSlo SDS voitti, mutta asiat eivät järjesty, vaan muuttuvat vielä sotkuisemmiksi.</w:t>
      </w:r>
    </w:p>
    <w:p>
      <w:r>
        <w:rPr>
          <w:b/>
          <w:u w:val="single"/>
        </w:rPr>
        <w:t xml:space="preserve">752003</w:t>
      </w:r>
    </w:p>
    <w:p>
      <w:r>
        <w:t xml:space="preserve">@betmenka lähetit juuri minulle kaikki lahjat 12 kuukaudeksi kaikille läheisille tnx 🎉</w:t>
      </w:r>
    </w:p>
    <w:p>
      <w:r>
        <w:rPr>
          <w:b/>
          <w:u w:val="single"/>
        </w:rPr>
        <w:t xml:space="preserve">752004</w:t>
      </w:r>
    </w:p>
    <w:p>
      <w:r>
        <w:t xml:space="preserve">Toimistot + pysäköinti + kellari, Slomškova, Murska Sobota. Ex.price=105.902€: https://t.co/CAuxeATiBL https://t.co/6DvgRxZ0bD https://t.co/6DvgRxZ0bD</w:t>
      </w:r>
    </w:p>
    <w:p>
      <w:r>
        <w:rPr>
          <w:b/>
          <w:u w:val="single"/>
        </w:rPr>
        <w:t xml:space="preserve">752005</w:t>
      </w:r>
    </w:p>
    <w:p>
      <w:r>
        <w:t xml:space="preserve">SD-imijät ovat kylän tärkeimmät yksityisyrittäjät. Mutta he ovat valtion äänekkäimpiä puolustajia. Se, jota he ovat imeneet yksityisetsiviksi.#Hanček.</w:t>
      </w:r>
    </w:p>
    <w:p>
      <w:r>
        <w:rPr>
          <w:b/>
          <w:u w:val="single"/>
        </w:rPr>
        <w:t xml:space="preserve">752006</w:t>
      </w:r>
    </w:p>
    <w:p>
      <w:r>
        <w:t xml:space="preserve">@magrateja @Pikowaru Minulla on PS4. Pelaan Battlefield 1:tä. Se on niin mieltä työllistävää, että kaikki muut äänet sammuvat.</w:t>
      </w:r>
    </w:p>
    <w:p>
      <w:r>
        <w:rPr>
          <w:b/>
          <w:u w:val="single"/>
        </w:rPr>
        <w:t xml:space="preserve">752007</w:t>
      </w:r>
    </w:p>
    <w:p>
      <w:r>
        <w:t xml:space="preserve">Epätavallinen kohtaus: flamingo joutui linssin eteen Dolenjskassa https://t.co/ZrMcg1kdk0</w:t>
      </w:r>
    </w:p>
    <w:p>
      <w:r>
        <w:rPr>
          <w:b/>
          <w:u w:val="single"/>
        </w:rPr>
        <w:t xml:space="preserve">752008</w:t>
      </w:r>
    </w:p>
    <w:p>
      <w:r>
        <w:t xml:space="preserve">Vinko Lipovec, American Homeland -lehden pitkäaikainen päätoimittaja: Trump ei ole tyhmä, mutta hän on särmikäs https://t.co/lUvJ3rMW1a</w:t>
      </w:r>
    </w:p>
    <w:p>
      <w:r>
        <w:rPr>
          <w:b/>
          <w:u w:val="single"/>
        </w:rPr>
        <w:t xml:space="preserve">752009</w:t>
      </w:r>
    </w:p>
    <w:p>
      <w:r>
        <w:t xml:space="preserve">@Centrifuzija odottamassa, että oikea myrsky puhaltaa ja kuusi alkaa välkkyä teknorytmiin 😍</w:t>
      </w:r>
    </w:p>
    <w:p>
      <w:r>
        <w:rPr>
          <w:b/>
          <w:u w:val="single"/>
        </w:rPr>
        <w:t xml:space="preserve">752010</w:t>
      </w:r>
    </w:p>
    <w:p>
      <w:r>
        <w:t xml:space="preserve">@Svindalgrl @valentincix Itse asiassa se on ekologinen lähestymistapa. Varamalli! Se ei aiheuta tarpeettomia pakokaasuja suurkylän keskustassa.</w:t>
      </w:r>
    </w:p>
    <w:p>
      <w:r>
        <w:rPr>
          <w:b/>
          <w:u w:val="single"/>
        </w:rPr>
        <w:t xml:space="preserve">752011</w:t>
      </w:r>
    </w:p>
    <w:p>
      <w:r>
        <w:t xml:space="preserve">Kun istun näin ja kuulen Floydia Tamalan huoneesta, se tuo nuoruuteni takaisin. Huone. Äitini. Tytär. Floyd.</w:t>
      </w:r>
    </w:p>
    <w:p>
      <w:r>
        <w:rPr>
          <w:b/>
          <w:u w:val="single"/>
        </w:rPr>
        <w:t xml:space="preserve">752012</w:t>
      </w:r>
    </w:p>
    <w:p>
      <w:r>
        <w:t xml:space="preserve">Kissat, niiden kiipeily ihmisten päälle ja kaikki nuo naarmut.</w:t>
        <w:br/>
        <w:br/>
        <w:t xml:space="preserve"> Pitääkö ihmisen todella pitää heistä vai mitä?</w:t>
      </w:r>
    </w:p>
    <w:p>
      <w:r>
        <w:rPr>
          <w:b/>
          <w:u w:val="single"/>
        </w:rPr>
        <w:t xml:space="preserve">752013</w:t>
      </w:r>
    </w:p>
    <w:p>
      <w:r>
        <w:t xml:space="preserve">@AlzheimerUltra Havaitsinko kaiun ... "heitä on liian vähän" . Niin, se olin vain minä. #tribuutti_uhreille_tribuutti_uhreille</w:t>
      </w:r>
    </w:p>
    <w:p>
      <w:r>
        <w:rPr>
          <w:b/>
          <w:u w:val="single"/>
        </w:rPr>
        <w:t xml:space="preserve">752014</w:t>
      </w:r>
    </w:p>
    <w:p>
      <w:r>
        <w:t xml:space="preserve">kotona pimeyden suojassa hän ahmi kinkkua ja varastetuista munista tehtyjä punaisia riikinkukkoja https://t.co/ASVc3FTUgR</w:t>
      </w:r>
    </w:p>
    <w:p>
      <w:r>
        <w:rPr>
          <w:b/>
          <w:u w:val="single"/>
        </w:rPr>
        <w:t xml:space="preserve">752015</w:t>
      </w:r>
    </w:p>
    <w:p>
      <w:r>
        <w:t xml:space="preserve">Byte: Läpimurtoja tapahtuu kehitysosastoilla, jotka kehittävät #FutureEuropea.</w:t>
      </w:r>
    </w:p>
    <w:p>
      <w:r>
        <w:rPr>
          <w:b/>
          <w:u w:val="single"/>
        </w:rPr>
        <w:t xml:space="preserve">752016</w:t>
      </w:r>
    </w:p>
    <w:p>
      <w:r>
        <w:t xml:space="preserve">@reform_si Ihmettelen, miksi feministit haluavat miesten muuttuvan. Naisten pitäisi muuttua.</w:t>
      </w:r>
    </w:p>
    <w:p>
      <w:r>
        <w:rPr>
          <w:b/>
          <w:u w:val="single"/>
        </w:rPr>
        <w:t xml:space="preserve">752017</w:t>
      </w:r>
    </w:p>
    <w:p>
      <w:r>
        <w:t xml:space="preserve">Museon kokoelmiin tutustuminen ja kansanlaulujen laulajien tapaaminen Pavletin talossa Krašnja pri Lukovicissa lauantaina http://t.co/v9GcAqHPEm.</w:t>
      </w:r>
    </w:p>
    <w:p>
      <w:r>
        <w:rPr>
          <w:b/>
          <w:u w:val="single"/>
        </w:rPr>
        <w:t xml:space="preserve">752018</w:t>
      </w:r>
    </w:p>
    <w:p>
      <w:r>
        <w:t xml:space="preserve">Yhteenveto 30.6.2019</w:t>
        <w:br/>
        <w:br/>
        <w:t xml:space="preserve">-EPP:n vaalit ovat täysi farssi</w:t>
        <w:br/>
        <w:t xml:space="preserve">-EPP:n äänestäjiä on huijattu kuin vanhaa kissaa</w:t>
      </w:r>
    </w:p>
    <w:p>
      <w:r>
        <w:rPr>
          <w:b/>
          <w:u w:val="single"/>
        </w:rPr>
        <w:t xml:space="preserve">752019</w:t>
      </w:r>
    </w:p>
    <w:p>
      <w:r>
        <w:t xml:space="preserve">Eihän se ole keltainen? Ja miksi tuomarit päästävät nämä hyökkäykset takaapäin???? https://t.co/T7SEVgRblz</w:t>
      </w:r>
    </w:p>
    <w:p>
      <w:r>
        <w:rPr>
          <w:b/>
          <w:u w:val="single"/>
        </w:rPr>
        <w:t xml:space="preserve">752020</w:t>
      </w:r>
    </w:p>
    <w:p>
      <w:r>
        <w:t xml:space="preserve">Tämä LPP:n kyyti on hullua, bussissa ei ilmeisesti ole iskunvaimentimia#eivät saa minua ylös#julkinen liikenne, mutta puhdas ympäristö😂aivojen shokki</w:t>
      </w:r>
    </w:p>
    <w:p>
      <w:r>
        <w:rPr>
          <w:b/>
          <w:u w:val="single"/>
        </w:rPr>
        <w:t xml:space="preserve">752021</w:t>
      </w:r>
    </w:p>
    <w:p>
      <w:r>
        <w:t xml:space="preserve">Italialaiset ovat antaneet meille yhtä monta pataa kuin he ovat voittaneet maailmansodissa. Ei mitään #Euroviisut</w:t>
      </w:r>
    </w:p>
    <w:p>
      <w:r>
        <w:rPr>
          <w:b/>
          <w:u w:val="single"/>
        </w:rPr>
        <w:t xml:space="preserve">752022</w:t>
      </w:r>
    </w:p>
    <w:p>
      <w:r>
        <w:t xml:space="preserve">@DARS_SI sulkee puolet pikaraitiotiestä Vipavassa mitatakseen tuulensuojan tehokkuutta... täysin tuulettomassa @had #darsovci</w:t>
      </w:r>
    </w:p>
    <w:p>
      <w:r>
        <w:rPr>
          <w:b/>
          <w:u w:val="single"/>
        </w:rPr>
        <w:t xml:space="preserve">752023</w:t>
      </w:r>
    </w:p>
    <w:p>
      <w:r>
        <w:t xml:space="preserve">Solkanskan kalkkikaivos Titon Jugoslavian aikana - kommunistihallinnon poliittisten vastustajien hauta https://t.co/ZGB2jVNtnk</w:t>
      </w:r>
    </w:p>
    <w:p>
      <w:r>
        <w:rPr>
          <w:b/>
          <w:u w:val="single"/>
        </w:rPr>
        <w:t xml:space="preserve">752024</w:t>
      </w:r>
    </w:p>
    <w:p>
      <w:r>
        <w:t xml:space="preserve">@YanchMb En ymmärrä, miksi ajattelet niin?</w:t>
        <w:br/>
        <w:t xml:space="preserve"> Muuten, näen siellä ylenpalttisen määrän hämähäkkejä, ja Ahahacic on tietääkseni kirjoittanut 2 kielioppia :).</w:t>
      </w:r>
    </w:p>
    <w:p>
      <w:r>
        <w:rPr>
          <w:b/>
          <w:u w:val="single"/>
        </w:rPr>
        <w:t xml:space="preserve">752025</w:t>
      </w:r>
    </w:p>
    <w:p>
      <w:r>
        <w:t xml:space="preserve">Karnevaalimaskeroitsijat esiintyivät MAGNIFICOn ja Novi Fosilin tahtiin osana Kurentovanje 2019 -tapahtumaa.</w:t>
        <w:br/>
        <w:br/>
        <w:t xml:space="preserve">https://t.co/lvLfInC03O https://t.co/lvLfInC03O https://t.co/lvLfInC03O</w:t>
      </w:r>
    </w:p>
    <w:p>
      <w:r>
        <w:rPr>
          <w:b/>
          <w:u w:val="single"/>
        </w:rPr>
        <w:t xml:space="preserve">752026</w:t>
      </w:r>
    </w:p>
    <w:p>
      <w:r>
        <w:t xml:space="preserve">... koska emme tiedä, miten suhtautua eläviin, kun he kuolevat, hyvitämme sen heille XXL-ikebanilla ja tonneittain kynttilöitä</w:t>
        <w:br/>
        <w:t xml:space="preserve">#bolanaživadružba https://t.co/iKe7wvrsSv</w:t>
      </w:r>
    </w:p>
    <w:p>
      <w:r>
        <w:rPr>
          <w:b/>
          <w:u w:val="single"/>
        </w:rPr>
        <w:t xml:space="preserve">752027</w:t>
      </w:r>
    </w:p>
    <w:p>
      <w:r>
        <w:t xml:space="preserve">@janez_tomazic @AnLiDoAn @MiroCerar RTV on hallinnon perussolu.Kaikkialla, missä hallinto on kaatunut, solu on pienentynyt 75 prosenttia.</w:t>
      </w:r>
    </w:p>
    <w:p>
      <w:r>
        <w:rPr>
          <w:b/>
          <w:u w:val="single"/>
        </w:rPr>
        <w:t xml:space="preserve">752028</w:t>
      </w:r>
    </w:p>
    <w:p>
      <w:r>
        <w:t xml:space="preserve">@MiroCerar löytää varmasti työpaikan jätettyään hallituksen. Jos ei EU:ssa, niin Natossa. #apartchik</w:t>
      </w:r>
    </w:p>
    <w:p>
      <w:r>
        <w:rPr>
          <w:b/>
          <w:u w:val="single"/>
        </w:rPr>
        <w:t xml:space="preserve">752029</w:t>
      </w:r>
    </w:p>
    <w:p>
      <w:r>
        <w:t xml:space="preserve">Mutta eikö tämä ollut yksi Požarin listan johtajista...OMg, ensin Samantha repesi ja sitten tämä. https://t.co/RPlmrrGYOI.</w:t>
      </w:r>
    </w:p>
    <w:p>
      <w:r>
        <w:rPr>
          <w:b/>
          <w:u w:val="single"/>
        </w:rPr>
        <w:t xml:space="preserve">752030</w:t>
      </w:r>
    </w:p>
    <w:p>
      <w:r>
        <w:t xml:space="preserve">@tradicijaslo Tämä on täysin loogisesti ymmärrettävä kehitys, mutta se on tietenkin katastrofaalinen.</w:t>
      </w:r>
    </w:p>
    <w:p>
      <w:r>
        <w:rPr>
          <w:b/>
          <w:u w:val="single"/>
        </w:rPr>
        <w:t xml:space="preserve">752031</w:t>
      </w:r>
    </w:p>
    <w:p>
      <w:r>
        <w:t xml:space="preserve">Parempi olla yksin kuin onneton jonkun kanssa https://t.co/8GCaE5Id7d https://t.co/Vfkv0O3U0m https://t.co/Vfkv0O3U0m</w:t>
      </w:r>
    </w:p>
    <w:p>
      <w:r>
        <w:rPr>
          <w:b/>
          <w:u w:val="single"/>
        </w:rPr>
        <w:t xml:space="preserve">752032</w:t>
      </w:r>
    </w:p>
    <w:p>
      <w:r>
        <w:t xml:space="preserve">Toveri Mercedeksellä ei ole taaskaan mitään hajua... mutta hänellä on uusi kampaus.#ForElections #Elections2018</w:t>
      </w:r>
    </w:p>
    <w:p>
      <w:r>
        <w:rPr>
          <w:b/>
          <w:u w:val="single"/>
        </w:rPr>
        <w:t xml:space="preserve">752033</w:t>
      </w:r>
    </w:p>
    <w:p>
      <w:r>
        <w:t xml:space="preserve">@Janez_Mezan Se on punaisten märkä uni, se on niin pesty, ettei siitä tarvitse enää edes maksaa.</w:t>
      </w:r>
    </w:p>
    <w:p>
      <w:r>
        <w:rPr>
          <w:b/>
          <w:u w:val="single"/>
        </w:rPr>
        <w:t xml:space="preserve">752034</w:t>
      </w:r>
    </w:p>
    <w:p>
      <w:r>
        <w:t xml:space="preserve">@anzet on todella surullista, että operaattoreilla ei ole pikseliä, mutta olin yllättynyt, että heillä on se kommdata-kaupassa btc: ssä...</w:t>
      </w:r>
    </w:p>
    <w:p>
      <w:r>
        <w:rPr>
          <w:b/>
          <w:u w:val="single"/>
        </w:rPr>
        <w:t xml:space="preserve">752035</w:t>
      </w:r>
    </w:p>
    <w:p>
      <w:r>
        <w:t xml:space="preserve">@illegall_blonde Tänään en saa päähäni, että Katanec on edelleen tämän uuden...</w:t>
      </w:r>
    </w:p>
    <w:p>
      <w:r>
        <w:rPr>
          <w:b/>
          <w:u w:val="single"/>
        </w:rPr>
        <w:t xml:space="preserve">752036</w:t>
      </w:r>
    </w:p>
    <w:p>
      <w:r>
        <w:t xml:space="preserve">Koska vasemmistolaiset ja kokkarit ovat pahiksia (heikkoja, eivät vahvoja), he voivat hallita vain väkivallalla. Sloveniaa hallitsevat vasemmistolaiset ja kokkarit.</w:t>
      </w:r>
    </w:p>
    <w:p>
      <w:r>
        <w:rPr>
          <w:b/>
          <w:u w:val="single"/>
        </w:rPr>
        <w:t xml:space="preserve">752037</w:t>
      </w:r>
    </w:p>
    <w:p>
      <w:r>
        <w:t xml:space="preserve">@miro5ek @vladaRS @MiroCerar Rudolf ei myöskään ole yhtään vähemmän kömpelö kuin Erjavec, kun hän ehdottaa "yhteisomistajuutta", mutta onko hän sairas vai mitä ?</w:t>
      </w:r>
    </w:p>
    <w:p>
      <w:r>
        <w:rPr>
          <w:b/>
          <w:u w:val="single"/>
        </w:rPr>
        <w:t xml:space="preserve">752038</w:t>
      </w:r>
    </w:p>
    <w:p>
      <w:r>
        <w:t xml:space="preserve">Haistakaa vittu, kaverit, älkää painostako, se ei ole ohi, se on ohi!!!</w:t>
        <w:br/>
        <w:t xml:space="preserve">@rzs_si</w:t>
        <w:br/>
        <w:t xml:space="preserve">#mislovenci</w:t>
      </w:r>
    </w:p>
    <w:p>
      <w:r>
        <w:rPr>
          <w:b/>
          <w:u w:val="single"/>
        </w:rPr>
        <w:t xml:space="preserve">752039</w:t>
      </w:r>
    </w:p>
    <w:p>
      <w:r>
        <w:t xml:space="preserve">Torstai-iltana jumalanpalveluksen jälkeinen virkistys: loikoilua bussissa sandaaleissa. Suuri kiitos kuljettajalle, joka odotti minua. #lpp</w:t>
      </w:r>
    </w:p>
    <w:p>
      <w:r>
        <w:rPr>
          <w:b/>
          <w:u w:val="single"/>
        </w:rPr>
        <w:t xml:space="preserve">752040</w:t>
      </w:r>
    </w:p>
    <w:p>
      <w:r>
        <w:t xml:space="preserve">@had Tallien noki on kuitenkin ilmaista. On totta, että ne ovat usein sianlihaa, ja jos et hyppää ulos ajoissa, joudut veteen, mutta silti - ILMAISEKSI.</w:t>
      </w:r>
    </w:p>
    <w:p>
      <w:r>
        <w:rPr>
          <w:b/>
          <w:u w:val="single"/>
        </w:rPr>
        <w:t xml:space="preserve">752041</w:t>
      </w:r>
    </w:p>
    <w:p>
      <w:r>
        <w:t xml:space="preserve">@AnzeAncimer Tarkoitatko, että olit siellä, enkä saanut afnast-selfietä "nagojen" kanssa? 🤨</w:t>
      </w:r>
    </w:p>
    <w:p>
      <w:r>
        <w:rPr>
          <w:b/>
          <w:u w:val="single"/>
        </w:rPr>
        <w:t xml:space="preserve">752042</w:t>
      </w:r>
    </w:p>
    <w:p>
      <w:r>
        <w:t xml:space="preserve">@BojanPozar Hän sanoi myös tietävänsä vain maidosta. Tiedämme siis, miksi Magna voi sanoa, ettei se anna mitään viemäröinnistä!</w:t>
      </w:r>
    </w:p>
    <w:p>
      <w:r>
        <w:rPr>
          <w:b/>
          <w:u w:val="single"/>
        </w:rPr>
        <w:t xml:space="preserve">752043</w:t>
      </w:r>
    </w:p>
    <w:p>
      <w:r>
        <w:t xml:space="preserve">@Jan_Skoberne @strankalevica @strankaSD @ZidanDejan @JJansaSDS Kyllä, mutta myös partiolaiset, partiolaiset, caritas ja palomiehet.</w:t>
        <w:br/>
        <w:t xml:space="preserve"> BUTL.</w:t>
      </w:r>
    </w:p>
    <w:p>
      <w:r>
        <w:rPr>
          <w:b/>
          <w:u w:val="single"/>
        </w:rPr>
        <w:t xml:space="preserve">752044</w:t>
      </w:r>
    </w:p>
    <w:p>
      <w:r>
        <w:t xml:space="preserve">Phalangistien ja fransistien lippuja ja nostettuja oikeistolaisia lippuja keskellä #Barcelonaa. Poliisin suvaitsevaisuus ei yllätä minua! https://t.co/Bi2aAYp8O3</w:t>
      </w:r>
    </w:p>
    <w:p>
      <w:r>
        <w:rPr>
          <w:b/>
          <w:u w:val="single"/>
        </w:rPr>
        <w:t xml:space="preserve">752045</w:t>
      </w:r>
    </w:p>
    <w:p>
      <w:r>
        <w:t xml:space="preserve">#aukio Huoneisto (30,2m2), Kunaverjeva 6, Ljubljana. Tarjoushinta = 39.900€. https://t.co/9wJN5ppo7A https://t.co/ZtqDWYF4HX https://t.co/ZtqDWYF4HX</w:t>
      </w:r>
    </w:p>
    <w:p>
      <w:r>
        <w:rPr>
          <w:b/>
          <w:u w:val="single"/>
        </w:rPr>
        <w:t xml:space="preserve">752046</w:t>
      </w:r>
    </w:p>
    <w:p>
      <w:r>
        <w:t xml:space="preserve">Joustavat työajat ovat minulle liian demokraattisia. Lähden töihin kello 10 aamulla.</w:t>
      </w:r>
    </w:p>
    <w:p>
      <w:r>
        <w:rPr>
          <w:b/>
          <w:u w:val="single"/>
        </w:rPr>
        <w:t xml:space="preserve">752047</w:t>
      </w:r>
    </w:p>
    <w:p>
      <w:r>
        <w:t xml:space="preserve">@LottaS10 @DKopse Antaa heidän työskennellä ainakin heillä on munaa he vittuilevat serbialaisille kuten he tekivät Kosovossa Ainakin Velenjessä ei ole lähes yhtään slovenialaista joka tapauksessa</w:t>
      </w:r>
    </w:p>
    <w:p>
      <w:r>
        <w:rPr>
          <w:b/>
          <w:u w:val="single"/>
        </w:rPr>
        <w:t xml:space="preserve">752048</w:t>
      </w:r>
    </w:p>
    <w:p>
      <w:r>
        <w:t xml:space="preserve">Sellaista se on, kun ilmoittaudut tapahtumaan itävaltalaisten kanssa. He ovat hulluna otsikoihin. Sairas hullu. https://t.co/StgFAS4h1k</w:t>
      </w:r>
    </w:p>
    <w:p>
      <w:r>
        <w:rPr>
          <w:b/>
          <w:u w:val="single"/>
        </w:rPr>
        <w:t xml:space="preserve">752049</w:t>
      </w:r>
    </w:p>
    <w:p>
      <w:r>
        <w:t xml:space="preserve">@ZaresGregor Tämä on oikeasti Drletin sielu, joka palaa Maahan pelottelemaan pettureita -</w:t>
      </w:r>
    </w:p>
    <w:p>
      <w:r>
        <w:rPr>
          <w:b/>
          <w:u w:val="single"/>
        </w:rPr>
        <w:t xml:space="preserve">752050</w:t>
      </w:r>
    </w:p>
    <w:p>
      <w:r>
        <w:t xml:space="preserve">@STA_novice @STAkrog tyytymättömät slovenialaiset eivät vastaa puhelimeen vaaleissa... köyhillä ei ole enää edes sähköä. Typerä kysely.</w:t>
      </w:r>
    </w:p>
    <w:p>
      <w:r>
        <w:rPr>
          <w:b/>
          <w:u w:val="single"/>
        </w:rPr>
        <w:t xml:space="preserve">752051</w:t>
      </w:r>
    </w:p>
    <w:p>
      <w:r>
        <w:t xml:space="preserve">Oma top 11 @PrvaLigaSi (8. kierros): Jurhar, Kavcic, Dobrovoljc, Širok, Travner, Kapić, Ibričić, Alves, Bizjak, Osuji, Vombergar #plts</w:t>
      </w:r>
    </w:p>
    <w:p>
      <w:r>
        <w:rPr>
          <w:b/>
          <w:u w:val="single"/>
        </w:rPr>
        <w:t xml:space="preserve">752052</w:t>
      </w:r>
    </w:p>
    <w:p>
      <w:r>
        <w:t xml:space="preserve">Säälin itseäni yksittäisten pyykinpesukoneiden aikana.</w:t>
        <w:br/>
        <w:br/>
        <w:t xml:space="preserve"> Kehrääjän ääni, akillekseni...😁</w:t>
      </w:r>
    </w:p>
    <w:p>
      <w:r>
        <w:rPr>
          <w:b/>
          <w:u w:val="single"/>
        </w:rPr>
        <w:t xml:space="preserve">752053</w:t>
      </w:r>
    </w:p>
    <w:p>
      <w:r>
        <w:t xml:space="preserve">Moderni asuntovaunu 4-5 hengelle Stella Marisissa lähellä Umagia https://t.co/JGr8UkGHWG https://t.co/qP7fbDKN5U https://t.co/qP7fbDKN5U</w:t>
      </w:r>
    </w:p>
    <w:p>
      <w:r>
        <w:rPr>
          <w:b/>
          <w:u w:val="single"/>
        </w:rPr>
        <w:t xml:space="preserve">752054</w:t>
      </w:r>
    </w:p>
    <w:p>
      <w:r>
        <w:t xml:space="preserve">@dusankocevar1 Jos BG aikoo kiivetä Triglaviin, muut vuorikiipeilijät varmistavat, että he ovat hänen edellään! Humanitaarinen neuvo!</w:t>
      </w:r>
    </w:p>
    <w:p>
      <w:r>
        <w:rPr>
          <w:b/>
          <w:u w:val="single"/>
        </w:rPr>
        <w:t xml:space="preserve">752055</w:t>
      </w:r>
    </w:p>
    <w:p>
      <w:r>
        <w:t xml:space="preserve">SUOSITELTAVA!</w:t>
        <w:br/>
        <w:br/>
        <w:t xml:space="preserve"> Lindsey Vonn, Musta Pantteri, Marko Crnkovic ja muut hyödylliset idiootit https://t.co/vBvQGOkBpC via @Nova24TV</w:t>
      </w:r>
    </w:p>
    <w:p>
      <w:r>
        <w:rPr>
          <w:b/>
          <w:u w:val="single"/>
        </w:rPr>
        <w:t xml:space="preserve">752056</w:t>
      </w:r>
    </w:p>
    <w:p>
      <w:r>
        <w:t xml:space="preserve">@Bernade97159226 @Bodem43 Bou un on todellinen isoisä..vain massat vittuilevat hänelle...skujo de ale just ka niee domabo ob ob ob obabo..😂</w:t>
      </w:r>
    </w:p>
    <w:p>
      <w:r>
        <w:rPr>
          <w:b/>
          <w:u w:val="single"/>
        </w:rPr>
        <w:t xml:space="preserve">752057</w:t>
      </w:r>
    </w:p>
    <w:p>
      <w:r>
        <w:t xml:space="preserve">Primitivismi on silti primitivismiä, tuli se sitten vasemmalta tai oikealta.</w:t>
        <w:br/>
        <w:br/>
        <w:t xml:space="preserve"> *menee piiloon keskelle*</w:t>
      </w:r>
    </w:p>
    <w:p>
      <w:r>
        <w:rPr>
          <w:b/>
          <w:u w:val="single"/>
        </w:rPr>
        <w:t xml:space="preserve">752058</w:t>
      </w:r>
    </w:p>
    <w:p>
      <w:r>
        <w:t xml:space="preserve">@jezerska @Tevilevi TV kuvaa yleensä harvoin saapumisia hautausmaille..ja juoksevalla supermallilla ei saa afnatia.</w:t>
      </w:r>
    </w:p>
    <w:p>
      <w:r>
        <w:rPr>
          <w:b/>
          <w:u w:val="single"/>
        </w:rPr>
        <w:t xml:space="preserve">752059</w:t>
      </w:r>
    </w:p>
    <w:p>
      <w:r>
        <w:t xml:space="preserve">@Ursha1991 Vieläkö se sattuu? Mitä he ovat tehneet sinulle. Koska rusto oli tyrmätty, kun ristiinnaulitsimeni oli jumissa tai jotain sellaista.</w:t>
      </w:r>
    </w:p>
    <w:p>
      <w:r>
        <w:rPr>
          <w:b/>
          <w:u w:val="single"/>
        </w:rPr>
        <w:t xml:space="preserve">752060</w:t>
      </w:r>
    </w:p>
    <w:p>
      <w:r>
        <w:t xml:space="preserve">@HvatamKrivine @ZanMahnic Älkää sekoittako paikallisia kuantteja "Grandpa Morozin siperialaiseen joukkoon" täällä...</w:t>
      </w:r>
    </w:p>
    <w:p>
      <w:r>
        <w:rPr>
          <w:b/>
          <w:u w:val="single"/>
        </w:rPr>
        <w:t xml:space="preserve">752061</w:t>
      </w:r>
    </w:p>
    <w:p>
      <w:r>
        <w:t xml:space="preserve">Aivan kuten kuu ei ole Maa, paska ei ole kakkua ja poreallas ei ole W.C.C.-koulu, yksikään sosialisti ei ole demokraattinen, yksikään sosialismi ei ole demokraattista!!!</w:t>
        <w:br/>
        <w:t xml:space="preserve"> Esimerkiksi SD.!</w:t>
      </w:r>
    </w:p>
    <w:p>
      <w:r>
        <w:rPr>
          <w:b/>
          <w:u w:val="single"/>
        </w:rPr>
        <w:t xml:space="preserve">752062</w:t>
      </w:r>
    </w:p>
    <w:p>
      <w:r>
        <w:t xml:space="preserve">@BernardBrscic Katseli ja kuunteli. Itävaltalaiset vaalivat kulttuuriaan, slovenialaiset balkanisoivat sitä.</w:t>
      </w:r>
    </w:p>
    <w:p>
      <w:r>
        <w:rPr>
          <w:b/>
          <w:u w:val="single"/>
        </w:rPr>
        <w:t xml:space="preserve">752063</w:t>
      </w:r>
    </w:p>
    <w:p>
      <w:r>
        <w:t xml:space="preserve">Nykyisen kaltaisessa maassa lippu ei ole puolen haalean vesipisaran arvoinen, vaikka kyseessä olisi aavikko. No, älyllinen.</w:t>
      </w:r>
    </w:p>
    <w:p>
      <w:r>
        <w:rPr>
          <w:b/>
          <w:u w:val="single"/>
        </w:rPr>
        <w:t xml:space="preserve">752064</w:t>
      </w:r>
    </w:p>
    <w:p>
      <w:r>
        <w:t xml:space="preserve">@Jan_Skoberne @t_celestina Joten selvittäkää synnyinseudun kommunistinen peittely sisäisesti hallituksenne kanssa ;)</w:t>
        <w:br/>
        <w:t xml:space="preserve">https://t.co/Mv4mZjiMzC</w:t>
      </w:r>
    </w:p>
    <w:p>
      <w:r>
        <w:rPr>
          <w:b/>
          <w:u w:val="single"/>
        </w:rPr>
        <w:t xml:space="preserve">752065</w:t>
      </w:r>
    </w:p>
    <w:p>
      <w:r>
        <w:t xml:space="preserve">@R_Rakus Joo, hän kirvoitti minua enemmän kuin 10 perverssiä Resimon tuomaria olisi tehnyt. Sydämellinen kiitos arvokkaasta hyvästä kaalista 💗</w:t>
      </w:r>
    </w:p>
    <w:p>
      <w:r>
        <w:rPr>
          <w:b/>
          <w:u w:val="single"/>
        </w:rPr>
        <w:t xml:space="preserve">752066</w:t>
      </w:r>
    </w:p>
    <w:p>
      <w:r>
        <w:t xml:space="preserve">Olen huomannut, että Milkiä tuskin enää kääritään folioon.</w:t>
        <w:br/>
        <w:t xml:space="preserve"> Jäikö sika eläkkeelle vai lyhennettiinkö vain hänen työaikaansa?</w:t>
      </w:r>
    </w:p>
    <w:p>
      <w:r>
        <w:rPr>
          <w:b/>
          <w:u w:val="single"/>
        </w:rPr>
        <w:t xml:space="preserve">752067</w:t>
      </w:r>
    </w:p>
    <w:p>
      <w:r>
        <w:t xml:space="preserve">@davorvrban Se on ongelma maalivahdille, mutta muille vakavasti loukkaantuneille käyttäisin joka tapauksessa 15min. Tauko</w:t>
      </w:r>
    </w:p>
    <w:p>
      <w:r>
        <w:rPr>
          <w:b/>
          <w:u w:val="single"/>
        </w:rPr>
        <w:t xml:space="preserve">752068</w:t>
      </w:r>
    </w:p>
    <w:p>
      <w:r>
        <w:t xml:space="preserve">@UN @AndrejPlenkovic #arbitrage sitoo #Sloveniaa ja #Kroatiaa ja sitä on kunnioitettava kansainvälisen oikeuden mukaisesti.</w:t>
      </w:r>
    </w:p>
    <w:p>
      <w:r>
        <w:rPr>
          <w:b/>
          <w:u w:val="single"/>
        </w:rPr>
        <w:t xml:space="preserve">752069</w:t>
      </w:r>
    </w:p>
    <w:p>
      <w:r>
        <w:t xml:space="preserve">Takaisin nojatuoliin? En ole koskaan tarvinnut sellaista (minulla on kaksi kotona)!!!!! Kaikki mitä saavutan on seurausta ponnisteluista ja tiedosta #samopovem https://t.co/q3wAnKEGlI</w:t>
      </w:r>
    </w:p>
    <w:p>
      <w:r>
        <w:rPr>
          <w:b/>
          <w:u w:val="single"/>
        </w:rPr>
        <w:t xml:space="preserve">752070</w:t>
      </w:r>
    </w:p>
    <w:p>
      <w:r>
        <w:t xml:space="preserve">Ei ihme, että jugoslavialaiset uusbrozarilaiset vihaavat häntä niin paljon!</w:t>
        <w:br/>
        <w:t xml:space="preserve">https://t.co/zWTnBd3mRI</w:t>
      </w:r>
    </w:p>
    <w:p>
      <w:r>
        <w:rPr>
          <w:b/>
          <w:u w:val="single"/>
        </w:rPr>
        <w:t xml:space="preserve">752071</w:t>
      </w:r>
    </w:p>
    <w:p>
      <w:r>
        <w:t xml:space="preserve">@FranciKek @drVinkoGorenak Bravo Franci, vitsit ja piilokamerat ovat ok, mutta politiikka on huora - sinun on parasta luopua siitä, et voi tehdä sitä!! :))))</w:t>
      </w:r>
    </w:p>
    <w:p>
      <w:r>
        <w:rPr>
          <w:b/>
          <w:u w:val="single"/>
        </w:rPr>
        <w:t xml:space="preserve">752072</w:t>
      </w:r>
    </w:p>
    <w:p>
      <w:r>
        <w:t xml:space="preserve">@SSN_pr @Jodo95958854 Heidän pitäisi vain poistaa se, et voi laittaa siideriä oluen sijasta.</w:t>
      </w:r>
    </w:p>
    <w:p>
      <w:r>
        <w:rPr>
          <w:b/>
          <w:u w:val="single"/>
        </w:rPr>
        <w:t xml:space="preserve">752073</w:t>
      </w:r>
    </w:p>
    <w:p>
      <w:r>
        <w:t xml:space="preserve">Turvamies ei havainnut matkustajan simuloitua räjähdysainetta https://t.co/ADwztiTM3S.</w:t>
      </w:r>
    </w:p>
    <w:p>
      <w:r>
        <w:rPr>
          <w:b/>
          <w:u w:val="single"/>
        </w:rPr>
        <w:t xml:space="preserve">752074</w:t>
      </w:r>
    </w:p>
    <w:p>
      <w:r>
        <w:t xml:space="preserve">Näytämme kaikki kokaiiniriippuvaisilta, kun lähdemme Trojan Innistä. #SugarSips</w:t>
      </w:r>
    </w:p>
    <w:p>
      <w:r>
        <w:rPr>
          <w:b/>
          <w:u w:val="single"/>
        </w:rPr>
        <w:t xml:space="preserve">752075</w:t>
      </w:r>
    </w:p>
    <w:p>
      <w:r>
        <w:t xml:space="preserve">@twiitiztok Siksi...Kommunistien pitäisi päättää keskenään, kuka on ykkösluokkaa...Kumpikaan ei ole minun valintani...</w:t>
      </w:r>
    </w:p>
    <w:p>
      <w:r>
        <w:rPr>
          <w:b/>
          <w:u w:val="single"/>
        </w:rPr>
        <w:t xml:space="preserve">752076</w:t>
      </w:r>
    </w:p>
    <w:p>
      <w:r>
        <w:t xml:space="preserve">Suuri amerikkalainen hiihtäjä putoaa jälleen ikävästi. https://t.co/7uaaGbjTbu</w:t>
      </w:r>
    </w:p>
    <w:p>
      <w:r>
        <w:rPr>
          <w:b/>
          <w:u w:val="single"/>
        </w:rPr>
        <w:t xml:space="preserve">752077</w:t>
      </w:r>
    </w:p>
    <w:p>
      <w:r>
        <w:t xml:space="preserve">@dovtamatej @bogjak Kuusi on kotoperäinen yli 800mnv, istutus alemmilla korkeuksilla on tuhonnut sen kestävyyden.</w:t>
      </w:r>
    </w:p>
    <w:p>
      <w:r>
        <w:rPr>
          <w:b/>
          <w:u w:val="single"/>
        </w:rPr>
        <w:t xml:space="preserve">752078</w:t>
      </w:r>
    </w:p>
    <w:p>
      <w:r>
        <w:t xml:space="preserve">Mutta eikö meidän pitäisi vain laittaa ponttoneihin piikkilanka? Jos se toimii maalla....</w:t>
        <w:br/>
        <w:t xml:space="preserve"> Kunhan kysyin. https://t.co/0H1XfGbUlV</w:t>
      </w:r>
    </w:p>
    <w:p>
      <w:r>
        <w:rPr>
          <w:b/>
          <w:u w:val="single"/>
        </w:rPr>
        <w:t xml:space="preserve">752079</w:t>
      </w:r>
    </w:p>
    <w:p>
      <w:r>
        <w:t xml:space="preserve">Henkilö Poika, jolla on pilli, on yhteydessä Murgleen. Jos hyväksyt ystävyyden, tartutat tilisi. Kerro ystävillesi ja RT tätä twiittiä.</w:t>
      </w:r>
    </w:p>
    <w:p>
      <w:r>
        <w:rPr>
          <w:b/>
          <w:u w:val="single"/>
        </w:rPr>
        <w:t xml:space="preserve">752080</w:t>
      </w:r>
    </w:p>
    <w:p>
      <w:r>
        <w:t xml:space="preserve">Plagioija: Gornja Radgona - voisiko joku vihdoin lopettaa tämän... https://t.co/pABOBuf9ga ...</w:t>
      </w:r>
    </w:p>
    <w:p>
      <w:r>
        <w:rPr>
          <w:b/>
          <w:u w:val="single"/>
        </w:rPr>
        <w:t xml:space="preserve">752081</w:t>
      </w:r>
    </w:p>
    <w:p>
      <w:r>
        <w:t xml:space="preserve">@DrLevch Sinun täytyy olla todella hullu, kun kiirehdit alas tähän aikaan. Voitte olla vain ilmastoidussa huoneessa.</w:t>
      </w:r>
    </w:p>
    <w:p>
      <w:r>
        <w:rPr>
          <w:b/>
          <w:u w:val="single"/>
        </w:rPr>
        <w:t xml:space="preserve">752082</w:t>
      </w:r>
    </w:p>
    <w:p>
      <w:r>
        <w:t xml:space="preserve">Bolognaan lähtevät opiskelijat, älkää unohtako sairaanhoitokorttia, eurooppalaista sairaanhoitokorttia... https://t.co/DhxaZU3gXH</w:t>
      </w:r>
    </w:p>
    <w:p>
      <w:r>
        <w:rPr>
          <w:b/>
          <w:u w:val="single"/>
        </w:rPr>
        <w:t xml:space="preserve">752083</w:t>
      </w:r>
    </w:p>
    <w:p>
      <w:r>
        <w:t xml:space="preserve">Miljoonat muuntogeeniset hyttyset käyvät jo sotaa tauteja vastaan http://t.co/oPP3PQCtZn</w:t>
      </w:r>
    </w:p>
    <w:p>
      <w:r>
        <w:rPr>
          <w:b/>
          <w:u w:val="single"/>
        </w:rPr>
        <w:t xml:space="preserve">752084</w:t>
      </w:r>
    </w:p>
    <w:p>
      <w:r>
        <w:t xml:space="preserve">Tupakoijilla on 2-4-kertainen riski sairastua sepelvaltimotautiin ja aivohalvaukseen. #WorldNoTobaccoDay</w:t>
      </w:r>
    </w:p>
    <w:p>
      <w:r>
        <w:rPr>
          <w:b/>
          <w:u w:val="single"/>
        </w:rPr>
        <w:t xml:space="preserve">752085</w:t>
      </w:r>
    </w:p>
    <w:p>
      <w:r>
        <w:t xml:space="preserve">Näin sen pitäisi olla. Ei enää kasviskeittoja, kasvispurilaisia ja lihatonta gulassia! https://t.co/G0RufiiGR3</w:t>
      </w:r>
    </w:p>
    <w:p>
      <w:r>
        <w:rPr>
          <w:b/>
          <w:u w:val="single"/>
        </w:rPr>
        <w:t xml:space="preserve">752086</w:t>
      </w:r>
    </w:p>
    <w:p>
      <w:r>
        <w:t xml:space="preserve">Meidän ei enää tarvitse tuoda "bosnialaisia" rakentaaksemme tavujamme! https://t.co/mctPxCPIF5</w:t>
      </w:r>
    </w:p>
    <w:p>
      <w:r>
        <w:rPr>
          <w:b/>
          <w:u w:val="single"/>
        </w:rPr>
        <w:t xml:space="preserve">752087</w:t>
      </w:r>
    </w:p>
    <w:p>
      <w:r>
        <w:t xml:space="preserve">@SlovenskiTlacan Sääli sanoja tai merkkejä kommunistisesta messingistä. He kirjoittavat niin kuin Odlazek heitä ohjeistaa ja kuten häntä Murglen kautta ohjeistetaan.</w:t>
      </w:r>
    </w:p>
    <w:p>
      <w:r>
        <w:rPr>
          <w:b/>
          <w:u w:val="single"/>
        </w:rPr>
        <w:t xml:space="preserve">752088</w:t>
      </w:r>
    </w:p>
    <w:p>
      <w:r>
        <w:t xml:space="preserve">@siskaberry Laita nopeasti suolaa kaikille ikkunalaudoille ja ovien alle ja soita Brother Winchesterille. Tämä ei ole vitsi.</w:t>
      </w:r>
    </w:p>
    <w:p>
      <w:r>
        <w:rPr>
          <w:b/>
          <w:u w:val="single"/>
        </w:rPr>
        <w:t xml:space="preserve">752089</w:t>
      </w:r>
    </w:p>
    <w:p>
      <w:r>
        <w:t xml:space="preserve">@JS_jankoooooo Ei, ainakin van Gundy puhuu mukavaa hölynpölyä. Luulen, että hänellä oli Houstonissa jo aiemmin. Minulla ei ole aavistustakaan, kuka tuo hyypiö on.</w:t>
      </w:r>
    </w:p>
    <w:p>
      <w:r>
        <w:rPr>
          <w:b/>
          <w:u w:val="single"/>
        </w:rPr>
        <w:t xml:space="preserve">752090</w:t>
      </w:r>
    </w:p>
    <w:p>
      <w:r>
        <w:t xml:space="preserve">Vietä sunnuntai-iltapäivä Bremenin puhallinorkesterin seurassa esityksestä Neljä muusikkoa (3+). Kutsu klo 17:00! https://t.co/oIWX8CtmPU</w:t>
      </w:r>
    </w:p>
    <w:p>
      <w:r>
        <w:rPr>
          <w:b/>
          <w:u w:val="single"/>
        </w:rPr>
        <w:t xml:space="preserve">752091</w:t>
      </w:r>
    </w:p>
    <w:p>
      <w:r>
        <w:t xml:space="preserve">Toteutetaan itsenäisyyden arvot ja eletään niiden pohjalta #Višarje2019 #JanZobec @RadioOgnjisce</w:t>
        <w:br/>
        <w:t xml:space="preserve">https://t.co/2RDdeoXdbG</w:t>
      </w:r>
    </w:p>
    <w:p>
      <w:r>
        <w:rPr>
          <w:b/>
          <w:u w:val="single"/>
        </w:rPr>
        <w:t xml:space="preserve">752092</w:t>
      </w:r>
    </w:p>
    <w:p>
      <w:r>
        <w:t xml:space="preserve">@surfon koska päätoimittaja pidätettiin, joku toimittaa kaikille vasemmistolaisille outoja töitä #snegec</w:t>
      </w:r>
    </w:p>
    <w:p>
      <w:r>
        <w:rPr>
          <w:b/>
          <w:u w:val="single"/>
        </w:rPr>
        <w:t xml:space="preserve">752093</w:t>
      </w:r>
    </w:p>
    <w:p>
      <w:r>
        <w:t xml:space="preserve">@illegall_blonde Ensinnäkin, kyse ei ole leivästä, jota näissä leipomoissa myydään, vaan itsemurhasta väijytyksen kautta....</w:t>
      </w:r>
    </w:p>
    <w:p>
      <w:r>
        <w:rPr>
          <w:b/>
          <w:u w:val="single"/>
        </w:rPr>
        <w:t xml:space="preserve">752094</w:t>
      </w:r>
    </w:p>
    <w:p>
      <w:r>
        <w:t xml:space="preserve">@Matino667 @pengovsky @JazbarMatjaz Tällaista myrskystä seuraa. Butne, puolet ajasta tuollaisia ideoita tulee esiin.</w:t>
      </w:r>
    </w:p>
    <w:p>
      <w:r>
        <w:rPr>
          <w:b/>
          <w:u w:val="single"/>
        </w:rPr>
        <w:t xml:space="preserve">752095</w:t>
      </w:r>
    </w:p>
    <w:p>
      <w:r>
        <w:t xml:space="preserve">@romunov OK Corral. Meidän joukkueemme voitti. Joskus ei ole mitään pahaa siinä, että laukaus jää väliin :D</w:t>
      </w:r>
    </w:p>
    <w:p>
      <w:r>
        <w:rPr>
          <w:b/>
          <w:u w:val="single"/>
        </w:rPr>
        <w:t xml:space="preserve">752096</w:t>
      </w:r>
    </w:p>
    <w:p>
      <w:r>
        <w:t xml:space="preserve">@Moj_ca @RLjubljana @_Almita__ Isästäni tuli silloin isoisä, ei mikään... hipsteri.</w:t>
      </w:r>
    </w:p>
    <w:p>
      <w:r>
        <w:rPr>
          <w:b/>
          <w:u w:val="single"/>
        </w:rPr>
        <w:t xml:space="preserve">752097</w:t>
      </w:r>
    </w:p>
    <w:p>
      <w:r>
        <w:t xml:space="preserve">@mrevlje Hei, mitä henkilö voi tehdä, jos hän siirtää rahaa vasemmasta taskusta oikeaan taskuun. Vasemmistopommittajat. Lp. Matija</w:t>
      </w:r>
    </w:p>
    <w:p>
      <w:r>
        <w:rPr>
          <w:b/>
          <w:u w:val="single"/>
        </w:rPr>
        <w:t xml:space="preserve">752098</w:t>
      </w:r>
    </w:p>
    <w:p>
      <w:r>
        <w:t xml:space="preserve">Bela krajina: Rohkea poliisinainen yritti pysäyttää maahanmuuttajan, joka loukkasi häntä https://t.co/UQrVvYQ5sR</w:t>
      </w:r>
    </w:p>
    <w:p>
      <w:r>
        <w:rPr>
          <w:b/>
          <w:u w:val="single"/>
        </w:rPr>
        <w:t xml:space="preserve">752099</w:t>
      </w:r>
    </w:p>
    <w:p>
      <w:r>
        <w:t xml:space="preserve">Laulajat! 6. PIRANSK SINGING WEEKENDin päivämäärä on ilmoitettu / 25.-27. elokuuta 2017 / https://t.co/tl1LsiTjba</w:t>
      </w:r>
    </w:p>
    <w:p>
      <w:r>
        <w:rPr>
          <w:b/>
          <w:u w:val="single"/>
        </w:rPr>
        <w:t xml:space="preserve">752100</w:t>
      </w:r>
    </w:p>
    <w:p>
      <w:r>
        <w:t xml:space="preserve">@MIZS_RS @kanal @UEFA @LuisFigo @Sport24ur @MajaMakovec Pysähtyneen liikenteen sydänkohtaus Biljessä. https://t.co/2rSPlWTsAB. https://t.co/2rSPlWTsAB</w:t>
      </w:r>
    </w:p>
    <w:p>
      <w:r>
        <w:rPr>
          <w:b/>
          <w:u w:val="single"/>
        </w:rPr>
        <w:t xml:space="preserve">752101</w:t>
      </w:r>
    </w:p>
    <w:p>
      <w:r>
        <w:t xml:space="preserve">Parlamentti #sirikt: Kysymys ei ole KYLLÄ tai EI, vaan siitä, MITEN tieto- ja viestintätekniikka sisällytetään luokkahuoneeseen.</w:t>
      </w:r>
    </w:p>
    <w:p>
      <w:r>
        <w:rPr>
          <w:b/>
          <w:u w:val="single"/>
        </w:rPr>
        <w:t xml:space="preserve">752102</w:t>
      </w:r>
    </w:p>
    <w:p>
      <w:r>
        <w:t xml:space="preserve">@ellasellamaana Ota tuo miinus pois minusta, jos voit. En voi. En voi. Kävelyt ovat hankalia, koska aina on joku, joka voi pistää elävää haavaa.</w:t>
      </w:r>
    </w:p>
    <w:p>
      <w:r>
        <w:rPr>
          <w:b/>
          <w:u w:val="single"/>
        </w:rPr>
        <w:t xml:space="preserve">752103</w:t>
      </w:r>
    </w:p>
    <w:p>
      <w:r>
        <w:t xml:space="preserve">@dratpirsna @KatarinaJenko Validation for Dummies</w:t>
        <w:br/>
        <w:t xml:space="preserve">Miten onnistut ottamaan vain yhden paikan</w:t>
        <w:br/>
        <w:t xml:space="preserve">Poistumisnappi ei ole nipistysnappi</w:t>
        <w:br/>
        <w:br/>
        <w:t xml:space="preserve">Niin paljon aiheita!</w:t>
      </w:r>
    </w:p>
    <w:p>
      <w:r>
        <w:rPr>
          <w:b/>
          <w:u w:val="single"/>
        </w:rPr>
        <w:t xml:space="preserve">752104</w:t>
      </w:r>
    </w:p>
    <w:p>
      <w:r>
        <w:t xml:space="preserve">Menin 14 vuoden jälkeen toiseen kampaajalle, koska kampaaja vaihtui. Hän tietää, milloin pitää olla hiljaa.</w:t>
      </w:r>
    </w:p>
    <w:p>
      <w:r>
        <w:rPr>
          <w:b/>
          <w:u w:val="single"/>
        </w:rPr>
        <w:t xml:space="preserve">752105</w:t>
      </w:r>
    </w:p>
    <w:p>
      <w:r>
        <w:t xml:space="preserve">Muovijätteen kierrätyskapasiteettia lisätään 40 prosenttia https://t.co/HXci6Ad0GP https://t.co/HXci6Ad0GP</w:t>
      </w:r>
    </w:p>
    <w:p>
      <w:r>
        <w:rPr>
          <w:b/>
          <w:u w:val="single"/>
        </w:rPr>
        <w:t xml:space="preserve">752106</w:t>
      </w:r>
    </w:p>
    <w:p>
      <w:r>
        <w:t xml:space="preserve">(VIDEO) Filippiinien presidentin uusi skandaali! Järkyttää kansakuntaa sanomalla, että Jumala on tyhmä... - https://t.co/Uj4FRY6Uy1 https://t.co/YdLnoB26as https://t.co/YdLnoB26as</w:t>
      </w:r>
    </w:p>
    <w:p>
      <w:r>
        <w:rPr>
          <w:b/>
          <w:u w:val="single"/>
        </w:rPr>
        <w:t xml:space="preserve">752107</w:t>
      </w:r>
    </w:p>
    <w:p>
      <w:r>
        <w:t xml:space="preserve">@strankalevica Mitä aneemisia populistisia latteuksia. Te kuulutte EU:n parlamenttiin kuin lehmän satula.</w:t>
      </w:r>
    </w:p>
    <w:p>
      <w:r>
        <w:rPr>
          <w:b/>
          <w:u w:val="single"/>
        </w:rPr>
        <w:t xml:space="preserve">752108</w:t>
      </w:r>
    </w:p>
    <w:p>
      <w:r>
        <w:t xml:space="preserve">@TeaTeaTeaTeaTea Jos olisin tiennyt, että se olisi ollut niin myöhäistä, olisin voinut antaa sinulle paljon logoja työstettäväksi :)</w:t>
      </w:r>
    </w:p>
    <w:p>
      <w:r>
        <w:rPr>
          <w:b/>
          <w:u w:val="single"/>
        </w:rPr>
        <w:t xml:space="preserve">752109</w:t>
      </w:r>
    </w:p>
    <w:p>
      <w:r>
        <w:t xml:space="preserve">Poliisi astuu 26 alaikäistä poikaa seksuaalisesti hyväksikäyttäneen pedofiilin varpaille! https://t.co/XglaJCoM9W via @Nova24TV</w:t>
      </w:r>
    </w:p>
    <w:p>
      <w:r>
        <w:rPr>
          <w:b/>
          <w:u w:val="single"/>
        </w:rPr>
        <w:t xml:space="preserve">752110</w:t>
      </w:r>
    </w:p>
    <w:p>
      <w:r>
        <w:t xml:space="preserve">@russhie @IrenaSirena Irena nappaa heti antibakteerisen suihkeen ja suihkuttelee vähän ympäriinsä :)</w:t>
      </w:r>
    </w:p>
    <w:p>
      <w:r>
        <w:rPr>
          <w:b/>
          <w:u w:val="single"/>
        </w:rPr>
        <w:t xml:space="preserve">752111</w:t>
      </w:r>
    </w:p>
    <w:p>
      <w:r>
        <w:t xml:space="preserve">@NenadGlucks @AnamarijaN0vak @BojanPozar @TV3_SI @SilvesterSurla @TinoMamic Miten muuten voit sensuroida suoran lähetyksen jälkikäteen?</w:t>
      </w:r>
    </w:p>
    <w:p>
      <w:r>
        <w:rPr>
          <w:b/>
          <w:u w:val="single"/>
        </w:rPr>
        <w:t xml:space="preserve">752112</w:t>
      </w:r>
    </w:p>
    <w:p>
      <w:r>
        <w:t xml:space="preserve">Canak istuu Partizanin kuumalla penkillä - https://t.co/ylF0mwmGbb https://t.co/LomvSpd69Y https://t.co/LomvSpd69Y</w:t>
      </w:r>
    </w:p>
    <w:p>
      <w:r>
        <w:rPr>
          <w:b/>
          <w:u w:val="single"/>
        </w:rPr>
        <w:t xml:space="preserve">752113</w:t>
      </w:r>
    </w:p>
    <w:p>
      <w:r>
        <w:t xml:space="preserve">Ja sitten on vielä ne inhimilliset roskaväki, jotka pitävät tyttöä ja hänen sanomisiaan pilkkanaan... https://t.co/zY6qJKzbmn.</w:t>
      </w:r>
    </w:p>
    <w:p>
      <w:r>
        <w:rPr>
          <w:b/>
          <w:u w:val="single"/>
        </w:rPr>
        <w:t xml:space="preserve">752114</w:t>
      </w:r>
    </w:p>
    <w:p>
      <w:r>
        <w:t xml:space="preserve">@UrosPetohleb ..se on jo...mutta se sattuu silti, jos menee kolmesta kuukaudesta kuukauteen se tarkoittaa, että sitä on vielä paljon...ja vittu se ei ole kivaa... 😁</w:t>
      </w:r>
    </w:p>
    <w:p>
      <w:r>
        <w:rPr>
          <w:b/>
          <w:u w:val="single"/>
        </w:rPr>
        <w:t xml:space="preserve">752115</w:t>
      </w:r>
    </w:p>
    <w:p>
      <w:r>
        <w:t xml:space="preserve">@ZigaTurk @ZidanDejan Tarvittaisiin paljon anteeksipyyntöjä, mutta enimmäkseen anteeksiantoa. https://t.co/3DOJ4wThZq</w:t>
      </w:r>
    </w:p>
    <w:p>
      <w:r>
        <w:rPr>
          <w:b/>
          <w:u w:val="single"/>
        </w:rPr>
        <w:t xml:space="preserve">752116</w:t>
      </w:r>
    </w:p>
    <w:p>
      <w:r>
        <w:t xml:space="preserve">@GPreac Itse asiassa parasta, mitä voisit tehdä, olisi kieltää itseäsi kirjoittamasta hölynpölyä.</w:t>
      </w:r>
    </w:p>
    <w:p>
      <w:r>
        <w:rPr>
          <w:b/>
          <w:u w:val="single"/>
        </w:rPr>
        <w:t xml:space="preserve">752117</w:t>
      </w:r>
    </w:p>
    <w:p>
      <w:r>
        <w:t xml:space="preserve">Nettisilmä: uhrit enimmäkseen alle 10-vuotiaita tyttöjä https://t.co/jYzNgXIPi9 #youthteacher #teacher</w:t>
      </w:r>
    </w:p>
    <w:p>
      <w:r>
        <w:rPr>
          <w:b/>
          <w:u w:val="single"/>
        </w:rPr>
        <w:t xml:space="preserve">752118</w:t>
      </w:r>
    </w:p>
    <w:p>
      <w:r>
        <w:t xml:space="preserve">@Centrifuzija Keltainen kaista ei ole heikkohermoisille, ajokulttuuri on hirvittävä, harvat ihmiset tietävät vetoketjusäännön, mutta se palaisi minuun, se tarttuu minuun, grrr</w:t>
      </w:r>
    </w:p>
    <w:p>
      <w:r>
        <w:rPr>
          <w:b/>
          <w:u w:val="single"/>
        </w:rPr>
        <w:t xml:space="preserve">752119</w:t>
      </w:r>
    </w:p>
    <w:p>
      <w:r>
        <w:t xml:space="preserve">@dragica12 @Margu501 Olen yrittänyt saada partaani siirtymään kulmakarvojeni yläpuolelle. Se ei toiminut. Se on mitä on... pöpöt ovat mitä ovat...</w:t>
      </w:r>
    </w:p>
    <w:p>
      <w:r>
        <w:rPr>
          <w:b/>
          <w:u w:val="single"/>
        </w:rPr>
        <w:t xml:space="preserve">752120</w:t>
      </w:r>
    </w:p>
    <w:p>
      <w:r>
        <w:t xml:space="preserve">@Vu1c4n0 @marjankovac2 Ja älä anna vakuutusyhtiön vitsailla pyllyjen kanssa Twitterissä 😂</w:t>
      </w:r>
    </w:p>
    <w:p>
      <w:r>
        <w:rPr>
          <w:b/>
          <w:u w:val="single"/>
        </w:rPr>
        <w:t xml:space="preserve">752121</w:t>
      </w:r>
    </w:p>
    <w:p>
      <w:r>
        <w:t xml:space="preserve">Domžale osoitti tänään arvonsa voittamalla slovakialaisen Ružomberokin 1-0. #do #domzale</w:t>
      </w:r>
    </w:p>
    <w:p>
      <w:r>
        <w:rPr>
          <w:b/>
          <w:u w:val="single"/>
        </w:rPr>
        <w:t xml:space="preserve">752122</w:t>
      </w:r>
    </w:p>
    <w:p>
      <w:r>
        <w:t xml:space="preserve">Katsokaa häntä, katsokaa häntä! Israelilaisilla on yhtä paljon unkarilaisia aidanleikkaajia kuin meillä. Miten pieni, no, rajallinen maailma. #reflection</w:t>
      </w:r>
    </w:p>
    <w:p>
      <w:r>
        <w:rPr>
          <w:b/>
          <w:u w:val="single"/>
        </w:rPr>
        <w:t xml:space="preserve">752123</w:t>
      </w:r>
    </w:p>
    <w:p>
      <w:r>
        <w:t xml:space="preserve">Häneen vaikutti erityisesti RCC:n tukien lakkauttaminen ja puolueräjähdysten lakkauttaminen; Demokraj, Reporter jne. olivat melkein romahtamassa.</w:t>
      </w:r>
    </w:p>
    <w:p>
      <w:r>
        <w:rPr>
          <w:b/>
          <w:u w:val="single"/>
        </w:rPr>
        <w:t xml:space="preserve">752124</w:t>
      </w:r>
    </w:p>
    <w:p>
      <w:r>
        <w:t xml:space="preserve">@boste2000 @Alex4Aleksandra @vinkovasle1 niin kauan kuin heillä on kommunisti vallassa Vatikaanissa...he eivät koskaan sano sitä...</w:t>
      </w:r>
    </w:p>
    <w:p>
      <w:r>
        <w:rPr>
          <w:b/>
          <w:u w:val="single"/>
        </w:rPr>
        <w:t xml:space="preserve">752125</w:t>
      </w:r>
    </w:p>
    <w:p>
      <w:r>
        <w:t xml:space="preserve">@KmetsKrasa Joo koska, kuten kaikissa uudemmissa haavan moottoreissa, ei öljyä, mutta 100 oktaaninen bensiini.....</w:t>
      </w:r>
    </w:p>
    <w:p>
      <w:r>
        <w:rPr>
          <w:b/>
          <w:u w:val="single"/>
        </w:rPr>
        <w:t xml:space="preserve">752126</w:t>
      </w:r>
    </w:p>
    <w:p>
      <w:r>
        <w:t xml:space="preserve">Kun herään yöllä, vaihdan, kannan... aamulla minulle palautetaan kaksi tavua MA-MA. #trisomia13 #pataussyndrooma https://t.co/ml7S7JxZ3M</w:t>
      </w:r>
    </w:p>
    <w:p>
      <w:r>
        <w:rPr>
          <w:b/>
          <w:u w:val="single"/>
        </w:rPr>
        <w:t xml:space="preserve">752127</w:t>
      </w:r>
    </w:p>
    <w:p>
      <w:r>
        <w:t xml:space="preserve">juuri sopivan kokoinen, jotta voi tehdä sen uudestaan ja uudestaan #kamniskivrh https://t.co/jOKyJZCmOW</w:t>
      </w:r>
    </w:p>
    <w:p>
      <w:r>
        <w:rPr>
          <w:b/>
          <w:u w:val="single"/>
        </w:rPr>
        <w:t xml:space="preserve">752128</w:t>
      </w:r>
    </w:p>
    <w:p>
      <w:r>
        <w:t xml:space="preserve">@nejkom Minun oli pakko twiitata tämä uudelleen, jotta se ei häviä twiittien tulvaan. Jonkun muunkin pesästämme täytyy lukea tämä !</w:t>
      </w:r>
    </w:p>
    <w:p>
      <w:r>
        <w:rPr>
          <w:b/>
          <w:u w:val="single"/>
        </w:rPr>
        <w:t xml:space="preserve">752129</w:t>
      </w:r>
    </w:p>
    <w:p>
      <w:r>
        <w:t xml:space="preserve">@petrasovdat Jokainen, joka väittää ymmärtävänsä massojen ostopsykologiaa, bluffaa. Kaikki uivat enemmän tai vähemmän. Jotkut jäävät virran vietäväksi. Niistä puhutaan.</w:t>
      </w:r>
    </w:p>
    <w:p>
      <w:r>
        <w:rPr>
          <w:b/>
          <w:u w:val="single"/>
        </w:rPr>
        <w:t xml:space="preserve">752130</w:t>
      </w:r>
    </w:p>
    <w:p>
      <w:r>
        <w:t xml:space="preserve">@PureDestiny Minulla on P9 ja haluaisin vaihtaa sen 20:een. Mitä olet tehnyt akulle? Minunkin puhelimeni on kuolemaisillaan, mutta muuten se on loistava puhelin :)</w:t>
      </w:r>
    </w:p>
    <w:p>
      <w:r>
        <w:rPr>
          <w:b/>
          <w:u w:val="single"/>
        </w:rPr>
        <w:t xml:space="preserve">752131</w:t>
      </w:r>
    </w:p>
    <w:p>
      <w:r>
        <w:t xml:space="preserve">Janšan hallitus jättää huomiotta Dežmanin aloitteen kommunistiveistosten siirtämisestä muistopuistoon - https://t.co/uq6QIbKTF9</w:t>
      </w:r>
    </w:p>
    <w:p>
      <w:r>
        <w:rPr>
          <w:b/>
          <w:u w:val="single"/>
        </w:rPr>
        <w:t xml:space="preserve">752132</w:t>
      </w:r>
    </w:p>
    <w:p>
      <w:r>
        <w:t xml:space="preserve">ennen kaikkea taistelu kommunismia vastaan!!!! #kuolema_kommunismille_vapaus_kansakunnalle https://t.co/RUmfkScfH3 https://t.co/RUmfkScfH3</w:t>
      </w:r>
    </w:p>
    <w:p>
      <w:r>
        <w:rPr>
          <w:b/>
          <w:u w:val="single"/>
        </w:rPr>
        <w:t xml:space="preserve">752133</w:t>
      </w:r>
    </w:p>
    <w:p>
      <w:r>
        <w:t xml:space="preserve">Nostakaamme malja auringolle, jossa se kävelee, koska ajattelemme sydämessämme, että maanmiehemme huolehtii kaikesta, kun he ovat jälleen omaisuuttamme.</w:t>
      </w:r>
    </w:p>
    <w:p>
      <w:r>
        <w:rPr>
          <w:b/>
          <w:u w:val="single"/>
        </w:rPr>
        <w:t xml:space="preserve">752134</w:t>
      </w:r>
    </w:p>
    <w:p>
      <w:r>
        <w:t xml:space="preserve">Jos joudun joskus tilanteeseen, jossa joudun syömään kypsennettyä kananrintaa (valmistan sitä vain kissalleni - se ei ole lihaa), voinko saada eutanasiaa, kiitos?</w:t>
      </w:r>
    </w:p>
    <w:p>
      <w:r>
        <w:rPr>
          <w:b/>
          <w:u w:val="single"/>
        </w:rPr>
        <w:t xml:space="preserve">752135</w:t>
      </w:r>
    </w:p>
    <w:p>
      <w:r>
        <w:t xml:space="preserve">@mihasvete Automaattisesti sulatetaan sukkulakivet niille, jotka saapuvat paikalle yli 10 tuotteen kanssa ja tarvitsevat yli 90 sekuntia.</w:t>
      </w:r>
    </w:p>
    <w:p>
      <w:r>
        <w:rPr>
          <w:b/>
          <w:u w:val="single"/>
        </w:rPr>
        <w:t xml:space="preserve">752136</w:t>
      </w:r>
    </w:p>
    <w:p>
      <w:r>
        <w:t xml:space="preserve">Muuten, #sheltersofbabylon-ilmoitus: teidät on kutsuttu yleisöopastetulle näyttelykierrokselle lauantaina 6. tammikuuta 2018 klo 17.00. https://t.co/ICSseP5oiR.</w:t>
      </w:r>
    </w:p>
    <w:p>
      <w:r>
        <w:rPr>
          <w:b/>
          <w:u w:val="single"/>
        </w:rPr>
        <w:t xml:space="preserve">752137</w:t>
      </w:r>
    </w:p>
    <w:p>
      <w:r>
        <w:t xml:space="preserve">@onozemaljska @KinoBezigrad Tämä ei ole meidän voita... tämä on jakelijan paskapuhetta.</w:t>
      </w:r>
    </w:p>
    <w:p>
      <w:r>
        <w:rPr>
          <w:b/>
          <w:u w:val="single"/>
        </w:rPr>
        <w:t xml:space="preserve">752138</w:t>
      </w:r>
    </w:p>
    <w:p>
      <w:r>
        <w:t xml:space="preserve">@nejkom Ha ha ha, meitä on kaksi! Joskus täytyy kovasti yrittää ymmärtää, miksi se tapahtuu :-) Ylpeä tuosta epiduraaliblokista!</w:t>
      </w:r>
    </w:p>
    <w:p>
      <w:r>
        <w:rPr>
          <w:b/>
          <w:u w:val="single"/>
        </w:rPr>
        <w:t xml:space="preserve">752139</w:t>
      </w:r>
    </w:p>
    <w:p>
      <w:r>
        <w:t xml:space="preserve">Parasta on, kun Zahovic sanoo, että Klopp on populisti ja että hän ei pidä siitä - se on ihan sama!  😂😂</w:t>
      </w:r>
    </w:p>
    <w:p>
      <w:r>
        <w:rPr>
          <w:b/>
          <w:u w:val="single"/>
        </w:rPr>
        <w:t xml:space="preserve">752140</w:t>
      </w:r>
    </w:p>
    <w:p>
      <w:r>
        <w:t xml:space="preserve">Mutta harjoittelevatko #MotoGP-kuljettajat yhtä naurettavaa aksenttia kuin kapteeni Bertorelli 'Alo 'Alossa?</w:t>
      </w:r>
    </w:p>
    <w:p>
      <w:r>
        <w:rPr>
          <w:b/>
          <w:u w:val="single"/>
        </w:rPr>
        <w:t xml:space="preserve">752141</w:t>
      </w:r>
    </w:p>
    <w:p>
      <w:r>
        <w:t xml:space="preserve">@mrevlje Useimmat maat tekevät niin...katso Juncker ja Peterle...alkoholi ja elimet....</w:t>
      </w:r>
    </w:p>
    <w:p>
      <w:r>
        <w:rPr>
          <w:b/>
          <w:u w:val="single"/>
        </w:rPr>
        <w:t xml:space="preserve">752142</w:t>
      </w:r>
    </w:p>
    <w:p>
      <w:r>
        <w:t xml:space="preserve">Kiitos faneille upeasta tunnelmasta ja kavereille taistelusta kentällä !!!! Tervetuloa takaisin Goloveciin keskiviikkona #FIBAEuropeCupin ensimmäiseen otteluun. #Tajfun</w:t>
      </w:r>
    </w:p>
    <w:p>
      <w:r>
        <w:rPr>
          <w:b/>
          <w:u w:val="single"/>
        </w:rPr>
        <w:t xml:space="preserve">752143</w:t>
      </w:r>
    </w:p>
    <w:p>
      <w:r>
        <w:t xml:space="preserve">@leaathenatabako @LovricAlexa Ideat eivät voi loppua kesken, niin monta kuin sinulla on lagerissa.</w:t>
      </w:r>
    </w:p>
    <w:p>
      <w:r>
        <w:rPr>
          <w:b/>
          <w:u w:val="single"/>
        </w:rPr>
        <w:t xml:space="preserve">752144</w:t>
      </w:r>
    </w:p>
    <w:p>
      <w:r>
        <w:t xml:space="preserve">@pikapoka_jelen Sterat Klivna sateenkaarikoalitionsa kanssa Kolmessa upeassa. Taistelevat kukkoja vastaan lantakasalla....valtiollisen luovuuden sijasta!</w:t>
      </w:r>
    </w:p>
    <w:p>
      <w:r>
        <w:rPr>
          <w:b/>
          <w:u w:val="single"/>
        </w:rPr>
        <w:t xml:space="preserve">752145</w:t>
      </w:r>
    </w:p>
    <w:p>
      <w:r>
        <w:t xml:space="preserve">Janša: Šarcin valinta on Slovenialle uusi poliittinen fiasko, jonka äärivasemmisto on mahdollistanut https://t.co/ZftD2VVbSa.</w:t>
      </w:r>
    </w:p>
    <w:p>
      <w:r>
        <w:rPr>
          <w:b/>
          <w:u w:val="single"/>
        </w:rPr>
        <w:t xml:space="preserve">752146</w:t>
      </w:r>
    </w:p>
    <w:p>
      <w:r>
        <w:t xml:space="preserve">Tämä Jolbe, jolla on sormi napassaan, on ilmeisesti täysin kouluttamaton ... https://t.co/l7jRpK2qQe ...</w:t>
      </w:r>
    </w:p>
    <w:p>
      <w:r>
        <w:rPr>
          <w:b/>
          <w:u w:val="single"/>
        </w:rPr>
        <w:t xml:space="preserve">752147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752148</w:t>
      </w:r>
    </w:p>
    <w:p>
      <w:r>
        <w:t xml:space="preserve">@motobrane nykyinen kommunistihallitus vie meidät takaisin eristykseen, jossa olimme ennen vuotta 90.</w:t>
      </w:r>
    </w:p>
    <w:p>
      <w:r>
        <w:rPr>
          <w:b/>
          <w:u w:val="single"/>
        </w:rPr>
        <w:t xml:space="preserve">752149</w:t>
      </w:r>
    </w:p>
    <w:p>
      <w:r>
        <w:t xml:space="preserve">@007_delic He eivät kuuntele minua! *heittäytyy maahan* @slanaslana @nmusar @AdriaAirways @TurkishAirlines @TurkishAirlines</w:t>
      </w:r>
    </w:p>
    <w:p>
      <w:r>
        <w:rPr>
          <w:b/>
          <w:u w:val="single"/>
        </w:rPr>
        <w:t xml:space="preserve">752150</w:t>
      </w:r>
    </w:p>
    <w:p>
      <w:r>
        <w:t xml:space="preserve">Ihmepisaroiden harhaanjohtava mainonta ajaa potilaat pois virallisesta hoidosta https://t.co/InSWV9KBEN</w:t>
      </w:r>
    </w:p>
    <w:p>
      <w:r>
        <w:rPr>
          <w:b/>
          <w:u w:val="single"/>
        </w:rPr>
        <w:t xml:space="preserve">752151</w:t>
      </w:r>
    </w:p>
    <w:p>
      <w:r>
        <w:t xml:space="preserve">Tuleeko Mipin entisen Mortadellin kuningattaren kuuluisat mainokset nyt savolaisella aksentilla? ;) https://t.co/AdOsid0m6a</w:t>
      </w:r>
    </w:p>
    <w:p>
      <w:r>
        <w:rPr>
          <w:b/>
          <w:u w:val="single"/>
        </w:rPr>
        <w:t xml:space="preserve">752152</w:t>
      </w:r>
    </w:p>
    <w:p>
      <w:r>
        <w:t xml:space="preserve">@strankalevica Vasemmisto vain laiskottelisi ja ahmii veronmaksajien rahoja "harhoihinsa"</w:t>
      </w:r>
    </w:p>
    <w:p>
      <w:r>
        <w:rPr>
          <w:b/>
          <w:u w:val="single"/>
        </w:rPr>
        <w:t xml:space="preserve">752153</w:t>
      </w:r>
    </w:p>
    <w:p>
      <w:r>
        <w:t xml:space="preserve">@JurePoglajen @sarecmarjan Se on luultavasti totta. Jos olisin paikalla ja ravistelisin typeriä metaforiani, astuisin Bratuškován jalanjäljissä.</w:t>
      </w:r>
    </w:p>
    <w:p>
      <w:r>
        <w:rPr>
          <w:b/>
          <w:u w:val="single"/>
        </w:rPr>
        <w:t xml:space="preserve">752154</w:t>
      </w:r>
    </w:p>
    <w:p>
      <w:r>
        <w:t xml:space="preserve">Borut Pahor on puolustusvoimien ylipäällikkö, mikä antaa minulle täydellisen turvallisuuden tunteen.</w:t>
        <w:br/>
        <w:br/>
        <w:t xml:space="preserve"> EI.</w:t>
      </w:r>
    </w:p>
    <w:p>
      <w:r>
        <w:rPr>
          <w:b/>
          <w:u w:val="single"/>
        </w:rPr>
        <w:t xml:space="preserve">752155</w:t>
      </w:r>
    </w:p>
    <w:p>
      <w:r>
        <w:t xml:space="preserve">@follower70 @xsaiter Voi luoja! Malli, nyt sinä naurat. Tee itsellesi palvelus ja mene haukkumaan teorioita paikallisessa kahvilassa.</w:t>
      </w:r>
    </w:p>
    <w:p>
      <w:r>
        <w:rPr>
          <w:b/>
          <w:u w:val="single"/>
        </w:rPr>
        <w:t xml:space="preserve">752156</w:t>
      </w:r>
    </w:p>
    <w:p>
      <w:r>
        <w:t xml:space="preserve">Täydellinen tilaisuus parlamentillemme hyväksyä kaikki hölynpölylait, joita heillä on lagerissa #kruhainigeri</w:t>
      </w:r>
    </w:p>
    <w:p>
      <w:r>
        <w:rPr>
          <w:b/>
          <w:u w:val="single"/>
        </w:rPr>
        <w:t xml:space="preserve">752157</w:t>
      </w:r>
    </w:p>
    <w:p>
      <w:r>
        <w:t xml:space="preserve">Leivoin aprikooseja. Jos anoppini näkisi keittiöni, kun laitan ruokaa, hän saisi aivohalvauksen ja epileptisiä kohtauksia.</w:t>
      </w:r>
    </w:p>
    <w:p>
      <w:r>
        <w:rPr>
          <w:b/>
          <w:u w:val="single"/>
        </w:rPr>
        <w:t xml:space="preserve">752158</w:t>
      </w:r>
    </w:p>
    <w:p>
      <w:r>
        <w:t xml:space="preserve">Uusia kameroita on tullut viime aikoina vähemmän, mutta se ei ole niin paha asia. https://t.co/zrBsHsq0sb</w:t>
      </w:r>
    </w:p>
    <w:p>
      <w:r>
        <w:rPr>
          <w:b/>
          <w:u w:val="single"/>
        </w:rPr>
        <w:t xml:space="preserve">752159</w:t>
      </w:r>
    </w:p>
    <w:p>
      <w:r>
        <w:t xml:space="preserve">Onko RTV tullut hulluksi? He mainostavat Slovenian islamisointia rahoillanne! | Nova24TV https://t.co/LWpoLZpPq4</w:t>
      </w:r>
    </w:p>
    <w:p>
      <w:r>
        <w:rPr>
          <w:b/>
          <w:u w:val="single"/>
        </w:rPr>
        <w:t xml:space="preserve">752160</w:t>
      </w:r>
    </w:p>
    <w:p>
      <w:r>
        <w:t xml:space="preserve">@BogiSpanec Total za*** on vain lause:</w:t>
        <w:br/>
        <w:br/>
        <w:t xml:space="preserve">Onneksi olkoon, sloveeni ei todellakaan ole sinulle espanjaa!</w:t>
      </w:r>
    </w:p>
    <w:p>
      <w:r>
        <w:rPr>
          <w:b/>
          <w:u w:val="single"/>
        </w:rPr>
        <w:t xml:space="preserve">752161</w:t>
      </w:r>
    </w:p>
    <w:p>
      <w:r>
        <w:t xml:space="preserve">@RobertKase1 @SamoGlavan Baje...... on niin hieno ripsiväri, joka jättää tilaa erilaisille tulkinnoille....</w:t>
      </w:r>
    </w:p>
    <w:p>
      <w:r>
        <w:rPr>
          <w:b/>
          <w:u w:val="single"/>
        </w:rPr>
        <w:t xml:space="preserve">752162</w:t>
      </w:r>
    </w:p>
    <w:p>
      <w:r>
        <w:t xml:space="preserve">Kuka on koskaan ollut kiinnostunut italialaisesta keittiöstä? Tuskin löysimme klassista #beergartenia keskeltä Baijeriaa! Kaikki italialaiset ravintolat. 😲</w:t>
      </w:r>
    </w:p>
    <w:p>
      <w:r>
        <w:rPr>
          <w:b/>
          <w:u w:val="single"/>
        </w:rPr>
        <w:t xml:space="preserve">752163</w:t>
      </w:r>
    </w:p>
    <w:p>
      <w:r>
        <w:t xml:space="preserve">Opiskelijat varoittavat ministeriön toimien ja retoriikan epäjohdonmukaisuudesta #video https://t.co/ZC23to9XyM #mladiucitelj #opettaja: Edustajat...</w:t>
      </w:r>
    </w:p>
    <w:p>
      <w:r>
        <w:rPr>
          <w:b/>
          <w:u w:val="single"/>
        </w:rPr>
        <w:t xml:space="preserve">752164</w:t>
      </w:r>
    </w:p>
    <w:p>
      <w:r>
        <w:t xml:space="preserve">@badabumbadabum @Andrazus Sinulla ei ole aavistustakaan. Vanhat talvirenkaat ovat juuri riittävän kovat kesälämpötiloihin. Ja ne pitävät paremmin lumessa.</w:t>
      </w:r>
    </w:p>
    <w:p>
      <w:r>
        <w:rPr>
          <w:b/>
          <w:u w:val="single"/>
        </w:rPr>
        <w:t xml:space="preserve">752165</w:t>
      </w:r>
    </w:p>
    <w:p>
      <w:r>
        <w:t xml:space="preserve">@KatarinaDbr @SanjaLT Hyttysinvaasio on vasta alkanut. Lauantaina Pulan DM:ssä oli vielä spray ja spray tiikerihyttysiä vastaan.</w:t>
      </w:r>
    </w:p>
    <w:p>
      <w:r>
        <w:rPr>
          <w:b/>
          <w:u w:val="single"/>
        </w:rPr>
        <w:t xml:space="preserve">752166</w:t>
      </w:r>
    </w:p>
    <w:p>
      <w:r>
        <w:t xml:space="preserve">@Lara_TheCookie Baba the Blessed🤷♀️ Vähennä stressiä ja anna hamstereiden pitää vähän hauskaa, kunhan varmistat, etteivät ne karkaa😂</w:t>
      </w:r>
    </w:p>
    <w:p>
      <w:r>
        <w:rPr>
          <w:b/>
          <w:u w:val="single"/>
        </w:rPr>
        <w:t xml:space="preserve">752167</w:t>
      </w:r>
    </w:p>
    <w:p>
      <w:r>
        <w:t xml:space="preserve">@vinkovasle1 Nyt tarvitaan toimia. Ensin terrorismi NG:n kameran takia, nyt korvakoru.  Tämä ylittää kaikki rajat.</w:t>
      </w:r>
    </w:p>
    <w:p>
      <w:r>
        <w:rPr>
          <w:b/>
          <w:u w:val="single"/>
        </w:rPr>
        <w:t xml:space="preserve">752168</w:t>
      </w:r>
    </w:p>
    <w:p>
      <w:r>
        <w:t xml:space="preserve">Arsenovic ei pidä Thompsonista, mieluummin menee Pride-kulkueeseen ja Lontooseen meidän kustannuksellamme? https://t.co/Du8LpS399x via @TotiMariborcan</w:t>
      </w:r>
    </w:p>
    <w:p>
      <w:r>
        <w:rPr>
          <w:b/>
          <w:u w:val="single"/>
        </w:rPr>
        <w:t xml:space="preserve">752169</w:t>
      </w:r>
    </w:p>
    <w:p>
      <w:r>
        <w:t xml:space="preserve">@MatevzNovak Ja sitä pryatli jakaa: https://t.co/u8uoR1fh2W</w:t>
        <w:br/>
        <w:br/>
        <w:t xml:space="preserve">En halua tietää, mitä muuta he jakavat.</w:t>
      </w:r>
    </w:p>
    <w:p>
      <w:r>
        <w:rPr>
          <w:b/>
          <w:u w:val="single"/>
        </w:rPr>
        <w:t xml:space="preserve">752170</w:t>
      </w:r>
    </w:p>
    <w:p>
      <w:r>
        <w:t xml:space="preserve">Putin on viimeisellä kaudellaan. Hallitsevan eliitin on varmistettava normaali siirtyminen. Ilman talouskasvua tämä on vaikeaa.</w:t>
      </w:r>
    </w:p>
    <w:p>
      <w:r>
        <w:rPr>
          <w:b/>
          <w:u w:val="single"/>
        </w:rPr>
        <w:t xml:space="preserve">752171</w:t>
      </w:r>
    </w:p>
    <w:p>
      <w:r>
        <w:t xml:space="preserve">"Italexit olisi huono asia Slovenialle, ei Italialle. Ote @jdamijanin kanssa käydystä keskustelusta @primorskiD:ssä https://t.co/JR2RJLlE1E</w:t>
      </w:r>
    </w:p>
    <w:p>
      <w:r>
        <w:rPr>
          <w:b/>
          <w:u w:val="single"/>
        </w:rPr>
        <w:t xml:space="preserve">752172</w:t>
      </w:r>
    </w:p>
    <w:p>
      <w:r>
        <w:t xml:space="preserve">Missä on Klemnčič?....Nuolaisit hänen kommunistipallojaan...</w:t>
        <w:br/>
        <w:t xml:space="preserve"> Näyttää siltä, että hän on piiloutunut, jotta patrioottien silmät eivät näkisi häntä...</w:t>
        <w:br/>
        <w:t xml:space="preserve"> #corrupt</w:t>
      </w:r>
    </w:p>
    <w:p>
      <w:r>
        <w:rPr>
          <w:b/>
          <w:u w:val="single"/>
        </w:rPr>
        <w:t xml:space="preserve">752173</w:t>
      </w:r>
    </w:p>
    <w:p>
      <w:r>
        <w:t xml:space="preserve">Zenhäusern yllättävä slalom voittaja, Hadalin 21. https://t.co/2WIimUCVZZ #fis @SloskiSZS #slalom #vitranc #hadalin #hadalin</w:t>
      </w:r>
    </w:p>
    <w:p>
      <w:r>
        <w:rPr>
          <w:b/>
          <w:u w:val="single"/>
        </w:rPr>
        <w:t xml:space="preserve">752174</w:t>
      </w:r>
    </w:p>
    <w:p>
      <w:r>
        <w:t xml:space="preserve">Toisen maailmansodan aikainen tykkikranaatti, joka löytyi pellolta https://t.co/E2VchIDlGD</w:t>
      </w:r>
    </w:p>
    <w:p>
      <w:r>
        <w:rPr>
          <w:b/>
          <w:u w:val="single"/>
        </w:rPr>
        <w:t xml:space="preserve">752175</w:t>
      </w:r>
    </w:p>
    <w:p>
      <w:r>
        <w:t xml:space="preserve">@klekljarica55 Takaan, että he eivät pääse toiseen versioon. Tämä on mielestäni pelkkää Allianssin tuuria.</w:t>
      </w:r>
    </w:p>
    <w:p>
      <w:r>
        <w:rPr>
          <w:b/>
          <w:u w:val="single"/>
        </w:rPr>
        <w:t xml:space="preserve">752176</w:t>
      </w:r>
    </w:p>
    <w:p>
      <w:r>
        <w:t xml:space="preserve">@iztokgartner Näistä maailmanlaajuisista maailmanlopun luonnonkatastrofielokuvista yksikään ei ole...</w:t>
      </w:r>
    </w:p>
    <w:p>
      <w:r>
        <w:rPr>
          <w:b/>
          <w:u w:val="single"/>
        </w:rPr>
        <w:t xml:space="preserve">752177</w:t>
      </w:r>
    </w:p>
    <w:p>
      <w:r>
        <w:t xml:space="preserve">@zaslovenijo2 @rokschuster @Istrianer Pidä rotat pois DOL-veneestä.</w:t>
      </w:r>
    </w:p>
    <w:p>
      <w:r>
        <w:rPr>
          <w:b/>
          <w:u w:val="single"/>
        </w:rPr>
        <w:t xml:space="preserve">752178</w:t>
      </w:r>
    </w:p>
    <w:p>
      <w:r>
        <w:t xml:space="preserve">@shyam2001 Tuhka imeytyy ...</w:t>
        <w:br/>
        <w:t xml:space="preserve"> Ne ovat todella fletnejä. CD on ollut soittimessa kesästä lähtien.</w:t>
      </w:r>
    </w:p>
    <w:p>
      <w:r>
        <w:rPr>
          <w:b/>
          <w:u w:val="single"/>
        </w:rPr>
        <w:t xml:space="preserve">752179</w:t>
      </w:r>
    </w:p>
    <w:p>
      <w:r>
        <w:t xml:space="preserve">@MatevzNovak @petra_jansa He eivät todellakaan pääse ulos omasta ihostaan, alat olla säälittävä @SlovenskeNovice</w:t>
      </w:r>
    </w:p>
    <w:p>
      <w:r>
        <w:rPr>
          <w:b/>
          <w:u w:val="single"/>
        </w:rPr>
        <w:t xml:space="preserve">752180</w:t>
      </w:r>
    </w:p>
    <w:p>
      <w:r>
        <w:t xml:space="preserve">@gastarbeitr @ZigaTurk Koska he yrittivät estää kommunistisen diktatuurin käyttöönoton miehittäjien lähdön jälkeen.</w:t>
      </w:r>
    </w:p>
    <w:p>
      <w:r>
        <w:rPr>
          <w:b/>
          <w:u w:val="single"/>
        </w:rPr>
        <w:t xml:space="preserve">752181</w:t>
      </w:r>
    </w:p>
    <w:p>
      <w:r>
        <w:t xml:space="preserve">@lukc007 Eh, aina on tilaa herkuttelulle, mutta näkee vain, että pussi jo räpiköi jalkojen ympärillä, joten se on vahvistettu tyhmä juttu! :D</w:t>
      </w:r>
    </w:p>
    <w:p>
      <w:r>
        <w:rPr>
          <w:b/>
          <w:u w:val="single"/>
        </w:rPr>
        <w:t xml:space="preserve">752182</w:t>
      </w:r>
    </w:p>
    <w:p>
      <w:r>
        <w:t xml:space="preserve">@ekst_emigracija @hladnikp @LahovnikMatej Tämä on kommunististen erillisalueiden väistämätön kohtalo.</w:t>
      </w:r>
    </w:p>
    <w:p>
      <w:r>
        <w:rPr>
          <w:b/>
          <w:u w:val="single"/>
        </w:rPr>
        <w:t xml:space="preserve">752183</w:t>
      </w:r>
    </w:p>
    <w:p>
      <w:r>
        <w:t xml:space="preserve">#PLTS-ottelut ovat houkutelleet yli 6 miljoonaa katsojaa. #PLTSweet https://t.co/MjckFHZXwc</w:t>
      </w:r>
    </w:p>
    <w:p>
      <w:r>
        <w:rPr>
          <w:b/>
          <w:u w:val="single"/>
        </w:rPr>
        <w:t xml:space="preserve">752184</w:t>
      </w:r>
    </w:p>
    <w:p>
      <w:r>
        <w:t xml:space="preserve">Kun he tukkivat suusi, sitovat kätesi, jalkasi ja vartalosi ja ihmettelevät sitten, miksi et juokse portaita ylös laulamaan....</w:t>
      </w:r>
    </w:p>
    <w:p>
      <w:r>
        <w:rPr>
          <w:b/>
          <w:u w:val="single"/>
        </w:rPr>
        <w:t xml:space="preserve">752185</w:t>
      </w:r>
    </w:p>
    <w:p>
      <w:r>
        <w:t xml:space="preserve">Ponkovcin palomiehet pitävät suuren paloharjoituksen paloturvallisuuskuukauden aikana https://t.co/ICEkkDFCSw</w:t>
      </w:r>
    </w:p>
    <w:p>
      <w:r>
        <w:rPr>
          <w:b/>
          <w:u w:val="single"/>
        </w:rPr>
        <w:t xml:space="preserve">752186</w:t>
      </w:r>
    </w:p>
    <w:p>
      <w:r>
        <w:t xml:space="preserve">@en_in_edini kiitos äänestyksestäsi.Olemme osoittaneet, että on mahdollista työskennellä ilman pääomaa parantamalla, pienellä kampanjabudjetilla ja sinnikkäillä vapaaehtoisilla.</w:t>
      </w:r>
    </w:p>
    <w:p>
      <w:r>
        <w:rPr>
          <w:b/>
          <w:u w:val="single"/>
        </w:rPr>
        <w:t xml:space="preserve">752187</w:t>
      </w:r>
    </w:p>
    <w:p>
      <w:r>
        <w:t xml:space="preserve">@vanfranco @had Mitä laitosjohtaja sanoo? Hänen pitäisi varmaan puuttua asiaan ja selvittää naapurin vika.</w:t>
      </w:r>
    </w:p>
    <w:p>
      <w:r>
        <w:rPr>
          <w:b/>
          <w:u w:val="single"/>
        </w:rPr>
        <w:t xml:space="preserve">752188</w:t>
      </w:r>
    </w:p>
    <w:p>
      <w:r>
        <w:t xml:space="preserve">@RokBratina @zorko_eva @ZanMahnic Mikä on aivan liian vähän SDS:n kaltaiselle pakkaamattomalle vaihtoehdolle.</w:t>
      </w:r>
    </w:p>
    <w:p>
      <w:r>
        <w:rPr>
          <w:b/>
          <w:u w:val="single"/>
        </w:rPr>
        <w:t xml:space="preserve">752189</w:t>
      </w:r>
    </w:p>
    <w:p>
      <w:r>
        <w:t xml:space="preserve">@JurePoglajen @24ur_com Et ole vieläkään vastannut kysymykseen terroristista ja Schindleristä. :)</w:t>
      </w:r>
    </w:p>
    <w:p>
      <w:r>
        <w:rPr>
          <w:b/>
          <w:u w:val="single"/>
        </w:rPr>
        <w:t xml:space="preserve">752190</w:t>
      </w:r>
    </w:p>
    <w:p>
      <w:r>
        <w:t xml:space="preserve">@BrankoGrims1 Kaikki selvää. Populismi ja ulkomaalaisten pelko ovat yksinkertaisimmat tavat voittaa vaaleja.</w:t>
      </w:r>
    </w:p>
    <w:p>
      <w:r>
        <w:rPr>
          <w:b/>
          <w:u w:val="single"/>
        </w:rPr>
        <w:t xml:space="preserve">752191</w:t>
      </w:r>
    </w:p>
    <w:p>
      <w:r>
        <w:t xml:space="preserve">@tanci82 Eh, Mileram on tarkoitettu vain kurkkuihin salaatissa. Mercatorin toiminta on hiipumassa!</w:t>
      </w:r>
    </w:p>
    <w:p>
      <w:r>
        <w:rPr>
          <w:b/>
          <w:u w:val="single"/>
        </w:rPr>
        <w:t xml:space="preserve">752192</w:t>
      </w:r>
    </w:p>
    <w:p>
      <w:r>
        <w:t xml:space="preserve">@stanka_d Kevät kolkuttelee ovella, mutta se heittää häntä hieman (prostituoidut, alastonkuvat....), mutta hänellä on se epäonni, ettei hän ole kaukaa katsottuna viehättävä. 🤨</w:t>
      </w:r>
    </w:p>
    <w:p>
      <w:r>
        <w:rPr>
          <w:b/>
          <w:u w:val="single"/>
        </w:rPr>
        <w:t xml:space="preserve">752193</w:t>
      </w:r>
    </w:p>
    <w:p>
      <w:r>
        <w:t xml:space="preserve">@krtmen @vinkovasle1 @nimivseeno @RokTame @drVinkoGorenak Kertoi totuuden jota niin korostat ja sitten hermostut kun ei ole mitään muuta kuin RCC !</w:t>
      </w:r>
    </w:p>
    <w:p>
      <w:r>
        <w:rPr>
          <w:b/>
          <w:u w:val="single"/>
        </w:rPr>
        <w:t xml:space="preserve">752194</w:t>
      </w:r>
    </w:p>
    <w:p>
      <w:r>
        <w:t xml:space="preserve">@JozeJerovsek @MisaVugrinec @biserkakc Pedofiilia ei pitäisi kuntouttaa puhumatta asianosaisten kanssa.</w:t>
      </w:r>
    </w:p>
    <w:p>
      <w:r>
        <w:rPr>
          <w:b/>
          <w:u w:val="single"/>
        </w:rPr>
        <w:t xml:space="preserve">752195</w:t>
      </w:r>
    </w:p>
    <w:p>
      <w:r>
        <w:t xml:space="preserve">Trumpetoimme: Dr. Jure Simčič: Quadrupole Mass Spectrometer for Space Exploration https://t.co/0BBOvBfzCS https://t.co/x9Yh4i44EP https://t.co/x9Yh4i44EP</w:t>
      </w:r>
    </w:p>
    <w:p>
      <w:r>
        <w:rPr>
          <w:b/>
          <w:u w:val="single"/>
        </w:rPr>
        <w:t xml:space="preserve">752196</w:t>
      </w:r>
    </w:p>
    <w:p>
      <w:r>
        <w:t xml:space="preserve">@Leon48303573 @JanezMeznarec @Nova24TV Kyllä me slovenialaiset olemme loukkaantuneita ja vihaamme sitä.</w:t>
      </w:r>
    </w:p>
    <w:p>
      <w:r>
        <w:rPr>
          <w:b/>
          <w:u w:val="single"/>
        </w:rPr>
        <w:t xml:space="preserve">752197</w:t>
      </w:r>
    </w:p>
    <w:p>
      <w:r>
        <w:t xml:space="preserve">@cikibucka @BojanPozar Ja nyt tämä idioottimaisteri nukkuu rauhallisemmin ja helpommin???? 😑.</w:t>
      </w:r>
    </w:p>
    <w:p>
      <w:r>
        <w:rPr>
          <w:b/>
          <w:u w:val="single"/>
        </w:rPr>
        <w:t xml:space="preserve">752198</w:t>
      </w:r>
    </w:p>
    <w:p>
      <w:r>
        <w:t xml:space="preserve">Äiti hemmetti, mitä meiltä jäi viime vuosina näkemättä, kun meillä oli vain Laško ja Union, ja nyt meillä on tällainen valikoima kotikaljaoluita... 🍻🍻 #CraftBeer</w:t>
      </w:r>
    </w:p>
    <w:p>
      <w:r>
        <w:rPr>
          <w:b/>
          <w:u w:val="single"/>
        </w:rPr>
        <w:t xml:space="preserve">752199</w:t>
      </w:r>
    </w:p>
    <w:p>
      <w:r>
        <w:t xml:space="preserve">Ajatusten lampi on tyhjä, koska sen sisällä on saalistajia, joita ei voi ottaa kiinni. Ja OECD edustaa heitä, ei meitä. Kirjoittaa Bogomir Kovač. https://t.co/ytnGU6yCgb.</w:t>
      </w:r>
    </w:p>
    <w:p>
      <w:r>
        <w:rPr>
          <w:b/>
          <w:u w:val="single"/>
        </w:rPr>
        <w:t xml:space="preserve">752200</w:t>
      </w:r>
    </w:p>
    <w:p>
      <w:r>
        <w:t xml:space="preserve">@Robert___K @gregarepovz @gregarepovz , Luulen, että sinulla on yksi sivu seuraavaa nuorisoa varten valmis.</w:t>
      </w:r>
    </w:p>
    <w:p>
      <w:r>
        <w:rPr>
          <w:b/>
          <w:u w:val="single"/>
        </w:rPr>
        <w:t xml:space="preserve">752201</w:t>
      </w:r>
    </w:p>
    <w:p>
      <w:r>
        <w:t xml:space="preserve">Komeetta olisi parempi kuin rutto. Se huuhtelisi kissat ja vauvat pois, ja Twitter romahtaisi.</w:t>
      </w:r>
    </w:p>
    <w:p>
      <w:r>
        <w:rPr>
          <w:b/>
          <w:u w:val="single"/>
        </w:rPr>
        <w:t xml:space="preserve">752202</w:t>
      </w:r>
    </w:p>
    <w:p>
      <w:r>
        <w:t xml:space="preserve">Oikein...LOL...</w:t>
        <w:br/>
        <w:br/>
        <w:t xml:space="preserve"> voit vain pilkata niin loukkaantunutta brändiä...:-)) https://t.co/vuteWc8kJ6 https://t.co/vuteWc8kJ6</w:t>
      </w:r>
    </w:p>
    <w:p>
      <w:r>
        <w:rPr>
          <w:b/>
          <w:u w:val="single"/>
        </w:rPr>
        <w:t xml:space="preserve">752203</w:t>
      </w:r>
    </w:p>
    <w:p>
      <w:r>
        <w:t xml:space="preserve">Todennäköisesti Franjan sairaalan psykiatrisella osastolla. https://t.co/JABRE7hoDD</w:t>
      </w:r>
    </w:p>
    <w:p>
      <w:r>
        <w:rPr>
          <w:b/>
          <w:u w:val="single"/>
        </w:rPr>
        <w:t xml:space="preserve">752204</w:t>
      </w:r>
    </w:p>
    <w:p>
      <w:r>
        <w:t xml:space="preserve">Tule, poikani.</w:t>
        <w:br/>
        <w:t xml:space="preserve"> Tulkaa, tulkaa, tulkaa, tulkaa, tulkaa, tulkaa...</w:t>
        <w:br/>
        <w:t xml:space="preserve"> Tule, poika, tule.</w:t>
        <w:br/>
        <w:t xml:space="preserve"> Sitten vien sinut paratiisiin.</w:t>
        <w:br/>
        <w:t xml:space="preserve">tuhma #kafetarimea</w:t>
      </w:r>
    </w:p>
    <w:p>
      <w:r>
        <w:rPr>
          <w:b/>
          <w:u w:val="single"/>
        </w:rPr>
        <w:t xml:space="preserve">752205</w:t>
      </w:r>
    </w:p>
    <w:p>
      <w:r>
        <w:t xml:space="preserve">@MarkoPavlisic Riippuu siitä, tarvitaanko jakoa lopulta ollenkaan, vai keitä muita on lähetettävä gulagille, jotta se ei ole tarpeen.</w:t>
      </w:r>
    </w:p>
    <w:p>
      <w:r>
        <w:rPr>
          <w:b/>
          <w:u w:val="single"/>
        </w:rPr>
        <w:t xml:space="preserve">752206</w:t>
      </w:r>
    </w:p>
    <w:p>
      <w:r>
        <w:t xml:space="preserve">#ndgorica kokoonpano tämänpäiväiseen otteluun nk ankarania vastaan: Sorčan, Celcer, Škarabot, Gregorič, Kapić, Filipović, Grudina, Osuji, Žigon, Kavčič, Jogan.</w:t>
      </w:r>
    </w:p>
    <w:p>
      <w:r>
        <w:rPr>
          <w:b/>
          <w:u w:val="single"/>
        </w:rPr>
        <w:t xml:space="preserve">752207</w:t>
      </w:r>
    </w:p>
    <w:p>
      <w:r>
        <w:t xml:space="preserve">Marqez voi pyytää anteeksi väläytyksiään tulevilla juoksuilla, ei eleillä kameroiden edessä.</w:t>
      </w:r>
    </w:p>
    <w:p>
      <w:r>
        <w:rPr>
          <w:b/>
          <w:u w:val="single"/>
        </w:rPr>
        <w:t xml:space="preserve">752208</w:t>
      </w:r>
    </w:p>
    <w:p>
      <w:r>
        <w:t xml:space="preserve">Ivanovin Vardovec, ikonoklast ja äärioikeistolainen uhkaa kaataa perustuslain?</w:t>
        <w:br/>
        <w:t xml:space="preserve">https://t.co/hknERgxYur</w:t>
      </w:r>
    </w:p>
    <w:p>
      <w:r>
        <w:rPr>
          <w:b/>
          <w:u w:val="single"/>
        </w:rPr>
        <w:t xml:space="preserve">752209</w:t>
      </w:r>
    </w:p>
    <w:p>
      <w:r>
        <w:t xml:space="preserve">@nadkaku Jos he tekisivät hyvää, heidät lähetettäisiin välittömästi takaisin rajan yli sieltä, mistä he tulivatkin, sen sijaan, että heidät verotettaisiin Slovenian talousarvioon.</w:t>
      </w:r>
    </w:p>
    <w:p>
      <w:r>
        <w:rPr>
          <w:b/>
          <w:u w:val="single"/>
        </w:rPr>
        <w:t xml:space="preserve">752210</w:t>
      </w:r>
    </w:p>
    <w:p>
      <w:r>
        <w:t xml:space="preserve">Aloitat 8 mm:stä, sitten menet 10 mm:iin ja sitten 12 mm:iin... kun hermo loppuu... ma pm tyhjät seinät :( https://t.co/QDQMNFwuR7</w:t>
      </w:r>
    </w:p>
    <w:p>
      <w:r>
        <w:rPr>
          <w:b/>
          <w:u w:val="single"/>
        </w:rPr>
        <w:t xml:space="preserve">752211</w:t>
      </w:r>
    </w:p>
    <w:p>
      <w:r>
        <w:t xml:space="preserve">Katso, miten Umbien kummisetä Janez Zemljarič esiintyi Ljubljanan uuden ensiapupoliklinikan avajaisissa (KUVAT) https://t.co/iW7ExNyM0y</w:t>
      </w:r>
    </w:p>
    <w:p>
      <w:r>
        <w:rPr>
          <w:b/>
          <w:u w:val="single"/>
        </w:rPr>
        <w:t xml:space="preserve">752212</w:t>
      </w:r>
    </w:p>
    <w:p>
      <w:r>
        <w:t xml:space="preserve">@Janko35349864 @RevijaReporter @JansaSDS Vapauttajamme ymmärsivät tämän myös. siksi he muuttivat kommunismin sosialismiksi.</w:t>
      </w:r>
    </w:p>
    <w:p>
      <w:r>
        <w:rPr>
          <w:b/>
          <w:u w:val="single"/>
        </w:rPr>
        <w:t xml:space="preserve">752213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752214</w:t>
      </w:r>
    </w:p>
    <w:p>
      <w:r>
        <w:t xml:space="preserve">Olet sama nuori nainen, mutta minulla on pieni kyhmy ja "rypytys" silmieni alla. Mutta meillä on hauskaa. 🙃💙 #avika #avido https://t.co/egXwgWOT3U</w:t>
      </w:r>
    </w:p>
    <w:p>
      <w:r>
        <w:rPr>
          <w:b/>
          <w:u w:val="single"/>
        </w:rPr>
        <w:t xml:space="preserve">752215</w:t>
      </w:r>
    </w:p>
    <w:p>
      <w:r>
        <w:t xml:space="preserve">@Pertinacal Miten voin siis väittää, että haluan mainostaa pop-tv:ssä, koska se on katsotuin tv? Tarvitsen "todisteita" siitä, että se on totta.</w:t>
      </w:r>
    </w:p>
    <w:p>
      <w:r>
        <w:rPr>
          <w:b/>
          <w:u w:val="single"/>
        </w:rPr>
        <w:t xml:space="preserve">752216</w:t>
      </w:r>
    </w:p>
    <w:p>
      <w:r>
        <w:t xml:space="preserve">@rtvslo Ja uskaltaisin lyödä vetoa, että lampaita ei suojattu asianmukaisesti (170 cm korkea ja elävä aita, paimenkoirat...).</w:t>
      </w:r>
    </w:p>
    <w:p>
      <w:r>
        <w:rPr>
          <w:b/>
          <w:u w:val="single"/>
        </w:rPr>
        <w:t xml:space="preserve">752217</w:t>
      </w:r>
    </w:p>
    <w:p>
      <w:r>
        <w:t xml:space="preserve">Vasemmistopuolue kutsuu teitä Celica Hutista, jossa ammattiyhdistysaktivisti David Švarc oli erinomainen juhlapuhuja - LIVE 1. TOUKOKUU!</w:t>
      </w:r>
    </w:p>
    <w:p>
      <w:r>
        <w:rPr>
          <w:b/>
          <w:u w:val="single"/>
        </w:rPr>
        <w:t xml:space="preserve">752218</w:t>
      </w:r>
    </w:p>
    <w:p>
      <w:r>
        <w:t xml:space="preserve">Mohammedin hyökkäykset ovat yleistymässä ja yhä lähempänä meitä!!! https://t.co/1ImqdLoMiK</w:t>
      </w:r>
    </w:p>
    <w:p>
      <w:r>
        <w:rPr>
          <w:b/>
          <w:u w:val="single"/>
        </w:rPr>
        <w:t xml:space="preserve">752219</w:t>
      </w:r>
    </w:p>
    <w:p>
      <w:r>
        <w:t xml:space="preserve">Käsipallon MM-kisat: slovenialaisilta katastrofaalinen esitys ja tuskallinen tappio afrikkalaisia vastaan https://t.co/sqHXwwCdBE #ehf #rzs</w:t>
      </w:r>
    </w:p>
    <w:p>
      <w:r>
        <w:rPr>
          <w:b/>
          <w:u w:val="single"/>
        </w:rPr>
        <w:t xml:space="preserve">752220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752221</w:t>
      </w:r>
    </w:p>
    <w:p>
      <w:r>
        <w:t xml:space="preserve">Poliisi varoittaa kuljettajia: "Pidä ratista kiinni, älä puhelimesta"</w:t>
        <w:br/>
        <w:t xml:space="preserve">https://t.co/SE21g1WuQI https://t.co/SE21g1WuQI</w:t>
      </w:r>
    </w:p>
    <w:p>
      <w:r>
        <w:rPr>
          <w:b/>
          <w:u w:val="single"/>
        </w:rPr>
        <w:t xml:space="preserve">752222</w:t>
      </w:r>
    </w:p>
    <w:p>
      <w:r>
        <w:t xml:space="preserve">Me kansalaiset emme ole tyhmiä...mikään paikka ei sovellu maahanmuuttajien ghetkoksi!#OblastAgainstLastCitizens https://t.co/eUIg468ykK https://t.co/eUIg468ykK</w:t>
      </w:r>
    </w:p>
    <w:p>
      <w:r>
        <w:rPr>
          <w:b/>
          <w:u w:val="single"/>
        </w:rPr>
        <w:t xml:space="preserve">752223</w:t>
      </w:r>
    </w:p>
    <w:p>
      <w:r>
        <w:t xml:space="preserve">Ihmiset pysäköivät perusteettomasti vammaisten tilaan eivätkä häpeä yhtään #kamsmoprišli /via poll @Val202</w:t>
      </w:r>
    </w:p>
    <w:p>
      <w:r>
        <w:rPr>
          <w:b/>
          <w:u w:val="single"/>
        </w:rPr>
        <w:t xml:space="preserve">752224</w:t>
      </w:r>
    </w:p>
    <w:p>
      <w:r>
        <w:t xml:space="preserve">@Max970 Mikä kaikki on kiinni tässä RK:N.P.Musar,Ranata Brunskule ja Keber..katapultti politiikan humanitaarisessa muodossa !??</w:t>
      </w:r>
    </w:p>
    <w:p>
      <w:r>
        <w:rPr>
          <w:b/>
          <w:u w:val="single"/>
        </w:rPr>
        <w:t xml:space="preserve">752225</w:t>
      </w:r>
    </w:p>
    <w:p>
      <w:r>
        <w:t xml:space="preserve">@Mauhlerca Käytän enemmän rahaa puhelimeeni kuin kampaajalle. Vuodesta 1989 lähtien. #chooseafrizura</w:t>
      </w:r>
    </w:p>
    <w:p>
      <w:r>
        <w:rPr>
          <w:b/>
          <w:u w:val="single"/>
        </w:rPr>
        <w:t xml:space="preserve">752226</w:t>
      </w:r>
    </w:p>
    <w:p>
      <w:r>
        <w:t xml:space="preserve">@alescasar @Mauhlerca se on totta. Jos ajamme kaikki nämä idiootit kotiin, tienaamme paljon rahaa, mutta emme ole yhtään huonommassa asemassa.</w:t>
      </w:r>
    </w:p>
    <w:p>
      <w:r>
        <w:rPr>
          <w:b/>
          <w:u w:val="single"/>
        </w:rPr>
        <w:t xml:space="preserve">752227</w:t>
      </w:r>
    </w:p>
    <w:p>
      <w:r>
        <w:t xml:space="preserve">@MatijaCatch @Matej_Klaric Ei ole olemassa sanakirjaa, jossa sanotaan, että veroja maksetaan säännöllisesti. Eikä sanakirjoissa ole kuvia. Joten todella buto.</w:t>
      </w:r>
    </w:p>
    <w:p>
      <w:r>
        <w:rPr>
          <w:b/>
          <w:u w:val="single"/>
        </w:rPr>
        <w:t xml:space="preserve">752228</w:t>
      </w:r>
    </w:p>
    <w:p>
      <w:r>
        <w:t xml:space="preserve">Eikö olekin hullua, että hieman älykkäämmän ja asiantuntevamman ihmisen pitäisi tuntea olonsa huonoksi tässä homojen ja primitiivien yhteiskunnassa? Etsi heimosi.</w:t>
      </w:r>
    </w:p>
    <w:p>
      <w:r>
        <w:rPr>
          <w:b/>
          <w:u w:val="single"/>
        </w:rPr>
        <w:t xml:space="preserve">752229</w:t>
      </w:r>
    </w:p>
    <w:p>
      <w:r>
        <w:t xml:space="preserve">Uusi Posavje Horizon -lehden numero: https://t.co/0F9wfvMZ5O @posavje #zdruzujemoposavje</w:t>
      </w:r>
    </w:p>
    <w:p>
      <w:r>
        <w:rPr>
          <w:b/>
          <w:u w:val="single"/>
        </w:rPr>
        <w:t xml:space="preserve">752230</w:t>
      </w:r>
    </w:p>
    <w:p>
      <w:r>
        <w:t xml:space="preserve">Belec ja Bezjak jäivät paratiisin porteille - Slovenian maajoukkue Vid Be - https://t.co/79ybMakiYd</w:t>
      </w:r>
    </w:p>
    <w:p>
      <w:r>
        <w:rPr>
          <w:b/>
          <w:u w:val="single"/>
        </w:rPr>
        <w:t xml:space="preserve">752231</w:t>
      </w:r>
    </w:p>
    <w:p>
      <w:r>
        <w:t xml:space="preserve">MYYTÄVÄNÄ ELÄVÄ VIKING MÖKKITALO, jonka talon numero on Gabernik 56, Pohorjen laitamilla Zg:n yläpuolella. Polskawa, 20 km Mariborista.... https://t.co/wnN4cXIiJI https://t.co/wnN4cXIiJI</w:t>
      </w:r>
    </w:p>
    <w:p>
      <w:r>
        <w:rPr>
          <w:b/>
          <w:u w:val="single"/>
        </w:rPr>
        <w:t xml:space="preserve">752232</w:t>
      </w:r>
    </w:p>
    <w:p>
      <w:r>
        <w:t xml:space="preserve">@AnaOstricki Meillä on täällä siivooja, ja me kaikki tervehdimme häntä ja juomme qfe:tä yhdessä.</w:t>
      </w:r>
    </w:p>
    <w:p>
      <w:r>
        <w:rPr>
          <w:b/>
          <w:u w:val="single"/>
        </w:rPr>
        <w:t xml:space="preserve">752233</w:t>
      </w:r>
    </w:p>
    <w:p>
      <w:r>
        <w:t xml:space="preserve">@SuzanaLovec Kestää kauan selvittää, kuka saa työskennellä julkisen palvelun yleisradiotoiminnassa. Surullista mutta totta, hän ei ilmeisesti ole ottanut yhteyttä setäänsä!</w:t>
      </w:r>
    </w:p>
    <w:p>
      <w:r>
        <w:rPr>
          <w:b/>
          <w:u w:val="single"/>
        </w:rPr>
        <w:t xml:space="preserve">752234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752235</w:t>
      </w:r>
    </w:p>
    <w:p>
      <w:r>
        <w:t xml:space="preserve">Tappiollinen Jugoslavian armeija punaisella tähdellä ja itsenäinen Slovenia on näiden kulttuurimarxistien UUSI POHJA... https://t.co/E4jZ3M5WWa...</w:t>
      </w:r>
    </w:p>
    <w:p>
      <w:r>
        <w:rPr>
          <w:b/>
          <w:u w:val="single"/>
        </w:rPr>
        <w:t xml:space="preserve">752236</w:t>
      </w:r>
    </w:p>
    <w:p>
      <w:r>
        <w:t xml:space="preserve">@altSaulin @vinkovasle1 @StrankaSMC @JaniModern Se on erittäin hyvä paskan sekoittamiseen.</w:t>
      </w:r>
    </w:p>
    <w:p>
      <w:r>
        <w:rPr>
          <w:b/>
          <w:u w:val="single"/>
        </w:rPr>
        <w:t xml:space="preserve">752237</w:t>
      </w:r>
    </w:p>
    <w:p>
      <w:r>
        <w:t xml:space="preserve">@opica @nad_bogom Ei todellakaan kuorma-autojen kanssa. Paitsi jos luulet, että jos piiloudut alustan alle, olet turvassa.</w:t>
      </w:r>
    </w:p>
    <w:p>
      <w:r>
        <w:rPr>
          <w:b/>
          <w:u w:val="single"/>
        </w:rPr>
        <w:t xml:space="preserve">752238</w:t>
      </w:r>
    </w:p>
    <w:p>
      <w:r>
        <w:t xml:space="preserve">@protislovje @Kriminiblog hm, paska ja vittu ovat mukavia slovenialaisia sanoja. mutta oikeastaan sen pitäisi olla no shit.</w:t>
      </w:r>
    </w:p>
    <w:p>
      <w:r>
        <w:rPr>
          <w:b/>
          <w:u w:val="single"/>
        </w:rPr>
        <w:t xml:space="preserve">752239</w:t>
      </w:r>
    </w:p>
    <w:p>
      <w:r>
        <w:t xml:space="preserve">Q&amp;amp;F: Sade, salamointi, kova tuuli, jälleen rankkasade - https://t.co/KoxgRz9brm</w:t>
      </w:r>
    </w:p>
    <w:p>
      <w:r>
        <w:rPr>
          <w:b/>
          <w:u w:val="single"/>
        </w:rPr>
        <w:t xml:space="preserve">752240</w:t>
      </w:r>
    </w:p>
    <w:p>
      <w:r>
        <w:t xml:space="preserve">Toivottavasti se auttaa parantamaan Stozicea ja joitakin pienempiä rakennuksia LJ:ssä????? tietenkään se ei lopu ! https://t.co/EApH0j4Bkz</w:t>
      </w:r>
    </w:p>
    <w:p>
      <w:r>
        <w:rPr>
          <w:b/>
          <w:u w:val="single"/>
        </w:rPr>
        <w:t xml:space="preserve">752241</w:t>
      </w:r>
    </w:p>
    <w:p>
      <w:r>
        <w:t xml:space="preserve">@MiroCerar @MinHealth jos olette tosissanne, säätäkää väärinkäytösten paljastajille asianmukainen lainsäädäntö! Nyt te sikanisoitte heidät.</w:t>
      </w:r>
    </w:p>
    <w:p>
      <w:r>
        <w:rPr>
          <w:b/>
          <w:u w:val="single"/>
        </w:rPr>
        <w:t xml:space="preserve">752242</w:t>
      </w:r>
    </w:p>
    <w:p>
      <w:r>
        <w:t xml:space="preserve">@TheArtemida Siksi pakkaat päivää aikaisemmin, koska aamut ovat lehdistöä ja autopilottia varten, eikä se tiedä mitä lenkkareita tarvitset :)</w:t>
      </w:r>
    </w:p>
    <w:p>
      <w:r>
        <w:rPr>
          <w:b/>
          <w:u w:val="single"/>
        </w:rPr>
        <w:t xml:space="preserve">752243</w:t>
      </w:r>
    </w:p>
    <w:p>
      <w:r>
        <w:t xml:space="preserve">Ormož : Ormožin lukion esiopetuksen päättäneiden vastaanotto https://t.co/MApi0FF0Zp.</w:t>
      </w:r>
    </w:p>
    <w:p>
      <w:r>
        <w:rPr>
          <w:b/>
          <w:u w:val="single"/>
        </w:rPr>
        <w:t xml:space="preserve">752244</w:t>
      </w:r>
    </w:p>
    <w:p>
      <w:r>
        <w:t xml:space="preserve">@PreglArjan @MarkoJelincic @Jernej_Z @DarinkaVrabi Ja massiivinen! Onko käsi siis joukkotuhoase?</w:t>
      </w:r>
    </w:p>
    <w:p>
      <w:r>
        <w:rPr>
          <w:b/>
          <w:u w:val="single"/>
        </w:rPr>
        <w:t xml:space="preserve">752245</w:t>
      </w:r>
    </w:p>
    <w:p>
      <w:r>
        <w:t xml:space="preserve">@MihaZakelj @Gospod_profesor @_seeke @burecare @JureKastelic Antakaa klinikan kykyjenetsijöiden tehdä työnsä ja tuoda 5 pelaajaa tuolla rahalla.</w:t>
      </w:r>
    </w:p>
    <w:p>
      <w:r>
        <w:rPr>
          <w:b/>
          <w:u w:val="single"/>
        </w:rPr>
        <w:t xml:space="preserve">752246</w:t>
      </w:r>
    </w:p>
    <w:p>
      <w:r>
        <w:t xml:space="preserve">Yli juoksu tällä viikolla - se on loppuviikosta. Racunite perjantai, lauantai ja sunnuntai pop joka päivä. Pidän paikat ja ajat ajan tasalla. Lp</w:t>
      </w:r>
    </w:p>
    <w:p>
      <w:r>
        <w:rPr>
          <w:b/>
          <w:u w:val="single"/>
        </w:rPr>
        <w:t xml:space="preserve">752247</w:t>
      </w:r>
    </w:p>
    <w:p>
      <w:r>
        <w:br/>
        <w:t xml:space="preserve">Diners Erste Card ei näytä tietävän tätä, sillä se veloittaa bensiiniä ostettaessa 55 senttiä "käsittelykuluista</w:t>
      </w:r>
    </w:p>
    <w:p>
      <w:r>
        <w:rPr>
          <w:b/>
          <w:u w:val="single"/>
        </w:rPr>
        <w:t xml:space="preserve">752248</w:t>
      </w:r>
    </w:p>
    <w:p>
      <w:r>
        <w:t xml:space="preserve">Zoran P. on kuvaillut itseään, joten ei ihme: minua sanotaan hallinnon lakeijaksi, äpäräksi, palkkasoturiksi, F571:ksi ja nyt presidentiksi.</w:t>
      </w:r>
    </w:p>
    <w:p>
      <w:r>
        <w:rPr>
          <w:b/>
          <w:u w:val="single"/>
        </w:rPr>
        <w:t xml:space="preserve">752249</w:t>
      </w:r>
    </w:p>
    <w:p>
      <w:r>
        <w:t xml:space="preserve">@luka_omladic @strankalevica Koska vasemmisto on joka tapauksessa ekoterroristeja, kun taas oikeisto haluaa vain voittoa! Heille ilmastonmuutos on vitsi!</w:t>
      </w:r>
    </w:p>
    <w:p>
      <w:r>
        <w:rPr>
          <w:b/>
          <w:u w:val="single"/>
        </w:rPr>
        <w:t xml:space="preserve">752250</w:t>
      </w:r>
    </w:p>
    <w:p>
      <w:r>
        <w:t xml:space="preserve">Jotkut Ljubljanan maajussit olivat vaikuttuneita nartustani... tulos? Nartulla on huulipunaa kuonossaan.</w:t>
      </w:r>
    </w:p>
    <w:p>
      <w:r>
        <w:rPr>
          <w:b/>
          <w:u w:val="single"/>
        </w:rPr>
        <w:t xml:space="preserve">752251</w:t>
      </w:r>
    </w:p>
    <w:p>
      <w:r>
        <w:t xml:space="preserve">Kimin mukaan konjakki on hyvä paastoamiseen, kun taas Donald vannoo appensa mansikkasnapsiin, joka myös nopeuttaa ruoansulatusta. #singaporesummit</w:t>
      </w:r>
    </w:p>
    <w:p>
      <w:r>
        <w:rPr>
          <w:b/>
          <w:u w:val="single"/>
        </w:rPr>
        <w:t xml:space="preserve">752252</w:t>
      </w:r>
    </w:p>
    <w:p>
      <w:r>
        <w:t xml:space="preserve">@twiitiztok Kyllä, tämä on se kuvio, josta hän puhui. Mutta 24 tuntia paskaa kertoo Janšasta. Mistä nämä ääliöt sen saavat?😠😠😠😠</w:t>
      </w:r>
    </w:p>
    <w:p>
      <w:r>
        <w:rPr>
          <w:b/>
          <w:u w:val="single"/>
        </w:rPr>
        <w:t xml:space="preserve">752253</w:t>
      </w:r>
    </w:p>
    <w:p>
      <w:r>
        <w:t xml:space="preserve">@AnaOstricki Tämä äiti ei varmaan ole tottunut siihen, että hänelle sanotaan ei.</w:t>
      </w:r>
    </w:p>
    <w:p>
      <w:r>
        <w:rPr>
          <w:b/>
          <w:u w:val="single"/>
        </w:rPr>
        <w:t xml:space="preserve">752254</w:t>
      </w:r>
    </w:p>
    <w:p>
      <w:r>
        <w:t xml:space="preserve">@altright_si Toso, vain varakkaita seksihulluja homoja - koska kuten sanotaan, kun valkoista leipää on liikaa, leipä on liian hyvää</w:t>
      </w:r>
    </w:p>
    <w:p>
      <w:r>
        <w:rPr>
          <w:b/>
          <w:u w:val="single"/>
        </w:rPr>
        <w:t xml:space="preserve">752255</w:t>
      </w:r>
    </w:p>
    <w:p>
      <w:r>
        <w:t xml:space="preserve">@vmatijevec @Matej_Klaric Ammattitaitoisten teknikkojen ahkerat ja osaavat kädet eivät ole sinulle aivovuoto?</w:t>
      </w:r>
    </w:p>
    <w:p>
      <w:r>
        <w:rPr>
          <w:b/>
          <w:u w:val="single"/>
        </w:rPr>
        <w:t xml:space="preserve">752256</w:t>
      </w:r>
    </w:p>
    <w:p>
      <w:r>
        <w:br/>
        <w:t xml:space="preserve">Opiskelijat, jotka osoittavat harhaanjohtavuuden. Kiitettävää! Ja näin tehdessään he saavat uhkauksia... mutta he jatkavat.</w:t>
      </w:r>
    </w:p>
    <w:p>
      <w:r>
        <w:rPr>
          <w:b/>
          <w:u w:val="single"/>
        </w:rPr>
        <w:t xml:space="preserve">752257</w:t>
      </w:r>
    </w:p>
    <w:p>
      <w:r>
        <w:t xml:space="preserve">Cacanalisation ja POden olivat Turkin vastaisen hysterian päähenkilöitä!!! Tänään - mikä anteeksipyyntö Trebusnikilta - ei edes piipahdusta🐷💀🐷🐷.</w:t>
      </w:r>
    </w:p>
    <w:p>
      <w:r>
        <w:rPr>
          <w:b/>
          <w:u w:val="single"/>
        </w:rPr>
        <w:t xml:space="preserve">752258</w:t>
      </w:r>
    </w:p>
    <w:p>
      <w:r>
        <w:t xml:space="preserve">100 vuotta taistelun päättymisen jälkeen Kobaridissa sijaitsevalla Kolovratilla käytiin taistelu: ČUDEŽ PRI KOBARIDU https://t.co/Kr33ASfWQu.</w:t>
      </w:r>
    </w:p>
    <w:p>
      <w:r>
        <w:rPr>
          <w:b/>
          <w:u w:val="single"/>
        </w:rPr>
        <w:t xml:space="preserve">752259</w:t>
      </w:r>
    </w:p>
    <w:p>
      <w:r>
        <w:t xml:space="preserve">@stanka_d @Blaziek @russhie @KatarinaJenko Sam on itsepäinen paskiainen, joka ei pääse vessaan.</w:t>
      </w:r>
    </w:p>
    <w:p>
      <w:r>
        <w:rPr>
          <w:b/>
          <w:u w:val="single"/>
        </w:rPr>
        <w:t xml:space="preserve">752260</w:t>
      </w:r>
    </w:p>
    <w:p>
      <w:r>
        <w:t xml:space="preserve">Lämpöpumput ovat tehokkaampia, hybridijärjestelmät ovat uusia https://t.co/XWkuclEZy7</w:t>
      </w:r>
    </w:p>
    <w:p>
      <w:r>
        <w:rPr>
          <w:b/>
          <w:u w:val="single"/>
        </w:rPr>
        <w:t xml:space="preserve">752261</w:t>
      </w:r>
    </w:p>
    <w:p>
      <w:r>
        <w:t xml:space="preserve">@siskaberry Kuvittelen, että siltä se näytti, kun Tone Ficko Spodnje Kamenščakista piti meille jumppatunnin.</w:t>
      </w:r>
    </w:p>
    <w:p>
      <w:r>
        <w:rPr>
          <w:b/>
          <w:u w:val="single"/>
        </w:rPr>
        <w:t xml:space="preserve">752262</w:t>
      </w:r>
    </w:p>
    <w:p>
      <w:r>
        <w:t xml:space="preserve">@DivnaErzen @spagetyuse @Janez975 @MartinTincek @RosvitaP Sait saman paskan toisen pakkauksen...Partljiča na hanzitv.</w:t>
      </w:r>
    </w:p>
    <w:p>
      <w:r>
        <w:rPr>
          <w:b/>
          <w:u w:val="single"/>
        </w:rPr>
        <w:t xml:space="preserve">752263</w:t>
      </w:r>
    </w:p>
    <w:p>
      <w:r>
        <w:t xml:space="preserve">@zasledovalec70 @NovakBozidar @zasledovalec70 oletko yhtään parempi? Taikajuomia, teetä ja vitamiineja, ai niin, ja kanakeittoa voimaksi 💪.</w:t>
      </w:r>
    </w:p>
    <w:p>
      <w:r>
        <w:rPr>
          <w:b/>
          <w:u w:val="single"/>
        </w:rPr>
        <w:t xml:space="preserve">752264</w:t>
      </w:r>
    </w:p>
    <w:p>
      <w:r>
        <w:t xml:space="preserve">'Onnen suudelma' ja Red Bullin tyhmyys siivittivät Hamiltonin voittoon - https://t.co/nozb9YiTTf https://t.co/4jc0yMyJE4 https://t.co/4jc0yMyJE4</w:t>
      </w:r>
    </w:p>
    <w:p>
      <w:r>
        <w:rPr>
          <w:b/>
          <w:u w:val="single"/>
        </w:rPr>
        <w:t xml:space="preserve">752265</w:t>
      </w:r>
    </w:p>
    <w:p>
      <w:r>
        <w:t xml:space="preserve">@Jan_Skoberne @JJansaSDS Laita sitä kotitekoisten spelttikeittojen päälle, kun juot kahvia. Ne ovat siihen mennessä kypsiä👌🏻 https://t.co/v47g3ImP2F ...</w:t>
      </w:r>
    </w:p>
    <w:p>
      <w:r>
        <w:rPr>
          <w:b/>
          <w:u w:val="single"/>
        </w:rPr>
        <w:t xml:space="preserve">752266</w:t>
      </w:r>
    </w:p>
    <w:p>
      <w:r>
        <w:t xml:space="preserve">Kaikki on muutenkin sekaisin. Ei nimiä, vain manipulointia. Kommunisti kommunistista valtaa vastaan!</w:t>
        <w:br/>
        <w:t xml:space="preserve"> Slovenia = sairaala https://t.co/uHREkDqaek</w:t>
      </w:r>
    </w:p>
    <w:p>
      <w:r>
        <w:rPr>
          <w:b/>
          <w:u w:val="single"/>
        </w:rPr>
        <w:t xml:space="preserve">752267</w:t>
      </w:r>
    </w:p>
    <w:p>
      <w:r>
        <w:t xml:space="preserve">Näin se oli viime vuonna ... Millainen se on tänä vuonna? Ovet avataan klo 20:00. #DanDxMi2 #ritemyouth https://t.co/GpKus1yWAY</w:t>
      </w:r>
    </w:p>
    <w:p>
      <w:r>
        <w:rPr>
          <w:b/>
          <w:u w:val="single"/>
        </w:rPr>
        <w:t xml:space="preserve">752268</w:t>
      </w:r>
    </w:p>
    <w:p>
      <w:r>
        <w:t xml:space="preserve">Psykiatriin tutustuu ensin näkemällä, miten hän kohtelee muita ihmisiä</w:t>
        <w:br/>
        <w:t xml:space="preserve">yksinkertainen</w:t>
      </w:r>
    </w:p>
    <w:p>
      <w:r>
        <w:rPr>
          <w:b/>
          <w:u w:val="single"/>
        </w:rPr>
        <w:t xml:space="preserve">752269</w:t>
      </w:r>
    </w:p>
    <w:p>
      <w:r>
        <w:t xml:space="preserve">Miksi yllätys Kobalista? Vasemmistolainen kulttuuri juontaa juurensa parhaimmillaan "haista vittu äiti vyö" -lausahdukseen, ja sekin on varastettu Balkanilta.</w:t>
      </w:r>
    </w:p>
    <w:p>
      <w:r>
        <w:rPr>
          <w:b/>
          <w:u w:val="single"/>
        </w:rPr>
        <w:t xml:space="preserve">752270</w:t>
      </w:r>
    </w:p>
    <w:p>
      <w:r>
        <w:t xml:space="preserve">Se on totta. Tämä @governmentRS pitäisi erottaa ilman erorahaa. Banditos komunajzers. https://t.co/JjiVHFGlPT</w:t>
      </w:r>
    </w:p>
    <w:p>
      <w:r>
        <w:rPr>
          <w:b/>
          <w:u w:val="single"/>
        </w:rPr>
        <w:t xml:space="preserve">752271</w:t>
      </w:r>
    </w:p>
    <w:p>
      <w:r>
        <w:t xml:space="preserve">Jos sinulla on BMW, joka on helvetin kaukana autostasi, jalankulkijoita ei ole olemassa sinulle risteyksessä.</w:t>
      </w:r>
    </w:p>
    <w:p>
      <w:r>
        <w:rPr>
          <w:b/>
          <w:u w:val="single"/>
        </w:rPr>
        <w:t xml:space="preserve">752272</w:t>
      </w:r>
    </w:p>
    <w:p>
      <w:r>
        <w:t xml:space="preserve">@JazbarMatjaz @TeaTeaTeaTeaTeaTea Dans Aion keskustella Wajdsin kanssa. Pidä peukkuja, että he nukuttavat joitakin tyhmiä... #inspiraatio</w:t>
      </w:r>
    </w:p>
    <w:p>
      <w:r>
        <w:rPr>
          <w:b/>
          <w:u w:val="single"/>
        </w:rPr>
        <w:t xml:space="preserve">752273</w:t>
      </w:r>
    </w:p>
    <w:p>
      <w:r>
        <w:t xml:space="preserve">Yksikään parhaiden trillereiden käsikirjoittaja ei voi kirjoittaa tätä, go @rogla go #TDFTVS</w:t>
      </w:r>
    </w:p>
    <w:p>
      <w:r>
        <w:rPr>
          <w:b/>
          <w:u w:val="single"/>
        </w:rPr>
        <w:t xml:space="preserve">752274</w:t>
      </w:r>
    </w:p>
    <w:p>
      <w:r>
        <w:t xml:space="preserve">@Tevilevi @MihaMarkic @zpsslo 15A sulake vanhaan ja luultavasti aiemmin huonoon johdotukseen</w:t>
      </w:r>
    </w:p>
    <w:p>
      <w:r>
        <w:rPr>
          <w:b/>
          <w:u w:val="single"/>
        </w:rPr>
        <w:t xml:space="preserve">752275</w:t>
      </w:r>
    </w:p>
    <w:p>
      <w:r>
        <w:t xml:space="preserve">@praprotnix Aivan kuten äitini, joka käyttää satoja euroja, koska "hän tarvitsee vain muutaman Mercator-pisteen saadakseen alennusta". Kuluttajuus parhaimmillaan</w:t>
      </w:r>
    </w:p>
    <w:p>
      <w:r>
        <w:rPr>
          <w:b/>
          <w:u w:val="single"/>
        </w:rPr>
        <w:t xml:space="preserve">752276</w:t>
      </w:r>
    </w:p>
    <w:p>
      <w:r>
        <w:t xml:space="preserve">"Brdan, tulin huuhtomaan nuolet ja katsomaan, onko sinulla brikettejä!" https://t.co/69n7Qx16f9</w:t>
      </w:r>
    </w:p>
    <w:p>
      <w:r>
        <w:rPr>
          <w:b/>
          <w:u w:val="single"/>
        </w:rPr>
        <w:t xml:space="preserve">752277</w:t>
      </w:r>
    </w:p>
    <w:p>
      <w:r>
        <w:t xml:space="preserve">@llisjak En tiedä, ovatko miljardien pestyjen rahojen, pankkireiän ja terveydenhuollon toimittajamafian aiheuttama vainoharhaisuus... vai ei?</w:t>
      </w:r>
    </w:p>
    <w:p>
      <w:r>
        <w:rPr>
          <w:b/>
          <w:u w:val="single"/>
        </w:rPr>
        <w:t xml:space="preserve">752278</w:t>
      </w:r>
    </w:p>
    <w:p>
      <w:r>
        <w:t xml:space="preserve">@vanfranco @JureBrankovic Koper I korkein, Koper II lähes alhaisin. Se on hieman outoa.</w:t>
      </w:r>
    </w:p>
    <w:p>
      <w:r>
        <w:rPr>
          <w:b/>
          <w:u w:val="single"/>
        </w:rPr>
        <w:t xml:space="preserve">752279</w:t>
      </w:r>
    </w:p>
    <w:p>
      <w:r>
        <w:t xml:space="preserve">@_MegWhite_ Ei ole mitään väärää siinä, että haluat hänen soittavan "liha-urkuillasi" ... luultavasti ainoa, joka osuu G:hen ensimmäisessä ...</w:t>
      </w:r>
    </w:p>
    <w:p>
      <w:r>
        <w:rPr>
          <w:b/>
          <w:u w:val="single"/>
        </w:rPr>
        <w:t xml:space="preserve">752280</w:t>
      </w:r>
    </w:p>
    <w:p>
      <w:r>
        <w:t xml:space="preserve">@bojan_krajnc @silvopovse Jos yksi asia oikeudenkäynnissä ärsyttää, se on korvaukset ja tuomareiden pelkuruus välttää niitä!</w:t>
      </w:r>
    </w:p>
    <w:p>
      <w:r>
        <w:rPr>
          <w:b/>
          <w:u w:val="single"/>
        </w:rPr>
        <w:t xml:space="preserve">752281</w:t>
      </w:r>
    </w:p>
    <w:p>
      <w:r>
        <w:t xml:space="preserve">@petrasovdat Missä muualla! Jotassa on kaalia, nauriita, perunoita, porkkanoita ja papuja. Jokainen asia kypsennetään erikseen ja heitetään yhdessä yota. #primorskinapotek</w:t>
      </w:r>
    </w:p>
    <w:p>
      <w:r>
        <w:rPr>
          <w:b/>
          <w:u w:val="single"/>
        </w:rPr>
        <w:t xml:space="preserve">752282</w:t>
      </w:r>
    </w:p>
    <w:p>
      <w:r>
        <w:t xml:space="preserve">@jagoda_3 Trifunovic oli minulle hieman outo valinta alusta alkaen, mutta näin se on, valitettavasti vahinko on jo tapahtunut ... onnea Dimecin kanssa 😉 ...</w:t>
      </w:r>
    </w:p>
    <w:p>
      <w:r>
        <w:rPr>
          <w:b/>
          <w:u w:val="single"/>
        </w:rPr>
        <w:t xml:space="preserve">752283</w:t>
      </w:r>
    </w:p>
    <w:p>
      <w:r>
        <w:t xml:space="preserve">@DC43 Tämä on taas yksi pitkä sarja itseään toteuttavia ennustuksia, jotka ovat tyyppiä "tytöt ovat ahkeria ja pojat älykkäitä".</w:t>
      </w:r>
    </w:p>
    <w:p>
      <w:r>
        <w:rPr>
          <w:b/>
          <w:u w:val="single"/>
        </w:rPr>
        <w:t xml:space="preserve">752284</w:t>
      </w:r>
    </w:p>
    <w:p>
      <w:r>
        <w:t xml:space="preserve">@kjurek80 @KleStrom @lucijausaj kaverit, kučan ei pidä tästä, se tulee olemaan enemmän huutamista ja murskaamista.</w:t>
      </w:r>
    </w:p>
    <w:p>
      <w:r>
        <w:rPr>
          <w:b/>
          <w:u w:val="single"/>
        </w:rPr>
        <w:t xml:space="preserve">752285</w:t>
      </w:r>
    </w:p>
    <w:p>
      <w:r>
        <w:t xml:space="preserve">Laskeudu Vahdasta! #TourOfSlovenia Tuhosin jarrut täällä! Mäkeä ylös! Ei tämä lempeä kukkula! @TourOfSlovenia</w:t>
      </w:r>
    </w:p>
    <w:p>
      <w:r>
        <w:rPr>
          <w:b/>
          <w:u w:val="single"/>
        </w:rPr>
        <w:t xml:space="preserve">752286</w:t>
      </w:r>
    </w:p>
    <w:p>
      <w:r>
        <w:t xml:space="preserve">@TomTrampus @xmp125a @peterstrovs Historiallisten muistomerkkien tahallinen tuhoaminen on minusta vastenmielistä, olipa sotilaskohde sitten ylhäällä tai alhaalla.</w:t>
      </w:r>
    </w:p>
    <w:p>
      <w:r>
        <w:rPr>
          <w:b/>
          <w:u w:val="single"/>
        </w:rPr>
        <w:t xml:space="preserve">752287</w:t>
      </w:r>
    </w:p>
    <w:p>
      <w:r>
        <w:t xml:space="preserve">@DrzavljanD @TelekomSlo Entä jos poliisi on hiljaa? Entä hallitus? Pysy hakkuutyömaalla äläkä etsi IP-osoitteita.</w:t>
      </w:r>
    </w:p>
    <w:p>
      <w:r>
        <w:rPr>
          <w:b/>
          <w:u w:val="single"/>
        </w:rPr>
        <w:t xml:space="preserve">752288</w:t>
      </w:r>
    </w:p>
    <w:p>
      <w:r>
        <w:t xml:space="preserve">@BojanPozar @MatejTonin Madonca, harmi, ettet jäänyt poliitikoksi! Miten höyhenet olisivatkaan kohonneet! Todella suuri virhe äänestäjiltä.</w:t>
      </w:r>
    </w:p>
    <w:p>
      <w:r>
        <w:rPr>
          <w:b/>
          <w:u w:val="single"/>
        </w:rPr>
        <w:t xml:space="preserve">752289</w:t>
      </w:r>
    </w:p>
    <w:p>
      <w:r>
        <w:t xml:space="preserve">-Kummalle olet, partisaaneille vai kotikaartille?</w:t>
        <w:br/>
        <w:t xml:space="preserve">- Olen Manchester Unitedin</w:t>
      </w:r>
      <w:r>
        <w:br/>
        <w:br/>
        <w:t xml:space="preserve"> Tyhmänä oleminen on fiksua. Alan vihdoin ymmärtää tautologian.</w:t>
      </w:r>
    </w:p>
    <w:p>
      <w:r>
        <w:rPr>
          <w:b/>
          <w:u w:val="single"/>
        </w:rPr>
        <w:t xml:space="preserve">752290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752291</w:t>
      </w:r>
    </w:p>
    <w:p>
      <w:r>
        <w:t xml:space="preserve">@Ursha1991 Mitä se sitten onkaan..se on hyvä👍... mutta jos se on kaikkea mitä haluat, se on vielä parempi💪😀.</w:t>
      </w:r>
    </w:p>
    <w:p>
      <w:r>
        <w:rPr>
          <w:b/>
          <w:u w:val="single"/>
        </w:rPr>
        <w:t xml:space="preserve">752292</w:t>
      </w:r>
    </w:p>
    <w:p>
      <w:r>
        <w:t xml:space="preserve">@NovicaMihajlo @had @aklemen Pankit ovat syyllisiä moniin asioihin. Kuten eräs asiakas sanoi minulle vuosia sitten.</w:t>
      </w:r>
    </w:p>
    <w:p>
      <w:r>
        <w:rPr>
          <w:b/>
          <w:u w:val="single"/>
        </w:rPr>
        <w:t xml:space="preserve">752293</w:t>
      </w:r>
    </w:p>
    <w:p>
      <w:r>
        <w:t xml:space="preserve">@STA_novice ahahahahahaha , mitä tämä Cerar vielä möläyttelee budjetista , hahah komedia , vittu pitää "tarttua" niin kauan kun sitä kestää 😀 .</w:t>
      </w:r>
    </w:p>
    <w:p>
      <w:r>
        <w:rPr>
          <w:b/>
          <w:u w:val="single"/>
        </w:rPr>
        <w:t xml:space="preserve">752294</w:t>
      </w:r>
    </w:p>
    <w:p>
      <w:r>
        <w:t xml:space="preserve">@RevijaReporter MB-huligaanit kuvassa, muuten. Tiedän, että tiedät... mutta silti. 🙂</w:t>
      </w:r>
    </w:p>
    <w:p>
      <w:r>
        <w:rPr>
          <w:b/>
          <w:u w:val="single"/>
        </w:rPr>
        <w:t xml:space="preserve">752295</w:t>
      </w:r>
    </w:p>
    <w:p>
      <w:r>
        <w:t xml:space="preserve">@ciro_ciril @Pertinacal Tämä on journalismia, mutta se ei ole sitä hallintojournalismia, johon olet tottunut niin monien vuosien ajan, ja siksi se tuntuu sinusta oudolta. 😀</w:t>
      </w:r>
    </w:p>
    <w:p>
      <w:r>
        <w:rPr>
          <w:b/>
          <w:u w:val="single"/>
        </w:rPr>
        <w:t xml:space="preserve">752296</w:t>
      </w:r>
    </w:p>
    <w:p>
      <w:r>
        <w:t xml:space="preserve">@DomovinaBog @janponiz @drVinkoGorenak Ilkeämieliset kysyvät: "Mihin hän ne tunkee?"."</w:t>
      </w:r>
    </w:p>
    <w:p>
      <w:r>
        <w:rPr>
          <w:b/>
          <w:u w:val="single"/>
        </w:rPr>
        <w:t xml:space="preserve">752297</w:t>
      </w:r>
    </w:p>
    <w:p>
      <w:r>
        <w:t xml:space="preserve">@vinkovasle1 Et voi levittää tällaista lantaa ikkunoiden päälle, se haisisi Kranjiin ja Piraniin asti!</w:t>
      </w:r>
    </w:p>
    <w:p>
      <w:r>
        <w:rPr>
          <w:b/>
          <w:u w:val="single"/>
        </w:rPr>
        <w:t xml:space="preserve">752298</w:t>
      </w:r>
    </w:p>
    <w:p>
      <w:r>
        <w:t xml:space="preserve">@PetraGreiner @MladenPrajdic Tiedän, kyllä, huono vitsi ... se toimi paremmin päässäni :D #nisemSePopilJutranjeKave</w:t>
      </w:r>
    </w:p>
    <w:p>
      <w:r>
        <w:rPr>
          <w:b/>
          <w:u w:val="single"/>
        </w:rPr>
        <w:t xml:space="preserve">752299</w:t>
      </w:r>
    </w:p>
    <w:p>
      <w:r>
        <w:t xml:space="preserve">@PetraGreiner @kosir @breki74 @YanchMb @Lena4dva @multikultivator Hetkinen, milloin on gulassia ja piriä? 😃</w:t>
      </w:r>
    </w:p>
    <w:p>
      <w:r>
        <w:rPr>
          <w:b/>
          <w:u w:val="single"/>
        </w:rPr>
        <w:t xml:space="preserve">752300</w:t>
      </w:r>
    </w:p>
    <w:p>
      <w:r>
        <w:t xml:space="preserve">Janšan pitäisi jo perääntyä! On aika luoda jotain täysin uutta. On aika löytää vaihtoehto.</w:t>
      </w:r>
    </w:p>
    <w:p>
      <w:r>
        <w:rPr>
          <w:b/>
          <w:u w:val="single"/>
        </w:rPr>
        <w:t xml:space="preserve">752301</w:t>
      </w:r>
    </w:p>
    <w:p>
      <w:r>
        <w:t xml:space="preserve">@hrastelj @police_si Kaikki tietävät, mutta kukaan ei välitä. Susi on ruokittu ja vuohi on kokonainen!</w:t>
      </w:r>
    </w:p>
    <w:p>
      <w:r>
        <w:rPr>
          <w:b/>
          <w:u w:val="single"/>
        </w:rPr>
        <w:t xml:space="preserve">752302</w:t>
      </w:r>
    </w:p>
    <w:p>
      <w:r>
        <w:t xml:space="preserve">Kolminkertainen apila @KlinecEma #nikakriznar #ursabogataj Planican talvi-idyllissä. @TVSLOsport https://t.co/jOvMSsHm3V</w:t>
      </w:r>
    </w:p>
    <w:p>
      <w:r>
        <w:rPr>
          <w:b/>
          <w:u w:val="single"/>
        </w:rPr>
        <w:t xml:space="preserve">752303</w:t>
      </w:r>
    </w:p>
    <w:p>
      <w:r>
        <w:t xml:space="preserve">18 kuukauden hautomisen jälkeen Torin-turbiinihautomomme ovat matkalla. Tämä on menestyksekäs... https://t.co/PVy5b4mIin</w:t>
      </w:r>
    </w:p>
    <w:p>
      <w:r>
        <w:rPr>
          <w:b/>
          <w:u w:val="single"/>
        </w:rPr>
        <w:t xml:space="preserve">752304</w:t>
      </w:r>
    </w:p>
    <w:p>
      <w:r>
        <w:t xml:space="preserve">Bayernin tictac on ehdottomasti huonompi kuin Barcan. Jos ei muuta, niin ainakin solid play, ei nössöilyä ja pudottelua #ligaprvakov</w:t>
      </w:r>
    </w:p>
    <w:p>
      <w:r>
        <w:rPr>
          <w:b/>
          <w:u w:val="single"/>
        </w:rPr>
        <w:t xml:space="preserve">752305</w:t>
      </w:r>
    </w:p>
    <w:p>
      <w:r>
        <w:t xml:space="preserve">Poliklinikka on oikeastaan sairaala. Rotta meni jalkojeni välistä kuin Doncicilla olisi ollut pallo sisäänkäynnin edessä. Kyllä, oikea rotta.</w:t>
      </w:r>
    </w:p>
    <w:p>
      <w:r>
        <w:rPr>
          <w:b/>
          <w:u w:val="single"/>
        </w:rPr>
        <w:t xml:space="preserve">752306</w:t>
      </w:r>
    </w:p>
    <w:p>
      <w:r>
        <w:t xml:space="preserve">@breki74 @danesjenovdan Ei ole minun ongelmani, kuka on kenenkin ystävä. Kestävä kehitys! Kiertotalous! Sitä minä haluan! Vitut korvistasi. 🙂</w:t>
      </w:r>
    </w:p>
    <w:p>
      <w:r>
        <w:rPr>
          <w:b/>
          <w:u w:val="single"/>
        </w:rPr>
        <w:t xml:space="preserve">752307</w:t>
      </w:r>
    </w:p>
    <w:p>
      <w:r>
        <w:t xml:space="preserve">"Valitse numero yhdestä kuuteen."</w:t>
        <w:br/>
        <w:t xml:space="preserve"> "C!"</w:t>
        <w:br/>
        <w:t xml:space="preserve"> "Numero! Yhdestä kuuteen."</w:t>
        <w:br/>
        <w:t xml:space="preserve"> "Seitsemän!"</w:t>
        <w:br/>
        <w:t xml:space="preserve"> "Alle tai yhtä suuri kuin kuusi."</w:t>
        <w:br/>
        <w:t xml:space="preserve"> "Pedem!"</w:t>
        <w:br/>
        <w:t xml:space="preserve"> #luku #kolmenvuotias</w:t>
      </w:r>
    </w:p>
    <w:p>
      <w:r>
        <w:rPr>
          <w:b/>
          <w:u w:val="single"/>
        </w:rPr>
        <w:t xml:space="preserve">752308</w:t>
      </w:r>
    </w:p>
    <w:p>
      <w:r>
        <w:t xml:space="preserve">@strankaSDS Hän unohti mainita asekaupan :) Toivottavasti syyttäjät ovat yhtä rohkeita vasemman vaihtoehdon toteuttamisessa. Molemmat tarvitsevat katarsista.</w:t>
      </w:r>
    </w:p>
    <w:p>
      <w:r>
        <w:rPr>
          <w:b/>
          <w:u w:val="single"/>
        </w:rPr>
        <w:t xml:space="preserve">752309</w:t>
      </w:r>
    </w:p>
    <w:p>
      <w:r>
        <w:t xml:space="preserve">Ei ole väliä, kuinka myöhään tai unisena tulen kotiin... Jos koira haluaa kärryn, se saa kärryn.</w:t>
      </w:r>
    </w:p>
    <w:p>
      <w:r>
        <w:rPr>
          <w:b/>
          <w:u w:val="single"/>
        </w:rPr>
        <w:t xml:space="preserve">752310</w:t>
      </w:r>
    </w:p>
    <w:p>
      <w:r>
        <w:t xml:space="preserve">@_aney Nollaa, odota muutama minuutti ja mene sitten takaisin nukkumaan. Se voi kestää vähän aikaa, mutta se on taas pystyssä.</w:t>
      </w:r>
    </w:p>
    <w:p>
      <w:r>
        <w:rPr>
          <w:b/>
          <w:u w:val="single"/>
        </w:rPr>
        <w:t xml:space="preserve">752311</w:t>
      </w:r>
    </w:p>
    <w:p>
      <w:r>
        <w:t xml:space="preserve">@majasjakin @ula_luv Piippaaminen on aika siistiä, kyllä. Mutta toistaiseksi vain yksi siivooja on ollut enemmän niin ja näin. Useimmiten he pärjäävät hyvin.</w:t>
      </w:r>
    </w:p>
    <w:p>
      <w:r>
        <w:rPr>
          <w:b/>
          <w:u w:val="single"/>
        </w:rPr>
        <w:t xml:space="preserve">752312</w:t>
      </w:r>
    </w:p>
    <w:p>
      <w:r>
        <w:t xml:space="preserve">@petrasovdat @petra_cj ccc ketä varten teillä on minut...laulan mulletit soolossa ...sitä se on siellä kainalosauvoilla 😂🤣</w:t>
      </w:r>
    </w:p>
    <w:p>
      <w:r>
        <w:rPr>
          <w:b/>
          <w:u w:val="single"/>
        </w:rPr>
        <w:t xml:space="preserve">752313</w:t>
      </w:r>
    </w:p>
    <w:p>
      <w:r>
        <w:t xml:space="preserve">Keitä ovat radioamatöörit ja ihmiset, jotka tutustuvat asemiin?...?</w:t>
        <w:br/>
        <w:t xml:space="preserve"> Haluaisin muutaman niistä :)</w:t>
      </w:r>
    </w:p>
    <w:p>
      <w:r>
        <w:rPr>
          <w:b/>
          <w:u w:val="single"/>
        </w:rPr>
        <w:t xml:space="preserve">752314</w:t>
      </w:r>
    </w:p>
    <w:p>
      <w:r>
        <w:t xml:space="preserve">Olen hankkinut varastoon giljotiinit, mutta näyttää siltä, että kauppaa ei tule... palvelut ja tämä... kansalla ei ole aikaa vallankumoukseen...</w:t>
      </w:r>
    </w:p>
    <w:p>
      <w:r>
        <w:rPr>
          <w:b/>
          <w:u w:val="single"/>
        </w:rPr>
        <w:t xml:space="preserve">752315</w:t>
      </w:r>
    </w:p>
    <w:p>
      <w:r>
        <w:t xml:space="preserve">Teslan pienen kuorma-auton (pickup) pitäisi tulla Model Y:n jälkeen... ellei yhtiö tietenkään mene ensin konkurssiin: https://t.co/rblS9mo8MF</w:t>
      </w:r>
    </w:p>
    <w:p>
      <w:r>
        <w:rPr>
          <w:b/>
          <w:u w:val="single"/>
        </w:rPr>
        <w:t xml:space="preserve">752316</w:t>
      </w:r>
    </w:p>
    <w:p>
      <w:r>
        <w:t xml:space="preserve">@motobrane he tyhjentävät muhamettilaisten eläkearkut ja antavat meille kuivaa leipää.</w:t>
      </w:r>
    </w:p>
    <w:p>
      <w:r>
        <w:rPr>
          <w:b/>
          <w:u w:val="single"/>
        </w:rPr>
        <w:t xml:space="preserve">752317</w:t>
      </w:r>
    </w:p>
    <w:p>
      <w:r>
        <w:t xml:space="preserve">Vapaamuurarillinen symboli Saksan demokraattisen tasavallan kansallisessa tunnuksessa tai kommunistinen Heineken.</w:t>
        <w:br/>
        <w:t xml:space="preserve"> #nebulosis https://t.co/hUL9hF1A2u</w:t>
      </w:r>
    </w:p>
    <w:p>
      <w:r>
        <w:rPr>
          <w:b/>
          <w:u w:val="single"/>
        </w:rPr>
        <w:t xml:space="preserve">752318</w:t>
      </w:r>
    </w:p>
    <w:p>
      <w:r>
        <w:t xml:space="preserve">@GeorgLesev Vuosisadan suurin petos ja rikos on tietenkin veronmaksajien suorittama pankkien pelastaminen.</w:t>
        <w:br/>
        <w:t xml:space="preserve"> Mutta niin on myös velkojien väärinkäyttö.</w:t>
        <w:br/>
        <w:br/>
        <w:t xml:space="preserve"> Bong</w:t>
      </w:r>
    </w:p>
    <w:p>
      <w:r>
        <w:rPr>
          <w:b/>
          <w:u w:val="single"/>
        </w:rPr>
        <w:t xml:space="preserve">752319</w:t>
      </w:r>
    </w:p>
    <w:p>
      <w:r>
        <w:t xml:space="preserve">@AoAlbin @BozoPredalic Tiedät jo, että jokainen "teurastaja" ansaitsee eläkkeen... Halal-teurastuksesta, ja taistelijan avustuksen...</w:t>
      </w:r>
    </w:p>
    <w:p>
      <w:r>
        <w:rPr>
          <w:b/>
          <w:u w:val="single"/>
        </w:rPr>
        <w:t xml:space="preserve">752320</w:t>
      </w:r>
    </w:p>
    <w:p>
      <w:r>
        <w:t xml:space="preserve">Janša: jos kehotamme ihmisiä eroamaan, teemme jotain, mitä Hrvaska haluaa #arbitraža</w:t>
      </w:r>
    </w:p>
    <w:p>
      <w:r>
        <w:rPr>
          <w:b/>
          <w:u w:val="single"/>
        </w:rPr>
        <w:t xml:space="preserve">752321</w:t>
      </w:r>
    </w:p>
    <w:p>
      <w:r>
        <w:t xml:space="preserve">GEN-I Sun aurinkovoimalan ja lämpöpumpun asennus Kronoterm: https://t.co/WQ9vLRKRTY via @YouTube</w:t>
      </w:r>
    </w:p>
    <w:p>
      <w:r>
        <w:rPr>
          <w:b/>
          <w:u w:val="single"/>
        </w:rPr>
        <w:t xml:space="preserve">752322</w:t>
      </w:r>
    </w:p>
    <w:p>
      <w:r>
        <w:t xml:space="preserve">@JozeBizjak Šoltes viihtyy edelleen Brysselissä, ja silloin tällöin hän tulee Slo:hon gulassia syömään. Vasemmistolainen salonkipoliitikko.</w:t>
      </w:r>
    </w:p>
    <w:p>
      <w:r>
        <w:rPr>
          <w:b/>
          <w:u w:val="single"/>
        </w:rPr>
        <w:t xml:space="preserve">752323</w:t>
      </w:r>
    </w:p>
    <w:p>
      <w:r>
        <w:t xml:space="preserve">Tytöt mudassa ja miehet korkokengissä. Tänään klo 20.00 #bitkaparov https://t.co/78p6vhM4KI</w:t>
      </w:r>
    </w:p>
    <w:p>
      <w:r>
        <w:rPr>
          <w:b/>
          <w:u w:val="single"/>
        </w:rPr>
        <w:t xml:space="preserve">752324</w:t>
      </w:r>
    </w:p>
    <w:p>
      <w:r>
        <w:t xml:space="preserve">Nykyään äärioikeistolla ei ole enää kiusaajia ja pommimiehiä, mutta sillä on kansanedustajien asuntoja.</w:t>
      </w:r>
    </w:p>
    <w:p>
      <w:r>
        <w:rPr>
          <w:b/>
          <w:u w:val="single"/>
        </w:rPr>
        <w:t xml:space="preserve">752325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752326</w:t>
      </w:r>
    </w:p>
    <w:p>
      <w:r>
        <w:t xml:space="preserve">Tyttäreni kysyi tänään yllättyneenä, onko meillä itsepuhdistuva banaani....</w:t>
        <w:br/>
        <w:t xml:space="preserve"> Huono äiti😂</w:t>
      </w:r>
    </w:p>
    <w:p>
      <w:r>
        <w:rPr>
          <w:b/>
          <w:u w:val="single"/>
        </w:rPr>
        <w:t xml:space="preserve">752327</w:t>
      </w:r>
    </w:p>
    <w:p>
      <w:r>
        <w:t xml:space="preserve">Kauppojemme myyjät ovat sakaaleja. Sinun ei tarvitse edes selata rauhassa. Kun tarvitset savuketta, niitä ei tietenkään löydy.</w:t>
      </w:r>
    </w:p>
    <w:p>
      <w:r>
        <w:rPr>
          <w:b/>
          <w:u w:val="single"/>
        </w:rPr>
        <w:t xml:space="preserve">752328</w:t>
      </w:r>
    </w:p>
    <w:p>
      <w:r>
        <w:t xml:space="preserve">@MikeDjomba Tarkoitatko, että Slavet ei ole menettänyt täysin järkeään tullakseen tänne? :D</w:t>
      </w:r>
    </w:p>
    <w:p>
      <w:r>
        <w:rPr>
          <w:b/>
          <w:u w:val="single"/>
        </w:rPr>
        <w:t xml:space="preserve">752329</w:t>
      </w:r>
    </w:p>
    <w:p>
      <w:r>
        <w:t xml:space="preserve">@nefiltriran @FranciKek @MitjaIrsic Amerikkalaiset miljardöörit kiittävät sinua siitä, että puolustat heitä, oi verkkoritar. He eivät maksa sinulle.</w:t>
      </w:r>
    </w:p>
    <w:p>
      <w:r>
        <w:rPr>
          <w:b/>
          <w:u w:val="single"/>
        </w:rPr>
        <w:t xml:space="preserve">752330</w:t>
      </w:r>
    </w:p>
    <w:p>
      <w:r>
        <w:t xml:space="preserve">Nuoret soittavat todennäköisimmin apua verkkokiusaamisen vuoksi https://t.co/fZggyBXwPB #nuorisokiusaaminen #kiusaaminen #kiusaaminen #kiusaaminen #kiusaaminen #kiusaaminen</w:t>
      </w:r>
    </w:p>
    <w:p>
      <w:r>
        <w:rPr>
          <w:b/>
          <w:u w:val="single"/>
        </w:rPr>
        <w:t xml:space="preserve">752331</w:t>
      </w:r>
    </w:p>
    <w:p>
      <w:r>
        <w:t xml:space="preserve">@Centrifusion Voi voi, nyt meduusat hyppivät ulos teepannuista! Minulla on vielä (luullakseni) viimeinen José-kamomillavarasto rakkaassa kotimaassamme.</w:t>
      </w:r>
    </w:p>
    <w:p>
      <w:r>
        <w:rPr>
          <w:b/>
          <w:u w:val="single"/>
        </w:rPr>
        <w:t xml:space="preserve">752332</w:t>
      </w:r>
    </w:p>
    <w:p>
      <w:r>
        <w:t xml:space="preserve">Johtajat eivät pelkää työpaikkojensa puolesta (vielä), mutta ovat vähemmän innostuneita automaatiosta kuin työntekijät https://t.co/Jfwhj192zl #topjob</w:t>
      </w:r>
    </w:p>
    <w:p>
      <w:r>
        <w:rPr>
          <w:b/>
          <w:u w:val="single"/>
        </w:rPr>
        <w:t xml:space="preserve">752333</w:t>
      </w:r>
    </w:p>
    <w:p>
      <w:r>
        <w:t xml:space="preserve">Olen hyvin iloinen siitä, että aiomme jälleenrakentaa Berlinonin tai jälleenrakentaa sen tavalla, joka ei ole mahdollinen. #BER</w:t>
      </w:r>
    </w:p>
    <w:p>
      <w:r>
        <w:rPr>
          <w:b/>
          <w:u w:val="single"/>
        </w:rPr>
        <w:t xml:space="preserve">752334</w:t>
      </w:r>
    </w:p>
    <w:p>
      <w:r>
        <w:t xml:space="preserve">Palontorjuntakilpailu kovimmassa helteessä, täydet varusteet, kypärä kuumana kuin kuuma hiili, kilpajuoksu kelloa vastaan, mutta me veteraanit kestämme. Me emme luovuta</w:t>
      </w:r>
    </w:p>
    <w:p>
      <w:r>
        <w:rPr>
          <w:b/>
          <w:u w:val="single"/>
        </w:rPr>
        <w:t xml:space="preserve">752335</w:t>
      </w:r>
    </w:p>
    <w:p>
      <w:r>
        <w:t xml:space="preserve">@tomltoml Häntä buuataan kaikkialla missä hän menee !!!! Jopa Butl Babji sanoo , että hän tekisi saman tänään kuin vuonna 2015 !!!! Idiotismia tämä kommunismi ...</w:t>
      </w:r>
    </w:p>
    <w:p>
      <w:r>
        <w:rPr>
          <w:b/>
          <w:u w:val="single"/>
        </w:rPr>
        <w:t xml:space="preserve">752336</w:t>
      </w:r>
    </w:p>
    <w:p>
      <w:r>
        <w:t xml:space="preserve">Kumrovskin terveyspalvelun ihmeellinen maailma.</w:t>
        <w:br/>
        <w:br/>
        <w:t xml:space="preserve">köyhät amerikkalaiset... https://t.co/WfoZ0Qrk0B</w:t>
      </w:r>
    </w:p>
    <w:p>
      <w:r>
        <w:rPr>
          <w:b/>
          <w:u w:val="single"/>
        </w:rPr>
        <w:t xml:space="preserve">752337</w:t>
      </w:r>
    </w:p>
    <w:p>
      <w:r>
        <w:t xml:space="preserve">Eilen silikonoin ikkunoiden ja kynnyksen väliset saumat juuri maalatulla kuistilla. Sade ei tällä hetkellä rauhoita minua, mutta ehkä minulla on viininpunaiset kengät.</w:t>
      </w:r>
    </w:p>
    <w:p>
      <w:r>
        <w:rPr>
          <w:b/>
          <w:u w:val="single"/>
        </w:rPr>
        <w:t xml:space="preserve">752338</w:t>
      </w:r>
    </w:p>
    <w:p>
      <w:r>
        <w:t xml:space="preserve">@polikarbonat Jos et aio spurtata ja kiinnittää kuvaa seinälle, et ole passiivis-aggressiivinen. :D</w:t>
      </w:r>
    </w:p>
    <w:p>
      <w:r>
        <w:rPr>
          <w:b/>
          <w:u w:val="single"/>
        </w:rPr>
        <w:t xml:space="preserve">752339</w:t>
      </w:r>
    </w:p>
    <w:p>
      <w:r>
        <w:t xml:space="preserve">@MatevzNovak @cashkee @NovicaMihajlo Kuntoklubit muutaman vuoden ajan, sitten tottumukset muuttuvat taas ja humalahakuisuus on taas täällä.</w:t>
      </w:r>
    </w:p>
    <w:p>
      <w:r>
        <w:rPr>
          <w:b/>
          <w:u w:val="single"/>
        </w:rPr>
        <w:t xml:space="preserve">752340</w:t>
      </w:r>
    </w:p>
    <w:p>
      <w:r>
        <w:t xml:space="preserve">Mitä opimme Ognjiščin ja Novi24TV:n yhteenotoista ja miten Pahorin hyökkäys näkyy mielipidemittauksissa (+ com.ed) https://t.co/Np5zjtswEK</w:t>
      </w:r>
    </w:p>
    <w:p>
      <w:r>
        <w:rPr>
          <w:b/>
          <w:u w:val="single"/>
        </w:rPr>
        <w:t xml:space="preserve">752341</w:t>
      </w:r>
    </w:p>
    <w:p>
      <w:r>
        <w:t xml:space="preserve">@Onkraj_ Akrapovičin isä joutui myös pakenemaan punaisia byrokraatteja Umagiin. Se ei siis ole ensimmäinen kerta.</w:t>
      </w:r>
    </w:p>
    <w:p>
      <w:r>
        <w:rPr>
          <w:b/>
          <w:u w:val="single"/>
        </w:rPr>
        <w:t xml:space="preserve">752342</w:t>
      </w:r>
    </w:p>
    <w:p>
      <w:r>
        <w:t xml:space="preserve">Maaliskuu on maassamme (tehosterokotusten) kuukausi. Varmista ajoissa, että eläimesi ovat turvassa kuolemaan johtavilta taudeilta! http://t.co/Rm0jwevIQg</w:t>
      </w:r>
    </w:p>
    <w:p>
      <w:r>
        <w:rPr>
          <w:b/>
          <w:u w:val="single"/>
        </w:rPr>
        <w:t xml:space="preserve">752343</w:t>
      </w:r>
    </w:p>
    <w:p>
      <w:r>
        <w:t xml:space="preserve">Rohkeus pelastaa, se vei 1 sunnuntaitunnin, jos se ei palaa tänä vuonna, menemme kaduille #tkozhledademagogy onihvzmotikisoprotiinneZAtkokjest</w:t>
      </w:r>
    </w:p>
    <w:p>
      <w:r>
        <w:rPr>
          <w:b/>
          <w:u w:val="single"/>
        </w:rPr>
        <w:t xml:space="preserve">752344</w:t>
      </w:r>
    </w:p>
    <w:p>
      <w:r>
        <w:t xml:space="preserve">@stanka_d @MarkoPavlisic Mies pyysi sinua kauniisti. Vastaamisen sijasta sinä olet primitivisti. Niin, no, sinulla ei ole vaihtoehtoja.</w:t>
      </w:r>
    </w:p>
    <w:p>
      <w:r>
        <w:rPr>
          <w:b/>
          <w:u w:val="single"/>
        </w:rPr>
        <w:t xml:space="preserve">752345</w:t>
      </w:r>
    </w:p>
    <w:p>
      <w:r>
        <w:t xml:space="preserve">@obzorje1 @JJansaSDS @24ur_com He kärsivät muuallakin, mutta kommunistien alaisuudessa vielä enemmän ja pidempään.</w:t>
      </w:r>
    </w:p>
    <w:p>
      <w:r>
        <w:rPr>
          <w:b/>
          <w:u w:val="single"/>
        </w:rPr>
        <w:t xml:space="preserve">752346</w:t>
      </w:r>
    </w:p>
    <w:p>
      <w:r>
        <w:t xml:space="preserve">Auta meitä maksamaan luonnonvaraisten kissanpentujen sterilointi ja kastrointi! Miten? Lahjoittamalla tämän sivun kohteita... https://t.co/TaoBrxfCOD</w:t>
      </w:r>
    </w:p>
    <w:p>
      <w:r>
        <w:rPr>
          <w:b/>
          <w:u w:val="single"/>
        </w:rPr>
        <w:t xml:space="preserve">752347</w:t>
      </w:r>
    </w:p>
    <w:p>
      <w:r>
        <w:t xml:space="preserve">ciglarin kommunistit ovat tuhonneet kaksi Jugoslaviaa. nyt he tuhoavat slovenian https://t.co/EU15NJUsdX</w:t>
      </w:r>
    </w:p>
    <w:p>
      <w:r>
        <w:rPr>
          <w:b/>
          <w:u w:val="single"/>
        </w:rPr>
        <w:t xml:space="preserve">752348</w:t>
      </w:r>
    </w:p>
    <w:p>
      <w:r>
        <w:t xml:space="preserve">@lovorika @Boris_Veliki Piirsin omani 1x kankaalle ja kaadoin karkkeja päälle 😊</w:t>
      </w:r>
    </w:p>
    <w:p>
      <w:r>
        <w:rPr>
          <w:b/>
          <w:u w:val="single"/>
        </w:rPr>
        <w:t xml:space="preserve">752349</w:t>
      </w:r>
    </w:p>
    <w:p>
      <w:r>
        <w:t xml:space="preserve">Voin vain toivoa, että puhelimeni uusi omistaja (eli varas) ainakin kiertää PokemonGo-munani.  #rip #unfollow #unfollow #unfollow #unfollow #unfollow #unfollow</w:t>
      </w:r>
    </w:p>
    <w:p>
      <w:r>
        <w:rPr>
          <w:b/>
          <w:u w:val="single"/>
        </w:rPr>
        <w:t xml:space="preserve">752350</w:t>
      </w:r>
    </w:p>
    <w:p>
      <w:r>
        <w:t xml:space="preserve">@bmz9453 Tämä on liikaa. Jos voimme elää paavin lisääntymiskyvyltään rajoittuneiden miesten armeijan kanssa, meidän ei pitäisi sensuroida myöskään Kučanovin ajatuksia.</w:t>
      </w:r>
    </w:p>
    <w:p>
      <w:r>
        <w:rPr>
          <w:b/>
          <w:u w:val="single"/>
        </w:rPr>
        <w:t xml:space="preserve">752351</w:t>
      </w:r>
    </w:p>
    <w:p>
      <w:r>
        <w:t xml:space="preserve">Syvä valtio satelliitteineen on perustanut sen ja aikoo tuhota sen. Näyttelijällä on tässä toissijainen rooli !🤔.</w:t>
      </w:r>
    </w:p>
    <w:p>
      <w:r>
        <w:rPr>
          <w:b/>
          <w:u w:val="single"/>
        </w:rPr>
        <w:t xml:space="preserve">752352</w:t>
      </w:r>
    </w:p>
    <w:p>
      <w:r>
        <w:t xml:space="preserve">Itse asiassa kaksi maata, joiden johdossa on todellisia idiootteja, voivat kusettaa EU:ta oikeusvaltion suojelun osalta. #Unkari #Puola</w:t>
      </w:r>
    </w:p>
    <w:p>
      <w:r>
        <w:rPr>
          <w:b/>
          <w:u w:val="single"/>
        </w:rPr>
        <w:t xml:space="preserve">752353</w:t>
      </w:r>
    </w:p>
    <w:p>
      <w:r>
        <w:t xml:space="preserve">@poticca @SiolNEWS Niin, ja vanha isä oli Redsissä. Näyttää siltä, että se ei ole perinnöllistä.</w:t>
      </w:r>
    </w:p>
    <w:p>
      <w:r>
        <w:rPr>
          <w:b/>
          <w:u w:val="single"/>
        </w:rPr>
        <w:t xml:space="preserve">752354</w:t>
      </w:r>
    </w:p>
    <w:p>
      <w:r>
        <w:t xml:space="preserve">@Max970 @BojanPozar Oikein: rukoushuone, jossa on pesuhuone ja joka on Mekkaan päin.</w:t>
      </w:r>
    </w:p>
    <w:p>
      <w:r>
        <w:rPr>
          <w:b/>
          <w:u w:val="single"/>
        </w:rPr>
        <w:t xml:space="preserve">752355</w:t>
      </w:r>
    </w:p>
    <w:p>
      <w:r>
        <w:t xml:space="preserve">jos kommunistit ovat vallassa, eläkkeemme menevät cameltrajbareille ja me elämme #brskanje_po_smeteh https://t.co/GiiECoc6nB</w:t>
      </w:r>
    </w:p>
    <w:p>
      <w:r>
        <w:rPr>
          <w:b/>
          <w:u w:val="single"/>
        </w:rPr>
        <w:t xml:space="preserve">752356</w:t>
      </w:r>
    </w:p>
    <w:p>
      <w:r>
        <w:t xml:space="preserve">@TjasaZavrh Hän hajosi CD:n kellarissa ja nyt hän on ainoa selviytyjä, kaasun alla, nämä gumpsit paskovat housuihinsa!</w:t>
      </w:r>
    </w:p>
    <w:p>
      <w:r>
        <w:rPr>
          <w:b/>
          <w:u w:val="single"/>
        </w:rPr>
        <w:t xml:space="preserve">752357</w:t>
      </w:r>
    </w:p>
    <w:p>
      <w:r>
        <w:t xml:space="preserve">@ArtGotar ISIS:llä on täsmälleen samat arvot elämää kohtaan kuin SLO-kommunisteillamme...</w:t>
      </w:r>
    </w:p>
    <w:p>
      <w:r>
        <w:rPr>
          <w:b/>
          <w:u w:val="single"/>
        </w:rPr>
        <w:t xml:space="preserve">752358</w:t>
      </w:r>
    </w:p>
    <w:p>
      <w:r>
        <w:t xml:space="preserve">@NormaMKorosec Viimeksi tankkasin bensiinin noin vuosi sitten hätätapauksen jälkeen 20€:lla. Heidän piti huuhdella hiukkassuodatin....</w:t>
      </w:r>
    </w:p>
    <w:p>
      <w:r>
        <w:rPr>
          <w:b/>
          <w:u w:val="single"/>
        </w:rPr>
        <w:t xml:space="preserve">752359</w:t>
      </w:r>
    </w:p>
    <w:p>
      <w:r>
        <w:t xml:space="preserve">Vakuutus- ja rahoitusalan hackathon Mariborissa tänä syksynä https://t.co/F8Jr6tIyW9 #fintech @ZavSava</w:t>
      </w:r>
    </w:p>
    <w:p>
      <w:r>
        <w:rPr>
          <w:b/>
          <w:u w:val="single"/>
        </w:rPr>
        <w:t xml:space="preserve">752360</w:t>
      </w:r>
    </w:p>
    <w:p>
      <w:r>
        <w:t xml:space="preserve">@musicophilia @mat3ja Hän tietää, etten tarvitse pillereitä. Hän halusi antaa ne minulle lopulta vain, jotta kuukautiseni eivät olisi niin kivuliaita.</w:t>
      </w:r>
    </w:p>
    <w:p>
      <w:r>
        <w:rPr>
          <w:b/>
          <w:u w:val="single"/>
        </w:rPr>
        <w:t xml:space="preserve">752361</w:t>
      </w:r>
    </w:p>
    <w:p>
      <w:r>
        <w:t xml:space="preserve">@MiroCerar Erjavec Insajderille: "Tuo ei pidä paikkaansa, minulla ei ollut mitään merkittäviä keskusteluja Kroatian ministerin kanssa</w:t>
        <w:t xml:space="preserve">"</w:t>
        <w:br/>
        <w:t xml:space="preserve"> https://t.co/5hW5nfwBnG</w:t>
      </w:r>
    </w:p>
    <w:p>
      <w:r>
        <w:rPr>
          <w:b/>
          <w:u w:val="single"/>
        </w:rPr>
        <w:t xml:space="preserve">752362</w:t>
      </w:r>
    </w:p>
    <w:p>
      <w:r>
        <w:t xml:space="preserve">@Stajerski_Hrast @Helena_6666 @JoeBlack444 Kova turvallisuus, mutta eikö he spizdili sitä pari vuotta sitten ja se ei ole täällä.</w:t>
      </w:r>
    </w:p>
    <w:p>
      <w:r>
        <w:rPr>
          <w:b/>
          <w:u w:val="single"/>
        </w:rPr>
        <w:t xml:space="preserve">752363</w:t>
      </w:r>
    </w:p>
    <w:p>
      <w:r>
        <w:t xml:space="preserve">Mitä kokkaamme tällä viikolla? Tervetuloa yritykseemme. Rautatietä pitkin -tiimi kanssasi. #obzeleznici #loce https://t.co/ajrvVXKB1X</w:t>
      </w:r>
    </w:p>
    <w:p>
      <w:r>
        <w:rPr>
          <w:b/>
          <w:u w:val="single"/>
        </w:rPr>
        <w:t xml:space="preserve">752364</w:t>
      </w:r>
    </w:p>
    <w:p>
      <w:r>
        <w:t xml:space="preserve">@AlenkaKesar Ehkä hän joutuu ensin lapioimaan hieman enemmän.....puolikakkua ja kuplia.</w:t>
      </w:r>
    </w:p>
    <w:p>
      <w:r>
        <w:rPr>
          <w:b/>
          <w:u w:val="single"/>
        </w:rPr>
        <w:t xml:space="preserve">752365</w:t>
      </w:r>
    </w:p>
    <w:p>
      <w:r>
        <w:t xml:space="preserve">@MladenPrajdic Niin vanha vai niin nuori? :D Se oli iso aikataulu laiturilla 1. Myös laiturien laudat olivat halkaistuja läppänäyttöjä.</w:t>
      </w:r>
    </w:p>
    <w:p>
      <w:r>
        <w:rPr>
          <w:b/>
          <w:u w:val="single"/>
        </w:rPr>
        <w:t xml:space="preserve">752366</w:t>
      </w:r>
    </w:p>
    <w:p>
      <w:r>
        <w:t xml:space="preserve">Pahor on hölmöläinen, mutta enimmäkseen harmiton hölmöläinen. 34 Venäjän- ja islaminuskoista jugoslavialaista älymystöä on yhtä älyllistä kuin 3XJJ on taiteellista.</w:t>
      </w:r>
    </w:p>
    <w:p>
      <w:r>
        <w:rPr>
          <w:b/>
          <w:u w:val="single"/>
        </w:rPr>
        <w:t xml:space="preserve">752367</w:t>
      </w:r>
    </w:p>
    <w:p>
      <w:r>
        <w:t xml:space="preserve">Kyllä, mutta avasitko sen ja kokeilitko sitä, vai onko kyse vain pikselistä, josta et pidä.....? https://t.co/sNGxX3OX9B.</w:t>
      </w:r>
    </w:p>
    <w:p>
      <w:r>
        <w:rPr>
          <w:b/>
          <w:u w:val="single"/>
        </w:rPr>
        <w:t xml:space="preserve">752368</w:t>
      </w:r>
    </w:p>
    <w:p>
      <w:r>
        <w:t xml:space="preserve">Ja minä kun luulin, että vain toimittajamme ovat näin tyhmiä https://t.co/2GjmULrydy</w:t>
      </w:r>
    </w:p>
    <w:p>
      <w:r>
        <w:rPr>
          <w:b/>
          <w:u w:val="single"/>
        </w:rPr>
        <w:t xml:space="preserve">752369</w:t>
      </w:r>
    </w:p>
    <w:p>
      <w:r>
        <w:t xml:space="preserve">Puhdasta ammattitaidottomuutta, @andrejkaroli. Paitsi jos katsot vain kameran ohi. Peikon rummussa? https://t.co/3DStoQw6YW</w:t>
      </w:r>
    </w:p>
    <w:p>
      <w:r>
        <w:rPr>
          <w:b/>
          <w:u w:val="single"/>
        </w:rPr>
        <w:t xml:space="preserve">752370</w:t>
      </w:r>
    </w:p>
    <w:p>
      <w:r>
        <w:t xml:space="preserve">@KorsikaB Požarin setä taustalta ei anna JJ:n saada ystävää jalon kaupan alalta !</w:t>
      </w:r>
    </w:p>
    <w:p>
      <w:r>
        <w:rPr>
          <w:b/>
          <w:u w:val="single"/>
        </w:rPr>
        <w:t xml:space="preserve">752371</w:t>
      </w:r>
    </w:p>
    <w:p>
      <w:r>
        <w:t xml:space="preserve">Erittäin lupaava alku Shadows over the Balkans -sarjalle Planet TV:ssä. #melikealot</w:t>
      </w:r>
    </w:p>
    <w:p>
      <w:r>
        <w:rPr>
          <w:b/>
          <w:u w:val="single"/>
        </w:rPr>
        <w:t xml:space="preserve">752372</w:t>
      </w:r>
    </w:p>
    <w:p>
      <w:r>
        <w:t xml:space="preserve">@LidlSLO @lidl @lidl #pivokomunajzr #churchesWithoutCrosses Ei sinun vuotesi. 😉 Silti terroristit tekevät "julkisuutta". https://t.co/umk4EAwDTj</w:t>
      </w:r>
    </w:p>
    <w:p>
      <w:r>
        <w:rPr>
          <w:b/>
          <w:u w:val="single"/>
        </w:rPr>
        <w:t xml:space="preserve">752373</w:t>
      </w:r>
    </w:p>
    <w:p>
      <w:r>
        <w:t xml:space="preserve">@NavadniNimda @Istefan1975 @prgadp @Dnevnik_si Jos olet normaali, niin en todellakaan halua tavata muita!</w:t>
      </w:r>
    </w:p>
    <w:p>
      <w:r>
        <w:rPr>
          <w:b/>
          <w:u w:val="single"/>
        </w:rPr>
        <w:t xml:space="preserve">752374</w:t>
      </w:r>
    </w:p>
    <w:p>
      <w:r>
        <w:t xml:space="preserve">@simon_kuzma @martinvalic Yksi niistä sekoituksista, jotka ovat oikullisen huhtikuun ja koiramaisen heinäkuun väliltä.</w:t>
      </w:r>
    </w:p>
    <w:p>
      <w:r>
        <w:rPr>
          <w:b/>
          <w:u w:val="single"/>
        </w:rPr>
        <w:t xml:space="preserve">752375</w:t>
      </w:r>
    </w:p>
    <w:p>
      <w:r>
        <w:t xml:space="preserve">Guglamin homobaarit Maltalla.</w:t>
        <w:br/>
        <w:t xml:space="preserve"> Ei mitään.</w:t>
        <w:br/>
        <w:t xml:space="preserve">Hm.</w:t>
        <w:br/>
        <w:t xml:space="preserve">-.-</w:t>
        <w:br/>
        <w:t xml:space="preserve">Minun on parasta mennä googlaamaan "mutta lynkataanko lgbt-väestö Maltalla?"</w:t>
      </w:r>
    </w:p>
    <w:p>
      <w:r>
        <w:rPr>
          <w:b/>
          <w:u w:val="single"/>
        </w:rPr>
        <w:t xml:space="preserve">752376</w:t>
      </w:r>
    </w:p>
    <w:p>
      <w:r>
        <w:t xml:space="preserve">@alojztetickovi3 NSi on eräänlainen kommari.</w:t>
        <w:br/>
        <w:t xml:space="preserve">Sosialistinen pederismi ja LGBT</w:t>
        <w:br/>
        <w:t xml:space="preserve">Kaikkein vähiten isänmaallisia</w:t>
      </w:r>
    </w:p>
    <w:p>
      <w:r>
        <w:rPr>
          <w:b/>
          <w:u w:val="single"/>
        </w:rPr>
        <w:t xml:space="preserve">752377</w:t>
      </w:r>
    </w:p>
    <w:p>
      <w:r>
        <w:t xml:space="preserve">Lapsena leikimme cowboyta ja intiaania. Hieman vanhempana pelasimme ravbaria ja zandaria. Poikani leikkivät poliiseja ja terroristeja.</w:t>
      </w:r>
    </w:p>
    <w:p>
      <w:r>
        <w:rPr>
          <w:b/>
          <w:u w:val="single"/>
        </w:rPr>
        <w:t xml:space="preserve">752378</w:t>
      </w:r>
    </w:p>
    <w:p>
      <w:r>
        <w:t xml:space="preserve">Ljubljana, ole tosissasi! Sade&amp;amp;aurinko samaan aikaan!? Minä menen kotiin! #maribor @MuzejNOMaribor</w:t>
      </w:r>
    </w:p>
    <w:p>
      <w:r>
        <w:rPr>
          <w:b/>
          <w:u w:val="single"/>
        </w:rPr>
        <w:t xml:space="preserve">752379</w:t>
      </w:r>
    </w:p>
    <w:p>
      <w:r>
        <w:t xml:space="preserve">@myladay Minusta tuntuu, että joku on antanut meille tietoisuuden vain itsetuhoa varten eikä pestä käsiä kanssamme !</w:t>
      </w:r>
    </w:p>
    <w:p>
      <w:r>
        <w:rPr>
          <w:b/>
          <w:u w:val="single"/>
        </w:rPr>
        <w:t xml:space="preserve">752380</w:t>
      </w:r>
    </w:p>
    <w:p>
      <w:r>
        <w:t xml:space="preserve">Kommunismi on yksilönvapauden tukahduttamista, he todella elävät virtuaalimaailmassa https://t.co/vFVqU3sobp</w:t>
      </w:r>
    </w:p>
    <w:p>
      <w:r>
        <w:rPr>
          <w:b/>
          <w:u w:val="single"/>
        </w:rPr>
        <w:t xml:space="preserve">752381</w:t>
      </w:r>
    </w:p>
    <w:p>
      <w:r>
        <w:t xml:space="preserve">Entistä johtajaa jahtaa mies, jonka väitetään paenneen Venäjälle vankilaa pakoon https://t.co/ly9YyhM0ug https://t.co/FQ4SPSD7bf</w:t>
      </w:r>
    </w:p>
    <w:p>
      <w:r>
        <w:rPr>
          <w:b/>
          <w:u w:val="single"/>
        </w:rPr>
        <w:t xml:space="preserve">752382</w:t>
      </w:r>
    </w:p>
    <w:p>
      <w:r>
        <w:t xml:space="preserve">@jozesket68 Minua kiinnostaa kovasti näiden ikuisten eläkeläisten etu- ja sukunimet #MetsäJose 😉</w:t>
      </w:r>
    </w:p>
    <w:p>
      <w:r>
        <w:rPr>
          <w:b/>
          <w:u w:val="single"/>
        </w:rPr>
        <w:t xml:space="preserve">752383</w:t>
      </w:r>
    </w:p>
    <w:p>
      <w:r>
        <w:t xml:space="preserve">@nejkom @barjanski @BorutPahor Militantti ja hänen kaltaisensa estävät kaikki, jotka eivät valehtele heille!</w:t>
      </w:r>
    </w:p>
    <w:p>
      <w:r>
        <w:rPr>
          <w:b/>
          <w:u w:val="single"/>
        </w:rPr>
        <w:t xml:space="preserve">752384</w:t>
      </w:r>
    </w:p>
    <w:p>
      <w:r>
        <w:t xml:space="preserve">@LajnarEU @NeuroVirtu @GorPri1 @strankaSLS Mutta sipulit voivat olla kypsiä syksyllä.</w:t>
      </w:r>
    </w:p>
    <w:p>
      <w:r>
        <w:rPr>
          <w:b/>
          <w:u w:val="single"/>
        </w:rPr>
        <w:t xml:space="preserve">752385</w:t>
      </w:r>
    </w:p>
    <w:p>
      <w:r>
        <w:t xml:space="preserve">@mrevlje @Margu501 ... koska (eurooppalaisen kulttuurin) tuhoaminen on heidän voittonsa symboli.</w:t>
      </w:r>
    </w:p>
    <w:p>
      <w:r>
        <w:rPr>
          <w:b/>
          <w:u w:val="single"/>
        </w:rPr>
        <w:t xml:space="preserve">752386</w:t>
      </w:r>
    </w:p>
    <w:p>
      <w:r>
        <w:t xml:space="preserve">@symru @RichieKis Koska minulla on fobia potkureita kohtaan, valitsen aina istuimen, joka saa minut nykimään koko matkan ajan.</w:t>
      </w:r>
    </w:p>
    <w:p>
      <w:r>
        <w:rPr>
          <w:b/>
          <w:u w:val="single"/>
        </w:rPr>
        <w:t xml:space="preserve">752387</w:t>
      </w:r>
    </w:p>
    <w:p>
      <w:r>
        <w:t xml:space="preserve">@maich5eh Hienoa! Paljon uutta, paljon vanhaa. Tuli väkijoukon keskelle, ja ihmiset sekosivat. ❤</w:t>
      </w:r>
    </w:p>
    <w:p>
      <w:r>
        <w:rPr>
          <w:b/>
          <w:u w:val="single"/>
        </w:rPr>
        <w:t xml:space="preserve">752388</w:t>
      </w:r>
    </w:p>
    <w:p>
      <w:r>
        <w:t xml:space="preserve">@polikarbonat @Nika_Per @embalaza Hän on homostellut minua useita kertoja. Olen puhdas läski, mutta vain @Nika_Per olen nähnyt. Muut ovat kuitenkin tuskin pisteenä.</w:t>
      </w:r>
    </w:p>
    <w:p>
      <w:r>
        <w:rPr>
          <w:b/>
          <w:u w:val="single"/>
        </w:rPr>
        <w:t xml:space="preserve">752389</w:t>
      </w:r>
    </w:p>
    <w:p>
      <w:r>
        <w:t xml:space="preserve">Aprikoosit: yksi terveellisimmistä kesähedelmistä https://t.co/Ngy7lgei1I https://t.co/NJw5fUq5tE</w:t>
      </w:r>
    </w:p>
    <w:p>
      <w:r>
        <w:rPr>
          <w:b/>
          <w:u w:val="single"/>
        </w:rPr>
        <w:t xml:space="preserve">752390</w:t>
      </w:r>
    </w:p>
    <w:p>
      <w:r>
        <w:t xml:space="preserve">Nainen varoittaa kuljettajaa kertomaan vastuuhenkilöille, että jos aikatauluja muutetaan jo 40 minuutin myöhästymisten vuoksi. Ja hän sanoo hänelle: "mene alakertaan" #lpp</w:t>
      </w:r>
    </w:p>
    <w:p>
      <w:r>
        <w:rPr>
          <w:b/>
          <w:u w:val="single"/>
        </w:rPr>
        <w:t xml:space="preserve">752391</w:t>
      </w:r>
    </w:p>
    <w:p>
      <w:r>
        <w:t xml:space="preserve">olipa kyseessä sitten Bieber, Mahnich, Murkot tai joku muu p..... twiittaamalla heistä, annat heille vain lisää julkisuutta #sampovem</w:t>
      </w:r>
    </w:p>
    <w:p>
      <w:r>
        <w:rPr>
          <w:b/>
          <w:u w:val="single"/>
        </w:rPr>
        <w:t xml:space="preserve">752392</w:t>
      </w:r>
    </w:p>
    <w:p>
      <w:r>
        <w:t xml:space="preserve">@prerok On paskaa heittää kaikki (pienetkin) beibit piknikille. Siitä ei seuraa mitään hyvää. Hän odottaa. https://t.co/suAA3bR5OD</w:t>
      </w:r>
    </w:p>
    <w:p>
      <w:r>
        <w:rPr>
          <w:b/>
          <w:u w:val="single"/>
        </w:rPr>
        <w:t xml:space="preserve">752393</w:t>
      </w:r>
    </w:p>
    <w:p>
      <w:r>
        <w:t xml:space="preserve">@majsanom Juuri eilen murahdin, kun yhdessä Nova24tv:n pikkuautossa istui 0nuorukainen polttamassa sähköistä sipsiä. Kaikki väärin🙂 .</w:t>
      </w:r>
    </w:p>
    <w:p>
      <w:r>
        <w:rPr>
          <w:b/>
          <w:u w:val="single"/>
        </w:rPr>
        <w:t xml:space="preserve">752394</w:t>
      </w:r>
    </w:p>
    <w:p>
      <w:r>
        <w:t xml:space="preserve">NTSB: Uber-auto havaitsi jalankulkijan kuusi sekuntia ennen kuolemaan johtanutta törmäystä https://t.co/NjpcQmFgxp</w:t>
      </w:r>
    </w:p>
    <w:p>
      <w:r>
        <w:rPr>
          <w:b/>
          <w:u w:val="single"/>
        </w:rPr>
        <w:t xml:space="preserve">752395</w:t>
      </w:r>
    </w:p>
    <w:p>
      <w:r>
        <w:t xml:space="preserve">Kvitfjellin supervelleslalom alkoi puoli tuntia myöhässä. Saavatko slovenialaiset pisteet? https://t.co/tU5NdMUU2t https://t.co/tU5NdMUU2t</w:t>
      </w:r>
    </w:p>
    <w:p>
      <w:r>
        <w:rPr>
          <w:b/>
          <w:u w:val="single"/>
        </w:rPr>
        <w:t xml:space="preserve">752396</w:t>
      </w:r>
    </w:p>
    <w:p>
      <w:r>
        <w:t xml:space="preserve">@strankalevica Kuten aina. Välitätte kansakunnasta, välitätte nälkää näkevistä ihmisistä ja välitätte vapaudesta.</w:t>
        <w:br/>
        <w:t xml:space="preserve"> Te kannatatte tyranniaa!</w:t>
      </w:r>
    </w:p>
    <w:p>
      <w:r>
        <w:rPr>
          <w:b/>
          <w:u w:val="single"/>
        </w:rPr>
        <w:t xml:space="preserve">752397</w:t>
      </w:r>
    </w:p>
    <w:p>
      <w:r>
        <w:t xml:space="preserve">@hrastelj @Druga_mladost Jossain koripallon ja futsalin luokassa. Palkat ja bonukset olisivat kuitenkin samat.</w:t>
      </w:r>
    </w:p>
    <w:p>
      <w:r>
        <w:rPr>
          <w:b/>
          <w:u w:val="single"/>
        </w:rPr>
        <w:t xml:space="preserve">752398</w:t>
      </w:r>
    </w:p>
    <w:p>
      <w:r>
        <w:t xml:space="preserve">@MihaMarkic kyllä, ja Popo sanoo lopussa, että siunatkaa soolo, jos he haluavat, mutta massat eivät kuulu sooloon.</w:t>
      </w:r>
    </w:p>
    <w:p>
      <w:r>
        <w:rPr>
          <w:b/>
          <w:u w:val="single"/>
        </w:rPr>
        <w:t xml:space="preserve">752399</w:t>
      </w:r>
    </w:p>
    <w:p>
      <w:r>
        <w:t xml:space="preserve">@crico111 @cesenj Veber on itse asiassa hieman rajamailla... todellinen geneettinen kommunisti 😉.</w:t>
      </w:r>
    </w:p>
    <w:p>
      <w:r>
        <w:rPr>
          <w:b/>
          <w:u w:val="single"/>
        </w:rPr>
        <w:t xml:space="preserve">752400</w:t>
      </w:r>
    </w:p>
    <w:p>
      <w:r>
        <w:t xml:space="preserve">NSi tarvitsee BMZ:tä eniten taistelussa katolisten äänistä, jotka @ales_primc on menestyksekkäästi viemässä heiltä. Tänään overture @JozeMozinan kanssa.</w:t>
      </w:r>
    </w:p>
    <w:p>
      <w:r>
        <w:rPr>
          <w:b/>
          <w:u w:val="single"/>
        </w:rPr>
        <w:t xml:space="preserve">752401</w:t>
      </w:r>
    </w:p>
    <w:p>
      <w:r>
        <w:t xml:space="preserve">@mrevlje @Pertinacal @ukclj Korjaus: ja #godforbid jos maksat omasta taskustasi sen, mitä #työnantajasi pitäisi maksaa.</w:t>
      </w:r>
    </w:p>
    <w:p>
      <w:r>
        <w:rPr>
          <w:b/>
          <w:u w:val="single"/>
        </w:rPr>
        <w:t xml:space="preserve">752402</w:t>
      </w:r>
    </w:p>
    <w:p>
      <w:r>
        <w:t xml:space="preserve">Aggressiivinen vanki hyökkää jälleen kimppuun Celjeen siirron jälkeen | RTV Slovenia https://t.co/TQdoOiMHep</w:t>
      </w:r>
    </w:p>
    <w:p>
      <w:r>
        <w:rPr>
          <w:b/>
          <w:u w:val="single"/>
        </w:rPr>
        <w:t xml:space="preserve">752403</w:t>
      </w:r>
    </w:p>
    <w:p>
      <w:r>
        <w:t xml:space="preserve">On viikonloppu, etkä tiedä, mitä tehdä?</w:t>
        <w:br/>
        <w:t xml:space="preserve"> Tässä on 5 minuuttia jotain hyvää. https://t.co/r4gExcvgIY</w:t>
      </w:r>
    </w:p>
    <w:p>
      <w:r>
        <w:rPr>
          <w:b/>
          <w:u w:val="single"/>
        </w:rPr>
        <w:t xml:space="preserve">752404</w:t>
      </w:r>
    </w:p>
    <w:p>
      <w:r>
        <w:t xml:space="preserve">Macin myyjä sanoo: "Nyt on vähän myöhä" ja ojentaa minulle jäätelön. Kiitän häntä todella. :)</w:t>
      </w:r>
    </w:p>
    <w:p>
      <w:r>
        <w:rPr>
          <w:b/>
          <w:u w:val="single"/>
        </w:rPr>
        <w:t xml:space="preserve">752405</w:t>
      </w:r>
    </w:p>
    <w:p>
      <w:r>
        <w:t xml:space="preserve">@LukaSvetina @JJansaSDS Hän käytti punaista tähteä, aivan kuten tuo hehkuva punaisten etuoikeuksien vastaanottaja.</w:t>
      </w:r>
    </w:p>
    <w:p>
      <w:r>
        <w:rPr>
          <w:b/>
          <w:u w:val="single"/>
        </w:rPr>
        <w:t xml:space="preserve">752406</w:t>
      </w:r>
    </w:p>
    <w:p>
      <w:r>
        <w:t xml:space="preserve">Vanki yritti paeta Dobasta kävelyn aikana https://t.co/BeCvc5iy4C https://t.co/IRZf6K2FUx https://t.co/IRZf6K2FUx</w:t>
      </w:r>
    </w:p>
    <w:p>
      <w:r>
        <w:rPr>
          <w:b/>
          <w:u w:val="single"/>
        </w:rPr>
        <w:t xml:space="preserve">752407</w:t>
      </w:r>
    </w:p>
    <w:p>
      <w:r>
        <w:t xml:space="preserve">@cesenj Židan vaeltaa ympäri tukia, kuten isännät, auttamaan jääkatastrofia, 50 jur-ja 50.000,oo euroa.</w:t>
      </w:r>
    </w:p>
    <w:p>
      <w:r>
        <w:rPr>
          <w:b/>
          <w:u w:val="single"/>
        </w:rPr>
        <w:t xml:space="preserve">752408</w:t>
      </w:r>
    </w:p>
    <w:p>
      <w:r>
        <w:t xml:space="preserve">Silitän lehmiä rangaistukseksi, keppi ei pelastaisi mitään, kun Belka potkii. Onneksi hän ei voi potkia rakastajattariaan!!!</w:t>
      </w:r>
    </w:p>
    <w:p>
      <w:r>
        <w:rPr>
          <w:b/>
          <w:u w:val="single"/>
        </w:rPr>
        <w:t xml:space="preserve">752409</w:t>
      </w:r>
    </w:p>
    <w:p>
      <w:r>
        <w:t xml:space="preserve">@Mojca84655391 @KlemenRobnik Kokeile levittää voilla, jätä ainakin pariksi tunniksi ja pese sitten.</w:t>
      </w:r>
    </w:p>
    <w:p>
      <w:r>
        <w:rPr>
          <w:b/>
          <w:u w:val="single"/>
        </w:rPr>
        <w:t xml:space="preserve">752410</w:t>
      </w:r>
    </w:p>
    <w:p>
      <w:r>
        <w:t xml:space="preserve">Alaphilippe on tulossa, ja Eurosport näyttää, ei mainoksia, vaan kuvamateriaalia, jonka olemme nähneet sata kertaa aiemmin. Kauheaa.</w:t>
      </w:r>
    </w:p>
    <w:p>
      <w:r>
        <w:rPr>
          <w:b/>
          <w:u w:val="single"/>
        </w:rPr>
        <w:t xml:space="preserve">752411</w:t>
      </w:r>
    </w:p>
    <w:p>
      <w:r>
        <w:t xml:space="preserve">@metkav1 @tfajon @LGBTIintergroup Kun sharia-laki vallitsee EU:ssa, tällaiset mallit häviävät ensimmäisenä !!!!</w:t>
      </w:r>
    </w:p>
    <w:p>
      <w:r>
        <w:rPr>
          <w:b/>
          <w:u w:val="single"/>
        </w:rPr>
        <w:t xml:space="preserve">752412</w:t>
      </w:r>
    </w:p>
    <w:p>
      <w:r>
        <w:t xml:space="preserve">@peterleandrej Mitä sinä pelaat?</w:t>
        <w:t xml:space="preserve">Silmieni edessä YES:n alapuolella olevat prosenttiosuudet ovat muuttuneet 0%:ksi</w:t>
        <w:br/>
        <w:t xml:space="preserve">#fakeresults</w:t>
      </w:r>
    </w:p>
    <w:p>
      <w:r>
        <w:rPr>
          <w:b/>
          <w:u w:val="single"/>
        </w:rPr>
        <w:t xml:space="preserve">752413</w:t>
      </w:r>
    </w:p>
    <w:p>
      <w:r>
        <w:t xml:space="preserve">@Valentina_Caty Uskon. Mene ensi kerralla Müncheniin BJ:lle ja katso, mistä juhlissa on kyse.</w:t>
      </w:r>
    </w:p>
    <w:p>
      <w:r>
        <w:rPr>
          <w:b/>
          <w:u w:val="single"/>
        </w:rPr>
        <w:t xml:space="preserve">752414</w:t>
      </w:r>
    </w:p>
    <w:p>
      <w:r>
        <w:t xml:space="preserve">Varastetut huvilat ja laillinen hankinta !</w:t>
        <w:br/>
        <w:t xml:space="preserve"> Mikä SD ei käsittele asiakirjoja ? Ei höpötyksellä, vaan asiakirjoilla.</w:t>
      </w:r>
    </w:p>
    <w:p>
      <w:r>
        <w:rPr>
          <w:b/>
          <w:u w:val="single"/>
        </w:rPr>
        <w:t xml:space="preserve">752415</w:t>
      </w:r>
    </w:p>
    <w:p>
      <w:r>
        <w:t xml:space="preserve">Vuoden 2018 voittajat.</w:t>
        <w:br/>
        <w:t xml:space="preserve"> Päivä 3. Toivottavasti kuvat auttavat sinua yhtä paljon kuin messut auttoivat minua.</w:t>
        <w:br/>
        <w:br/>
        <w:t xml:space="preserve"> #spannabis2018 #hamppu #terveys... https://t.co/8YXhEckol7...</w:t>
      </w:r>
    </w:p>
    <w:p>
      <w:r>
        <w:rPr>
          <w:b/>
          <w:u w:val="single"/>
        </w:rPr>
        <w:t xml:space="preserve">752416</w:t>
      </w:r>
    </w:p>
    <w:p>
      <w:r>
        <w:t xml:space="preserve">@nad_bogom @julesmit1 @strankalevica Ja punaisen maton paraatiin ennakkotapaamiseen.</w:t>
      </w:r>
    </w:p>
    <w:p>
      <w:r>
        <w:rPr>
          <w:b/>
          <w:u w:val="single"/>
        </w:rPr>
        <w:t xml:space="preserve">752417</w:t>
      </w:r>
    </w:p>
    <w:p>
      <w:r>
        <w:t xml:space="preserve">@YanchMb @schoo666 @PreglArjan @ProfAljosa Ei pidä paikkaansa. Hinkuyskä on bakteeritauti, keuhkoputkentulehdus on virustauti.</w:t>
      </w:r>
    </w:p>
    <w:p>
      <w:r>
        <w:rPr>
          <w:b/>
          <w:u w:val="single"/>
        </w:rPr>
        <w:t xml:space="preserve">752418</w:t>
      </w:r>
    </w:p>
    <w:p>
      <w:r>
        <w:t xml:space="preserve">@Trdosrcnez @Janez40 Uhh hän ei ole vielä estänyt minua. Minulla on mielipiteeni jaettavana, ja teemme yhteistyötä ja kunnioitamme toisiamme heti.</w:t>
      </w:r>
    </w:p>
    <w:p>
      <w:r>
        <w:rPr>
          <w:b/>
          <w:u w:val="single"/>
        </w:rPr>
        <w:t xml:space="preserve">752419</w:t>
      </w:r>
    </w:p>
    <w:p>
      <w:r>
        <w:t xml:space="preserve">@SafetAlibeg Se on myös kirous niille 50%:lle meistä, jotka eivät tue Hanzi TV:tä, mutta maksavat TV:ssä laiduntavien vasemmistolaisten massoille !</w:t>
      </w:r>
    </w:p>
    <w:p>
      <w:r>
        <w:rPr>
          <w:b/>
          <w:u w:val="single"/>
        </w:rPr>
        <w:t xml:space="preserve">752420</w:t>
      </w:r>
    </w:p>
    <w:p>
      <w:r>
        <w:t xml:space="preserve">@AnaZagozen @KanglerFranc Kuka kuuntelee enää tätä suurimpien PRESS-huorien BORDLEa? #Groza</w:t>
      </w:r>
    </w:p>
    <w:p>
      <w:r>
        <w:rPr>
          <w:b/>
          <w:u w:val="single"/>
        </w:rPr>
        <w:t xml:space="preserve">752421</w:t>
      </w:r>
    </w:p>
    <w:p>
      <w:r>
        <w:t xml:space="preserve">@anitandrensek @janja_z @_aney Se on todella säälittävää, neljänneksen jälkeen sinua huimaa ja pahoinvointia.</w:t>
      </w:r>
    </w:p>
    <w:p>
      <w:r>
        <w:rPr>
          <w:b/>
          <w:u w:val="single"/>
        </w:rPr>
        <w:t xml:space="preserve">752422</w:t>
      </w:r>
    </w:p>
    <w:p>
      <w:r>
        <w:t xml:space="preserve">kommunistit te maksatte äänestäjillenne etukäteen #turva_tuki_sosiaalinen_tuki_laiskoille_lainaajille_eläkkeet_lapsenlapsille https://t.co/iUGZoUu5NJ</w:t>
      </w:r>
    </w:p>
    <w:p>
      <w:r>
        <w:rPr>
          <w:b/>
          <w:u w:val="single"/>
        </w:rPr>
        <w:t xml:space="preserve">752423</w:t>
      </w:r>
    </w:p>
    <w:p>
      <w:r>
        <w:t xml:space="preserve">vasemmisto- tai oikeistosokeat ihmiset muistuttavat minua iskulauseesta: fasistit, natsit, kommunistit, slovenialaisille SAMAA.</w:t>
      </w:r>
    </w:p>
    <w:p>
      <w:r>
        <w:rPr>
          <w:b/>
          <w:u w:val="single"/>
        </w:rPr>
        <w:t xml:space="preserve">752424</w:t>
      </w:r>
    </w:p>
    <w:p>
      <w:r>
        <w:t xml:space="preserve">@Adornoisdead Onko jollain puolueella tämä ohjelmassaan, eli suojella meitä näiltä ja vastaavilta vaaroilta?</w:t>
      </w:r>
    </w:p>
    <w:p>
      <w:r>
        <w:rPr>
          <w:b/>
          <w:u w:val="single"/>
        </w:rPr>
        <w:t xml:space="preserve">752425</w:t>
      </w:r>
    </w:p>
    <w:p>
      <w:r>
        <w:t xml:space="preserve">Palomiesten erittäin kova taistelu https://t.co/YJVXzKJTtv https://t.co/Yl93GxsicQ https://t.co/Yl93GxsicQ</w:t>
      </w:r>
    </w:p>
    <w:p>
      <w:r>
        <w:rPr>
          <w:b/>
          <w:u w:val="single"/>
        </w:rPr>
        <w:t xml:space="preserve">752426</w:t>
      </w:r>
    </w:p>
    <w:p>
      <w:r>
        <w:t xml:space="preserve">@BineTraven @strankalevica Ehkä he uskovat, että se on olemassa ja ovat huolissaan siitä 😉 Jumalan sauva yltää myös vasemmiston perseeseen.</w:t>
      </w:r>
    </w:p>
    <w:p>
      <w:r>
        <w:rPr>
          <w:b/>
          <w:u w:val="single"/>
        </w:rPr>
        <w:t xml:space="preserve">752427</w:t>
      </w:r>
    </w:p>
    <w:p>
      <w:r>
        <w:t xml:space="preserve">Kaikille niille, jotka saavat sen perseelleen, uusi, nopealiikkeinen yrityksemme! Tulen takaisin!</w:t>
        <w:br/>
        <w:br/>
        <w:t xml:space="preserve"> Tällä kertaa en ole... https://t.co/AaSF72zIXE ...</w:t>
      </w:r>
    </w:p>
    <w:p>
      <w:r>
        <w:rPr>
          <w:b/>
          <w:u w:val="single"/>
        </w:rPr>
        <w:t xml:space="preserve">752428</w:t>
      </w:r>
    </w:p>
    <w:p>
      <w:r>
        <w:t xml:space="preserve">Vilpittömyyden sytyttäminen EU:n jäsenten keskuudessa ei sytytä voiton ilotulitusta, vaan lietsoo vaarallisesti kulttuurien rinnakkaiselon ajatuksen lopullisen tappion tuhoisaa liekkiä.</w:t>
      </w:r>
    </w:p>
    <w:p>
      <w:r>
        <w:rPr>
          <w:b/>
          <w:u w:val="single"/>
        </w:rPr>
        <w:t xml:space="preserve">752429</w:t>
      </w:r>
    </w:p>
    <w:p>
      <w:r>
        <w:t xml:space="preserve">Brdan</w:t>
        <w:br/>
        <w:t xml:space="preserve">löysimme yhden suhdeluvun ja nyt ilmoitamme, jos sinulla on brikettejä</w:t>
        <w:br/>
        <w:br/>
        <w:t xml:space="preserve">#matekejbriketov #razmeraTV https://t.co/VjaQeM9Crl</w:t>
      </w:r>
    </w:p>
    <w:p>
      <w:r>
        <w:rPr>
          <w:b/>
          <w:u w:val="single"/>
        </w:rPr>
        <w:t xml:space="preserve">752430</w:t>
      </w:r>
    </w:p>
    <w:p>
      <w:r>
        <w:t xml:space="preserve">Kun olet niin vihainen ja on pyhäpäivä ja kaupat ovat kiinni, et halua mennä pumppaamoon, vaan menet kauppiaan luo hakemaan leipää.</w:t>
      </w:r>
    </w:p>
    <w:p>
      <w:r>
        <w:rPr>
          <w:b/>
          <w:u w:val="single"/>
        </w:rPr>
        <w:t xml:space="preserve">752431</w:t>
      </w:r>
    </w:p>
    <w:p>
      <w:r>
        <w:t xml:space="preserve">@freshtwiteress @MarTin98766959 @mrevlje @Pertinacal Yksinkertaisesti siksi, että hän on sivistymätön.</w:t>
      </w:r>
    </w:p>
    <w:p>
      <w:r>
        <w:rPr>
          <w:b/>
          <w:u w:val="single"/>
        </w:rPr>
        <w:t xml:space="preserve">752432</w:t>
      </w:r>
    </w:p>
    <w:p>
      <w:r>
        <w:t xml:space="preserve">Se, kun heräät yön murtamana, ja vaikka kuinka käännyt ympäri, sinua ei enää huvita maata, mutta et pysty nousemaan ylös. No, se.</w:t>
      </w:r>
    </w:p>
    <w:p>
      <w:r>
        <w:rPr>
          <w:b/>
          <w:u w:val="single"/>
        </w:rPr>
        <w:t xml:space="preserve">752433</w:t>
      </w:r>
    </w:p>
    <w:p>
      <w:r>
        <w:t xml:space="preserve">@yrennia1 @AntonTomazic Tämä on PR-kosmetiikkapoliisi. Kärpäset lentävät, kamelit (poliittinen propaganda ja manipulointi) jatkavat matkaa estoitta.</w:t>
      </w:r>
    </w:p>
    <w:p>
      <w:r>
        <w:rPr>
          <w:b/>
          <w:u w:val="single"/>
        </w:rPr>
        <w:t xml:space="preserve">752434</w:t>
      </w:r>
    </w:p>
    <w:p>
      <w:r>
        <w:t xml:space="preserve">@_MegWhite_ @24ur_com Jopa kirkkoherrat voivat joutua uhreiksi. Ehkä hän ei ole lainkaan kiinnostunut naisista ja kärsii.</w:t>
      </w:r>
    </w:p>
    <w:p>
      <w:r>
        <w:rPr>
          <w:b/>
          <w:u w:val="single"/>
        </w:rPr>
        <w:t xml:space="preserve">752435</w:t>
      </w:r>
    </w:p>
    <w:p>
      <w:r>
        <w:t xml:space="preserve">CAOPOCALYPSE: Ennustaja Blaž paljasti, että maailmanloppu ei tapahdu 21.12., vaan kun kaupallisten radioiden soittolistat synkronoidaan.</w:t>
      </w:r>
    </w:p>
    <w:p>
      <w:r>
        <w:rPr>
          <w:b/>
          <w:u w:val="single"/>
        </w:rPr>
        <w:t xml:space="preserve">752436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752437</w:t>
      </w:r>
    </w:p>
    <w:p>
      <w:r>
        <w:t xml:space="preserve">@Medeja_7 @Platinis2 @strankalevica Hän on heidän pahin painajaisensa, Levajzarien pelko ja vapina.</w:t>
      </w:r>
    </w:p>
    <w:p>
      <w:r>
        <w:rPr>
          <w:b/>
          <w:u w:val="single"/>
        </w:rPr>
        <w:t xml:space="preserve">752438</w:t>
      </w:r>
    </w:p>
    <w:p>
      <w:r>
        <w:t xml:space="preserve">@PametnaRit Sinulla on näköjään täydellinen työ psykologille/sosiologille. Ja psykiatri kollegoille. :)</w:t>
      </w:r>
    </w:p>
    <w:p>
      <w:r>
        <w:rPr>
          <w:b/>
          <w:u w:val="single"/>
        </w:rPr>
        <w:t xml:space="preserve">752439</w:t>
      </w:r>
    </w:p>
    <w:p>
      <w:r>
        <w:t xml:space="preserve">@FrenkMate @petra_jansa cerar on jo maksanut smc-kampanjan hallituksen kampanjan kautta raide 2:lle</w:t>
      </w:r>
    </w:p>
    <w:p>
      <w:r>
        <w:rPr>
          <w:b/>
          <w:u w:val="single"/>
        </w:rPr>
        <w:t xml:space="preserve">752440</w:t>
      </w:r>
    </w:p>
    <w:p>
      <w:r>
        <w:t xml:space="preserve">@3K3G3B3 @irinkapan Irena Janschisteille on vaikea selittää mitään. Joskus uskollinen puolueelle, tänään fasismille, huomenna......!</w:t>
      </w:r>
    </w:p>
    <w:p>
      <w:r>
        <w:rPr>
          <w:b/>
          <w:u w:val="single"/>
        </w:rPr>
        <w:t xml:space="preserve">752441</w:t>
      </w:r>
    </w:p>
    <w:p>
      <w:r>
        <w:t xml:space="preserve">@FinPeriscope ...voinko lisätä vinkumisen?</w:t>
        <w:br/>
        <w:br/>
        <w:t xml:space="preserve"> Täysi tankki kaikille... ja se👍</w:t>
      </w:r>
    </w:p>
    <w:p>
      <w:r>
        <w:rPr>
          <w:b/>
          <w:u w:val="single"/>
        </w:rPr>
        <w:t xml:space="preserve">752442</w:t>
      </w:r>
    </w:p>
    <w:p>
      <w:r>
        <w:t xml:space="preserve">Tiedän, että veronmaksajat tekevät töitä!!! ja jos he ansaitsevat jotain, se näkyy... 15 tai 20 prosenttia vähemmän heidän palkassaan!!! https://t.co/TR1O7wJJq7 ...</w:t>
      </w:r>
    </w:p>
    <w:p>
      <w:r>
        <w:rPr>
          <w:b/>
          <w:u w:val="single"/>
        </w:rPr>
        <w:t xml:space="preserve">752443</w:t>
      </w:r>
    </w:p>
    <w:p>
      <w:r>
        <w:t xml:space="preserve">49 kuollut äärioikeistolaisten terrori-iskussa Uudessa-Seelannissa https://t.co/ERE7AT9u3v https://t.co/Foxfpc0UaR https://t.co/Foxfpc0UaR</w:t>
      </w:r>
    </w:p>
    <w:p>
      <w:r>
        <w:rPr>
          <w:b/>
          <w:u w:val="single"/>
        </w:rPr>
        <w:t xml:space="preserve">752444</w:t>
      </w:r>
    </w:p>
    <w:p>
      <w:r>
        <w:t xml:space="preserve">@penzionist12 @24ur_com Kaikkien mielenosoitusten Rezime @24ur_comille ---kaikki rikottu, varastettu, tuhottu....ei sanaakaan Antifa-villeistä...</w:t>
      </w:r>
    </w:p>
    <w:p>
      <w:r>
        <w:rPr>
          <w:b/>
          <w:u w:val="single"/>
        </w:rPr>
        <w:t xml:space="preserve">752445</w:t>
      </w:r>
    </w:p>
    <w:p>
      <w:r>
        <w:t xml:space="preserve">Eilen menin töihin ilman takkia ja palelin kotimatkalla, tänään menin töihin takki päällä ja nyt on kuuma. #igiveup</w:t>
      </w:r>
    </w:p>
    <w:p>
      <w:r>
        <w:rPr>
          <w:b/>
          <w:u w:val="single"/>
        </w:rPr>
        <w:t xml:space="preserve">752446</w:t>
      </w:r>
    </w:p>
    <w:p>
      <w:r>
        <w:t xml:space="preserve">Raiven esiintyy. Kun otetaan huomioon, että hän esiintyy joka vuosi monenlaisissa rooleissa, annetaan hänelle lippu. #ema2019</w:t>
      </w:r>
    </w:p>
    <w:p>
      <w:r>
        <w:rPr>
          <w:b/>
          <w:u w:val="single"/>
        </w:rPr>
        <w:t xml:space="preserve">752447</w:t>
      </w:r>
    </w:p>
    <w:p>
      <w:r>
        <w:t xml:space="preserve">@Pertinacal @lojzepeterle @NovaSlovenia kampanja elää kansalliskokouksessa. Veronmaksajien kustannuksella. Toivon, että he allekirjoittavat kampanjan.</w:t>
      </w:r>
    </w:p>
    <w:p>
      <w:r>
        <w:rPr>
          <w:b/>
          <w:u w:val="single"/>
        </w:rPr>
        <w:t xml:space="preserve">752448</w:t>
      </w:r>
    </w:p>
    <w:p>
      <w:r>
        <w:t xml:space="preserve">Franjon sairaala onnistuttiin rakentamaan uudelleen, mutta lastenkardiologia on hajoamassa #butale</w:t>
      </w:r>
    </w:p>
    <w:p>
      <w:r>
        <w:rPr>
          <w:b/>
          <w:u w:val="single"/>
        </w:rPr>
        <w:t xml:space="preserve">752449</w:t>
      </w:r>
    </w:p>
    <w:p>
      <w:r>
        <w:t xml:space="preserve">On vaikea muistaa, miten Itävalta ja Tirol onnistuivat mokaamaan kaiken tämän, kun otetaan huomioon Neuvostoliiton retki https://t.co/8OjBzsJirt</w:t>
      </w:r>
    </w:p>
    <w:p>
      <w:r>
        <w:rPr>
          <w:b/>
          <w:u w:val="single"/>
        </w:rPr>
        <w:t xml:space="preserve">752450</w:t>
      </w:r>
    </w:p>
    <w:p>
      <w:r>
        <w:t xml:space="preserve">@DKopse @MatevzNovak @petra_jansa @BojanSkec @crico111 Toimielimet tekevät kovasti töitä tämän estämiseksi.</w:t>
      </w:r>
    </w:p>
    <w:p>
      <w:r>
        <w:rPr>
          <w:b/>
          <w:u w:val="single"/>
        </w:rPr>
        <w:t xml:space="preserve">752451</w:t>
      </w:r>
    </w:p>
    <w:p>
      <w:r>
        <w:t xml:space="preserve">Englantilaisilla on fusballs kuten heidän ruokansa.</w:t>
        <w:br/>
        <w:t xml:space="preserve"> Jos ympärillä ei ole vieraita ihmisiä, kumpikaan ei ole puolen kupin kuuman veden arvoinen.</w:t>
      </w:r>
    </w:p>
    <w:p>
      <w:r>
        <w:rPr>
          <w:b/>
          <w:u w:val="single"/>
        </w:rPr>
        <w:t xml:space="preserve">752452</w:t>
      </w:r>
    </w:p>
    <w:p>
      <w:r>
        <w:t xml:space="preserve">@furli11 Rich! Niillä on vähemmän seuraajia kuin minun nimettömällä pikku jutullani, ja ne ovat tarpeettomia.</w:t>
      </w:r>
    </w:p>
    <w:p>
      <w:r>
        <w:rPr>
          <w:b/>
          <w:u w:val="single"/>
        </w:rPr>
        <w:t xml:space="preserve">752453</w:t>
      </w:r>
    </w:p>
    <w:p>
      <w:r>
        <w:t xml:space="preserve">@armeni_janez @StojanPovh Kyllä. Silta on suunniteltu hieman suuremmaksi kuin miltä se näyttää, koska nykyisen rautatien rinnalle on tulossa nelikaistainen tie.</w:t>
      </w:r>
    </w:p>
    <w:p>
      <w:r>
        <w:rPr>
          <w:b/>
          <w:u w:val="single"/>
        </w:rPr>
        <w:t xml:space="preserve">752454</w:t>
      </w:r>
    </w:p>
    <w:p>
      <w:r>
        <w:t xml:space="preserve">@tamaravonta He näyttävät edelleen piirtävän ympyröitä keskimmäiseen liikenneympyrään. Jollakin on Krškossa todella fetissi ympyröitä kohtaan.</w:t>
      </w:r>
    </w:p>
    <w:p>
      <w:r>
        <w:rPr>
          <w:b/>
          <w:u w:val="single"/>
        </w:rPr>
        <w:t xml:space="preserve">752455</w:t>
      </w:r>
    </w:p>
    <w:p>
      <w:r>
        <w:t xml:space="preserve">Uskomaton maali jatkoajan viimeisellä sekunnilla. Härkäpotku Toffolille ja boom voittajalle alle puolessa sekunnissa. #NHLslo https://t.co/Bbqlgbyqd5</w:t>
      </w:r>
    </w:p>
    <w:p>
      <w:r>
        <w:rPr>
          <w:b/>
          <w:u w:val="single"/>
        </w:rPr>
        <w:t xml:space="preserve">752456</w:t>
      </w:r>
    </w:p>
    <w:p>
      <w:r>
        <w:t xml:space="preserve">@adDrapi Ja se muuttuu aivan omasta tahdostaan, kaukana poliittisesta manipuloinnista.</w:t>
      </w:r>
    </w:p>
    <w:p>
      <w:r>
        <w:rPr>
          <w:b/>
          <w:u w:val="single"/>
        </w:rPr>
        <w:t xml:space="preserve">752457</w:t>
      </w:r>
    </w:p>
    <w:p>
      <w:r>
        <w:t xml:space="preserve">@JernejStromajer @Jan_Skoberne ... ja kommunistien kanssa. Kun keräät kuvia: Stepinac korokkeella Titon saapuessa Zagrebiin.</w:t>
      </w:r>
    </w:p>
    <w:p>
      <w:r>
        <w:rPr>
          <w:b/>
          <w:u w:val="single"/>
        </w:rPr>
        <w:t xml:space="preserve">752458</w:t>
      </w:r>
    </w:p>
    <w:p>
      <w:r>
        <w:t xml:space="preserve">@Nova24TV Kyllä normaalisti. Lentäjät, jotka on koulutettu koneilla, joita nämä ohjukset uhkaavat.</w:t>
      </w:r>
    </w:p>
    <w:p>
      <w:r>
        <w:rPr>
          <w:b/>
          <w:u w:val="single"/>
        </w:rPr>
        <w:t xml:space="preserve">752459</w:t>
      </w:r>
    </w:p>
    <w:p>
      <w:r>
        <w:t xml:space="preserve">@FliserB Toivomme ja toivomme, että oikeuslaitoksen myllyt, syyttäjät, kriminologit, poliisit,... työskentelevät tarpeeksi nopeasti antaakseen tuomioita ennen kuin vanhentumisaika umpeutuu...</w:t>
      </w:r>
    </w:p>
    <w:p>
      <w:r>
        <w:rPr>
          <w:b/>
          <w:u w:val="single"/>
        </w:rPr>
        <w:t xml:space="preserve">752460</w:t>
      </w:r>
    </w:p>
    <w:p>
      <w:r>
        <w:t xml:space="preserve">@kokochannel12 @Tevilevi @FrancBreznikSDS Jos jotain, he ovat hyviä manipuloimaan. 😎</w:t>
      </w:r>
    </w:p>
    <w:p>
      <w:r>
        <w:rPr>
          <w:b/>
          <w:u w:val="single"/>
        </w:rPr>
        <w:t xml:space="preserve">752461</w:t>
      </w:r>
    </w:p>
    <w:p>
      <w:r>
        <w:t xml:space="preserve">@bmz9453 @Nova24TV Joten kun et kuuntele radio Aktualia täällä, et myöskään katso nova24tv:tä.  Rakastan televisiotani, enkä halua, että virus tuhoaa sen.</w:t>
      </w:r>
    </w:p>
    <w:p>
      <w:r>
        <w:rPr>
          <w:b/>
          <w:u w:val="single"/>
        </w:rPr>
        <w:t xml:space="preserve">752462</w:t>
      </w:r>
    </w:p>
    <w:p>
      <w:r>
        <w:t xml:space="preserve">On outoa, etteivät he kirjoita tätä ajoa vielä kerran varoitukseksi muille, jotka tuovat maahan radikaalia islamia https://t.co/x8wuenCcc1</w:t>
      </w:r>
    </w:p>
    <w:p>
      <w:r>
        <w:rPr>
          <w:b/>
          <w:u w:val="single"/>
        </w:rPr>
        <w:t xml:space="preserve">752463</w:t>
      </w:r>
    </w:p>
    <w:p>
      <w:r>
        <w:t xml:space="preserve">@SuzanaP24ur @IJoveva on menettänyt objektiivisuutensa. opportunistinen median äänitorvi, surullista.</w:t>
      </w:r>
    </w:p>
    <w:p>
      <w:r>
        <w:rPr>
          <w:b/>
          <w:u w:val="single"/>
        </w:rPr>
        <w:t xml:space="preserve">752464</w:t>
      </w:r>
    </w:p>
    <w:p>
      <w:r>
        <w:t xml:space="preserve">Red Bull on virallisesti myöntänyt, että heillä on ongelma polttoaineen jakelujärjestelmässä olevan vuodon kanssa. Toivottavasti se korjataan nopeasti</w:t>
      </w:r>
    </w:p>
    <w:p>
      <w:r>
        <w:rPr>
          <w:b/>
          <w:u w:val="single"/>
        </w:rPr>
        <w:t xml:space="preserve">752465</w:t>
      </w:r>
    </w:p>
    <w:p>
      <w:r>
        <w:t xml:space="preserve">Kun näen "vanhan väkivaltaisen kommunistin" saan tuhkarokon...hän aivopesee slovenialaiset demokratiasta...cc</w:t>
        <w:br/>
        <w:t xml:space="preserve">#reflection..</w:t>
      </w:r>
    </w:p>
    <w:p>
      <w:r>
        <w:rPr>
          <w:b/>
          <w:u w:val="single"/>
        </w:rPr>
        <w:t xml:space="preserve">752466</w:t>
      </w:r>
    </w:p>
    <w:p>
      <w:r>
        <w:t xml:space="preserve">@majsanom Peukut pystyyn nopean ja onnistuneen toipumisen puolesta. Tule pian kotiin🍀✊🙋</w:t>
      </w:r>
    </w:p>
    <w:p>
      <w:r>
        <w:rPr>
          <w:b/>
          <w:u w:val="single"/>
        </w:rPr>
        <w:t xml:space="preserve">752467</w:t>
      </w:r>
    </w:p>
    <w:p>
      <w:r>
        <w:t xml:space="preserve">@potepuski @Alex4aleksandra Tekee mieli oksentaa. Samaan aikaan he leikkaavat kristittyjen päitä irti -</w:t>
      </w:r>
    </w:p>
    <w:p>
      <w:r>
        <w:rPr>
          <w:b/>
          <w:u w:val="single"/>
        </w:rPr>
        <w:t xml:space="preserve">752468</w:t>
      </w:r>
    </w:p>
    <w:p>
      <w:r>
        <w:t xml:space="preserve">@Tevilevi @bostios @TankoJoze Ymmärrän kyllä, kommunistien kulttuuriin kuuluu vihollisen deradikalisointi, olemme nähneet sen ennenkin. Adieu</w:t>
      </w:r>
    </w:p>
    <w:p>
      <w:r>
        <w:rPr>
          <w:b/>
          <w:u w:val="single"/>
        </w:rPr>
        <w:t xml:space="preserve">752469</w:t>
      </w:r>
    </w:p>
    <w:p>
      <w:r>
        <w:t xml:space="preserve">Tärkeä neuvo lastenklinikalla työskentelyyn: äiti on paras valvoja. Kuuntele äitiäsi. #SolaUrgence #MomIsLaw https://t.co/TqD68TE2St</w:t>
      </w:r>
    </w:p>
    <w:p>
      <w:r>
        <w:rPr>
          <w:b/>
          <w:u w:val="single"/>
        </w:rPr>
        <w:t xml:space="preserve">752470</w:t>
      </w:r>
    </w:p>
    <w:p>
      <w:r>
        <w:t xml:space="preserve">Kidričevo, Apache: Tuntematon henkilö sytytti ulkorakennuksen ja talon tuleen https://t.co/ME8zjDwBc4</w:t>
      </w:r>
    </w:p>
    <w:p>
      <w:r>
        <w:rPr>
          <w:b/>
          <w:u w:val="single"/>
        </w:rPr>
        <w:t xml:space="preserve">752471</w:t>
      </w:r>
    </w:p>
    <w:p>
      <w:r>
        <w:t xml:space="preserve">Tuomareiden sijasta voisimme laittaa nallekarhuja pyydystäviä koneita tuomioistuimiin. Syyttäjällä on 2 yritystä, sinulla on 5, Delovilla ja Rtv:n toimittajalla kummallakin 1.</w:t>
      </w:r>
    </w:p>
    <w:p>
      <w:r>
        <w:rPr>
          <w:b/>
          <w:u w:val="single"/>
        </w:rPr>
        <w:t xml:space="preserve">752472</w:t>
      </w:r>
    </w:p>
    <w:p>
      <w:r>
        <w:t xml:space="preserve">Soros-säätiö jättää Unkarin Orbanin politiikan vuoksi | RTV Slovenia https://t.co/PbbOBNpgzA https://t.co/xXTK5bRrNo https://t.co/xXTK5bRrNo</w:t>
      </w:r>
    </w:p>
    <w:p>
      <w:r>
        <w:rPr>
          <w:b/>
          <w:u w:val="single"/>
        </w:rPr>
        <w:t xml:space="preserve">752473</w:t>
      </w:r>
    </w:p>
    <w:p>
      <w:r>
        <w:t xml:space="preserve">Varastettu huvila on edelleen hiljaa!!! Ovatko he liian kiireisiä vainoamaan vihapuhetta?!!? https://t.co/t1XRW6ppIb</w:t>
      </w:r>
    </w:p>
    <w:p>
      <w:r>
        <w:rPr>
          <w:b/>
          <w:u w:val="single"/>
        </w:rPr>
        <w:t xml:space="preserve">752474</w:t>
      </w:r>
    </w:p>
    <w:p>
      <w:r>
        <w:t xml:space="preserve">Jerca on oikeasti jumala, ensin hän tappelee ja sylkee keuhkojensa yläpäähän....</w:t>
        <w:br/>
        <w:t xml:space="preserve">En tarkoita alentua sinun tasollesi-#haloPamet</w:t>
      </w:r>
    </w:p>
    <w:p>
      <w:r>
        <w:rPr>
          <w:b/>
          <w:u w:val="single"/>
        </w:rPr>
        <w:t xml:space="preserve">752475</w:t>
      </w:r>
    </w:p>
    <w:p>
      <w:r>
        <w:t xml:space="preserve">Minkä todistuksen minun on hankittava tullakseni eläkkeellä olevaksi tietoturvavastaavaksi ?</w:t>
        <w:br/>
        <w:t xml:space="preserve">https://t.co/9z0nSddChH</w:t>
      </w:r>
    </w:p>
    <w:p>
      <w:r>
        <w:rPr>
          <w:b/>
          <w:u w:val="single"/>
        </w:rPr>
        <w:t xml:space="preserve">752476</w:t>
      </w:r>
    </w:p>
    <w:p>
      <w:r>
        <w:t xml:space="preserve">Ensin minun on hoidettava tulehdus ATB IV:llä, jotta se pysyy poissa luusta ja implantista :/</w:t>
      </w:r>
    </w:p>
    <w:p>
      <w:r>
        <w:rPr>
          <w:b/>
          <w:u w:val="single"/>
        </w:rPr>
        <w:t xml:space="preserve">752477</w:t>
      </w:r>
    </w:p>
    <w:p>
      <w:r>
        <w:t xml:space="preserve">@IrenaSirena @MiranStajerc @DobrijevicKatja Kuulostat melkoiselta leijonagladiaattorilta.</w:t>
      </w:r>
    </w:p>
    <w:p>
      <w:r>
        <w:rPr>
          <w:b/>
          <w:u w:val="single"/>
        </w:rPr>
        <w:t xml:space="preserve">752478</w:t>
      </w:r>
    </w:p>
    <w:p>
      <w:r>
        <w:t xml:space="preserve">@DraganMati7 @JasnaMurgel Matić olet idiootti ja pysyt idioottina! Luojan kiitos, ettemme näe teitä enää koskaan parlamentissa.</w:t>
      </w:r>
    </w:p>
    <w:p>
      <w:r>
        <w:rPr>
          <w:b/>
          <w:u w:val="single"/>
        </w:rPr>
        <w:t xml:space="preserve">752479</w:t>
      </w:r>
    </w:p>
    <w:p>
      <w:r>
        <w:t xml:space="preserve">#urikuri_briefs takaisin pöydälle!</w:t>
        <w:br/>
        <w:t xml:space="preserve"> Kirjoita, piirrä, doodle, leiki!</w:t>
        <w:br/>
        <w:t xml:space="preserve"> #notebooks https://t.co/kYYG64SKbN</w:t>
      </w:r>
    </w:p>
    <w:p>
      <w:r>
        <w:rPr>
          <w:b/>
          <w:u w:val="single"/>
        </w:rPr>
        <w:t xml:space="preserve">752480</w:t>
      </w:r>
    </w:p>
    <w:p>
      <w:r>
        <w:t xml:space="preserve">Huijaus on jo alkanut - pian kaikki vannovat, että he vastustivat Euroopan islamisointia. https://t.co/Dow92bGK5c</w:t>
      </w:r>
    </w:p>
    <w:p>
      <w:r>
        <w:rPr>
          <w:b/>
          <w:u w:val="single"/>
        </w:rPr>
        <w:t xml:space="preserve">752481</w:t>
      </w:r>
    </w:p>
    <w:p>
      <w:r>
        <w:t xml:space="preserve">@kokochannel12 @vmatijevec Se on "keittänyt" aamuyhdeksästä lähtien, ja nyt olemme ilman keittoa, lisukkeita ja salaattia. Aion peruuttaa 24kitchenin!</w:t>
      </w:r>
    </w:p>
    <w:p>
      <w:r>
        <w:rPr>
          <w:b/>
          <w:u w:val="single"/>
        </w:rPr>
        <w:t xml:space="preserve">752482</w:t>
      </w:r>
    </w:p>
    <w:p>
      <w:r>
        <w:t xml:space="preserve">@Tomi15627447 ... historiallinen virhe jj. Hänet olisi pitänyt jättää Mercatoriin mätänemään halpaan tuontisalaattiinsa.</w:t>
      </w:r>
    </w:p>
    <w:p>
      <w:r>
        <w:rPr>
          <w:b/>
          <w:u w:val="single"/>
        </w:rPr>
        <w:t xml:space="preserve">752483</w:t>
      </w:r>
    </w:p>
    <w:p>
      <w:r>
        <w:t xml:space="preserve">Milan ei halunnut ottaa Chielliniä 4 miljoonalla eurolla #jalkapallo #jalkapallo #ligaprvakov - http://t.co/J9epxnb61h</w:t>
      </w:r>
    </w:p>
    <w:p>
      <w:r>
        <w:rPr>
          <w:b/>
          <w:u w:val="single"/>
        </w:rPr>
        <w:t xml:space="preserve">752484</w:t>
      </w:r>
    </w:p>
    <w:p>
      <w:r>
        <w:t xml:space="preserve">Lähes 60 prosenttia slovenialaisista käy töissä sairaudesta huolimatta #bolano @MladiPlus @MarkoFunkl @z_s_s_s @MinZdravje 🏥 https://t.co/PoYyVlPfP0</w:t>
      </w:r>
    </w:p>
    <w:p>
      <w:r>
        <w:rPr>
          <w:b/>
          <w:u w:val="single"/>
        </w:rPr>
        <w:t xml:space="preserve">752485</w:t>
      </w:r>
    </w:p>
    <w:p>
      <w:r>
        <w:t xml:space="preserve">@borisvoncina @Matej_Klaric Tietenkin he ovat siellä, koska he piilottelevat joukkotuhoaseita, jotka he saivat Saddamin haltuunsa.</w:t>
      </w:r>
    </w:p>
    <w:p>
      <w:r>
        <w:rPr>
          <w:b/>
          <w:u w:val="single"/>
        </w:rPr>
        <w:t xml:space="preserve">752486</w:t>
      </w:r>
    </w:p>
    <w:p>
      <w:r>
        <w:t xml:space="preserve">@BozoPredalic Heillä on liikaa vietävää eläkeläisiltä ääliöiltä. Pidetään nämä vasemmistolaiset saatavilla, koska he eivät kuitenkaan voi saada oikeistolaisia.</w:t>
      </w:r>
    </w:p>
    <w:p>
      <w:r>
        <w:rPr>
          <w:b/>
          <w:u w:val="single"/>
        </w:rPr>
        <w:t xml:space="preserve">752487</w:t>
      </w:r>
    </w:p>
    <w:p>
      <w:r>
        <w:t xml:space="preserve">@RadioSLOVENEC @Nova24TV jos näin tapahtuisi @strankaSDS esim. "ei-vihamieliset" tiedotusvälineet saisivat ketnansa kaavittua.</w:t>
      </w:r>
    </w:p>
    <w:p>
      <w:r>
        <w:rPr>
          <w:b/>
          <w:u w:val="single"/>
        </w:rPr>
        <w:t xml:space="preserve">752488</w:t>
      </w:r>
    </w:p>
    <w:p>
      <w:r>
        <w:t xml:space="preserve">SDS ei ohjannut siirtymistä. Kuka siis hyötyy poliittisesti maahanmuuttajista? https://t.co/feB1siV511</w:t>
      </w:r>
    </w:p>
    <w:p>
      <w:r>
        <w:rPr>
          <w:b/>
          <w:u w:val="single"/>
        </w:rPr>
        <w:t xml:space="preserve">752489</w:t>
      </w:r>
    </w:p>
    <w:p>
      <w:r>
        <w:t xml:space="preserve">Sairaalahoidon jälkeen hänet heitettiin kadulle keskellä kylmää yötä</w:t>
        <w:br/>
        <w:t xml:space="preserve">https://t.co/Rh6p2EewZh https://t.co/Ee6eenWWn5</w:t>
      </w:r>
    </w:p>
    <w:p>
      <w:r>
        <w:rPr>
          <w:b/>
          <w:u w:val="single"/>
        </w:rPr>
        <w:t xml:space="preserve">752490</w:t>
      </w:r>
    </w:p>
    <w:p>
      <w:r>
        <w:t xml:space="preserve">@Urskitka Puolikas vinkki hyvin, jotta voit viedä hänet taas talvella johonkin eksoottiseen paikkaan!</w:t>
      </w:r>
    </w:p>
    <w:p>
      <w:r>
        <w:rPr>
          <w:b/>
          <w:u w:val="single"/>
        </w:rPr>
        <w:t xml:space="preserve">752491</w:t>
      </w:r>
    </w:p>
    <w:p>
      <w:r>
        <w:t xml:space="preserve">harakoiden kiljunta katkaisee uneni ja nostaa verenpaineeni.  Ritsat näyttävät 🕊</w:t>
      </w:r>
    </w:p>
    <w:p>
      <w:r>
        <w:rPr>
          <w:b/>
          <w:u w:val="single"/>
        </w:rPr>
        <w:t xml:space="preserve">752492</w:t>
      </w:r>
    </w:p>
    <w:p>
      <w:r>
        <w:t xml:space="preserve">@SiolNEWS Tälle tragikomedialle ei ole loppua näkyvissä, mutta se saa yhä enemmän ja enemmän butthurt...</w:t>
      </w:r>
    </w:p>
    <w:p>
      <w:r>
        <w:rPr>
          <w:b/>
          <w:u w:val="single"/>
        </w:rPr>
        <w:t xml:space="preserve">752493</w:t>
      </w:r>
    </w:p>
    <w:p>
      <w:r>
        <w:t xml:space="preserve">@DrzavljanD @EPameten @TelekomSlo Päättelen, että Telekom ei työllistä homoja.</w:t>
      </w:r>
    </w:p>
    <w:p>
      <w:r>
        <w:rPr>
          <w:b/>
          <w:u w:val="single"/>
        </w:rPr>
        <w:t xml:space="preserve">752494</w:t>
      </w:r>
    </w:p>
    <w:p>
      <w:r>
        <w:t xml:space="preserve">Käänteinen: Nauroin melkein nauruun Udetin selitykselle varastetusta irtaimesta omaisuudesta, ja kiitos jäsen Hribarille mukavasta ja kaikin puolin järkevästä selityksestä.</w:t>
      </w:r>
    </w:p>
    <w:p>
      <w:r>
        <w:rPr>
          <w:b/>
          <w:u w:val="single"/>
        </w:rPr>
        <w:t xml:space="preserve">752495</w:t>
      </w:r>
    </w:p>
    <w:p>
      <w:r>
        <w:t xml:space="preserve">Meillä on arvonta sinulle. Saat 2 metriä ihanan pehmeää ja lämmintä termofleeceä. For... https://t.co/tbcS10ijX0</w:t>
      </w:r>
    </w:p>
    <w:p>
      <w:r>
        <w:rPr>
          <w:b/>
          <w:u w:val="single"/>
        </w:rPr>
        <w:t xml:space="preserve">752496</w:t>
      </w:r>
    </w:p>
    <w:p>
      <w:r>
        <w:t xml:space="preserve">Hän ei halua parlamenttipaikkaa, koska hän odottaa ministerin paikkaa. https://t.co/5hruF7I0Mr.</w:t>
      </w:r>
    </w:p>
    <w:p>
      <w:r>
        <w:rPr>
          <w:b/>
          <w:u w:val="single"/>
        </w:rPr>
        <w:t xml:space="preserve">752497</w:t>
      </w:r>
    </w:p>
    <w:p>
      <w:r>
        <w:t xml:space="preserve">@medeja Propolis-suihke. Haavojen ja kurkkukipujen parantamiseen... lapsuudesta asti hyväksi havaittu ja hyväksi havaittu asia. https://t.co/n9AHMoTD3w. https://t.co/n9AHMoTD3w</w:t>
      </w:r>
    </w:p>
    <w:p>
      <w:r>
        <w:rPr>
          <w:b/>
          <w:u w:val="single"/>
        </w:rPr>
        <w:t xml:space="preserve">752498</w:t>
      </w:r>
    </w:p>
    <w:p>
      <w:r>
        <w:t xml:space="preserve">Psykopaattinen Greta leikkaa jo suonia. No, ehkä hän on niin naulan kantaan eikä vähänkään, ettei hän edes ymmärrä sitä https://t.co/c3TEoGiaJu</w:t>
      </w:r>
    </w:p>
    <w:p>
      <w:r>
        <w:rPr>
          <w:b/>
          <w:u w:val="single"/>
        </w:rPr>
        <w:t xml:space="preserve">752499</w:t>
      </w:r>
    </w:p>
    <w:p>
      <w:r>
        <w:t xml:space="preserve">@SuzanaLovec Erotut 24h Focus -ohjelmalla. Onnittelut ja jatkakaa hyvää työtä! :)</w:t>
      </w:r>
    </w:p>
    <w:p>
      <w:r>
        <w:rPr>
          <w:b/>
          <w:u w:val="single"/>
        </w:rPr>
        <w:t xml:space="preserve">752500</w:t>
      </w:r>
    </w:p>
    <w:p>
      <w:r>
        <w:t xml:space="preserve">valta herättää luottamusta. voimattomuus herättää tyhjiä pelkoja esimerkiksi maahanmuuttajista https://t.co/e5Ps4iLjQt ...</w:t>
      </w:r>
    </w:p>
    <w:p>
      <w:r>
        <w:rPr>
          <w:b/>
          <w:u w:val="single"/>
        </w:rPr>
        <w:t xml:space="preserve">752501</w:t>
      </w:r>
    </w:p>
    <w:p>
      <w:r>
        <w:t xml:space="preserve">@JazbarMatjaz Olen hieman tyytymätön ruotsalaisiin, mutta venäläiset ja tšekit näyttivät pärjäävän hyvin.</w:t>
      </w:r>
    </w:p>
    <w:p>
      <w:r>
        <w:rPr>
          <w:b/>
          <w:u w:val="single"/>
        </w:rPr>
        <w:t xml:space="preserve">752502</w:t>
      </w:r>
    </w:p>
    <w:p>
      <w:r>
        <w:t xml:space="preserve">Jos he eivät ole voittaneet islantilaisia yli 30 pisteellä, he voittavat ranskalaiset. Ennätys on korjattava :-). #mojtim</w:t>
      </w:r>
    </w:p>
    <w:p>
      <w:r>
        <w:rPr>
          <w:b/>
          <w:u w:val="single"/>
        </w:rPr>
        <w:t xml:space="preserve">752503</w:t>
      </w:r>
    </w:p>
    <w:p>
      <w:r>
        <w:t xml:space="preserve">Šentjurin parlamenttiehdokkaiden vastakkainasettelu - https://t.co/QCFz6II342 https://t.co/DPlOJTLmVX https://t.co/DPlOJTLmVX</w:t>
      </w:r>
    </w:p>
    <w:p>
      <w:r>
        <w:rPr>
          <w:b/>
          <w:u w:val="single"/>
        </w:rPr>
        <w:t xml:space="preserve">752504</w:t>
      </w:r>
    </w:p>
    <w:p>
      <w:r>
        <w:t xml:space="preserve">@IrenaSirena Näitä merkintöjä ei myöskään pitäisi olla ilman käännöstä. Mutta säädin (tarkastus) on hyvin unelias ja tuntematon elin :/</w:t>
      </w:r>
    </w:p>
    <w:p>
      <w:r>
        <w:rPr>
          <w:b/>
          <w:u w:val="single"/>
        </w:rPr>
        <w:t xml:space="preserve">752505</w:t>
      </w:r>
    </w:p>
    <w:p>
      <w:r>
        <w:t xml:space="preserve">Voit ottaa minut, ilmastointi 23:lla, lapset lomalla, vaimo töissä, minä kotona ja #tdf2108 #TDFTVS let's go @rogla</w:t>
      </w:r>
    </w:p>
    <w:p>
      <w:r>
        <w:rPr>
          <w:b/>
          <w:u w:val="single"/>
        </w:rPr>
        <w:t xml:space="preserve">752506</w:t>
      </w:r>
    </w:p>
    <w:p>
      <w:r>
        <w:t xml:space="preserve">Kuva oli loistava, mutta pilasin jalkani astuessani johonkin helvetin reikään. Paska https://t.co/KswvqwhQD1</w:t>
      </w:r>
    </w:p>
    <w:p>
      <w:r>
        <w:rPr>
          <w:b/>
          <w:u w:val="single"/>
        </w:rPr>
        <w:t xml:space="preserve">752507</w:t>
      </w:r>
    </w:p>
    <w:p>
      <w:r>
        <w:t xml:space="preserve">Joulua edeltävä pommivaroitus New Yorkissa</w:t>
        <w:br/>
        <w:t xml:space="preserve">https://t.co/N1iYY4pvB2 https://t.co/5RoACPGBEy</w:t>
      </w:r>
    </w:p>
    <w:p>
      <w:r>
        <w:rPr>
          <w:b/>
          <w:u w:val="single"/>
        </w:rPr>
        <w:t xml:space="preserve">752508</w:t>
      </w:r>
    </w:p>
    <w:p>
      <w:r>
        <w:t xml:space="preserve">@MarkoPavlisic tällaisilla uutisilla meidän pitäisi vaatia Jankovicin eroa, ei KPK:n lakkauttamista imho.</w:t>
      </w:r>
    </w:p>
    <w:p>
      <w:r>
        <w:rPr>
          <w:b/>
          <w:u w:val="single"/>
        </w:rPr>
        <w:t xml:space="preserve">752509</w:t>
      </w:r>
    </w:p>
    <w:p>
      <w:r>
        <w:t xml:space="preserve">Jono donitseille Trojanassa... Maistoimme niitä ja ne olivat odottamisen arvoisia... No, me emme odottaneet... http://t.co/Aoxg9kt0A1</w:t>
      </w:r>
    </w:p>
    <w:p>
      <w:r>
        <w:rPr>
          <w:b/>
          <w:u w:val="single"/>
        </w:rPr>
        <w:t xml:space="preserve">752510</w:t>
      </w:r>
    </w:p>
    <w:p>
      <w:r>
        <w:t xml:space="preserve">@dusankocevar1 @Democracy1 Mitä hän manipuloi? Toistelet jatkuvasti latteuksia vihan levittämisestä, mihin tarkoitukseen vain ?</w:t>
      </w:r>
    </w:p>
    <w:p>
      <w:r>
        <w:rPr>
          <w:b/>
          <w:u w:val="single"/>
        </w:rPr>
        <w:t xml:space="preserve">752511</w:t>
      </w:r>
    </w:p>
    <w:p>
      <w:r>
        <w:t xml:space="preserve">@5RA75226708 @tomltoml @PlanetTV Ehkä he molemmat katsoivat Hanzi 1:tä, kun viikatemiehen perse hurrasi KILLarylle</w:t>
      </w:r>
    </w:p>
    <w:p>
      <w:r>
        <w:rPr>
          <w:b/>
          <w:u w:val="single"/>
        </w:rPr>
        <w:t xml:space="preserve">752512</w:t>
      </w:r>
    </w:p>
    <w:p>
      <w:r>
        <w:t xml:space="preserve">Ko S. Korea!!! In to the 🇸🇮! Kun Shishko jahdataan sammakon perässä, tämä menee ongelmitta ohi.....</w:t>
        <w:br/>
        <w:t xml:space="preserve"> Katastrofi!!! https://t.co/ENDJQRiJA3</w:t>
      </w:r>
    </w:p>
    <w:p>
      <w:r>
        <w:rPr>
          <w:b/>
          <w:u w:val="single"/>
        </w:rPr>
        <w:t xml:space="preserve">752513</w:t>
      </w:r>
    </w:p>
    <w:p>
      <w:r>
        <w:t xml:space="preserve">KUVAT: Susica- ja Krka-jokien saastuminen lietteellä ja ulosteilla! - https://t.co/VEfv4y8gOO</w:t>
      </w:r>
    </w:p>
    <w:p>
      <w:r>
        <w:rPr>
          <w:b/>
          <w:u w:val="single"/>
        </w:rPr>
        <w:t xml:space="preserve">752514</w:t>
      </w:r>
    </w:p>
    <w:p>
      <w:r>
        <w:t xml:space="preserve">Kristillissosiaalinen unioni kannattaa maahanmuuttajien karkottamista, joka ei ole sosiaalista ja kristillistä. https://t.co/N9X5cQNFGk.</w:t>
      </w:r>
    </w:p>
    <w:p>
      <w:r>
        <w:rPr>
          <w:b/>
          <w:u w:val="single"/>
        </w:rPr>
        <w:t xml:space="preserve">752515</w:t>
      </w:r>
    </w:p>
    <w:p>
      <w:r>
        <w:t xml:space="preserve">@magrateja lähetä sähköpostia dante ja kysy häneltä, jos hän lisäisi toisen kierroksen helvetin</w:t>
      </w:r>
    </w:p>
    <w:p>
      <w:r>
        <w:rPr>
          <w:b/>
          <w:u w:val="single"/>
        </w:rPr>
        <w:t xml:space="preserve">752516</w:t>
      </w:r>
    </w:p>
    <w:p>
      <w:r>
        <w:t xml:space="preserve">@slavc7 @MStrovs Jotkut meistä eivät malta odottaa, että rotta otetaan pois.</w:t>
        <w:br/>
        <w:t xml:space="preserve"> Selitys löytyy Jozet Mozinan kirjasta: SLOVENIAN CLASSROOM.</w:t>
      </w:r>
    </w:p>
    <w:p>
      <w:r>
        <w:rPr>
          <w:b/>
          <w:u w:val="single"/>
        </w:rPr>
        <w:t xml:space="preserve">752517</w:t>
      </w:r>
    </w:p>
    <w:p>
      <w:r>
        <w:t xml:space="preserve">@MiroCerar on siis päättänyt mennä historian roskakoriin Margaret Thatcherin tavoin.</w:t>
        <w:br/>
        <w:t xml:space="preserve"> Mutta kun amerikkalaiset isännät saapuivat, hän häipyi välittömästi!</w:t>
      </w:r>
    </w:p>
    <w:p>
      <w:r>
        <w:rPr>
          <w:b/>
          <w:u w:val="single"/>
        </w:rPr>
        <w:t xml:space="preserve">752518</w:t>
      </w:r>
    </w:p>
    <w:p>
      <w:r>
        <w:t xml:space="preserve">Korruptiontorjuntakomissio paljastaa Goletin yhteydet Alankomaihin ja 17,2 miljoonaa euroa https://t.co/qAQAwu7u15</w:t>
      </w:r>
    </w:p>
    <w:p>
      <w:r>
        <w:rPr>
          <w:b/>
          <w:u w:val="single"/>
        </w:rPr>
        <w:t xml:space="preserve">752519</w:t>
      </w:r>
    </w:p>
    <w:p>
      <w:r>
        <w:t xml:space="preserve">Myydään SŽ ja Koperin satama DB:lle ja annetaan saksalaisten vittuilla toiselle raiteelle, kansanäänestykselle ja lihavalle rajalle!</w:t>
        <w:br/>
        <w:t xml:space="preserve"> #amen</w:t>
      </w:r>
    </w:p>
    <w:p>
      <w:r>
        <w:rPr>
          <w:b/>
          <w:u w:val="single"/>
        </w:rPr>
        <w:t xml:space="preserve">752520</w:t>
      </w:r>
    </w:p>
    <w:p>
      <w:r>
        <w:t xml:space="preserve">#Inkjet-tulostimet #MEGABITE-verkkokaupassa - Ilmainen ja nopea toimitus. Osta osamaksulla! #Grenke #Leasing! https://t.co/iiDjFf72Xz</w:t>
      </w:r>
    </w:p>
    <w:p>
      <w:r>
        <w:rPr>
          <w:b/>
          <w:u w:val="single"/>
        </w:rPr>
        <w:t xml:space="preserve">752521</w:t>
      </w:r>
    </w:p>
    <w:p>
      <w:r>
        <w:t xml:space="preserve">Epäilyttävät tuontielintarvikkeet, ulkomaisia tuotteita kalliimmat tuontituotteet, minimaaliset eläkekorotukset, hallituksen ruikutus uudistuksista ja paljon muuta.</w:t>
      </w:r>
    </w:p>
    <w:p>
      <w:r>
        <w:rPr>
          <w:b/>
          <w:u w:val="single"/>
        </w:rPr>
        <w:t xml:space="preserve">752522</w:t>
      </w:r>
    </w:p>
    <w:p>
      <w:r>
        <w:t xml:space="preserve">Korkeamman tunneälykkyystason omaavat toimihenkilöt tekivät keskimäärin kaksi kertaa enemmän voittoa kuin matalamman tason omaavat toimihenkilöt. https://t.co/FWrgGXy2rK.</w:t>
      </w:r>
    </w:p>
    <w:p>
      <w:r>
        <w:rPr>
          <w:b/>
          <w:u w:val="single"/>
        </w:rPr>
        <w:t xml:space="preserve">752523</w:t>
      </w:r>
    </w:p>
    <w:p>
      <w:r>
        <w:t xml:space="preserve">@publictransport @JohanesvonFelde @adria_airways @mzi_rs Vähemmän kuin minä hänelle. Ja jossakin on painettava liipaisinta.</w:t>
      </w:r>
    </w:p>
    <w:p>
      <w:r>
        <w:rPr>
          <w:b/>
          <w:u w:val="single"/>
        </w:rPr>
        <w:t xml:space="preserve">752524</w:t>
      </w:r>
    </w:p>
    <w:p>
      <w:r>
        <w:t xml:space="preserve">@RevijaReporter Zemljarič on tähti laskussa. vain vaakuna on jäljellä. Kaikki menee ohi, toveri Zemljarič.</w:t>
      </w:r>
    </w:p>
    <w:p>
      <w:r>
        <w:rPr>
          <w:b/>
          <w:u w:val="single"/>
        </w:rPr>
        <w:t xml:space="preserve">752525</w:t>
      </w:r>
    </w:p>
    <w:p>
      <w:r>
        <w:t xml:space="preserve">Yhtenä päivänä olet vielä nuori, seuraavana päivänä työnnät äänenvaimentimen takaisin pakoputkeen. https://t.co/klWPFPhlYm</w:t>
      </w:r>
    </w:p>
    <w:p>
      <w:r>
        <w:rPr>
          <w:b/>
          <w:u w:val="single"/>
        </w:rPr>
        <w:t xml:space="preserve">752526</w:t>
      </w:r>
    </w:p>
    <w:p>
      <w:r>
        <w:t xml:space="preserve">Niin kauan kuin hevoset jatkavat oman selkänsä laittamista sosialistien perseen alle, se on galloppia, syöksyä....</w:t>
      </w:r>
    </w:p>
    <w:p>
      <w:r>
        <w:rPr>
          <w:b/>
          <w:u w:val="single"/>
        </w:rPr>
        <w:t xml:space="preserve">752527</w:t>
      </w:r>
    </w:p>
    <w:p>
      <w:r>
        <w:t xml:space="preserve">@Jo_AnnaOfArt Ja se, joka ei pidä kyynärpäänsä alla käsilaukkua, jonka arvo on...PUOLET, ehkä jopa GOLF....</w:t>
      </w:r>
    </w:p>
    <w:p>
      <w:r>
        <w:rPr>
          <w:b/>
          <w:u w:val="single"/>
        </w:rPr>
        <w:t xml:space="preserve">752528</w:t>
      </w:r>
    </w:p>
    <w:p>
      <w:r>
        <w:t xml:space="preserve">Birsa tekee maalin tärkeästä voitosta #jalkapallo #jalkapallo #ligaprvakov - http://t.co/vmIXyUFI</w:t>
      </w:r>
    </w:p>
    <w:p>
      <w:r>
        <w:rPr>
          <w:b/>
          <w:u w:val="single"/>
        </w:rPr>
        <w:t xml:space="preserve">752529</w:t>
      </w:r>
    </w:p>
    <w:p>
      <w:r>
        <w:t xml:space="preserve">@IsmeTsHorjuLa Harjoitukset ja esitykset ja harjoitukset ja esitykset ja pelit ja ukit ja mummot ja valot ja esitykset ja ...? 😏🔫</w:t>
      </w:r>
    </w:p>
    <w:p>
      <w:r>
        <w:rPr>
          <w:b/>
          <w:u w:val="single"/>
        </w:rPr>
        <w:t xml:space="preserve">752530</w:t>
      </w:r>
    </w:p>
    <w:p>
      <w:r>
        <w:t xml:space="preserve">@siskaberry @Primoz_Kovacic Luultavasti, kuten Pribojin autotehtaan autot.</w:t>
      </w:r>
    </w:p>
    <w:p>
      <w:r>
        <w:rPr>
          <w:b/>
          <w:u w:val="single"/>
        </w:rPr>
        <w:t xml:space="preserve">752531</w:t>
      </w:r>
    </w:p>
    <w:p>
      <w:r>
        <w:t xml:space="preserve">Balkovec vie Domžalen kolmannelle sijalle - https://t.co/Jrx9YBqUNC https://t.co/Syz3hbIPmn https://t.co/Syz3hbIPmn</w:t>
      </w:r>
    </w:p>
    <w:p>
      <w:r>
        <w:rPr>
          <w:b/>
          <w:u w:val="single"/>
        </w:rPr>
        <w:t xml:space="preserve">752532</w:t>
      </w:r>
    </w:p>
    <w:p>
      <w:r>
        <w:t xml:space="preserve">@crico111 @Z_Nusa Voit myös käyttää hammasharjaa puhaltamaan tärinät pois... ja hieman h2so4:ää auttamaan. 😄😅🤣😂</w:t>
      </w:r>
    </w:p>
    <w:p>
      <w:r>
        <w:rPr>
          <w:b/>
          <w:u w:val="single"/>
        </w:rPr>
        <w:t xml:space="preserve">752533</w:t>
      </w:r>
    </w:p>
    <w:p>
      <w:r>
        <w:t xml:space="preserve">Nyt kun Ljubljanan ensiapupoliklinikan uudet tilat ovat televisiossa, en malta odottaa, että voin rikkoa jotain.</w:t>
        <w:br/>
        <w:t xml:space="preserve"> *go buy skates</w:t>
      </w:r>
    </w:p>
    <w:p>
      <w:r>
        <w:rPr>
          <w:b/>
          <w:u w:val="single"/>
        </w:rPr>
        <w:t xml:space="preserve">752534</w:t>
      </w:r>
    </w:p>
    <w:p>
      <w:r>
        <w:t xml:space="preserve">@vinkovasle1 Anna hänen vaihtaa "č" takaisin "ć" -merkiksi ja palata sinne, mistä hän tuli, jos hän on niin kyllästynyt kaikkeen Slo:ssa. 🤮</w:t>
      </w:r>
    </w:p>
    <w:p>
      <w:r>
        <w:rPr>
          <w:b/>
          <w:u w:val="single"/>
        </w:rPr>
        <w:t xml:space="preserve">752535</w:t>
      </w:r>
    </w:p>
    <w:p>
      <w:r>
        <w:t xml:space="preserve">@Bojana61654450 @FranciKek @PerkoBenjamin @JozeJerovsek voi olla vammautunut ja saada pysyvän aivovaurion.</w:t>
      </w:r>
    </w:p>
    <w:p>
      <w:r>
        <w:rPr>
          <w:b/>
          <w:u w:val="single"/>
        </w:rPr>
        <w:t xml:space="preserve">752536</w:t>
      </w:r>
    </w:p>
    <w:p>
      <w:r>
        <w:t xml:space="preserve">@IztokSkok Kerron teille tämän pähkinänkuoressa: te anti-Janchistit olette musta, tumma, musta lauma, joka tuhoaa Slovenian ja Slovenian kansakunnan.</w:t>
      </w:r>
    </w:p>
    <w:p>
      <w:r>
        <w:rPr>
          <w:b/>
          <w:u w:val="single"/>
        </w:rPr>
        <w:t xml:space="preserve">752537</w:t>
      </w:r>
    </w:p>
    <w:p>
      <w:r>
        <w:t xml:space="preserve">voitat vastustajasi todella pahasti, kun hän kutsuu sinua idiootiksi https://t.co/NqDZKacB0m</w:t>
      </w:r>
    </w:p>
    <w:p>
      <w:r>
        <w:rPr>
          <w:b/>
          <w:u w:val="single"/>
        </w:rPr>
        <w:t xml:space="preserve">752538</w:t>
      </w:r>
    </w:p>
    <w:p>
      <w:r>
        <w:t xml:space="preserve">@petracj Muffinsit hätäuloskäyntinä? Sillä aikaa kun ne paistuvat, juo kahvia rauhassa 😊 https://t.co/W6z4IR0O58.</w:t>
      </w:r>
    </w:p>
    <w:p>
      <w:r>
        <w:rPr>
          <w:b/>
          <w:u w:val="single"/>
        </w:rPr>
        <w:t xml:space="preserve">752539</w:t>
      </w:r>
    </w:p>
    <w:p>
      <w:r>
        <w:t xml:space="preserve">Kaunista violettia T-paitaa, jossa on koiranpennun ja kissanpennun kuva, ei ole vielä huutokaupattu. Huutokauppaamalla t-paitoja autat Jesenikiä... http://t.co/PnlXGHIRhR...</w:t>
      </w:r>
    </w:p>
    <w:p>
      <w:r>
        <w:rPr>
          <w:b/>
          <w:u w:val="single"/>
        </w:rPr>
        <w:t xml:space="preserve">752540</w:t>
      </w:r>
    </w:p>
    <w:p>
      <w:r>
        <w:t xml:space="preserve">Adria on kansallinen häpeäpilkku. Valtion pitäisi ostaa se takaisin. https://t.co/ZzXALJzVtW</w:t>
      </w:r>
    </w:p>
    <w:p>
      <w:r>
        <w:rPr>
          <w:b/>
          <w:u w:val="single"/>
        </w:rPr>
        <w:t xml:space="preserve">752541</w:t>
      </w:r>
    </w:p>
    <w:p>
      <w:r>
        <w:t xml:space="preserve">Liverpoolin jalkapalloilija sai sakot sanottuaan "homo" #jalkapallo #jalkapallo #ligaprvakov - http://t.co/QYXs8p23</w:t>
      </w:r>
    </w:p>
    <w:p>
      <w:r>
        <w:rPr>
          <w:b/>
          <w:u w:val="single"/>
        </w:rPr>
        <w:t xml:space="preserve">752542</w:t>
      </w:r>
    </w:p>
    <w:p>
      <w:r>
        <w:t xml:space="preserve">Kun olet taas ylpeä ja ylpeä. Kaksi Mladina-kirjailijaa! https://t.co/reoXj1P5vy</w:t>
      </w:r>
    </w:p>
    <w:p>
      <w:r>
        <w:rPr>
          <w:b/>
          <w:u w:val="single"/>
        </w:rPr>
        <w:t xml:space="preserve">752543</w:t>
      </w:r>
    </w:p>
    <w:p>
      <w:r>
        <w:t xml:space="preserve">@theIeansquad @torches Miksi et toimittanut pakettia..kuten sinua ohjeistettiin...anna vain Klemenčičin saada sinut....wait...</w:t>
      </w:r>
    </w:p>
    <w:p>
      <w:r>
        <w:rPr>
          <w:b/>
          <w:u w:val="single"/>
        </w:rPr>
        <w:t xml:space="preserve">752544</w:t>
      </w:r>
    </w:p>
    <w:p>
      <w:r>
        <w:t xml:space="preserve">@lucijausaj 15 euroa vakuutettua kohti on hieman yli 12 miljoonaa euroa @BracicREGOUC @lajnar_EU</w:t>
      </w:r>
    </w:p>
    <w:p>
      <w:r>
        <w:rPr>
          <w:b/>
          <w:u w:val="single"/>
        </w:rPr>
        <w:t xml:space="preserve">752545</w:t>
      </w:r>
    </w:p>
    <w:p>
      <w:r>
        <w:t xml:space="preserve">Se, kun alikehittyneestä maasta kotoisin olevat albaanit valittavat slovenialaisesta terveydenhuollosta.</w:t>
        <w:br/>
        <w:t xml:space="preserve">#sosialistinen_terveydenhuolto</w:t>
        <w:br/>
        <w:t xml:space="preserve">#hej_brigade</w:t>
        <w:br/>
        <w:t xml:space="preserve">https://t.co/JkAFvj5Lax</w:t>
      </w:r>
    </w:p>
    <w:p>
      <w:r>
        <w:rPr>
          <w:b/>
          <w:u w:val="single"/>
        </w:rPr>
        <w:t xml:space="preserve">752546</w:t>
      </w:r>
    </w:p>
    <w:p>
      <w:r>
        <w:t xml:space="preserve">@slovenskipanter Kylmän joen taistelu käytiin tällä alueella... Myrsky näkyy jo edellä mainitulla sumu-STOP https://t.co/9sq6Ru5IxO</w:t>
      </w:r>
    </w:p>
    <w:p>
      <w:r>
        <w:rPr>
          <w:b/>
          <w:u w:val="single"/>
        </w:rPr>
        <w:t xml:space="preserve">752547</w:t>
      </w:r>
    </w:p>
    <w:p>
      <w:r>
        <w:t xml:space="preserve">Viikon tuote: Opaskirja Extended Slovenian Mountain Trail - 25% https://t.co/K18WbhCM1R https://t.co/sbub2UruB2 https://t.co/sbub2UruB2</w:t>
      </w:r>
    </w:p>
    <w:p>
      <w:r>
        <w:rPr>
          <w:b/>
          <w:u w:val="single"/>
        </w:rPr>
        <w:t xml:space="preserve">752548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752549</w:t>
      </w:r>
    </w:p>
    <w:p>
      <w:r>
        <w:t xml:space="preserve">Hylätyt eläimet jäävät kodittomiksi! Yhdistys kiinnittää myös huomiota tilanteen vakavuuteen! https://t.co/vyZnHon21w https://t.co/vyZnHon21w</w:t>
      </w:r>
    </w:p>
    <w:p>
      <w:r>
        <w:rPr>
          <w:b/>
          <w:u w:val="single"/>
        </w:rPr>
        <w:t xml:space="preserve">752550</w:t>
      </w:r>
    </w:p>
    <w:p>
      <w:r>
        <w:t xml:space="preserve">@BojanPozar @ErjavecKarl @STA_novice Haaskalintujen sijasta saimme hyeenan (molemmat ovat haaskalintuja)!</w:t>
      </w:r>
    </w:p>
    <w:p>
      <w:r>
        <w:rPr>
          <w:b/>
          <w:u w:val="single"/>
        </w:rPr>
        <w:t xml:space="preserve">752551</w:t>
      </w:r>
    </w:p>
    <w:p>
      <w:r>
        <w:t xml:space="preserve">@JernejStromajer Sinun on ensin piereskeltävä ennen kuin paskannat...smrkovc priviligiran.</w:t>
      </w:r>
    </w:p>
    <w:p>
      <w:r>
        <w:rPr>
          <w:b/>
          <w:u w:val="single"/>
        </w:rPr>
        <w:t xml:space="preserve">752552</w:t>
      </w:r>
    </w:p>
    <w:p>
      <w:r>
        <w:t xml:space="preserve">@KristjaniZOD Kuka sitten on syyllinen muslimien tekemiin terrori-iskuihin Euroopassa ja Yhdysvalloissa?</w:t>
      </w:r>
    </w:p>
    <w:p>
      <w:r>
        <w:rPr>
          <w:b/>
          <w:u w:val="single"/>
        </w:rPr>
        <w:t xml:space="preserve">752553</w:t>
      </w:r>
    </w:p>
    <w:p>
      <w:r>
        <w:t xml:space="preserve">@RomanJakic @jure24ur @zaresgregor Ehkä. Se alkoi "Minun totuudestani".Onko totuuksia enemmän? Totuuden vastakohta on valhe. Jälkimmäisiä voi olla useita.</w:t>
      </w:r>
    </w:p>
    <w:p>
      <w:r>
        <w:rPr>
          <w:b/>
          <w:u w:val="single"/>
        </w:rPr>
        <w:t xml:space="preserve">752554</w:t>
      </w:r>
    </w:p>
    <w:p>
      <w:r>
        <w:t xml:space="preserve">Kampaajalla on tabletti, joten lapsi voi katsella hiustenleikkausta ja olla rauhassa.... No, ainakin luonnonhistoriallinen dokumenttielokuva pyörii</w:t>
      </w:r>
    </w:p>
    <w:p>
      <w:r>
        <w:rPr>
          <w:b/>
          <w:u w:val="single"/>
        </w:rPr>
        <w:t xml:space="preserve">752555</w:t>
      </w:r>
    </w:p>
    <w:p>
      <w:r>
        <w:t xml:space="preserve">Planicassa ei ole ilman sitä - tietysti palosireenien läpitunkeva ääni kuuluu aina Ponce-vuorten alla. #Planica2018 https://t.co/0gqaHbBvyS</w:t>
      </w:r>
    </w:p>
    <w:p>
      <w:r>
        <w:rPr>
          <w:b/>
          <w:u w:val="single"/>
        </w:rPr>
        <w:t xml:space="preserve">752556</w:t>
      </w:r>
    </w:p>
    <w:p>
      <w:r>
        <w:t xml:space="preserve">OMNITRONIC PAS-151A PRO-DSP aktiivinen subwoofer-kaiutin | OMNITRONIC | STUDIO G.I.R.S. - soittimet ja musiikkivälineet https://t.co/zt7JHGLLGA</w:t>
      </w:r>
    </w:p>
    <w:p>
      <w:r>
        <w:rPr>
          <w:b/>
          <w:u w:val="single"/>
        </w:rPr>
        <w:t xml:space="preserve">752557</w:t>
      </w:r>
    </w:p>
    <w:p>
      <w:r>
        <w:t xml:space="preserve">@MihaMarkic @SVesel Sment Mutta tässä toiminnallisessa lukutaidottomuudessa on kyse runon purkamisesta, eikö olekin. 🙄</w:t>
      </w:r>
    </w:p>
    <w:p>
      <w:r>
        <w:rPr>
          <w:b/>
          <w:u w:val="single"/>
        </w:rPr>
        <w:t xml:space="preserve">752558</w:t>
      </w:r>
    </w:p>
    <w:p>
      <w:r>
        <w:t xml:space="preserve">@MilenaMilenca @vinkovasle1 mitä he uskaltavat, kun NOB-fanit ovat soluttautuneet julkiseen koulutukseen.s</w:t>
      </w:r>
    </w:p>
    <w:p>
      <w:r>
        <w:rPr>
          <w:b/>
          <w:u w:val="single"/>
        </w:rPr>
        <w:t xml:space="preserve">752559</w:t>
      </w:r>
    </w:p>
    <w:p>
      <w:r>
        <w:t xml:space="preserve">@Lena4dva Juuri sunnuntaina leivoimme keksejä, ja koska olimme sillä tuulella, vaivasimme taikinan pizzaa varten ja paistoimme sen.</w:t>
      </w:r>
    </w:p>
    <w:p>
      <w:r>
        <w:rPr>
          <w:b/>
          <w:u w:val="single"/>
        </w:rPr>
        <w:t xml:space="preserve">752560</w:t>
      </w:r>
    </w:p>
    <w:p>
      <w:r>
        <w:t xml:space="preserve">Kuinka ministerit valehtelevat häpeilemättä kameralle: kaikki työpaikat ovat poliittisia!!!! AMEN...🤑😎🤠 🤑😎🤠🤠</w:t>
      </w:r>
    </w:p>
    <w:p>
      <w:r>
        <w:rPr>
          <w:b/>
          <w:u w:val="single"/>
        </w:rPr>
        <w:t xml:space="preserve">752561</w:t>
      </w:r>
    </w:p>
    <w:p>
      <w:r>
        <w:t xml:space="preserve">Kaikki, jotka eivät pidä Mariborista, valitsevat luultavasti voittaneen Dortmundin ja yhä haalean Realin välisen derbyn. https://t.co/EFwBeHfmn3</w:t>
      </w:r>
    </w:p>
    <w:p>
      <w:r>
        <w:rPr>
          <w:b/>
          <w:u w:val="single"/>
        </w:rPr>
        <w:t xml:space="preserve">752562</w:t>
      </w:r>
    </w:p>
    <w:p>
      <w:r>
        <w:t xml:space="preserve">@JKranjcan @sspacapan @ajitamxy Vallan ottaminen epäoikeudenmukaisin keinoin ja viattomien tappaminen. Näin kommunistit pääsivät valtaan.</w:t>
      </w:r>
    </w:p>
    <w:p>
      <w:r>
        <w:rPr>
          <w:b/>
          <w:u w:val="single"/>
        </w:rPr>
        <w:t xml:space="preserve">752563</w:t>
      </w:r>
    </w:p>
    <w:p>
      <w:r>
        <w:t xml:space="preserve">Kolmekymmentä vuotta rautaesiripun murtumisen jälkeen kommunistien hirmutekojen rankaisemattomuus on huolestuttavaa https://t.co/6YTBwnAuLu via @Nova24TV</w:t>
      </w:r>
    </w:p>
    <w:p>
      <w:r>
        <w:rPr>
          <w:b/>
          <w:u w:val="single"/>
        </w:rPr>
        <w:t xml:space="preserve">752564</w:t>
      </w:r>
    </w:p>
    <w:p>
      <w:r>
        <w:t xml:space="preserve">@OompaLuumpa Fiksu! Katsoin ensimmäisiin mainoksiin asti, sitten tein pesän sohvalle ja otin päiväunet ;)</w:t>
      </w:r>
    </w:p>
    <w:p>
      <w:r>
        <w:rPr>
          <w:b/>
          <w:u w:val="single"/>
        </w:rPr>
        <w:t xml:space="preserve">752565</w:t>
      </w:r>
    </w:p>
    <w:p>
      <w:r>
        <w:t xml:space="preserve">@petrasovdat @tekvsakdan Joo, juoksijaveljelläni oli tapana sanoa, että legginsit ovat naisille. No, nyt se sukkahousuprinssi juoksee😇e!</w:t>
      </w:r>
    </w:p>
    <w:p>
      <w:r>
        <w:rPr>
          <w:b/>
          <w:u w:val="single"/>
        </w:rPr>
        <w:t xml:space="preserve">752566</w:t>
      </w:r>
    </w:p>
    <w:p>
      <w:r>
        <w:t xml:space="preserve">@maskartin @toplovodar Mutta tiedätkö, mitä yhteistä on bitcoinilla, ukilla ja sumulla?  Jos se nousee, on hyvä päivä :D</w:t>
      </w:r>
    </w:p>
    <w:p>
      <w:r>
        <w:rPr>
          <w:b/>
          <w:u w:val="single"/>
        </w:rPr>
        <w:t xml:space="preserve">752567</w:t>
      </w:r>
    </w:p>
    <w:p>
      <w:r>
        <w:t xml:space="preserve">@ManUtdChannel @RobDawsonESPN @LukaNCvikl nappaa lapio, haluaisin katsoa futsalia tänään;)</w:t>
      </w:r>
    </w:p>
    <w:p>
      <w:r>
        <w:rPr>
          <w:b/>
          <w:u w:val="single"/>
        </w:rPr>
        <w:t xml:space="preserve">752568</w:t>
      </w:r>
    </w:p>
    <w:p>
      <w:r>
        <w:t xml:space="preserve">Koulutus: miten yrittäjät järjestävät oman sosiaaliturvansa e-VEM-portaalin kautta https://t.co/vz9SoXA6EF.</w:t>
      </w:r>
    </w:p>
    <w:p>
      <w:r>
        <w:rPr>
          <w:b/>
          <w:u w:val="single"/>
        </w:rPr>
        <w:t xml:space="preserve">752569</w:t>
      </w:r>
    </w:p>
    <w:p>
      <w:r>
        <w:t xml:space="preserve">Pakolaiset "veivät" myös jalkapallon derbyn. Luoja varjelkoon, ettei kukaan juo liikaa ja hajoaa viikonlopuksi - kansallinen turvallisuus on vaarassa. #bruka</w:t>
      </w:r>
    </w:p>
    <w:p>
      <w:r>
        <w:rPr>
          <w:b/>
          <w:u w:val="single"/>
        </w:rPr>
        <w:t xml:space="preserve">752570</w:t>
      </w:r>
    </w:p>
    <w:p>
      <w:r>
        <w:t xml:space="preserve">@FerdinandPusnik @cikibucka @BozidarBiscan Tämä nainen osaa vain rynnätä pätkään ja ampua vuohia.</w:t>
      </w:r>
    </w:p>
    <w:p>
      <w:r>
        <w:rPr>
          <w:b/>
          <w:u w:val="single"/>
        </w:rPr>
        <w:t xml:space="preserve">752571</w:t>
      </w:r>
    </w:p>
    <w:p>
      <w:r>
        <w:t xml:space="preserve">Yleisön manipulointi: TVS:n mukaan hallituspuolueella on perustuslaillinen enemmistö, POPTV:n mukaan ei lähelläkään https://t.co/gMbIdZDI6p</w:t>
      </w:r>
    </w:p>
    <w:p>
      <w:r>
        <w:rPr>
          <w:b/>
          <w:u w:val="single"/>
        </w:rPr>
        <w:t xml:space="preserve">752572</w:t>
      </w:r>
    </w:p>
    <w:p>
      <w:r>
        <w:t xml:space="preserve">Tämä Sol finance ja @vladaRS muistuttavat minua ison kakan pyyhkimisestä mikroservietillä.</w:t>
        <w:br/>
        <w:t xml:space="preserve"> #bettercleanercleanercleanercleanercleaner</w:t>
      </w:r>
    </w:p>
    <w:p>
      <w:r>
        <w:rPr>
          <w:b/>
          <w:u w:val="single"/>
        </w:rPr>
        <w:t xml:space="preserve">752573</w:t>
      </w:r>
    </w:p>
    <w:p>
      <w:r>
        <w:t xml:space="preserve">@BozidarBiscan @bmz9453 Ei ole. Ennen kaikkea hallituksen pitäisi olla hiljaa ja toimia kulissien takana. Cmero ja Serpentinšek höpöttelevät kuin tuuliviirit.</w:t>
      </w:r>
    </w:p>
    <w:p>
      <w:r>
        <w:rPr>
          <w:b/>
          <w:u w:val="single"/>
        </w:rPr>
        <w:t xml:space="preserve">752574</w:t>
      </w:r>
    </w:p>
    <w:p>
      <w:r>
        <w:t xml:space="preserve">@tinncu @MisaVugrinec sitä tulee olemaan enemmän, kun otetaan huomioon, mitä EU tuo, koirat ovat vielä enemmän kusessa.</w:t>
      </w:r>
    </w:p>
    <w:p>
      <w:r>
        <w:rPr>
          <w:b/>
          <w:u w:val="single"/>
        </w:rPr>
        <w:t xml:space="preserve">752575</w:t>
      </w:r>
    </w:p>
    <w:p>
      <w:r>
        <w:t xml:space="preserve">Viime viikolla hän ei päässyt koe-esiintymiseen, ja silloin PA oli kuoron ainoa tenori 10 basson joukossa. Väärä maailma! #kzave #MePZAdoramus</w:t>
      </w:r>
    </w:p>
    <w:p>
      <w:r>
        <w:rPr>
          <w:b/>
          <w:u w:val="single"/>
        </w:rPr>
        <w:t xml:space="preserve">752576</w:t>
      </w:r>
    </w:p>
    <w:p>
      <w:r>
        <w:t xml:space="preserve">@Jaka__Dolinar @laurakriznik Koska , lipusta päätellen, se oli edelleen entisessä maassa, heille aika on pysähtynyt? Rappeutuneet vasemmistolaiset.</w:t>
      </w:r>
    </w:p>
    <w:p>
      <w:r>
        <w:rPr>
          <w:b/>
          <w:u w:val="single"/>
        </w:rPr>
        <w:t xml:space="preserve">752577</w:t>
      </w:r>
    </w:p>
    <w:p>
      <w:r>
        <w:t xml:space="preserve">Sanoinkuvaamaton sääli, koska hänen oli pakko väkisin päästä jalkojensa väliin? Koiran rupi!</w:t>
        <w:br/>
        <w:t xml:space="preserve"> Uusi syyte apteekkijutussa https://t.co/RdUZKfX78f</w:t>
      </w:r>
    </w:p>
    <w:p>
      <w:r>
        <w:rPr>
          <w:b/>
          <w:u w:val="single"/>
        </w:rPr>
        <w:t xml:space="preserve">752578</w:t>
      </w:r>
    </w:p>
    <w:p>
      <w:r>
        <w:t xml:space="preserve">Kristittyihin kohdistuva väkivalta: Kristityksi muuttunut opiskelija pidätettiin! https://t.co/ZrGUdqWkJ0 https://t.co/r043207uJs https://t.co/r043207uJs</w:t>
      </w:r>
    </w:p>
    <w:p>
      <w:r>
        <w:rPr>
          <w:b/>
          <w:u w:val="single"/>
        </w:rPr>
        <w:t xml:space="preserve">752579</w:t>
      </w:r>
    </w:p>
    <w:p>
      <w:r>
        <w:t xml:space="preserve">Loistava kotitekoinen aamiainen, munakas ja talvisalaatti, perunoita, papuja ja retiisejä.</w:t>
      </w:r>
    </w:p>
    <w:p>
      <w:r>
        <w:rPr>
          <w:b/>
          <w:u w:val="single"/>
        </w:rPr>
        <w:t xml:space="preserve">752580</w:t>
      </w:r>
    </w:p>
    <w:p>
      <w:r>
        <w:t xml:space="preserve">@SlovenijaVsrcu Mitään ei tarvitse polttaa ja tuhota. Vain varkaat ja roistot tarvitsevat vankilaa.</w:t>
      </w:r>
    </w:p>
    <w:p>
      <w:r>
        <w:rPr>
          <w:b/>
          <w:u w:val="single"/>
        </w:rPr>
        <w:t xml:space="preserve">752581</w:t>
      </w:r>
    </w:p>
    <w:p>
      <w:r>
        <w:t xml:space="preserve">@mclion sitten, jos ovat täysi-ikäisiä, niin tietysti hyvä niin. äänestäkööt vanhuksia ja sulkekoot pubit ☝️🤣🤣🤣🤣🤣.</w:t>
      </w:r>
    </w:p>
    <w:p>
      <w:r>
        <w:rPr>
          <w:b/>
          <w:u w:val="single"/>
        </w:rPr>
        <w:t xml:space="preserve">752582</w:t>
      </w:r>
    </w:p>
    <w:p>
      <w:r>
        <w:t xml:space="preserve">@AntonPeinkiher Mutta valehtelenko minä? Ystäväsi olivat yksi niistä avuttomista lampaista . . .</w:t>
        <w:br/>
        <w:t xml:space="preserve"> Ja teillä on kaikki nämä uhrit omallatunnollanne . . .</w:t>
      </w:r>
    </w:p>
    <w:p>
      <w:r>
        <w:rPr>
          <w:b/>
          <w:u w:val="single"/>
        </w:rPr>
        <w:t xml:space="preserve">752583</w:t>
      </w:r>
    </w:p>
    <w:p>
      <w:r>
        <w:t xml:space="preserve">Vihollisille pilvistä kauniita jaloja kukkia Jumala maamme sydämemme tekevät selväksi ja silmä, joka hukuttaa kätensä ei paholainen, mutta naapuri on paholainen.</w:t>
      </w:r>
    </w:p>
    <w:p>
      <w:r>
        <w:rPr>
          <w:b/>
          <w:u w:val="single"/>
        </w:rPr>
        <w:t xml:space="preserve">752584</w:t>
      </w:r>
    </w:p>
    <w:p>
      <w:r>
        <w:t xml:space="preserve">Eilen oli Tadeja Luznarin syntymäpäivä. Toivotamme hänelle kaikkea hyvää ja menestystä. https://t.co/kxJxbXCWiI.</w:t>
      </w:r>
    </w:p>
    <w:p>
      <w:r>
        <w:rPr>
          <w:b/>
          <w:u w:val="single"/>
        </w:rPr>
        <w:t xml:space="preserve">752585</w:t>
      </w:r>
    </w:p>
    <w:p>
      <w:r>
        <w:t xml:space="preserve">@5er_peter Ei, onnistuin kuin ihmeen kaupalla löytämään postitoimiston nouto- ja jättöpaikan. :P</w:t>
      </w:r>
    </w:p>
    <w:p>
      <w:r>
        <w:rPr>
          <w:b/>
          <w:u w:val="single"/>
        </w:rPr>
        <w:t xml:space="preserve">752586</w:t>
      </w:r>
    </w:p>
    <w:p>
      <w:r>
        <w:t xml:space="preserve">@BlogSlovenija Koska tänne tulee jalankulkualue, osa tiestä voitaisiin laittaa lasin alle.</w:t>
      </w:r>
    </w:p>
    <w:p>
      <w:r>
        <w:rPr>
          <w:b/>
          <w:u w:val="single"/>
        </w:rPr>
        <w:t xml:space="preserve">752587</w:t>
      </w:r>
    </w:p>
    <w:p>
      <w:r>
        <w:t xml:space="preserve">@MiroCerar @MZZRS I D I O T Kommunisti! Ettekö te häpeä mitään? HAISTA VITTU, MUTTA ENNEN SITÄ, ANNA TAKAISIN RAHAT, JOTKA VARASTIT OPISKELIJOILTA!!!!</w:t>
      </w:r>
    </w:p>
    <w:p>
      <w:r>
        <w:rPr>
          <w:b/>
          <w:u w:val="single"/>
        </w:rPr>
        <w:t xml:space="preserve">752588</w:t>
      </w:r>
    </w:p>
    <w:p>
      <w:r>
        <w:t xml:space="preserve">Stressi on pahin vihollisemme, mutta meillä on väritelevisio, lukemattomia jauheita ja pehmentimiä ja 20 astetta helmikuun lopussa. #vseboslokhudicu</w:t>
      </w:r>
    </w:p>
    <w:p>
      <w:r>
        <w:rPr>
          <w:b/>
          <w:u w:val="single"/>
        </w:rPr>
        <w:t xml:space="preserve">752589</w:t>
      </w:r>
    </w:p>
    <w:p>
      <w:r>
        <w:t xml:space="preserve">Kustannuksista ovat vastuussa myös Maslesa, Fischer, Bavcon, Hrastarjeva, Barbara Klanjšek, Fischer ja capo di bandi Kučan!</w:t>
      </w:r>
    </w:p>
    <w:p>
      <w:r>
        <w:rPr>
          <w:b/>
          <w:u w:val="single"/>
        </w:rPr>
        <w:t xml:space="preserve">752590</w:t>
      </w:r>
    </w:p>
    <w:p>
      <w:r>
        <w:t xml:space="preserve">@JakaDolinar2 @BojanPozar Koska se on se, minkä vuoksi he pettävät itsensä, alemmuus tulee esiin ja sitten sinun on kompensoitava se jollain.</w:t>
      </w:r>
    </w:p>
    <w:p>
      <w:r>
        <w:rPr>
          <w:b/>
          <w:u w:val="single"/>
        </w:rPr>
        <w:t xml:space="preserve">752591</w:t>
      </w:r>
    </w:p>
    <w:p>
      <w:r>
        <w:t xml:space="preserve">tällä viikolla ND:ssä: Postojnan asukkaat sotilaille: ampukaa muualla! - Paikalliset asukkaat vaativat, että valtio sulkee välittömästi sotilasharjoitusalue Počekin</w:t>
      </w:r>
    </w:p>
    <w:p>
      <w:r>
        <w:rPr>
          <w:b/>
          <w:u w:val="single"/>
        </w:rPr>
        <w:t xml:space="preserve">752592</w:t>
      </w:r>
    </w:p>
    <w:p>
      <w:r>
        <w:t xml:space="preserve">@bota112 Dekriminalisointi ja laillistaminen vähentävät slovenialaisten jälleenmyyjien liiketoimintaa ja voittoja. Ja rikolliset ottavat sen pienen taskurahan, minkä pystyvät...</w:t>
      </w:r>
    </w:p>
    <w:p>
      <w:r>
        <w:rPr>
          <w:b/>
          <w:u w:val="single"/>
        </w:rPr>
        <w:t xml:space="preserve">752593</w:t>
      </w:r>
    </w:p>
    <w:p>
      <w:r>
        <w:t xml:space="preserve">Ipavecin kulttuuripäivät 2017 - Neljän paletin harmonia, huomenna klo 18.00 Zgornji trg -galleriassa Šentjurissa https://t.co/VxEMFgglTa.</w:t>
      </w:r>
    </w:p>
    <w:p>
      <w:r>
        <w:rPr>
          <w:b/>
          <w:u w:val="single"/>
        </w:rPr>
        <w:t xml:space="preserve">752594</w:t>
      </w:r>
    </w:p>
    <w:p>
      <w:r>
        <w:t xml:space="preserve">Jos sinulla ei ole sähköskootteria, olet puhelimesi sovellus, joka ei ole vielä ottanut käyttöön pimeää tilaa. Puhdista housuistasi. #fact</w:t>
      </w:r>
    </w:p>
    <w:p>
      <w:r>
        <w:rPr>
          <w:b/>
          <w:u w:val="single"/>
        </w:rPr>
        <w:t xml:space="preserve">752595</w:t>
      </w:r>
    </w:p>
    <w:p>
      <w:r>
        <w:t xml:space="preserve">@petracj @tretjeoko @KatarinaDbr Ei, ne eivät ole, mutta ajatus on samanlainen. 100+ ibuprofeenitablettia ei todellakaan voi olla myynnissä.</w:t>
      </w:r>
    </w:p>
    <w:p>
      <w:r>
        <w:rPr>
          <w:b/>
          <w:u w:val="single"/>
        </w:rPr>
        <w:t xml:space="preserve">752596</w:t>
      </w:r>
    </w:p>
    <w:p>
      <w:r>
        <w:t xml:space="preserve">@krtmen @t_andrej @lbna69 @tomltoml @ZigaTurk bučar oli vain tiedottaja #recall</w:t>
      </w:r>
    </w:p>
    <w:p>
      <w:r>
        <w:rPr>
          <w:b/>
          <w:u w:val="single"/>
        </w:rPr>
        <w:t xml:space="preserve">752597</w:t>
      </w:r>
    </w:p>
    <w:p>
      <w:r>
        <w:t xml:space="preserve">@barjanski En ole koskaan väittänyt olevani mitään sellaista "laululahjakkuuttani". Vaimoani se kuitenkin huvittaa loputtomasti.</w:t>
      </w:r>
    </w:p>
    <w:p>
      <w:r>
        <w:rPr>
          <w:b/>
          <w:u w:val="single"/>
        </w:rPr>
        <w:t xml:space="preserve">752598</w:t>
      </w:r>
    </w:p>
    <w:p>
      <w:r>
        <w:t xml:space="preserve">Hyttysjuttu, kuka kattaa sen uudessa hallituksessa, koska #hyttyset ovat riistäytyneet käsistä, sitä ei voida pitää yllä pitkään... #bikeswiththreemosquitoes</w:t>
      </w:r>
    </w:p>
    <w:p>
      <w:r>
        <w:rPr>
          <w:b/>
          <w:u w:val="single"/>
        </w:rPr>
        <w:t xml:space="preserve">752599</w:t>
      </w:r>
    </w:p>
    <w:p>
      <w:r>
        <w:t xml:space="preserve">@Nova24TV @KARANTANEC Saatte hänet kikattaa näillä mainoksilla.Joten suljen artikkelin. Se on enemmän roskapostia.</w:t>
      </w:r>
    </w:p>
    <w:p>
      <w:r>
        <w:rPr>
          <w:b/>
          <w:u w:val="single"/>
        </w:rPr>
        <w:t xml:space="preserve">752600</w:t>
      </w:r>
    </w:p>
    <w:p>
      <w:r>
        <w:t xml:space="preserve">@nejcd Kun tämä toiminto on päällä, näet ne myös postilaatikossasi, joten vaikka se ei olekaan täydellinen, se on parempi kuin ei mitään. En tiedä, mikä tämän tarkoitus on.</w:t>
      </w:r>
    </w:p>
    <w:p>
      <w:r>
        <w:rPr>
          <w:b/>
          <w:u w:val="single"/>
        </w:rPr>
        <w:t xml:space="preserve">752601</w:t>
      </w:r>
    </w:p>
    <w:p>
      <w:r>
        <w:t xml:space="preserve">@stanka_d Vielä on epäilyksen häivähdys "tukemattomuudesta". Päämaja ei välttämättä tiedä, mitä paikalliset sheriffit tekevät.</w:t>
      </w:r>
    </w:p>
    <w:p>
      <w:r>
        <w:rPr>
          <w:b/>
          <w:u w:val="single"/>
        </w:rPr>
        <w:t xml:space="preserve">752602</w:t>
      </w:r>
    </w:p>
    <w:p>
      <w:r>
        <w:t xml:space="preserve">Vaalit ovat näköpiirissä. Mitä muuta on odotettavissa kuin kuulla SDS:stä...</w:t>
        <w:br/>
        <w:t xml:space="preserve"> Vittu Janša 😐😐😐</w:t>
      </w:r>
    </w:p>
    <w:p>
      <w:r>
        <w:rPr>
          <w:b/>
          <w:u w:val="single"/>
        </w:rPr>
        <w:t xml:space="preserve">752603</w:t>
      </w:r>
    </w:p>
    <w:p>
      <w:r>
        <w:t xml:space="preserve">@SabrinaStrnisa @lucijausaj @DamirCrncec Missä on Zokin vasen käsi? Mutta ehkä kahl on tehnyt apteekin shnelkurs?</w:t>
      </w:r>
    </w:p>
    <w:p>
      <w:r>
        <w:rPr>
          <w:b/>
          <w:u w:val="single"/>
        </w:rPr>
        <w:t xml:space="preserve">752604</w:t>
      </w:r>
    </w:p>
    <w:p>
      <w:r>
        <w:t xml:space="preserve">Olin ainoa äiti leikkipuistossa lasteni kanssa. Leikkikenttä oli varjossa, ja tuuli puhalsi. Nyt en tiedä, olenko minä outo vai ovatko kaikki lomalla.</w:t>
      </w:r>
    </w:p>
    <w:p>
      <w:r>
        <w:rPr>
          <w:b/>
          <w:u w:val="single"/>
        </w:rPr>
        <w:t xml:space="preserve">752605</w:t>
      </w:r>
    </w:p>
    <w:p>
      <w:r>
        <w:t xml:space="preserve">@petracj Ja joskus viikonloppuna ei ole junaa, koska ... joten bussi tulee. Ja sitten tulee vaikea osa. Selitä se lapselle.</w:t>
      </w:r>
    </w:p>
    <w:p>
      <w:r>
        <w:rPr>
          <w:b/>
          <w:u w:val="single"/>
        </w:rPr>
        <w:t xml:space="preserve">752606</w:t>
      </w:r>
    </w:p>
    <w:p>
      <w:r>
        <w:t xml:space="preserve">@ivanfilip3 @freewiseguy @BojanPozar Sillä, mitä mieltä olet, ei ole väliä. Ja minä todella haluan, toisin kuin sinä, pikku rapu.</w:t>
      </w:r>
    </w:p>
    <w:p>
      <w:r>
        <w:rPr>
          <w:b/>
          <w:u w:val="single"/>
        </w:rPr>
        <w:t xml:space="preserve">752607</w:t>
      </w:r>
    </w:p>
    <w:p>
      <w:r>
        <w:t xml:space="preserve">Lahjoita tassuranneke ja auta meitä saamaan kissanpentujen kuljetusauto, kiitos! https://t.co/IrH8T2LKfu</w:t>
      </w:r>
    </w:p>
    <w:p>
      <w:r>
        <w:rPr>
          <w:b/>
          <w:u w:val="single"/>
        </w:rPr>
        <w:t xml:space="preserve">752608</w:t>
      </w:r>
    </w:p>
    <w:p>
      <w:r>
        <w:t xml:space="preserve">@shamantheshaman @Stanisl15592752 @hrastelj Kuten olen sanonut aiemminkin... idiootti #fuckoff</w:t>
      </w:r>
    </w:p>
    <w:p>
      <w:r>
        <w:rPr>
          <w:b/>
          <w:u w:val="single"/>
        </w:rPr>
        <w:t xml:space="preserve">752609</w:t>
      </w:r>
    </w:p>
    <w:p>
      <w:r>
        <w:t xml:space="preserve">@Lara_TheCookie Siitä tulee perseestä, mutta ollaan optimistisia, ehkä he yllättävät meidät.</w:t>
      </w:r>
    </w:p>
    <w:p>
      <w:r>
        <w:rPr>
          <w:b/>
          <w:u w:val="single"/>
        </w:rPr>
        <w:t xml:space="preserve">752610</w:t>
      </w:r>
    </w:p>
    <w:p>
      <w:r>
        <w:t xml:space="preserve">Hänet herätettiin viideltä aamulla ja hän myöntää näkevänsä painajaisia https://t.co/FALrkGEdFT.</w:t>
      </w:r>
    </w:p>
    <w:p>
      <w:r>
        <w:rPr>
          <w:b/>
          <w:u w:val="single"/>
        </w:rPr>
        <w:t xml:space="preserve">752611</w:t>
      </w:r>
    </w:p>
    <w:p>
      <w:r>
        <w:t xml:space="preserve">@MihaOresnik @vladaRS @StrankaLMS Niin paljon uusia kasvoja... #hävettää #butale #reciklirnavlada</w:t>
      </w:r>
    </w:p>
    <w:p>
      <w:r>
        <w:rPr>
          <w:b/>
          <w:u w:val="single"/>
        </w:rPr>
        <w:t xml:space="preserve">752612</w:t>
      </w:r>
    </w:p>
    <w:p>
      <w:r>
        <w:t xml:space="preserve">Vaalit 2018</w:t>
        <w:br/>
        <w:t xml:space="preserve">Nykyinen vaalijärjestelmä</w:t>
        <w:br/>
        <w:t xml:space="preserve">Äänestäjät kannattavat, mutta korskeat ovat tiellä.</w:t>
        <w:br/>
        <w:t xml:space="preserve"> Nyt on selvää, että he välittävät vain omasta perseestään eivätkä Sloveniasta.</w:t>
      </w:r>
    </w:p>
    <w:p>
      <w:r>
        <w:rPr>
          <w:b/>
          <w:u w:val="single"/>
        </w:rPr>
        <w:t xml:space="preserve">752613</w:t>
      </w:r>
    </w:p>
    <w:p>
      <w:r>
        <w:t xml:space="preserve">@surfon se on ok, koska tuo, tuo, tuo, tuo on kaikki syöpää aiheuttavaa. Se on kuin laittaisi uraania ilmaan.</w:t>
      </w:r>
    </w:p>
    <w:p>
      <w:r>
        <w:rPr>
          <w:b/>
          <w:u w:val="single"/>
        </w:rPr>
        <w:t xml:space="preserve">752614</w:t>
      </w:r>
    </w:p>
    <w:p>
      <w:r>
        <w:t xml:space="preserve">Mutta nyt olen vakavasti harkinnut käsityön aloittamista. Koiran ulkoiluttaja. #markethouse</w:t>
      </w:r>
    </w:p>
    <w:p>
      <w:r>
        <w:rPr>
          <w:b/>
          <w:u w:val="single"/>
        </w:rPr>
        <w:t xml:space="preserve">752615</w:t>
      </w:r>
    </w:p>
    <w:p>
      <w:r>
        <w:t xml:space="preserve">Työnantajat, olkaa varovaisia seuratessanne työntekijöiden sähköistä viestintää!</w:t>
        <w:br/>
        <w:br/>
        <w:t xml:space="preserve">https://t.co/Z9pSvaZ6n4 https://t.co/Z9pSvaZ6n4</w:t>
      </w:r>
    </w:p>
    <w:p>
      <w:r>
        <w:rPr>
          <w:b/>
          <w:u w:val="single"/>
        </w:rPr>
        <w:t xml:space="preserve">752616</w:t>
      </w:r>
    </w:p>
    <w:p>
      <w:r>
        <w:t xml:space="preserve">Pystysuoraan jaettu kakku, hedelmiä ja suklaata olisi ainoa järkevä kompromissi! Siihen asti partisaanit ja kotiarmeija.</w:t>
      </w:r>
    </w:p>
    <w:p>
      <w:r>
        <w:rPr>
          <w:b/>
          <w:u w:val="single"/>
        </w:rPr>
        <w:t xml:space="preserve">752617</w:t>
      </w:r>
    </w:p>
    <w:p>
      <w:r>
        <w:t xml:space="preserve">@NeMaramButlov @IAComenius @strankaSD Prekmurjen sikapaskiainen on muuttumassa yhä verenhimoisemmaksi,,,, Red Khmer Syndrome,,,</w:t>
      </w:r>
    </w:p>
    <w:p>
      <w:r>
        <w:rPr>
          <w:b/>
          <w:u w:val="single"/>
        </w:rPr>
        <w:t xml:space="preserve">752618</w:t>
      </w:r>
    </w:p>
    <w:p>
      <w:r>
        <w:t xml:space="preserve">Katanec julkistaa pelaajalistan tuleviin ystävyysotteluihin. Hyvä nähdä Jović ja Kronavetter joukkueessa! https://t.co/LyEy5maYhm</w:t>
      </w:r>
    </w:p>
    <w:p>
      <w:r>
        <w:rPr>
          <w:b/>
          <w:u w:val="single"/>
        </w:rPr>
        <w:t xml:space="preserve">752619</w:t>
      </w:r>
    </w:p>
    <w:p>
      <w:r>
        <w:t xml:space="preserve">Ljubljanan yökerhojen kaikissa vessoissa on suora hana viemäristä. https://t.co/T9aD229yiZ</w:t>
      </w:r>
    </w:p>
    <w:p>
      <w:r>
        <w:rPr>
          <w:b/>
          <w:u w:val="single"/>
        </w:rPr>
        <w:t xml:space="preserve">752620</w:t>
      </w:r>
    </w:p>
    <w:p>
      <w:r>
        <w:t xml:space="preserve">@SandraSalihovic Haha Minusta on outoa, kun sanon kädet ja jalat. Mutta ehkä voin sanoa vähän kermaa :D</w:t>
      </w:r>
    </w:p>
    <w:p>
      <w:r>
        <w:rPr>
          <w:b/>
          <w:u w:val="single"/>
        </w:rPr>
        <w:t xml:space="preserve">752621</w:t>
      </w:r>
    </w:p>
    <w:p>
      <w:r>
        <w:t xml:space="preserve">@Krpan_ @krajncb Leikkikentät? Vastaan. Hoitokodit? Vastaan. Turvalliset pyöräily- ja kävelyreitit? Vastaan.</w:t>
      </w:r>
    </w:p>
    <w:p>
      <w:r>
        <w:rPr>
          <w:b/>
          <w:u w:val="single"/>
        </w:rPr>
        <w:t xml:space="preserve">752622</w:t>
      </w:r>
    </w:p>
    <w:p>
      <w:r>
        <w:t xml:space="preserve">@butalskipolicaj @vmatijevec Näetkö, erityistä lukutaidottomille kuten sinä: parempi butthurt Bandelli kuin korruptoitunut Janša! Tippuuko sinusta nyt????</w:t>
      </w:r>
    </w:p>
    <w:p>
      <w:r>
        <w:rPr>
          <w:b/>
          <w:u w:val="single"/>
        </w:rPr>
        <w:t xml:space="preserve">752623</w:t>
      </w:r>
    </w:p>
    <w:p>
      <w:r>
        <w:t xml:space="preserve">Maahanmuuttaja puukotti 11-vuotiasta poikaa useita kertoja Saksassa, poika tarvitsee leikkauksen https://t.co/VhkdJkWpif via @Nova24TV</w:t>
      </w:r>
    </w:p>
    <w:p>
      <w:r>
        <w:rPr>
          <w:b/>
          <w:u w:val="single"/>
        </w:rPr>
        <w:t xml:space="preserve">752624</w:t>
      </w:r>
    </w:p>
    <w:p>
      <w:r>
        <w:t xml:space="preserve">@intelenktualka Kr Varaa nyt, sillä tällä vauhdilla saat tatuoinnin viimeistään viikon lopulla :)</w:t>
      </w:r>
    </w:p>
    <w:p>
      <w:r>
        <w:rPr>
          <w:b/>
          <w:u w:val="single"/>
        </w:rPr>
        <w:t xml:space="preserve">752625</w:t>
      </w:r>
    </w:p>
    <w:p>
      <w:r>
        <w:t xml:space="preserve">@Svarun_K Media = toimittaja. Levikki 15.000. Totta puhuen.</w:t>
        <w:br/>
        <w:br/>
        <w:t xml:space="preserve"> Tämä ei ole POPtv, jossa he voivat saada aiemmin tuntemattoman puolueen parlamenttiin.</w:t>
      </w:r>
    </w:p>
    <w:p>
      <w:r>
        <w:rPr>
          <w:b/>
          <w:u w:val="single"/>
        </w:rPr>
        <w:t xml:space="preserve">752626</w:t>
      </w:r>
    </w:p>
    <w:p>
      <w:r>
        <w:t xml:space="preserve">@had Osta itsellesi HR-vyö ja iSmoothRun aktiivisuuden seurantaa varten. Kun olet valmis, mennään minne haluat.</w:t>
      </w:r>
    </w:p>
    <w:p>
      <w:r>
        <w:rPr>
          <w:b/>
          <w:u w:val="single"/>
        </w:rPr>
        <w:t xml:space="preserve">752627</w:t>
      </w:r>
    </w:p>
    <w:p>
      <w:r>
        <w:t xml:space="preserve">Kaksi yritystä maksaa superosinkoa, Cinkarna ja Radenska. Edellinen saa kiitosta https://t.co/dBsNKjojP4, jälkimmäinen nuhteen https://t.co/WNznfbscHM.</w:t>
      </w:r>
    </w:p>
    <w:p>
      <w:r>
        <w:rPr>
          <w:b/>
          <w:u w:val="single"/>
        </w:rPr>
        <w:t xml:space="preserve">752628</w:t>
      </w:r>
    </w:p>
    <w:p>
      <w:r>
        <w:t xml:space="preserve">@BozidarBiscan @strankaSD Jumalan kansa , missä tämä on asumme kääpiön vieressä häpeä häpeä marssi sika .....!</w:t>
      </w:r>
    </w:p>
    <w:p>
      <w:r>
        <w:rPr>
          <w:b/>
          <w:u w:val="single"/>
        </w:rPr>
        <w:t xml:space="preserve">752629</w:t>
      </w:r>
    </w:p>
    <w:p>
      <w:r>
        <w:t xml:space="preserve">Maanantaina 14.3. klo 18:30 liikuntasalissa 8 DANCERS peruskoulun, valinta oppilaiden viimeisen... https://t.co/IrbF9P6IL8...</w:t>
      </w:r>
    </w:p>
    <w:p>
      <w:r>
        <w:rPr>
          <w:b/>
          <w:u w:val="single"/>
        </w:rPr>
        <w:t xml:space="preserve">752630</w:t>
      </w:r>
    </w:p>
    <w:p>
      <w:r>
        <w:t xml:space="preserve">Toivottavasti päivystävät psykiatrit ovat nähneet #prt #jää #geo esitykset.  #Euroviisut #Euroviisut #eursong #euroviisut #euroviisut</w:t>
      </w:r>
    </w:p>
    <w:p>
      <w:r>
        <w:rPr>
          <w:b/>
          <w:u w:val="single"/>
        </w:rPr>
        <w:t xml:space="preserve">752631</w:t>
      </w:r>
    </w:p>
    <w:p>
      <w:r>
        <w:t xml:space="preserve">Ovatko älyrannekkeet jo tuttuja?</w:t>
        <w:t xml:space="preserve">Katso, mitä saat siitä!</w:t>
        <w:br/>
        <w:br/>
        <w:t xml:space="preserve">https://t.co/JyJoNjmzC9</w:t>
      </w:r>
    </w:p>
    <w:p>
      <w:r>
        <w:rPr>
          <w:b/>
          <w:u w:val="single"/>
        </w:rPr>
        <w:t xml:space="preserve">752632</w:t>
      </w:r>
    </w:p>
    <w:p>
      <w:r>
        <w:t xml:space="preserve">@5RA_5RA_5RA_5RA @LottaS10 @MetkaSmole Bodo!</w:t>
        <w:br/>
        <w:t xml:space="preserve"> Jos ei, he haistavat nyrkkini, Šarec vuotaa heti kuiviin.</w:t>
      </w:r>
    </w:p>
    <w:p>
      <w:r>
        <w:rPr>
          <w:b/>
          <w:u w:val="single"/>
        </w:rPr>
        <w:t xml:space="preserve">752633</w:t>
      </w:r>
    </w:p>
    <w:p>
      <w:r>
        <w:t xml:space="preserve">@AljosaCankar Olemme slovenialaisia, haluamme nähdä naapurimme lehmän kuolevan, maksoi se mitä maksoi 😃.</w:t>
      </w:r>
    </w:p>
    <w:p>
      <w:r>
        <w:rPr>
          <w:b/>
          <w:u w:val="single"/>
        </w:rPr>
        <w:t xml:space="preserve">752634</w:t>
      </w:r>
    </w:p>
    <w:p>
      <w:r>
        <w:t xml:space="preserve">@petrasovdat @polikarbonat Jos naiset tietäisivät, kuinka paljon traktorit maksavat, he pistäisivät sen maanviljelijöille.</w:t>
      </w:r>
    </w:p>
    <w:p>
      <w:r>
        <w:rPr>
          <w:b/>
          <w:u w:val="single"/>
        </w:rPr>
        <w:t xml:space="preserve">752635</w:t>
      </w:r>
    </w:p>
    <w:p>
      <w:r>
        <w:t xml:space="preserve">Eläköön kaikki kansat...</w:t>
        <w:br/>
        <w:t xml:space="preserve">dr france prešeren</w:t>
        <w:br/>
        <w:t xml:space="preserve">dr agica marešićp https://t.co/gdDeOhlZFI</w:t>
      </w:r>
    </w:p>
    <w:p>
      <w:r>
        <w:rPr>
          <w:b/>
          <w:u w:val="single"/>
        </w:rPr>
        <w:t xml:space="preserve">752636</w:t>
      </w:r>
    </w:p>
    <w:p>
      <w:r>
        <w:t xml:space="preserve">Ljubljanan lehti on aina ollut pormestaripropagandan väline, mutta tällä kertaa se on onnistunut ylittämään itsensä. https://t.co/suujG4lovk</w:t>
      </w:r>
    </w:p>
    <w:p>
      <w:r>
        <w:rPr>
          <w:b/>
          <w:u w:val="single"/>
        </w:rPr>
        <w:t xml:space="preserve">752637</w:t>
      </w:r>
    </w:p>
    <w:p>
      <w:r>
        <w:t xml:space="preserve">@antigravitypill @petrasovdat @finance_si Kutsukoot Putinin vierailulle...#NovAsfaltti</w:t>
      </w:r>
    </w:p>
    <w:p>
      <w:r>
        <w:rPr>
          <w:b/>
          <w:u w:val="single"/>
        </w:rPr>
        <w:t xml:space="preserve">752638</w:t>
      </w:r>
    </w:p>
    <w:p>
      <w:r>
        <w:t xml:space="preserve">Onko mikään ihme, että haluan nousta ylös joka aamu? Te, jotka teette näin, ette voi edes kuvitella ettekä todellakaan tiedä, että olette etuoikeutettuja!</w:t>
      </w:r>
    </w:p>
    <w:p>
      <w:r>
        <w:rPr>
          <w:b/>
          <w:u w:val="single"/>
        </w:rPr>
        <w:t xml:space="preserve">752639</w:t>
      </w:r>
    </w:p>
    <w:p>
      <w:r>
        <w:t xml:space="preserve">@CrtSeusek Siellä/täällä. Kana-futran maissin kera pärjäsi huonoimmin tässä suhteessa ja rasvan suhteen. Mutta se maistui parhaalta. 🤨</w:t>
      </w:r>
    </w:p>
    <w:p>
      <w:r>
        <w:rPr>
          <w:b/>
          <w:u w:val="single"/>
        </w:rPr>
        <w:t xml:space="preserve">752640</w:t>
      </w:r>
    </w:p>
    <w:p>
      <w:r>
        <w:t xml:space="preserve">Gratinoidut pannukakut pinaatilla https://t.co/moMoJntcCk https://t.co/P7rG72HapF https://t.co/P7rG72HapF</w:t>
      </w:r>
    </w:p>
    <w:p>
      <w:r>
        <w:rPr>
          <w:b/>
          <w:u w:val="single"/>
        </w:rPr>
        <w:t xml:space="preserve">752641</w:t>
      </w:r>
    </w:p>
    <w:p>
      <w:r>
        <w:t xml:space="preserve">Juršinci: Kaikki poppelit kaadetaan ( mutta yöt poppelien alla säilyvät) https://t.co/7zUUC6ziPd</w:t>
      </w:r>
    </w:p>
    <w:p>
      <w:r>
        <w:rPr>
          <w:b/>
          <w:u w:val="single"/>
        </w:rPr>
        <w:t xml:space="preserve">752642</w:t>
      </w:r>
    </w:p>
    <w:p>
      <w:r>
        <w:t xml:space="preserve">@WebYouth Ajoooj! Se on oikea mainos! Haha vettä omaan myllyynsä! #bishemalokradli</w:t>
      </w:r>
    </w:p>
    <w:p>
      <w:r>
        <w:rPr>
          <w:b/>
          <w:u w:val="single"/>
        </w:rPr>
        <w:t xml:space="preserve">752643</w:t>
      </w:r>
    </w:p>
    <w:p>
      <w:r>
        <w:t xml:space="preserve">@BrankoKnezevic4 @VGrasic @Kersterin12 @DobraMrha Paitsi että olet Venezueloa Backward , kostonhimoinen, katkerasti pakkomielle.</w:t>
      </w:r>
    </w:p>
    <w:p>
      <w:r>
        <w:rPr>
          <w:b/>
          <w:u w:val="single"/>
        </w:rPr>
        <w:t xml:space="preserve">752644</w:t>
      </w:r>
    </w:p>
    <w:p>
      <w:r>
        <w:t xml:space="preserve">@prisrcna1 Valitettavasti musiikkia, jota tuon ajan punkkarit pilasivat, ei julkaistu levyillä.</w:t>
      </w:r>
    </w:p>
    <w:p>
      <w:r>
        <w:rPr>
          <w:b/>
          <w:u w:val="single"/>
        </w:rPr>
        <w:t xml:space="preserve">752645</w:t>
      </w:r>
    </w:p>
    <w:p>
      <w:r>
        <w:t xml:space="preserve">@SonjaKraljB Kirjoitan parhaillaan yhtä muuta, mutta täällä on varmasti paljon materiaalia absurdeille tarinoille!</w:t>
      </w:r>
    </w:p>
    <w:p>
      <w:r>
        <w:rPr>
          <w:b/>
          <w:u w:val="single"/>
        </w:rPr>
        <w:t xml:space="preserve">752646</w:t>
      </w:r>
    </w:p>
    <w:p>
      <w:r>
        <w:t xml:space="preserve">@p_zoran Tämä älyllinen rääväsuu haluaa huomiota pienille lapsilleen #orjuus #orjuus</w:t>
      </w:r>
    </w:p>
    <w:p>
      <w:r>
        <w:rPr>
          <w:b/>
          <w:u w:val="single"/>
        </w:rPr>
        <w:t xml:space="preserve">752647</w:t>
      </w:r>
    </w:p>
    <w:p>
      <w:r>
        <w:t xml:space="preserve">Osittaiset nopeusvalvontakamerat: Trojanen pysäytti ylinopeutta ajavien kuljettajien takaa-ajon https://t.co/IopZQwyM4g https://t.co/qyeodO8XUU https://t.co/qyeodO8XUU</w:t>
      </w:r>
    </w:p>
    <w:p>
      <w:r>
        <w:rPr>
          <w:b/>
          <w:u w:val="single"/>
        </w:rPr>
        <w:t xml:space="preserve">752648</w:t>
      </w:r>
    </w:p>
    <w:p>
      <w:r>
        <w:t xml:space="preserve">@cesenj .... Hän unohti mainita pommit, raiskaukset, väkivallan, rikollisuuden...</w:t>
      </w:r>
    </w:p>
    <w:p>
      <w:r>
        <w:rPr>
          <w:b/>
          <w:u w:val="single"/>
        </w:rPr>
        <w:t xml:space="preserve">752649</w:t>
      </w:r>
    </w:p>
    <w:p>
      <w:r>
        <w:t xml:space="preserve">@marjanpodlogar @MilenaMilenca ....Poklukar on rastitettava mahdollisimman pian...........</w:t>
      </w:r>
    </w:p>
    <w:p>
      <w:r>
        <w:rPr>
          <w:b/>
          <w:u w:val="single"/>
        </w:rPr>
        <w:t xml:space="preserve">752650</w:t>
      </w:r>
    </w:p>
    <w:p>
      <w:r>
        <w:t xml:space="preserve">He voivat aina löytää suuremman loisen, joka typeröittää jo ennestään valittavan vasemmiston äänestyskoneen. https://t.co/QPLLY7Jr8m</w:t>
      </w:r>
    </w:p>
    <w:p>
      <w:r>
        <w:rPr>
          <w:b/>
          <w:u w:val="single"/>
        </w:rPr>
        <w:t xml:space="preserve">752651</w:t>
      </w:r>
    </w:p>
    <w:p>
      <w:r>
        <w:t xml:space="preserve">@Hirkani @rjutri Entä jotain siltä väliltä? Peilitön? Jopa objektiivien vaihtomahdollisuuden kanssa.</w:t>
      </w:r>
    </w:p>
    <w:p>
      <w:r>
        <w:rPr>
          <w:b/>
          <w:u w:val="single"/>
        </w:rPr>
        <w:t xml:space="preserve">752652</w:t>
      </w:r>
    </w:p>
    <w:p>
      <w:r>
        <w:t xml:space="preserve">Jotkut ihmiset tarvitsevat kahvia aamulla. Ja suodatan selfien yli, koska näytän siltä kuin olisin jäänyt junan alle. Ja hyvää huomenta teille.</w:t>
      </w:r>
    </w:p>
    <w:p>
      <w:r>
        <w:rPr>
          <w:b/>
          <w:u w:val="single"/>
        </w:rPr>
        <w:t xml:space="preserve">752653</w:t>
      </w:r>
    </w:p>
    <w:p>
      <w:r>
        <w:t xml:space="preserve">@Primo89304577 @SvitBrinovsek @BanicGregor Tule, kulta, mene pubiin drinkille. Tälle tasolle on kilometrejä.</w:t>
      </w:r>
    </w:p>
    <w:p>
      <w:r>
        <w:rPr>
          <w:b/>
          <w:u w:val="single"/>
        </w:rPr>
        <w:t xml:space="preserve">752654</w:t>
      </w:r>
    </w:p>
    <w:p>
      <w:r>
        <w:t xml:space="preserve">Korruptoituneet roistot. Mutta myös sinun kohdallasi sauva kasvaa.</w:t>
        <w:t xml:space="preserve">Ennemmin tai myöhemmin.</w:t>
        <w:br/>
        <w:br/>
        <w:t xml:space="preserve">https://t.co/uoQ7ykQ2lQ</w:t>
      </w:r>
    </w:p>
    <w:p>
      <w:r>
        <w:rPr>
          <w:b/>
          <w:u w:val="single"/>
        </w:rPr>
        <w:t xml:space="preserve">752655</w:t>
      </w:r>
    </w:p>
    <w:p>
      <w:r>
        <w:t xml:space="preserve">Viikon huutokaupat! Autot, talot, ranta-asunnot, osakkeet ja paljon muuta! 💡 https://t.co/FLrsjPQ4oU #auction #auctionweekly https://t.co/rOLOLVNZVU</w:t>
      </w:r>
    </w:p>
    <w:p>
      <w:r>
        <w:rPr>
          <w:b/>
          <w:u w:val="single"/>
        </w:rPr>
        <w:t xml:space="preserve">752656</w:t>
      </w:r>
    </w:p>
    <w:p>
      <w:r>
        <w:t xml:space="preserve">Laitamme suuren hymyn kahden orastavan kaverin kasvoille, laatikot ovat täynnä. bozicekzaendan.si #BZ1D</w:t>
      </w:r>
    </w:p>
    <w:p>
      <w:r>
        <w:rPr>
          <w:b/>
          <w:u w:val="single"/>
        </w:rPr>
        <w:t xml:space="preserve">752657</w:t>
      </w:r>
    </w:p>
    <w:p>
      <w:r>
        <w:t xml:space="preserve">@Kersterin12 Katastrofaalinen. Ensinnäkin leikkipuistolle ja puille on riittävästi tilaa.</w:t>
      </w:r>
    </w:p>
    <w:p>
      <w:r>
        <w:rPr>
          <w:b/>
          <w:u w:val="single"/>
        </w:rPr>
        <w:t xml:space="preserve">752658</w:t>
      </w:r>
    </w:p>
    <w:p>
      <w:r>
        <w:t xml:space="preserve">Tämän ääliön ei olisi koskaan pitänyt ottaa hallitusta itselleen, sillä hän on täysin epäpätevä ja hänen mielensä on hyvin rajoittunut. https://t.co/7d9CP4Ocde</w:t>
      </w:r>
    </w:p>
    <w:p>
      <w:r>
        <w:rPr>
          <w:b/>
          <w:u w:val="single"/>
        </w:rPr>
        <w:t xml:space="preserve">752659</w:t>
      </w:r>
    </w:p>
    <w:p>
      <w:r>
        <w:t xml:space="preserve">Meillä on pilalle mennyt koulutusjärjestelmä, joka "tuottaa" vain yhteiskuntatieteiden alalla toimivia, ideologisesti latautuneita, työllistymiskelvottomia nuoria. https://t.co/erF4yYkUVS</w:t>
      </w:r>
    </w:p>
    <w:p>
      <w:r>
        <w:rPr>
          <w:b/>
          <w:u w:val="single"/>
        </w:rPr>
        <w:t xml:space="preserve">752660</w:t>
      </w:r>
    </w:p>
    <w:p>
      <w:r>
        <w:t xml:space="preserve">@Nika_Per Selitin taannoin lapsille, että yksi aasialaista alkuperää olevista tädeistäni syö elävää mustekalaa ja kalmaria.</w:t>
      </w:r>
    </w:p>
    <w:p>
      <w:r>
        <w:rPr>
          <w:b/>
          <w:u w:val="single"/>
        </w:rPr>
        <w:t xml:space="preserve">752661</w:t>
      </w:r>
    </w:p>
    <w:p>
      <w:r>
        <w:t xml:space="preserve">@MajaSimoneti Ei ole vaihtoehtoja, sinun on selvittävä! Nyt ylellinen laituripaikka 45 Molato, shtrom, vesi, suoraan rannalla, taverna 50 m!</w:t>
      </w:r>
    </w:p>
    <w:p>
      <w:r>
        <w:rPr>
          <w:b/>
          <w:u w:val="single"/>
        </w:rPr>
        <w:t xml:space="preserve">752662</w:t>
      </w:r>
    </w:p>
    <w:p>
      <w:r>
        <w:t xml:space="preserve">Todellinen urheilumies EI klikkaa ja osta @Ekipa24 setänsä jälkeen.</w:t>
        <w:br/>
        <w:t xml:space="preserve">#tavaraa #kultaa #zakozlat #shocking #shocking #krneki</w:t>
      </w:r>
    </w:p>
    <w:p>
      <w:r>
        <w:rPr>
          <w:b/>
          <w:u w:val="single"/>
        </w:rPr>
        <w:t xml:space="preserve">752663</w:t>
      </w:r>
    </w:p>
    <w:p>
      <w:r>
        <w:t xml:space="preserve">@indian @steinbuch Ihmiskunnan kuilun kohtaaminen on kamalaa mutta katarttista.</w:t>
      </w:r>
    </w:p>
    <w:p>
      <w:r>
        <w:rPr>
          <w:b/>
          <w:u w:val="single"/>
        </w:rPr>
        <w:t xml:space="preserve">752664</w:t>
      </w:r>
    </w:p>
    <w:p>
      <w:r>
        <w:t xml:space="preserve">Jos anti-5G:t olisivat sellaisia pikku pottuja, kuin he haluavat uskoa olevansa, he vaatisivat lähettimen sijoitusta suoraan heidän hökkelinsä katolle.</w:t>
      </w:r>
    </w:p>
    <w:p>
      <w:r>
        <w:rPr>
          <w:b/>
          <w:u w:val="single"/>
        </w:rPr>
        <w:t xml:space="preserve">752665</w:t>
      </w:r>
    </w:p>
    <w:p>
      <w:r>
        <w:t xml:space="preserve">@Mirovnilnstitut on osunut Twitterin pimeälle puolelle suoraan sydämeen. He vertaavat vihapuheen rajoittamista UDBA:han. 3/4 TW:stä on estetty.</w:t>
      </w:r>
    </w:p>
    <w:p>
      <w:r>
        <w:rPr>
          <w:b/>
          <w:u w:val="single"/>
        </w:rPr>
        <w:t xml:space="preserve">752666</w:t>
      </w:r>
    </w:p>
    <w:p>
      <w:r>
        <w:t xml:space="preserve">Olen kuullut sen pari kertaa, mutta se ei tule korvistani.</w:t>
        <w:t xml:space="preserve">Kyse on yhdestä aallosta, tai jotain</w:t>
        <w:br/>
        <w:t xml:space="preserve">https://t.co/BdzOBVPoUV https://t.co/BdzOBVPoUV</w:t>
      </w:r>
    </w:p>
    <w:p>
      <w:r>
        <w:rPr>
          <w:b/>
          <w:u w:val="single"/>
        </w:rPr>
        <w:t xml:space="preserve">752667</w:t>
      </w:r>
    </w:p>
    <w:p>
      <w:r>
        <w:t xml:space="preserve">@h_lidija Tietenkin. Hienot ihmiset tekevät yhden minikummun lautaselleen ja nauttivat sitten haarukalla gritsin toisensa jälkeen ... En minä.</w:t>
      </w:r>
    </w:p>
    <w:p>
      <w:r>
        <w:rPr>
          <w:b/>
          <w:u w:val="single"/>
        </w:rPr>
        <w:t xml:space="preserve">752668</w:t>
      </w:r>
    </w:p>
    <w:p>
      <w:r>
        <w:t xml:space="preserve">@EnVaitapu @zaslovenijo2 Nämä ovat myös suurkuljettajia, jotka aiheuttavat valtaosan maapallon saastumisesta!</w:t>
      </w:r>
    </w:p>
    <w:p>
      <w:r>
        <w:rPr>
          <w:b/>
          <w:u w:val="single"/>
        </w:rPr>
        <w:t xml:space="preserve">752669</w:t>
      </w:r>
    </w:p>
    <w:p>
      <w:r>
        <w:t xml:space="preserve">Bahrainin prinsessa vaikuttui Slapnikin hylätystä kylästä #video https://t.co/Ng99vB5Tw8</w:t>
      </w:r>
    </w:p>
    <w:p>
      <w:r>
        <w:rPr>
          <w:b/>
          <w:u w:val="single"/>
        </w:rPr>
        <w:t xml:space="preserve">752670</w:t>
      </w:r>
    </w:p>
    <w:p>
      <w:r>
        <w:t xml:space="preserve">@vinkovasle1 @policija_si @MiroCerar Kommunistit piilottivat hänet udb-bunkkeriin.</w:t>
      </w:r>
    </w:p>
    <w:p>
      <w:r>
        <w:rPr>
          <w:b/>
          <w:u w:val="single"/>
        </w:rPr>
        <w:t xml:space="preserve">752671</w:t>
      </w:r>
    </w:p>
    <w:p>
      <w:r>
        <w:t xml:space="preserve">@ales_primc @mojcaskrinjar Aleš, sinun on käytävä kaikki Slovenian vaiheet läpi päästäkseen Strassburgiin!</w:t>
      </w:r>
    </w:p>
    <w:p>
      <w:r>
        <w:rPr>
          <w:b/>
          <w:u w:val="single"/>
        </w:rPr>
        <w:t xml:space="preserve">752672</w:t>
      </w:r>
    </w:p>
    <w:p>
      <w:r>
        <w:t xml:space="preserve">Ei kai hän voi olla epäonnistunut? Ei kai ole synti yrittää :) https://t.co/YRZQ5qKPol https://t.co/YRZQ5qKPol</w:t>
      </w:r>
    </w:p>
    <w:p>
      <w:r>
        <w:rPr>
          <w:b/>
          <w:u w:val="single"/>
        </w:rPr>
        <w:t xml:space="preserve">752673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752674</w:t>
      </w:r>
    </w:p>
    <w:p>
      <w:r>
        <w:t xml:space="preserve">@mojcaskrinjar Mutta olit niin fiksu opiskelijana. Ei ihme, että sinut erotettiin.</w:t>
      </w:r>
    </w:p>
    <w:p>
      <w:r>
        <w:rPr>
          <w:b/>
          <w:u w:val="single"/>
        </w:rPr>
        <w:t xml:space="preserve">752675</w:t>
      </w:r>
    </w:p>
    <w:p>
      <w:r>
        <w:t xml:space="preserve">Turvallisuutta tiukennettu Barcelonassa Yhdysvaltojen varoituksen jälkeen https://t.co/RtyCyswKkj via @SiolNEWS</w:t>
        <w:br/>
        <w:t xml:space="preserve">Fajonin moniviljelyratkaisu Eurooppaan</w:t>
      </w:r>
    </w:p>
    <w:p>
      <w:r>
        <w:rPr>
          <w:b/>
          <w:u w:val="single"/>
        </w:rPr>
        <w:t xml:space="preserve">752676</w:t>
      </w:r>
    </w:p>
    <w:p>
      <w:r>
        <w:t xml:space="preserve">@yrennia1 Mihin nämä toimet johtavat????</w:t>
        <w:br/>
        <w:t xml:space="preserve"> Hedelmät tulevat olemaan julmia, valitettavasti, mutta paraneminen on monien uhrien kanssa.</w:t>
      </w:r>
    </w:p>
    <w:p>
      <w:r>
        <w:rPr>
          <w:b/>
          <w:u w:val="single"/>
        </w:rPr>
        <w:t xml:space="preserve">752677</w:t>
      </w:r>
    </w:p>
    <w:p>
      <w:r>
        <w:t xml:space="preserve">@PStendler Ja kiitos, että mainostit maan parasta puoluetta uudelleentwiittauksellasi. Sinun ei olisi tarvinnut, ei todellakaan tarvinnut. 🤗</w:t>
      </w:r>
    </w:p>
    <w:p>
      <w:r>
        <w:rPr>
          <w:b/>
          <w:u w:val="single"/>
        </w:rPr>
        <w:t xml:space="preserve">752678</w:t>
      </w:r>
    </w:p>
    <w:p>
      <w:r>
        <w:t xml:space="preserve">@JelenaJal Siirtymävaiheemme ei myöskään voi ylpeillä sillä, että olemme hävittäneet kommunistit.</w:t>
      </w:r>
    </w:p>
    <w:p>
      <w:r>
        <w:rPr>
          <w:b/>
          <w:u w:val="single"/>
        </w:rPr>
        <w:t xml:space="preserve">752679</w:t>
      </w:r>
    </w:p>
    <w:p>
      <w:r>
        <w:t xml:space="preserve">@Demokracija1 @JJansaSDS Ne, jotka täyttivät Slovenian kaivoksia ja kuoppia, ovat myös uhreja... inhottavia uhreja...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docId:42A8A81F6CE0A373CF5D295EF41D8AE3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