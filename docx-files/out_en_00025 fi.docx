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253043</w:t>
      </w:r>
    </w:p>
    <w:p>
      <w:r>
        <w:t xml:space="preserve">Taso 6:n poikien joukkue päätti iltansa rinnakkaistangolla:</w:t>
        <w:br/>
        <w:t xml:space="preserve">Bonsett, 9.0 (putoaminen)</w:t>
        <w:br/>
        <w:t xml:space="preserve">Stevenson, 8.1</w:t>
        <w:br/>
        <w:t xml:space="preserve">Hunter, 9.1... https://t.co/vaEXOz3mkz</w:t>
      </w:r>
    </w:p>
    <w:p>
      <w:r>
        <w:rPr>
          <w:b/>
          <w:u w:val="single"/>
        </w:rPr>
        <w:t xml:space="preserve">253044</w:t>
      </w:r>
    </w:p>
    <w:p>
      <w:r>
        <w:t xml:space="preserve">@doordash wtf! Tilasin tunteja sitten. Sain puhelun olisi toimitettu. Nyt kuljettaja sanoo, ettei ruokaa ole saatavilla</w:t>
      </w:r>
    </w:p>
    <w:p>
      <w:r>
        <w:rPr>
          <w:b/>
          <w:u w:val="single"/>
        </w:rPr>
        <w:t xml:space="preserve">253045</w:t>
      </w:r>
    </w:p>
    <w:p>
      <w:r>
        <w:t xml:space="preserve">Thaimaa / Etelä-Thaimaa / Hua Sai / Aallonmurtaja North https://t.co/5mLPJKB9fb #Thailand #Gulf_of_Thailand #lighthouse</w:t>
      </w:r>
    </w:p>
    <w:p>
      <w:r>
        <w:rPr>
          <w:b/>
          <w:u w:val="single"/>
        </w:rPr>
        <w:t xml:space="preserve">253046</w:t>
      </w:r>
    </w:p>
    <w:p>
      <w:r>
        <w:t xml:space="preserve">Suosittelen kaikille, että pidätte hauskaa asujenne kanssa ja olette luovia. Mikä tahansa ja kaikki toimii! 😋 https://t.co/JKemvAlj8c https://t.co/JKemvAlj8c</w:t>
      </w:r>
    </w:p>
    <w:p>
      <w:r>
        <w:rPr>
          <w:b/>
          <w:u w:val="single"/>
        </w:rPr>
        <w:t xml:space="preserve">253047</w:t>
      </w:r>
    </w:p>
    <w:p>
      <w:r>
        <w:t xml:space="preserve">@RobertMarrs65 @nowthisnews se on sinun vastuullasi. Asut täällä ja maksat veroja, piste. Minä en tee lakeja 😂 Blokkaisin sinut, mutta viihdytät minua.</w:t>
      </w:r>
    </w:p>
    <w:p>
      <w:r>
        <w:rPr>
          <w:b/>
          <w:u w:val="single"/>
        </w:rPr>
        <w:t xml:space="preserve">253048</w:t>
      </w:r>
    </w:p>
    <w:p>
      <w:r>
        <w:t xml:space="preserve">Toivottavasti huominen menee hyvin, enkä saa enää yhtään pettymystä ihmisiltä, jotka perääntyvät aivan viime hetkellä 🙈 Lordt!</w:t>
      </w:r>
    </w:p>
    <w:p>
      <w:r>
        <w:rPr>
          <w:b/>
          <w:u w:val="single"/>
        </w:rPr>
        <w:t xml:space="preserve">253049</w:t>
      </w:r>
    </w:p>
    <w:p>
      <w:r>
        <w:t xml:space="preserve">Taurangan Mission Cemetery tarjoaa läheisemmän yhteyden NZ Archaeology Weekiin ja NZ Cemeteries Weekiin kuin monet ihmiset... https://t.co/gR3Wm3bFYI...</w:t>
      </w:r>
    </w:p>
    <w:p>
      <w:r>
        <w:rPr>
          <w:b/>
          <w:u w:val="single"/>
        </w:rPr>
        <w:t xml:space="preserve">253050</w:t>
      </w:r>
    </w:p>
    <w:p>
      <w:r>
        <w:t xml:space="preserve">- KOMMENTOI AJATUKSIASI! 🤔💬 Osallistuin tänään huutokauppaan Newtownissa, myyjät olivat... https://t.co/pillOwIX0A ...</w:t>
      </w:r>
    </w:p>
    <w:p>
      <w:r>
        <w:rPr>
          <w:b/>
          <w:u w:val="single"/>
        </w:rPr>
        <w:t xml:space="preserve">253051</w:t>
      </w:r>
    </w:p>
    <w:p>
      <w:r>
        <w:br/>
        <w:t xml:space="preserve">#verkkosivusto toimii ammattimaisena #online presence.check out työmme annettuun linkkiin https://t.co/88JD2e6OE8</w:t>
      </w:r>
    </w:p>
    <w:p>
      <w:r>
        <w:rPr>
          <w:b/>
          <w:u w:val="single"/>
        </w:rPr>
        <w:t xml:space="preserve">253052</w:t>
      </w:r>
    </w:p>
    <w:p>
      <w:r>
        <w:t xml:space="preserve">Söpöin pikku pääsiäismekko ikinä nyt varastossa NB,0-3 ja 3-6 kk 🐣🐣🐣🐣 https://t.co/xp43FiGYvp</w:t>
      </w:r>
    </w:p>
    <w:p>
      <w:r>
        <w:rPr>
          <w:b/>
          <w:u w:val="single"/>
        </w:rPr>
        <w:t xml:space="preserve">253053</w:t>
      </w:r>
    </w:p>
    <w:p>
      <w:r>
        <w:t xml:space="preserve">Jotain ihmeellistä ja hauskaa on tekeillä. Kerromme pian yksityiskohdista. Kyseessä ei ole draama tai show, mutta arvaatteko, mikä se on?</w:t>
      </w:r>
    </w:p>
    <w:p>
      <w:r>
        <w:rPr>
          <w:b/>
          <w:u w:val="single"/>
        </w:rPr>
        <w:t xml:space="preserve">253054</w:t>
      </w:r>
    </w:p>
    <w:p>
      <w:r>
        <w:t xml:space="preserve">Maalaus on runoutta, joka pikemminkin nähdään kuin koetaan, ja runous on maalausta, joka pikemminkin koetaan kuin nähdään.  #ALDUBKSTourSaUS</w:t>
      </w:r>
    </w:p>
    <w:p>
      <w:r>
        <w:rPr>
          <w:b/>
          <w:u w:val="single"/>
        </w:rPr>
        <w:t xml:space="preserve">253055</w:t>
      </w:r>
    </w:p>
    <w:p>
      <w:r>
        <w:t xml:space="preserve">Lisäsin videon @YouTube-soittolistaan https://t.co/5mWidsNZAl របៀបបើកកម្មវិធី Excel Start Excel, exit,</w:t>
      </w:r>
    </w:p>
    <w:p>
      <w:r>
        <w:rPr>
          <w:b/>
          <w:u w:val="single"/>
        </w:rPr>
        <w:t xml:space="preserve">253056</w:t>
      </w:r>
    </w:p>
    <w:p>
      <w:r>
        <w:t xml:space="preserve">#RRN https://t.co/Emg5aTyaFY LPT: Jos riitelet jonkun kanssa, älä välttämättä pidä sitä, että joku riitelee vastaan, merkkinä siitä, että...</w:t>
      </w:r>
    </w:p>
    <w:p>
      <w:r>
        <w:rPr>
          <w:b/>
          <w:u w:val="single"/>
        </w:rPr>
        <w:t xml:space="preserve">253057</w:t>
      </w:r>
    </w:p>
    <w:p>
      <w:r>
        <w:t xml:space="preserve">Miten eurooppalaisen S1-järjestelmän muutokset voivat vaikuttaa Ranskassa sijaitsevaan terveydenhuoltoon https://t.co/Sl5112uzIt #france #healthcare</w:t>
      </w:r>
    </w:p>
    <w:p>
      <w:r>
        <w:rPr>
          <w:b/>
          <w:u w:val="single"/>
        </w:rPr>
        <w:t xml:space="preserve">253058</w:t>
      </w:r>
    </w:p>
    <w:p>
      <w:r>
        <w:t xml:space="preserve">Onko sinulla alkuperäinen Henry-kivääri? Sitten sinun on parasta saada ammuksia!</w:t>
        <w:br/>
        <w:t xml:space="preserve">(Näetkö Smith &amp; Wessonin patenttimerkinnän laatikossa?)</w:t>
        <w:br/>
        <w:br/>
        <w:t xml:space="preserve">https://t.co/3iCe21zfz7 https://t.co/SamUbefhil</w:t>
      </w:r>
    </w:p>
    <w:p>
      <w:r>
        <w:rPr>
          <w:b/>
          <w:u w:val="single"/>
        </w:rPr>
        <w:t xml:space="preserve">253059</w:t>
      </w:r>
    </w:p>
    <w:p>
      <w:r>
        <w:t xml:space="preserve">Muistamme teitä toverit #yourlivesmatter @KisiiUniversity @iam_pamba #GarissaUni2YrsOn https://t.co/6Z3oVsci75</w:t>
      </w:r>
    </w:p>
    <w:p>
      <w:r>
        <w:rPr>
          <w:b/>
          <w:u w:val="single"/>
        </w:rPr>
        <w:t xml:space="preserve">253060</w:t>
      </w:r>
    </w:p>
    <w:p>
      <w:r>
        <w:t xml:space="preserve">Istuin alas, ja vieressäni istui neljä lasta, jotka näyttivät siltä, että he olivat saattaneet nähdä Menzingerit. Kun tajusin, että he näkivät Bastillen</w:t>
      </w:r>
    </w:p>
    <w:p>
      <w:r>
        <w:rPr>
          <w:b/>
          <w:u w:val="single"/>
        </w:rPr>
        <w:t xml:space="preserve">253061</w:t>
      </w:r>
    </w:p>
    <w:p>
      <w:r>
        <w:t xml:space="preserve">Hammasrattaiden mekaniikka mustissa, neonvihreissä oransseissa Low-Top lenkkareissa https://t.co/WeLFEWlvOc</w:t>
        <w:br/>
        <w:t xml:space="preserve">#kengät #teens #muoti #teens #muoti</w:t>
      </w:r>
    </w:p>
    <w:p>
      <w:r>
        <w:rPr>
          <w:b/>
          <w:u w:val="single"/>
        </w:rPr>
        <w:t xml:space="preserve">253062</w:t>
      </w:r>
    </w:p>
    <w:p>
      <w:r>
        <w:t xml:space="preserve">@o_thome Tiedoksesi, sinut on lisätty Block &amp;amp; Focus on @ProductHunt https://t.co/3LV8SqOadA h/t @yonishechter 🙌</w:t>
      </w:r>
    </w:p>
    <w:p>
      <w:r>
        <w:rPr>
          <w:b/>
          <w:u w:val="single"/>
        </w:rPr>
        <w:t xml:space="preserve">253063</w:t>
      </w:r>
    </w:p>
    <w:p>
      <w:r>
        <w:t xml:space="preserve">#PAWCIRCLE pls read/share/help if you can @TribeOfMa #cats need your help https://t.co/dH06orFCYY https://t.co/blDEZx7ZF8 RT</w:t>
      </w:r>
    </w:p>
    <w:p>
      <w:r>
        <w:rPr>
          <w:b/>
          <w:u w:val="single"/>
        </w:rPr>
        <w:t xml:space="preserve">253064</w:t>
      </w:r>
    </w:p>
    <w:p>
      <w:r>
        <w:t xml:space="preserve">Vapauta minut tästä vitun Castista!!!!! ... En kestä tätä enää ja on vasta kolmas päivä, joten tästä pitäisi tulla todella hauskaa aikaa minulle.</w:t>
      </w:r>
    </w:p>
    <w:p>
      <w:r>
        <w:rPr>
          <w:b/>
          <w:u w:val="single"/>
        </w:rPr>
        <w:t xml:space="preserve">253065</w:t>
      </w:r>
    </w:p>
    <w:p>
      <w:r>
        <w:t xml:space="preserve">Juon proteiinipirtelöni ulkona auringonpaisteessa.... kaikki sujui loistavasti, kunnes siihen lensi ötökkä 😳 .... vain lisää proteiinia, eikö????</w:t>
      </w:r>
    </w:p>
    <w:p>
      <w:r>
        <w:rPr>
          <w:b/>
          <w:u w:val="single"/>
        </w:rPr>
        <w:t xml:space="preserve">253066</w:t>
      </w:r>
    </w:p>
    <w:p>
      <w:r>
        <w:t xml:space="preserve">Olen ollut villiintynyt siitä asti kun muutin takaisin Vegasiin , chillaillut väärien ihmisten kanssa ; aika asettua takaisin oikean ihmisen kanssa 🙏 .</w:t>
      </w:r>
    </w:p>
    <w:p>
      <w:r>
        <w:rPr>
          <w:b/>
          <w:u w:val="single"/>
        </w:rPr>
        <w:t xml:space="preserve">253067</w:t>
      </w:r>
    </w:p>
    <w:p>
      <w:r>
        <w:t xml:space="preserve">@infamous_hair @Verz5 @TheSafestSpace @BrewTheWolf väri on edelleen vaalea, samat säännöt pätevät riippumatta siitä, mitä sekoitat sen tekemiseen.</w:t>
      </w:r>
    </w:p>
    <w:p>
      <w:r>
        <w:rPr>
          <w:b/>
          <w:u w:val="single"/>
        </w:rPr>
        <w:t xml:space="preserve">253068</w:t>
      </w:r>
    </w:p>
    <w:p>
      <w:r>
        <w:t xml:space="preserve">clash royal clash royale deck --&amp;gt;&amp;gt;</w:t>
        <w:br/>
        <w:br/>
        <w:t xml:space="preserve">#clashroyale1 #clashroyalehack https://t.co/fkvsXyUptS</w:t>
      </w:r>
    </w:p>
    <w:p>
      <w:r>
        <w:rPr>
          <w:b/>
          <w:u w:val="single"/>
        </w:rPr>
        <w:t xml:space="preserve">253069</w:t>
      </w:r>
    </w:p>
    <w:p>
      <w:r>
        <w:t xml:space="preserve">FAB FREEBIE! Hanki näyte L'Oreal Hydra Genius Liquid Care -kosteusvoiteesta!</w:t>
        <w:br/>
        <w:br/>
        <w:t xml:space="preserve"> ►► https://t.co/UvHM4sqE2Z https://t.co/bpGn8tBZt7</w:t>
      </w:r>
    </w:p>
    <w:p>
      <w:r>
        <w:rPr>
          <w:b/>
          <w:u w:val="single"/>
        </w:rPr>
        <w:t xml:space="preserve">253070</w:t>
      </w:r>
    </w:p>
    <w:p>
      <w:r>
        <w:t xml:space="preserve">@83flow Kiitos seurannasta. Tässä on ilmainen videosarjasi "The Secretin" John Assarafilta 😀 https://t.co/n7kGkulPaC.</w:t>
      </w:r>
    </w:p>
    <w:p>
      <w:r>
        <w:rPr>
          <w:b/>
          <w:u w:val="single"/>
        </w:rPr>
        <w:t xml:space="preserve">253071</w:t>
      </w:r>
    </w:p>
    <w:p>
      <w:r>
        <w:t xml:space="preserve">No niin - kevätloma on täällä, joten on aika ryhdistäytyä ja järjestää kaikki asiakirjani kannettavallani ja merkitä kaikki scrivenerissä! https://t.co/AtNoprJkuV</w:t>
      </w:r>
    </w:p>
    <w:p>
      <w:r>
        <w:rPr>
          <w:b/>
          <w:u w:val="single"/>
        </w:rPr>
        <w:t xml:space="preserve">253072</w:t>
      </w:r>
    </w:p>
    <w:p>
      <w:r>
        <w:t xml:space="preserve">#thainara #kookosöljy #luonnollinen facebook 👉🏻 https://t.co/gh0panHuFu 👉🏻 line@ https://t.co/jBTh9xYHul #รับสมัครตัวแทนจำหน่าย https://t.co/jyZaPqhDUe</w:t>
      </w:r>
    </w:p>
    <w:p>
      <w:r>
        <w:rPr>
          <w:b/>
          <w:u w:val="single"/>
        </w:rPr>
        <w:t xml:space="preserve">253073</w:t>
      </w:r>
    </w:p>
    <w:p>
      <w:r>
        <w:t xml:space="preserve">4/4/2017 Aika: 04:03 Lämpötila: 10.2 C Barometri: 1020.0 hPa Tuulen suunta: Sade tänään: WSW 6.9 mph:   0.0mm</w:t>
      </w:r>
    </w:p>
    <w:p>
      <w:r>
        <w:rPr>
          <w:b/>
          <w:u w:val="single"/>
        </w:rPr>
        <w:t xml:space="preserve">253074</w:t>
      </w:r>
    </w:p>
    <w:p>
      <w:r>
        <w:t xml:space="preserve">6 nopeaa vinkkiä tappavan #Inbound #Marketing-tiimin rakentamiseen: https://t.co/XSRdJuVGkC #agentuuri #strategia https://t.co/1nFH8BNUsF</w:t>
      </w:r>
    </w:p>
    <w:p>
      <w:r>
        <w:rPr>
          <w:b/>
          <w:u w:val="single"/>
        </w:rPr>
        <w:t xml:space="preserve">253075</w:t>
      </w:r>
    </w:p>
    <w:p>
      <w:r>
        <w:t xml:space="preserve">Beyonce Full Nude Photo Shoot #beyonceispregnant #beyoncetwins #yh 2071478291 https://t.co/EkJY503qRP</w:t>
      </w:r>
    </w:p>
    <w:p>
      <w:r>
        <w:rPr>
          <w:b/>
          <w:u w:val="single"/>
        </w:rPr>
        <w:t xml:space="preserve">253076</w:t>
      </w:r>
    </w:p>
    <w:p>
      <w:r>
        <w:t xml:space="preserve">Hyvä diili SkyVegas! 50% talletuksestasi vastaa jopa £ 50 #vegas. https://t.co/GGI6MXMKYc https://t.co/TbWQgy1xnf</w:t>
      </w:r>
    </w:p>
    <w:p>
      <w:r>
        <w:rPr>
          <w:b/>
          <w:u w:val="single"/>
        </w:rPr>
        <w:t xml:space="preserve">253077</w:t>
      </w:r>
    </w:p>
    <w:p>
      <w:r>
        <w:t xml:space="preserve">Ehkä siksi, että politiikka nähdään toisinaan TV-ohjelmana ja toisinaan sirkuksena. Ja silloin ei tarvita poliitikkoa, vain showmies https://t.co/SvhlYoWW8A https://t.co/SvhlYoWW8A</w:t>
      </w:r>
    </w:p>
    <w:p>
      <w:r>
        <w:rPr>
          <w:b/>
          <w:u w:val="single"/>
        </w:rPr>
        <w:t xml:space="preserve">253078</w:t>
      </w:r>
    </w:p>
    <w:p>
      <w:r>
        <w:t xml:space="preserve">Justin Trudeau selittää, miksi hän haluaa uusintaottelun Matthew Perryn kanssa https://t.co/GH7eChSAEh https://t.co/05ZRLqhXOK</w:t>
      </w:r>
    </w:p>
    <w:p>
      <w:r>
        <w:rPr>
          <w:b/>
          <w:u w:val="single"/>
        </w:rPr>
        <w:t xml:space="preserve">253079</w:t>
      </w:r>
    </w:p>
    <w:p>
      <w:r>
        <w:t xml:space="preserve">Nämä ANCYL:n ääliöt eivät tiedä, että muut DA:n ääliöt eivät enää marssita Luthuli-talolle perjantaina. Aaai!</w:t>
      </w:r>
    </w:p>
    <w:p>
      <w:r>
        <w:rPr>
          <w:b/>
          <w:u w:val="single"/>
        </w:rPr>
        <w:t xml:space="preserve">253080</w:t>
      </w:r>
    </w:p>
    <w:p>
      <w:r>
        <w:t xml:space="preserve">@LexiSindel Luulen, etten voi enää pukeutua häneksi halloweenina, ainakaan ilman, että teen vakavaa työtä.</w:t>
      </w:r>
    </w:p>
    <w:p>
      <w:r>
        <w:rPr>
          <w:b/>
          <w:u w:val="single"/>
        </w:rPr>
        <w:t xml:space="preserve">253081</w:t>
      </w:r>
    </w:p>
    <w:p>
      <w:r>
        <w:t xml:space="preserve">@Traducefbp Tuhlasin juuri 3 minuuttia elämästäni lukiessani unelmastasi, jota en saa takaisin lol. Mene takaisin nukkumaan fam lol</w:t>
      </w:r>
    </w:p>
    <w:p>
      <w:r>
        <w:rPr>
          <w:b/>
          <w:u w:val="single"/>
        </w:rPr>
        <w:t xml:space="preserve">253082</w:t>
      </w:r>
    </w:p>
    <w:p>
      <w:r>
        <w:t xml:space="preserve">Virta itsessään ei riittänyt liikuttamaan symbaalia ja tuottamaan ääniaaltoja, joten aloin olla luova kaiutinohjaimen kanssa.</w:t>
      </w:r>
    </w:p>
    <w:p>
      <w:r>
        <w:rPr>
          <w:b/>
          <w:u w:val="single"/>
        </w:rPr>
        <w:t xml:space="preserve">253083</w:t>
      </w:r>
    </w:p>
    <w:p>
      <w:r>
        <w:t xml:space="preserve">RAKASTAN häntä, toivon Bravesilla olevan hänet, koska vihaan Giantsia. Hyvä maanläheinen maalaispoika, joka heittää kovaa ja leimaa; osaa PITCHATA, ei vain heittää! https://t.co/5y4HODi51R</w:t>
      </w:r>
    </w:p>
    <w:p>
      <w:r>
        <w:rPr>
          <w:b/>
          <w:u w:val="single"/>
        </w:rPr>
        <w:t xml:space="preserve">253084</w:t>
      </w:r>
    </w:p>
    <w:p>
      <w:r>
        <w:t xml:space="preserve">Martin Lawrence kihlautui tyttöystävänsä Roberta Moradfarin kanssa - katso mittatilaustyönä tehty sormus! https://t.co/vYrQlF4XE7 #uutiset https://t.co/1b1hKDepdH https://t.co/LDTtVBiUfH</w:t>
      </w:r>
    </w:p>
    <w:p>
      <w:r>
        <w:rPr>
          <w:b/>
          <w:u w:val="single"/>
        </w:rPr>
        <w:t xml:space="preserve">253085</w:t>
      </w:r>
    </w:p>
    <w:p>
      <w:r>
        <w:t xml:space="preserve">Hector valittaa siitä, kuinka paljon käymme ulkona syömässä. Minäkö kokkaan jotain?  Hän: Nah mä haluan mennä ulos syömään jotain 😂</w:t>
      </w:r>
    </w:p>
    <w:p>
      <w:r>
        <w:rPr>
          <w:b/>
          <w:u w:val="single"/>
        </w:rPr>
        <w:t xml:space="preserve">253086</w:t>
      </w:r>
    </w:p>
    <w:p>
      <w:r>
        <w:t xml:space="preserve">#RIAADiamond @Nickelbackin #AllTheRightReasons -levylle! Uusi albumi tulossa myös kesäkuussa! @rrusa https://t.co/MlPv2BXMEr https://t.co/a4qqlraaUw</w:t>
      </w:r>
    </w:p>
    <w:p>
      <w:r>
        <w:rPr>
          <w:b/>
          <w:u w:val="single"/>
        </w:rPr>
        <w:t xml:space="preserve">253087</w:t>
      </w:r>
    </w:p>
    <w:p>
      <w:r>
        <w:t xml:space="preserve">@brookewinters33 Tiedän! Minua surettaa, kun ihmiset valittavat tietyistä troopeista, koska mikä tahansa trooppi voi parantaa tarinaa, jos se tehdään oikein tai kierrellään.</w:t>
      </w:r>
    </w:p>
    <w:p>
      <w:r>
        <w:rPr>
          <w:b/>
          <w:u w:val="single"/>
        </w:rPr>
        <w:t xml:space="preserve">253088</w:t>
      </w:r>
    </w:p>
    <w:p>
      <w:r>
        <w:t xml:space="preserve">Kuuntelijoiden tukema - kaupaton Everything's Magic '2007' by Angels &amp;amp; Airwaves https://t.co/9CgKigNeCu</w:t>
      </w:r>
    </w:p>
    <w:p>
      <w:r>
        <w:rPr>
          <w:b/>
          <w:u w:val="single"/>
        </w:rPr>
        <w:t xml:space="preserve">253089</w:t>
      </w:r>
    </w:p>
    <w:p>
      <w:r>
        <w:t xml:space="preserve">@falamb3 kuvantaminen Nawazilla on omat asunnot Lontoon hienoimmalla alueella henkilökohtaisilla tuloillaan.</w:t>
      </w:r>
    </w:p>
    <w:p>
      <w:r>
        <w:rPr>
          <w:b/>
          <w:u w:val="single"/>
        </w:rPr>
        <w:t xml:space="preserve">253090</w:t>
      </w:r>
    </w:p>
    <w:p>
      <w:r>
        <w:t xml:space="preserve">Löytyi transponderi etana!</w:t>
        <w:br/>
        <w:t xml:space="preserve">Kandidaattikuvia Alubarnan palatsikylpylästä!</w:t>
        <w:br/>
        <w:t xml:space="preserve">https://t.co/9x3rZWnkjd #TreCru https://t.co/OmKoQhvabs</w:t>
      </w:r>
    </w:p>
    <w:p>
      <w:r>
        <w:rPr>
          <w:b/>
          <w:u w:val="single"/>
        </w:rPr>
        <w:t xml:space="preserve">253091</w:t>
      </w:r>
    </w:p>
    <w:p>
      <w:r>
        <w:t xml:space="preserve">Jokaista estämääni poliittista subredditiä kohden ilmestyy 3 uutta.</w:t>
        <w:br/>
        <w:br/>
        <w:t xml:space="preserve"> KÄYTÄ VAIN YHTÄ REDDITIÄ. ET TARVITSE VIITTÄ, JOTKA KERTOVAT MINULLE SAMAA ASIAA.</w:t>
      </w:r>
    </w:p>
    <w:p>
      <w:r>
        <w:rPr>
          <w:b/>
          <w:u w:val="single"/>
        </w:rPr>
        <w:t xml:space="preserve">253092</w:t>
      </w:r>
    </w:p>
    <w:p>
      <w:r>
        <w:t xml:space="preserve">@maxhexIT Hei MAXHEX, Näen, että seuraat WPEngineä. Tutustu joitakin mahtavia tarjouksia Wordpress PRO Plugins, kanssa 95% https://t.co/nOGYqjGVJp</w:t>
      </w:r>
    </w:p>
    <w:p>
      <w:r>
        <w:rPr>
          <w:b/>
          <w:u w:val="single"/>
        </w:rPr>
        <w:t xml:space="preserve">253093</w:t>
      </w:r>
    </w:p>
    <w:p>
      <w:r>
        <w:t xml:space="preserve">Lyhyt vastaus = Kyllä. Muista S9 E8 Apprentice UK näyttää sen parhaiten https://t.co/T80AKN50RP Tai elokuvasta #TheIntern https://t.co/HxhRxflBdl.</w:t>
      </w:r>
    </w:p>
    <w:p>
      <w:r>
        <w:rPr>
          <w:b/>
          <w:u w:val="single"/>
        </w:rPr>
        <w:t xml:space="preserve">253094</w:t>
      </w:r>
    </w:p>
    <w:p>
      <w:r>
        <w:t xml:space="preserve">@Jbidwal82 @RobMayeda @nbcbayarea Bout herätä talosi noita ympäröi munchkins laulaa seuraa keltainen tiili tie!</w:t>
      </w:r>
    </w:p>
    <w:p>
      <w:r>
        <w:rPr>
          <w:b/>
          <w:u w:val="single"/>
        </w:rPr>
        <w:t xml:space="preserve">253095</w:t>
      </w:r>
    </w:p>
    <w:p>
      <w:r>
        <w:t xml:space="preserve">Viisi kriittistä taitoa oppilaiden voimaannuttamiseksi digitaaliaikana by @callmeKi via @MindShiftKQED #edtech https://t.co/rt6qGsEo0A</w:t>
      </w:r>
    </w:p>
    <w:p>
      <w:r>
        <w:rPr>
          <w:b/>
          <w:u w:val="single"/>
        </w:rPr>
        <w:t xml:space="preserve">253096</w:t>
      </w:r>
    </w:p>
    <w:p>
      <w:r>
        <w:t xml:space="preserve">@schmanetjanet Minulla oli idea sarjakuvasta, jossa on kaksi päähenkilöä (vanhempi mies, alaikäinen tyttö) ja sanon vain, etten halua viedä sitä nyt mihinkään :^T</w:t>
      </w:r>
    </w:p>
    <w:p>
      <w:r>
        <w:rPr>
          <w:b/>
          <w:u w:val="single"/>
        </w:rPr>
        <w:t xml:space="preserve">253097</w:t>
      </w:r>
    </w:p>
    <w:p>
      <w:r>
        <w:t xml:space="preserve">@Denisewx @WXYZPrakash Denise Vaikka on pilvistä ja kylmää, kauneutesi on auringonsäde, joka auttaa kaikkia selviämään päivästä. Siunausta sinulle</w:t>
      </w:r>
    </w:p>
    <w:p>
      <w:r>
        <w:rPr>
          <w:b/>
          <w:u w:val="single"/>
        </w:rPr>
        <w:t xml:space="preserve">253098</w:t>
      </w:r>
    </w:p>
    <w:p>
      <w:r>
        <w:t xml:space="preserve">@SirDarrow @CNNPolitics @realDonaldTrump Toivottavasti jokin näistä tutkimuksista etenee ja Trump erotetaan.</w:t>
      </w:r>
    </w:p>
    <w:p>
      <w:r>
        <w:rPr>
          <w:b/>
          <w:u w:val="single"/>
        </w:rPr>
        <w:t xml:space="preserve">253099</w:t>
      </w:r>
    </w:p>
    <w:p>
      <w:r>
        <w:t xml:space="preserve">Myymäläpäällikkö - Ponca City, OK 74601, US #työpaikat #Ponca City pls RT: Myymäläpäällikkö AutoZone, maan johtava... https://t.co/u6aDE0wn3v...</w:t>
      </w:r>
    </w:p>
    <w:p>
      <w:r>
        <w:rPr>
          <w:b/>
          <w:u w:val="single"/>
        </w:rPr>
        <w:t xml:space="preserve">253100</w:t>
      </w:r>
    </w:p>
    <w:p>
      <w:r>
        <w:t xml:space="preserve">@RiceGum Joten sen sijaan, että lähestyisit tätä tilannetta vakavasti, päätät tehdä diss-kappaleen??? Kuulostaa ammattimaiselta tavalta hoitaa tämä...</w:t>
      </w:r>
    </w:p>
    <w:p>
      <w:r>
        <w:rPr>
          <w:b/>
          <w:u w:val="single"/>
        </w:rPr>
        <w:t xml:space="preserve">253101</w:t>
      </w:r>
    </w:p>
    <w:p>
      <w:r>
        <w:t xml:space="preserve">Tilaa &amp;; nauti digitaalisesta reality show'sta koskaan https://t.co/Um4CQriLZq... #KwawKesse4Real</w:t>
        <w:br/>
        <w:t xml:space="preserve">Cc: @kwawkese @kcrownmedia @kcrownmedia</w:t>
      </w:r>
    </w:p>
    <w:p>
      <w:r>
        <w:rPr>
          <w:b/>
          <w:u w:val="single"/>
        </w:rPr>
        <w:t xml:space="preserve">253102</w:t>
      </w:r>
    </w:p>
    <w:p>
      <w:r>
        <w:t xml:space="preserve">TONIGHT #ELITEFRIDAYS #MARCHMADNES #GRANDFINALE @cityscapesny #MUSIC BY @djsuave99... https://t.co/hAgHR2kZO8...</w:t>
      </w:r>
    </w:p>
    <w:p>
      <w:r>
        <w:rPr>
          <w:b/>
          <w:u w:val="single"/>
        </w:rPr>
        <w:t xml:space="preserve">253103</w:t>
      </w:r>
    </w:p>
    <w:p>
      <w:r>
        <w:t xml:space="preserve">@alanhahn @HDumpty39 @ChrisCanty99 pelaajana wud u b pystyy 2 hav hyvä relaship w / Lonzo samalla jatkuvasti bein kysytään bout lavar kommentteja?</w:t>
      </w:r>
    </w:p>
    <w:p>
      <w:r>
        <w:rPr>
          <w:b/>
          <w:u w:val="single"/>
        </w:rPr>
        <w:t xml:space="preserve">253104</w:t>
      </w:r>
    </w:p>
    <w:p>
      <w:r>
        <w:t xml:space="preserve">#LittyPalooza 🤙🏾🔥 29.APRILLI</w:t>
        <w:br/>
        <w:br/>
        <w:t xml:space="preserve">Alkoholitäytteiset SuperSoakers 💦🔫</w:t>
        <w:br/>
        <w:br/>
        <w:t xml:space="preserve">CONFETTI BOMBS 🎊 GLOW STICKS &amp;AMP; MUUTA!!!</w:t>
        <w:br/>
        <w:br/>
        <w:t xml:space="preserve">https://t.co/VhwJLTuE21 RT x12</w:t>
      </w:r>
    </w:p>
    <w:p>
      <w:r>
        <w:rPr>
          <w:b/>
          <w:u w:val="single"/>
        </w:rPr>
        <w:t xml:space="preserve">253105</w:t>
      </w:r>
    </w:p>
    <w:p>
      <w:r>
        <w:t xml:space="preserve">Palasin tänään toimistoon vietettyäni eilen aikaa opittuani hyödyllisiä tekniikoita johtajien todisteiden/tiedon tarpeiden tukemiseksi.</w:t>
      </w:r>
    </w:p>
    <w:p>
      <w:r>
        <w:rPr>
          <w:b/>
          <w:u w:val="single"/>
        </w:rPr>
        <w:t xml:space="preserve">253106</w:t>
      </w:r>
    </w:p>
    <w:p>
      <w:r>
        <w:t xml:space="preserve">@FrymathewMathew @DavidYankovich Kun tämä on tehty, meidän on tuotava Obama takaisin korjaamaan kaikki, mitä @realDonaldTrump rikkoi, jos se ei ole liian myöhäistä.</w:t>
      </w:r>
    </w:p>
    <w:p>
      <w:r>
        <w:rPr>
          <w:b/>
          <w:u w:val="single"/>
        </w:rPr>
        <w:t xml:space="preserve">253107</w:t>
      </w:r>
    </w:p>
    <w:p>
      <w:r>
        <w:t xml:space="preserve">adidas Originals by ALEXANDER WANG AW Bball putoaa @ 6PM EST SNS</w:t>
        <w:br/>
        <w:br/>
        <w:t xml:space="preserve">BLACK https://t.co/QuKXXIKAHi</w:t>
        <w:br/>
        <w:t xml:space="preserve">WHITE https://t.co/7Cqxz6pW3V https://t.co/6GOX00E0Io</w:t>
      </w:r>
    </w:p>
    <w:p>
      <w:r>
        <w:rPr>
          <w:b/>
          <w:u w:val="single"/>
        </w:rPr>
        <w:t xml:space="preserve">253108</w:t>
      </w:r>
    </w:p>
    <w:p>
      <w:r>
        <w:t xml:space="preserve">@Jeff_LJ_Lloyd @JeffRisdon @NFLFilmStudy En pidä 10 vuoden kertomuksesta. En oleta joukkueen pitävän pelaajaa pidempään kuin sopimuksen mukaan.</w:t>
      </w:r>
    </w:p>
    <w:p>
      <w:r>
        <w:rPr>
          <w:b/>
          <w:u w:val="single"/>
        </w:rPr>
        <w:t xml:space="preserve">253109</w:t>
      </w:r>
    </w:p>
    <w:p>
      <w:r>
        <w:t xml:space="preserve">Luovuutesi pulppuaa tänään hyvin syvältä kaivosta ja tuo... Lisää Neitsyt https://t.co/OS0jt0CiUr</w:t>
      </w:r>
    </w:p>
    <w:p>
      <w:r>
        <w:rPr>
          <w:b/>
          <w:u w:val="single"/>
        </w:rPr>
        <w:t xml:space="preserve">253110</w:t>
      </w:r>
    </w:p>
    <w:p>
      <w:r>
        <w:t xml:space="preserve">''Mutta jos joku kristittynä kärsii, älköön hävetkö, vaan kirkastakoon Jumalaa tässä asiassa.''</w:t>
        <w:br/>
        <w:t xml:space="preserve"> -1Pietari 4:16</w:t>
      </w:r>
    </w:p>
    <w:p>
      <w:r>
        <w:rPr>
          <w:b/>
          <w:u w:val="single"/>
        </w:rPr>
        <w:t xml:space="preserve">253111</w:t>
      </w:r>
    </w:p>
    <w:p>
      <w:r>
        <w:t xml:space="preserve">Vaaleanpunainen timantti huutokaupattiin ennätyksellisellä 71,2 miljoonalla dollarilla Hongkongissa https://t.co/DrdG8q0Qx5 https://t.co/rckhZSqxHT https://t.co/rckhZSqxHT</w:t>
      </w:r>
    </w:p>
    <w:p>
      <w:r>
        <w:rPr>
          <w:b/>
          <w:u w:val="single"/>
        </w:rPr>
        <w:t xml:space="preserve">253112</w:t>
      </w:r>
    </w:p>
    <w:p>
      <w:r>
        <w:t xml:space="preserve">Mukavan raikas ja puhdas hapan.  Erittäin virkistävä. - Juomana @ofallonbrewery Grape Escape - https://t.co/VKDusavjoY #photo</w:t>
      </w:r>
    </w:p>
    <w:p>
      <w:r>
        <w:rPr>
          <w:b/>
          <w:u w:val="single"/>
        </w:rPr>
        <w:t xml:space="preserve">253113</w:t>
      </w:r>
    </w:p>
    <w:p>
      <w:r>
        <w:t xml:space="preserve">Ihmiset #JournalSquare #NJ ?</w:t>
        <w:br/>
        <w:br/>
        <w:t xml:space="preserve">Me annamme kaksi peukkua ylös...niin antaisi tämäkin herrasmies, jos ei olisi #BoulevardDrinks</w:t>
        <w:br/>
        <w:br/>
        <w:t xml:space="preserve">https://t.co/o79ZSPioy7 https://t.co/xmjGT54dHr https://t.co/xmjGT54dHr</w:t>
      </w:r>
    </w:p>
    <w:p>
      <w:r>
        <w:rPr>
          <w:b/>
          <w:u w:val="single"/>
        </w:rPr>
        <w:t xml:space="preserve">253114</w:t>
      </w:r>
    </w:p>
    <w:p>
      <w:r>
        <w:t xml:space="preserve">Esittelemme uuden, rehellisen, kansainvälisen</w:t>
        <w:br/>
        <w:t xml:space="preserve">maksujärjestelmän yrityksellesi</w:t>
        <w:br/>
        <w:br/>
        <w:t xml:space="preserve"> Bahama and Beyond Gold Nation.... https://t.co/5XGt0WmPul</w:t>
      </w:r>
    </w:p>
    <w:p>
      <w:r>
        <w:rPr>
          <w:b/>
          <w:u w:val="single"/>
        </w:rPr>
        <w:t xml:space="preserve">253115</w:t>
      </w:r>
    </w:p>
    <w:p>
      <w:r>
        <w:t xml:space="preserve">Kristinuskossa moraali ja uskonto eivät missään vaiheessa ole kosketuksissa todellisuuteen.  Friedrich Nietzsche #friedrichnietzsche</w:t>
      </w:r>
    </w:p>
    <w:p>
      <w:r>
        <w:rPr>
          <w:b/>
          <w:u w:val="single"/>
        </w:rPr>
        <w:t xml:space="preserve">253116</w:t>
      </w:r>
    </w:p>
    <w:p>
      <w:r>
        <w:t xml:space="preserve">@NaijaCorpers @cchukudebelu Ongelma on nyt kahden viikon kuluttua, unohdamme uutiset&amp;amp;mitään ei tapahdu.... Nigeria ei lopeta</w:t>
      </w:r>
    </w:p>
    <w:p>
      <w:r>
        <w:rPr>
          <w:b/>
          <w:u w:val="single"/>
        </w:rPr>
        <w:t xml:space="preserve">253117</w:t>
      </w:r>
    </w:p>
    <w:p>
      <w:r>
        <w:t xml:space="preserve">Pääsiäismunan muotoinen jalkakäytäväkalkki, 6 kpl - https://t.co/pmeJLls3To</w:t>
        <w:br/>
        <w:t xml:space="preserve">DizzBee Shop</w:t>
        <w:br/>
        <w:t xml:space="preserve">#fb https://t.co/8AdPKM7w5R</w:t>
      </w:r>
    </w:p>
    <w:p>
      <w:r>
        <w:rPr>
          <w:b/>
          <w:u w:val="single"/>
        </w:rPr>
        <w:t xml:space="preserve">253118</w:t>
      </w:r>
    </w:p>
    <w:p>
      <w:r>
        <w:t xml:space="preserve">Arvokas elämän oppitunti: Viestintä on avain kaikkiin suhteisiin! Et voi vain olettaa, että ihmiset ajattelevat samalla tavalla kuin sinä.👌🏼</w:t>
      </w:r>
    </w:p>
    <w:p>
      <w:r>
        <w:rPr>
          <w:b/>
          <w:u w:val="single"/>
        </w:rPr>
        <w:t xml:space="preserve">253119</w:t>
      </w:r>
    </w:p>
    <w:p>
      <w:r>
        <w:t xml:space="preserve">Trump kääntyy äkillisesti Syyrian suhteen sotilasneuvonantajien puoleen https://t.co/C8GdZyhnEV https://t.co/0CREinfd0n https://t.co/0CREinfd0n</w:t>
      </w:r>
    </w:p>
    <w:p>
      <w:r>
        <w:rPr>
          <w:b/>
          <w:u w:val="single"/>
        </w:rPr>
        <w:t xml:space="preserve">253120</w:t>
      </w:r>
    </w:p>
    <w:p>
      <w:r>
        <w:t xml:space="preserve">Löytyi transponderi etana!</w:t>
        <w:br/>
        <w:t xml:space="preserve"> Extra! Extra!</w:t>
        <w:t xml:space="preserve">CP9 vangitsi Oharan paholaisen!</w:t>
        <w:br/>
        <w:t xml:space="preserve">https://t.co/3RSChuXplI #TreCru https://t.co/GnfmvXw7Ce #TreCru https://t.co/GnfmvXw7Ce</w:t>
      </w:r>
    </w:p>
    <w:p>
      <w:r>
        <w:rPr>
          <w:b/>
          <w:u w:val="single"/>
        </w:rPr>
        <w:t xml:space="preserve">253121</w:t>
      </w:r>
    </w:p>
    <w:p>
      <w:r>
        <w:t xml:space="preserve">Jos tämä ei osoita, kuinka samanlaisia me olemme, niin en tiedä mitä sanoa #tequila https://t.co/1ZzV9OiTmk</w:t>
      </w:r>
    </w:p>
    <w:p>
      <w:r>
        <w:rPr>
          <w:b/>
          <w:u w:val="single"/>
        </w:rPr>
        <w:t xml:space="preserve">253122</w:t>
      </w:r>
    </w:p>
    <w:p>
      <w:r>
        <w:t xml:space="preserve">Android piiritettynä haittaohjelmista - näin suojaat puhelimesi!! via @NakedSecurity | https://t.co/ayMDg2i1jO | #Android #Malware</w:t>
      </w:r>
    </w:p>
    <w:p>
      <w:r>
        <w:rPr>
          <w:b/>
          <w:u w:val="single"/>
        </w:rPr>
        <w:t xml:space="preserve">253123</w:t>
      </w:r>
    </w:p>
    <w:p>
      <w:r>
        <w:t xml:space="preserve">@nytimes äänestäjät voivat vaikuttaa johtajiin täysimääräisesti muutosten ja uudistusten aikaansaamiseksi, kun asioita käsitellään paikallisessa kaupungissa, läänissä tai osavaltiossa.</w:t>
      </w:r>
    </w:p>
    <w:p>
      <w:r>
        <w:rPr>
          <w:b/>
          <w:u w:val="single"/>
        </w:rPr>
        <w:t xml:space="preserve">253124</w:t>
      </w:r>
    </w:p>
    <w:p>
      <w:r>
        <w:t xml:space="preserve">Löytyi transponderi etana!</w:t>
        <w:br/>
        <w:t xml:space="preserve"> Valaan tapaaminen!</w:t>
        <w:t xml:space="preserve">"Tapaamme täällä taas!"</w:t>
        <w:br/>
        <w:t xml:space="preserve">https://t.co/aAI8bvsIRc #TreCru https://t.co/Iax2XLimgp</w:t>
      </w:r>
    </w:p>
    <w:p>
      <w:r>
        <w:rPr>
          <w:b/>
          <w:u w:val="single"/>
        </w:rPr>
        <w:t xml:space="preserve">253125</w:t>
      </w:r>
    </w:p>
    <w:p>
      <w:r>
        <w:t xml:space="preserve">Urheilijoiden lääketieteelliset tiedot vaarassa IAAF:n kärsiessä Fancy Bearsin väitetystä kyberhyökkäyksestä https://t.co/yKDdz24mtn</w:t>
      </w:r>
    </w:p>
    <w:p>
      <w:r>
        <w:rPr>
          <w:b/>
          <w:u w:val="single"/>
        </w:rPr>
        <w:t xml:space="preserve">253126</w:t>
      </w:r>
    </w:p>
    <w:p>
      <w:r>
        <w:t xml:space="preserve">TechCrunch: https://t.co/03v8135W6j by romaindillet https://t.co/0DQ9SavAyE https://t.co/0DQ9SavAyE</w:t>
      </w:r>
    </w:p>
    <w:p>
      <w:r>
        <w:rPr>
          <w:b/>
          <w:u w:val="single"/>
        </w:rPr>
        <w:t xml:space="preserve">253127</w:t>
      </w:r>
    </w:p>
    <w:p>
      <w:r>
        <w:t xml:space="preserve">Hanki #FREE #maali #näyte ja värikonsultointi @DunnEdwards Etsi myymälä lähelläsi. AD https://t.co/oWkrck5Zuw #DELiveColorfully #coupon https://t.co/iq7wcXUUqS</w:t>
      </w:r>
    </w:p>
    <w:p>
      <w:r>
        <w:rPr>
          <w:b/>
          <w:u w:val="single"/>
        </w:rPr>
        <w:t xml:space="preserve">253128</w:t>
      </w:r>
    </w:p>
    <w:p>
      <w:r>
        <w:t xml:space="preserve">Tämä Throwback-video Vinod Khannasta laulamassa livenä Rekhan kanssa on pakko katsoa! https://t.co/fVkQaej14i https://t.co/K59JX7mtqj</w:t>
      </w:r>
    </w:p>
    <w:p>
      <w:r>
        <w:rPr>
          <w:b/>
          <w:u w:val="single"/>
        </w:rPr>
        <w:t xml:space="preserve">253129</w:t>
      </w:r>
    </w:p>
    <w:p>
      <w:r>
        <w:t xml:space="preserve">Tällä viikolla on otettu käyttöön Inlandsbananin uusi, moderni juna.</w:t>
        <w:br/>
        <w:br/>
        <w:t xml:space="preserve"> Inlandsbananin tavoitteena on vähentää... https://t.co/dXExsxpJ1h...</w:t>
      </w:r>
    </w:p>
    <w:p>
      <w:r>
        <w:rPr>
          <w:b/>
          <w:u w:val="single"/>
        </w:rPr>
        <w:t xml:space="preserve">253130</w:t>
      </w:r>
    </w:p>
    <w:p>
      <w:r>
        <w:t xml:space="preserve">@taestell Springfieldissä oli hyvin oudot vaalit, kun työskentelin siellä, ja neljä pormestariehdokasta pääsi loppukilpailuun &amp;amp; lehti kannatti neljää.</w:t>
      </w:r>
    </w:p>
    <w:p>
      <w:r>
        <w:rPr>
          <w:b/>
          <w:u w:val="single"/>
        </w:rPr>
        <w:t xml:space="preserve">253131</w:t>
      </w:r>
    </w:p>
    <w:p>
      <w:r>
        <w:t xml:space="preserve"/>
      </w:r>
    </w:p>
    <w:p>
      <w:r>
        <w:rPr>
          <w:b/>
          <w:u w:val="single"/>
        </w:rPr>
        <w:t xml:space="preserve">253132</w:t>
      </w:r>
    </w:p>
    <w:p>
      <w:r>
        <w:t xml:space="preserve">2 ihmistä seurasi minua ja yksi henkilö jätti seuraamiseni // automaattisesti tarkistettu https://t.co/kGddYMHuLY kautta.</w:t>
      </w:r>
    </w:p>
    <w:p>
      <w:r>
        <w:rPr>
          <w:b/>
          <w:u w:val="single"/>
        </w:rPr>
        <w:t xml:space="preserve">253133</w:t>
      </w:r>
    </w:p>
    <w:p>
      <w:r>
        <w:t xml:space="preserve">Onneksi olkoon! Jatkakaa menestymistä! Hiuksesi ja ihosi näyttävät kauniilta, älä ole ankara edistyksesi suhteen 💜👑 https://t.co/k1Lv3Fyr2x https://t.co/k1Lv3Fyr2x.</w:t>
      </w:r>
    </w:p>
    <w:p>
      <w:r>
        <w:rPr>
          <w:b/>
          <w:u w:val="single"/>
        </w:rPr>
        <w:t xml:space="preserve">253134</w:t>
      </w:r>
    </w:p>
    <w:p>
      <w:r>
        <w:t xml:space="preserve">@whiteguyspeaks @jimmy1neR45 Vaihtoehtona on myöntää, että KKK oli oikeassa siitä, että POC on luonnostaan alttiimpi rikollisuudelle.</w:t>
      </w:r>
    </w:p>
    <w:p>
      <w:r>
        <w:rPr>
          <w:b/>
          <w:u w:val="single"/>
        </w:rPr>
        <w:t xml:space="preserve">253135</w:t>
      </w:r>
    </w:p>
    <w:p>
      <w:r>
        <w:t xml:space="preserve">Autovarkaudesta epäiltyä seurataan nilkkamonitorilla Chickashassa https://t.co/PjsJamRyhR https://t.co/OCfkWQugYU https://t.co/OCfkWQugYU</w:t>
      </w:r>
    </w:p>
    <w:p>
      <w:r>
        <w:rPr>
          <w:b/>
          <w:u w:val="single"/>
        </w:rPr>
        <w:t xml:space="preserve">253136</w:t>
      </w:r>
    </w:p>
    <w:p>
      <w:r>
        <w:t xml:space="preserve">@Richardellaa Hän on kunnollinen, kun pallo on hänen käsissään, mutta hänellä ei oikeastaan ole kenttänäköä, jotta hän pystyisi tekemään isoja pelejä seuraavalla tasolla. Kunnollinen gadget-pelaaja.</w:t>
      </w:r>
    </w:p>
    <w:p>
      <w:r>
        <w:rPr>
          <w:b/>
          <w:u w:val="single"/>
        </w:rPr>
        <w:t xml:space="preserve">253137</w:t>
      </w:r>
    </w:p>
    <w:p>
      <w:r>
        <w:t xml:space="preserve">Melanie, joka aloitti painin katsomisen vasta muutama kuukausi sitten: "Toivon, että kuuluttajat olisivat joskus hiljaa."</w:t>
      </w:r>
    </w:p>
    <w:p>
      <w:r>
        <w:rPr>
          <w:b/>
          <w:u w:val="single"/>
        </w:rPr>
        <w:t xml:space="preserve">253138</w:t>
      </w:r>
    </w:p>
    <w:p>
      <w:r>
        <w:t xml:space="preserve">Mourinho tyytyväinen, vaikka huippuluotsi Ibrahimovic lähtee https://t.co/G15T5W6zar via @FC1Naija https://t.co/6YWvZUkRqB</w:t>
      </w:r>
    </w:p>
    <w:p>
      <w:r>
        <w:rPr>
          <w:b/>
          <w:u w:val="single"/>
        </w:rPr>
        <w:t xml:space="preserve">253139</w:t>
      </w:r>
    </w:p>
    <w:p>
      <w:r>
        <w:t xml:space="preserve">🙌 YASSS On aika mahtavan show'n ImMatthewAaron:Boss up!</w:t>
        <w:t xml:space="preserve">Söpöliini </w:t>
        <w:t xml:space="preserve">😍😩</w:t>
        <w:br/>
        <w:t xml:space="preserve"> https://t.co/DZkzBYZObK https://t.co/mQClNm7GEJ</w:t>
      </w:r>
    </w:p>
    <w:p>
      <w:r>
        <w:rPr>
          <w:b/>
          <w:u w:val="single"/>
        </w:rPr>
        <w:t xml:space="preserve">253140</w:t>
      </w:r>
    </w:p>
    <w:p>
      <w:r>
        <w:t xml:space="preserve">Kepler-374 c kulkee nyt Cygnuksessa. Se on 1,1 kertaa suurempi kuin Maa ja kulkee jälleen 3,3 päivän kuluttua.</w:t>
      </w:r>
    </w:p>
    <w:p>
      <w:r>
        <w:rPr>
          <w:b/>
          <w:u w:val="single"/>
        </w:rPr>
        <w:t xml:space="preserve">253141</w:t>
      </w:r>
    </w:p>
    <w:p>
      <w:r>
        <w:t xml:space="preserve">Kyllä, Vaikea päätös, mutta teknisesti viisas Pohjois-Korean testatessa pitkän kantaman ydinballistiikkaa ja Lähi-idän päättäväisen toiminnan valossa https://t.co/93iriZyQPu</w:t>
      </w:r>
    </w:p>
    <w:p>
      <w:r>
        <w:rPr>
          <w:b/>
          <w:u w:val="single"/>
        </w:rPr>
        <w:t xml:space="preserve">253142</w:t>
      </w:r>
    </w:p>
    <w:p>
      <w:r>
        <w:t xml:space="preserve">Tuoksun tällä hetkellä hauskasti leikatulta ruoholta. Mikä tarkoittaa, että minun pitäisi käydä suihkussa. En halua laukaista kenenkään allergioita, jos menen ulos...</w:t>
      </w:r>
    </w:p>
    <w:p>
      <w:r>
        <w:rPr>
          <w:b/>
          <w:u w:val="single"/>
        </w:rPr>
        <w:t xml:space="preserve">253143</w:t>
      </w:r>
    </w:p>
    <w:p>
      <w:r>
        <w:t xml:space="preserve">@gyip se on niin paljon rasittavampaa ajatella itseään aina syntisenä kuin, kuten, "asiat kasaantuvat atthis time"</w:t>
      </w:r>
    </w:p>
    <w:p>
      <w:r>
        <w:rPr>
          <w:b/>
          <w:u w:val="single"/>
        </w:rPr>
        <w:t xml:space="preserve">253144</w:t>
      </w:r>
    </w:p>
    <w:p>
      <w:r>
        <w:t xml:space="preserve">@MACX_75 Alueellasi on tekninen vika. Tiimit työskentelevät sen ratkaisemiseksi.</w:t>
      </w:r>
    </w:p>
    <w:p>
      <w:r>
        <w:rPr>
          <w:b/>
          <w:u w:val="single"/>
        </w:rPr>
        <w:t xml:space="preserve">253145</w:t>
      </w:r>
    </w:p>
    <w:p>
      <w:r>
        <w:t xml:space="preserve">https://t.co/uawnU8MzNa Nopea langaton latauslaite PLESON Fast Charge QI nopea langaton latausalusta Stand ...</w:t>
      </w:r>
    </w:p>
    <w:p>
      <w:r>
        <w:rPr>
          <w:b/>
          <w:u w:val="single"/>
        </w:rPr>
        <w:t xml:space="preserve">253146</w:t>
      </w:r>
    </w:p>
    <w:p>
      <w:r>
        <w:t xml:space="preserve">KUVAT: Yksi pidätetty, poliisi ampuu kumiluoteja ANCYL:n ja DA:n yhteenotossa Pietermaritzburgissa... https://t.co/f9RlYEPMir... https://t.co/f9RlYEPMir</w:t>
      </w:r>
    </w:p>
    <w:p>
      <w:r>
        <w:rPr>
          <w:b/>
          <w:u w:val="single"/>
        </w:rPr>
        <w:t xml:space="preserve">253147</w:t>
      </w:r>
    </w:p>
    <w:p>
      <w:r>
        <w:t xml:space="preserve">Löydä *uusi arvo* - mutta ota ensin muistilappu mukaan! https://t.co/ougbdYX71V https://t.co/vu8a7V9TU8</w:t>
      </w:r>
    </w:p>
    <w:p>
      <w:r>
        <w:rPr>
          <w:b/>
          <w:u w:val="single"/>
        </w:rPr>
        <w:t xml:space="preserve">253148</w:t>
      </w:r>
    </w:p>
    <w:p>
      <w:r>
        <w:t xml:space="preserve">#FastCompanyLA 16.-17. toukokuuta. Klikkaa tästä saadaksesi 2 yhden hinnalla lipputarjouksen: https://t.co/E6fY3JlYFM https://t.co/TtCADR7dGQ</w:t>
      </w:r>
    </w:p>
    <w:p>
      <w:r>
        <w:rPr>
          <w:b/>
          <w:u w:val="single"/>
        </w:rPr>
        <w:t xml:space="preserve">253149</w:t>
      </w:r>
    </w:p>
    <w:p>
      <w:r>
        <w:t xml:space="preserve">Ansaitaan palkintoja @Farmville2:ssa! Seuraa URL-osoitetta voittaaksesi! #farmrewards https://t.co/UQ58FAw5QO https://t.co/jPrJSL1ntt</w:t>
      </w:r>
    </w:p>
    <w:p>
      <w:r>
        <w:rPr>
          <w:b/>
          <w:u w:val="single"/>
        </w:rPr>
        <w:t xml:space="preserve">253150</w:t>
      </w:r>
    </w:p>
    <w:p>
      <w:r>
        <w:t xml:space="preserve">Viisi #ContentMarketing esimerkkiä deittisivustoilta ja -sovelluksista https://t.co/GECHR9m6cQ via @|Econsultancy https://t.co/DinspFSGF7</w:t>
      </w:r>
    </w:p>
    <w:p>
      <w:r>
        <w:rPr>
          <w:b/>
          <w:u w:val="single"/>
        </w:rPr>
        <w:t xml:space="preserve">253151</w:t>
      </w:r>
    </w:p>
    <w:p>
      <w:r>
        <w:t xml:space="preserve">Suurin RAKKAUS</w:t>
        <w:br/>
        <w:t xml:space="preserve">suloisin siunauksin</w:t>
        <w:br/>
        <w:t xml:space="preserve">teille KAIKILLE</w:t>
        <w:br/>
        <w:t xml:space="preserve">♡🙏✨</w:t>
        <w:br/>
        <w:br/>
        <w:t xml:space="preserve">Ja äärettömät kiitokset</w:t>
        <w:br/>
        <w:t xml:space="preserve">loputon kiitollisuus</w:t>
        <w:br/>
        <w:t xml:space="preserve">kaikesta</w:t>
        <w:br/>
        <w:t xml:space="preserve">&amp;lt;HUG&amp;gt;🌹</w:t>
        <w:br/>
        <w:br/>
        <w:t xml:space="preserve">💌</w:t>
        <w:br/>
        <w:t xml:space="preserve">minä ℒℴѵℯ teitä</w:t>
        <w:br/>
        <w:t xml:space="preserve">AINA !</w:t>
        <w:br/>
        <w:br/>
        <w:t xml:space="preserve"> . .🕊🌿. .</w:t>
      </w:r>
    </w:p>
    <w:p>
      <w:r>
        <w:rPr>
          <w:b/>
          <w:u w:val="single"/>
        </w:rPr>
        <w:t xml:space="preserve">253152</w:t>
      </w:r>
    </w:p>
    <w:p>
      <w:r>
        <w:t xml:space="preserve">Katso, mitä löysin osoitteesta https://t.co/xrcFTsoS39. Mitä mieltä olet? https://t.co/6Z90X9Pt2Y nostaa hintaa yli 200%?....</w:t>
      </w:r>
    </w:p>
    <w:p>
      <w:r>
        <w:rPr>
          <w:b/>
          <w:u w:val="single"/>
        </w:rPr>
        <w:t xml:space="preserve">253153</w:t>
      </w:r>
    </w:p>
    <w:p>
      <w:r>
        <w:t xml:space="preserve">@wendi1760 @sandy_2 @BarbRichter1 @saintsgurl73 @AlloccaMirella Hei Wendi 🙋🏼 Chewy kävi kanssani asioilla!!! Pete ajoi ja jäi autoon hänen kanssaan! 😍 https://t.co/ORZCaVTSmS</w:t>
      </w:r>
    </w:p>
    <w:p>
      <w:r>
        <w:rPr>
          <w:b/>
          <w:u w:val="single"/>
        </w:rPr>
        <w:t xml:space="preserve">253154</w:t>
      </w:r>
    </w:p>
    <w:p>
      <w:r>
        <w:t xml:space="preserve">Ihanteellinen 100-trick Spectacular Magic Show matkalaukku vain $6.99 lähetetty **SUPER HOT** kautta SwagGrabber - ... https://t.co/5OITjo6z9r</w:t>
      </w:r>
    </w:p>
    <w:p>
      <w:r>
        <w:rPr>
          <w:b/>
          <w:u w:val="single"/>
        </w:rPr>
        <w:t xml:space="preserve">253155</w:t>
      </w:r>
    </w:p>
    <w:p>
      <w:r>
        <w:t xml:space="preserve">Newarkin ja Manhattanin välistä junaliikennettä ohjattiin Hobokenin kautta ja sieltä pois koko maanantain ajan... https://t.co/8rSreU19Mb...</w:t>
      </w:r>
    </w:p>
    <w:p>
      <w:r>
        <w:rPr>
          <w:b/>
          <w:u w:val="single"/>
        </w:rPr>
        <w:t xml:space="preserve">253156</w:t>
      </w:r>
    </w:p>
    <w:p>
      <w:r>
        <w:t xml:space="preserve">CBX..... yksittäinen kansi Rip my money.....</w:t>
        <w:br/>
        <w:br/>
        <w:t xml:space="preserve">Edellinen EXO-albumi I can't get it now CBX.... https://t.co/90YM22xCFG</w:t>
      </w:r>
    </w:p>
    <w:p>
      <w:r>
        <w:rPr>
          <w:b/>
          <w:u w:val="single"/>
        </w:rPr>
        <w:t xml:space="preserve">253157</w:t>
      </w:r>
    </w:p>
    <w:p>
      <w:r>
        <w:t xml:space="preserve">#14,760: Mohamad Radwan Hasan Tab'a, Damaskoksesta kotoisin oleva mies, pidätettiin &amp;amp; sitten kidutettiin kuoliaaksi 7/2/2012.... #HowManyMore?</w:t>
      </w:r>
    </w:p>
    <w:p>
      <w:r>
        <w:rPr>
          <w:b/>
          <w:u w:val="single"/>
        </w:rPr>
        <w:t xml:space="preserve">253158</w:t>
      </w:r>
    </w:p>
    <w:p>
      <w:r>
        <w:t xml:space="preserve">Voivatko mausteet auttaa aikuisia syömään enemmän kasviksia? https://t.co/IBxoawyqZN @ACESIllinois https://t.co/30CsoACrc0</w:t>
      </w:r>
    </w:p>
    <w:p>
      <w:r>
        <w:rPr>
          <w:b/>
          <w:u w:val="single"/>
        </w:rPr>
        <w:t xml:space="preserve">253159</w:t>
      </w:r>
    </w:p>
    <w:p>
      <w:r>
        <w:t xml:space="preserve">BBCSport: Jenson Button palaa Formula 1 -auton rattiin elokuussa.</w:t>
        <w:br/>
        <w:br/>
        <w:t xml:space="preserve"> Lue Formula 1 -juorut:... ... https://t.co/OdkRejXsfW ... https://t.co/OdkRejXsfW</w:t>
      </w:r>
    </w:p>
    <w:p>
      <w:r>
        <w:rPr>
          <w:b/>
          <w:u w:val="single"/>
        </w:rPr>
        <w:t xml:space="preserve">253160</w:t>
      </w:r>
    </w:p>
    <w:p>
      <w:r>
        <w:t xml:space="preserve">✔✿ Nike Jordan Rising High Mens Trainers UK 7.5 , EUR 42, CM 26.5 , US 8.5 Säästä nyt https://t.co/UQToJAxphD https://t.co/UbFGqH3u3g</w:t>
      </w:r>
    </w:p>
    <w:p>
      <w:r>
        <w:rPr>
          <w:b/>
          <w:u w:val="single"/>
        </w:rPr>
        <w:t xml:space="preserve">253161</w:t>
      </w:r>
    </w:p>
    <w:p>
      <w:r>
        <w:t xml:space="preserve">@Angelab0424 @CuddyAnnie @SwordofVega @Kathy_Porter @MrVickyGoumen Ei tarkoita, ettemme rakastaisi sinua Annie.</w:t>
      </w:r>
    </w:p>
    <w:p>
      <w:r>
        <w:rPr>
          <w:b/>
          <w:u w:val="single"/>
        </w:rPr>
        <w:t xml:space="preserve">253162</w:t>
      </w:r>
    </w:p>
    <w:p>
      <w:r>
        <w:t xml:space="preserve">@MBarone Ah, ehkä sitten pitää kiinni skeptisyydestäsi. Näytetty kuvamateriaali tuntui hyvin paljon toiselta CONJURINGilta, CONJURING-tyyppisine pelotteluineen.</w:t>
      </w:r>
    </w:p>
    <w:p>
      <w:r>
        <w:rPr>
          <w:b/>
          <w:u w:val="single"/>
        </w:rPr>
        <w:t xml:space="preserve">253163</w:t>
      </w:r>
    </w:p>
    <w:p>
      <w:r>
        <w:t xml:space="preserve">Historiallisiin normeihin verrattuna se on edelleen hyvä aika ostaa kohtuuhintaisuuden kannalta. https://t.co/l9gaB887cY.</w:t>
      </w:r>
    </w:p>
    <w:p>
      <w:r>
        <w:rPr>
          <w:b/>
          <w:u w:val="single"/>
        </w:rPr>
        <w:t xml:space="preserve">253164</w:t>
      </w:r>
    </w:p>
    <w:p>
      <w:r>
        <w:t xml:space="preserve">Riittääkö lukukausimaksuttomuus varmistamaan opintomenestyksen? https://t.co/XlpCbtTjIB #edtech #steam https://t.co/A8VX8bWXVr</w:t>
      </w:r>
    </w:p>
    <w:p>
      <w:r>
        <w:rPr>
          <w:b/>
          <w:u w:val="single"/>
        </w:rPr>
        <w:t xml:space="preserve">253165</w:t>
      </w:r>
    </w:p>
    <w:p>
      <w:r>
        <w:t xml:space="preserve">Ilmakehässä on nykyään luontaista epävakautta, mutta te... Lisätietoja Gemini https://t.co/lvcWeaIBZa</w:t>
      </w:r>
    </w:p>
    <w:p>
      <w:r>
        <w:rPr>
          <w:b/>
          <w:u w:val="single"/>
        </w:rPr>
        <w:t xml:space="preserve">253166</w:t>
      </w:r>
    </w:p>
    <w:p>
      <w:r>
        <w:t xml:space="preserve">@jayr1972 Shaun Harvey on juuri julkaissut videon, jossa kerrotaan, että potkukierrokseni on elvyttänyt puistojalkapallon.</w:t>
      </w:r>
    </w:p>
    <w:p>
      <w:r>
        <w:rPr>
          <w:b/>
          <w:u w:val="single"/>
        </w:rPr>
        <w:t xml:space="preserve">253167</w:t>
      </w:r>
    </w:p>
    <w:p>
      <w:r>
        <w:t xml:space="preserve">@yuuxRemi Olen rehellinen, mielestäni se on hyvin henkilökohtainen kokemus, enkä hyväksyisi sen katsomista, mutta en kieltäisi sitä.</w:t>
      </w:r>
    </w:p>
    <w:p>
      <w:r>
        <w:rPr>
          <w:b/>
          <w:u w:val="single"/>
        </w:rPr>
        <w:t xml:space="preserve">253168</w:t>
      </w:r>
    </w:p>
    <w:p>
      <w:r>
        <w:t xml:space="preserve">PLEASE HAPPEN!!!!!!! "Mindy Kaling vahvistaa hittisarjan 'The Office (U.S.)' jälleennäkemisen" kirjoittaja Daniel Berkley https://t.co/lEJtzB19Ro https://t.co/lEJtzB19Ro</w:t>
      </w:r>
    </w:p>
    <w:p>
      <w:r>
        <w:rPr>
          <w:b/>
          <w:u w:val="single"/>
        </w:rPr>
        <w:t xml:space="preserve">253169</w:t>
      </w:r>
    </w:p>
    <w:p>
      <w:r>
        <w:t xml:space="preserve">Tutkimusanalyytikko, jolla on kokemusta hedge-rahastoista ja varainhoidosta, tarvitaan upouuteen osastoon! Ota yhteyttä jo tänään. https://t.co/NVnspvOaj0</w:t>
      </w:r>
    </w:p>
    <w:p>
      <w:r>
        <w:rPr>
          <w:b/>
          <w:u w:val="single"/>
        </w:rPr>
        <w:t xml:space="preserve">253170</w:t>
      </w:r>
    </w:p>
    <w:p>
      <w:r>
        <w:t xml:space="preserve">@jerrythornton1 Joskus tekee asioita, koska se on oikein, ei siksi, että sitä arvostettaisiin.</w:t>
      </w:r>
    </w:p>
    <w:p>
      <w:r>
        <w:rPr>
          <w:b/>
          <w:u w:val="single"/>
        </w:rPr>
        <w:t xml:space="preserve">253171</w:t>
      </w:r>
    </w:p>
    <w:p>
      <w:r>
        <w:t xml:space="preserve">@PTTVOnlineNews Näki valtavia kasoja kaatuneita puita Vandalurin eläintarhassa. Varovaisuutta tarvitaan, etteivät ne syty tuleen tänä kuumana kesänä.</w:t>
      </w:r>
    </w:p>
    <w:p>
      <w:r>
        <w:rPr>
          <w:b/>
          <w:u w:val="single"/>
        </w:rPr>
        <w:t xml:space="preserve">253172</w:t>
      </w:r>
    </w:p>
    <w:p>
      <w:r>
        <w:t xml:space="preserve">@markobrienNL @LastTycoonTV @WMR_Ray @lilycollins @MattBomer Olin melkein sairas surusta, kun kuulin, että olet lopettanut kauden. Toivottavasti ensimmäinen askel monista meille kaikille yhdessä. Sinä iso kaunotar.</w:t>
      </w:r>
    </w:p>
    <w:p>
      <w:r>
        <w:rPr>
          <w:b/>
          <w:u w:val="single"/>
        </w:rPr>
        <w:t xml:space="preserve">253173</w:t>
      </w:r>
    </w:p>
    <w:p>
      <w:r>
        <w:t xml:space="preserve">Et ole vielä valmis keräämään ihmisiä auttamaan sinua... Lisää Neitsyt https://t.co/5OKOaycsMX</w:t>
      </w:r>
    </w:p>
    <w:p>
      <w:r>
        <w:rPr>
          <w:b/>
          <w:u w:val="single"/>
        </w:rPr>
        <w:t xml:space="preserve">253174</w:t>
      </w:r>
    </w:p>
    <w:p>
      <w:r>
        <w:t xml:space="preserve">Pitkän kantaman subsoninen #Tomahawk-risteilyohjus maksaa noin 1,5 miljoonaa dollaria</w:t>
        <w:br/>
        <w:br/>
        <w:t xml:space="preserve">50 kilon ilma-maa #Hellfire-raketit maksavat silmiä hivelevän 115 000 dollaria kappaleelta</w:t>
      </w:r>
    </w:p>
    <w:p>
      <w:r>
        <w:rPr>
          <w:b/>
          <w:u w:val="single"/>
        </w:rPr>
        <w:t xml:space="preserve">253175</w:t>
      </w:r>
    </w:p>
    <w:p>
      <w:r>
        <w:t xml:space="preserve">Ongelmia Trumpin aikakaudella? Pulitzer-voittaja @ROBERTSCHENKKAN uusi näytelmä, @BLDGtheWallNYC, kuvaa mitä jos -skenaariota https://t.co/mrYDkfJLf4.</w:t>
      </w:r>
    </w:p>
    <w:p>
      <w:r>
        <w:rPr>
          <w:b/>
          <w:u w:val="single"/>
        </w:rPr>
        <w:t xml:space="preserve">253176</w:t>
      </w:r>
    </w:p>
    <w:p>
      <w:r>
        <w:t xml:space="preserve">Kansainvälinen #landmine Day Awareness 4. huhtikuuta 2017: Miinakenttiä esittävä Federal Square #Bern, Maison de la Paix #geneva #TogetherAgainstMines https://t.co/Y25mknOkn9 https://t.co/Y25mknOkn9</w:t>
      </w:r>
    </w:p>
    <w:p>
      <w:r>
        <w:rPr>
          <w:b/>
          <w:u w:val="single"/>
        </w:rPr>
        <w:t xml:space="preserve">253177</w:t>
      </w:r>
    </w:p>
    <w:p>
      <w:r>
        <w:t xml:space="preserve">Kun Richard Haste teloitti Ramarley Grahamin kannabiksen hallussapidosta vuonna 2012, hän jättää lopulta NYPD:n vapaaehtoisesti. https://t.co/mwPQAYlibI</w:t>
      </w:r>
    </w:p>
    <w:p>
      <w:r>
        <w:rPr>
          <w:b/>
          <w:u w:val="single"/>
        </w:rPr>
        <w:t xml:space="preserve">253178</w:t>
      </w:r>
    </w:p>
    <w:p>
      <w:r>
        <w:t xml:space="preserve">Being Mary Jane 📺</w:t>
        <w:br/>
        <w:t xml:space="preserve">Tuomari Perry MacAlister Great Day USA:ssa puhumassa @gabunionin kanssa hänen ehdokkuudestaan korkeimpaan oikeuteen 👨🏻⚖️</w:t>
        <w:br/>
        <w:t xml:space="preserve">#SetLife https://t.co/coAZtFENw2</w:t>
        <w:t xml:space="preserve">kanssa</w:t>
      </w:r>
    </w:p>
    <w:p>
      <w:r>
        <w:rPr>
          <w:b/>
          <w:u w:val="single"/>
        </w:rPr>
        <w:t xml:space="preserve">253179</w:t>
      </w:r>
    </w:p>
    <w:p>
      <w:r>
        <w:t xml:space="preserve">Muista, että kun maailmasi muuttuu yksinäiseksi, odotan sinua yhä https://t.co/3LRyZnTvdE https://t.co/GqBYW8FEpk https://t.co/GqBYW8FEpk</w:t>
      </w:r>
    </w:p>
    <w:p>
      <w:r>
        <w:rPr>
          <w:b/>
          <w:u w:val="single"/>
        </w:rPr>
        <w:t xml:space="preserve">253180</w:t>
      </w:r>
    </w:p>
    <w:p>
      <w:r>
        <w:t xml:space="preserve">Suora verkkokoulutus: 5-osaisen sarjan aloituspäivä on tänään 3.-7. huhtikuuta 2017. https://t.co/Y04L7EiCW1</w:t>
      </w:r>
    </w:p>
    <w:p>
      <w:r>
        <w:rPr>
          <w:b/>
          <w:u w:val="single"/>
        </w:rPr>
        <w:t xml:space="preserve">253181</w:t>
      </w:r>
    </w:p>
    <w:p>
      <w:r>
        <w:t xml:space="preserve">Digi-Destined! Uusi seikkailu odottaa sinua digitaalisessa maailmassa!  Digimon Story Cyber Sleuth: Hacker's Memory tulee ... https://t.co/UeRwJ5b4xN</w:t>
      </w:r>
    </w:p>
    <w:p>
      <w:r>
        <w:rPr>
          <w:b/>
          <w:u w:val="single"/>
        </w:rPr>
        <w:t xml:space="preserve">253182</w:t>
      </w:r>
    </w:p>
    <w:p>
      <w:r>
        <w:t xml:space="preserve">He saattavat uskoa siihen, mutta odotan, miten Brexit-neuvottelut etenevät, ja kerron sitten, luotanko puntaan. https://t.co/wzA0DkwDk5</w:t>
      </w:r>
    </w:p>
    <w:p>
      <w:r>
        <w:rPr>
          <w:b/>
          <w:u w:val="single"/>
        </w:rPr>
        <w:t xml:space="preserve">253183</w:t>
      </w:r>
    </w:p>
    <w:p>
      <w:r>
        <w:t xml:space="preserve">Olen HYVÄ, että te kaikki valitsette sen, mistä olette intohimoisia, oli se sitten musiikkia, muotia, meikkiä, kynsiä, hiuksia, valokuvausta, kirjailijoita jne. 🙌👏</w:t>
      </w:r>
    </w:p>
    <w:p>
      <w:r>
        <w:rPr>
          <w:b/>
          <w:u w:val="single"/>
        </w:rPr>
        <w:t xml:space="preserve">253184</w:t>
      </w:r>
    </w:p>
    <w:p>
      <w:r>
        <w:t xml:space="preserve">Viikko #Washingtonin jälkeen #Pariisissa sanottiin, että Basharin jatkaminen on hyvä asia. Katsotaanpa, kuka tuomitsee hirmuteon, vaikenee tai kutsuu sitä vääräksi lipuksi. https://t.co/YvDfVSonkT.</w:t>
      </w:r>
    </w:p>
    <w:p>
      <w:r>
        <w:rPr>
          <w:b/>
          <w:u w:val="single"/>
        </w:rPr>
        <w:t xml:space="preserve">253185</w:t>
      </w:r>
    </w:p>
    <w:p>
      <w:r>
        <w:t xml:space="preserve">Älykkyys on oikean vastauksen tietämistä. Viisaus on sitä, että tietää, milloin se pitää sanoa. - Tim Fargo #quote https://t.co/RkV6F4oH4c</w:t>
      </w:r>
    </w:p>
    <w:p>
      <w:r>
        <w:rPr>
          <w:b/>
          <w:u w:val="single"/>
        </w:rPr>
        <w:t xml:space="preserve">253186</w:t>
      </w:r>
    </w:p>
    <w:p>
      <w:r>
        <w:t xml:space="preserve">@qikipedia Minusta tuntuu, että juuri sitä teemme joka päivä, että Trump &amp;amp; Co. on Valkoisessa talossa!</w:t>
      </w:r>
    </w:p>
    <w:p>
      <w:r>
        <w:rPr>
          <w:b/>
          <w:u w:val="single"/>
        </w:rPr>
        <w:t xml:space="preserve">253187</w:t>
      </w:r>
    </w:p>
    <w:p>
      <w:r>
        <w:t xml:space="preserve">Onnittelut @ryan_lamb joka tulee hänen 50. esiintymisensä Club! https://t.co/ufD4D6hYmR</w:t>
      </w:r>
    </w:p>
    <w:p>
      <w:r>
        <w:rPr>
          <w:b/>
          <w:u w:val="single"/>
        </w:rPr>
        <w:t xml:space="preserve">253188</w:t>
      </w:r>
    </w:p>
    <w:p>
      <w:r>
        <w:t xml:space="preserve">Miksi syntymäpäiväni on aina oltava paska päivä? miksi se voi olla niin kuin lapsena? Aikuiseksi kasvaminen on perseestä 😔💔.</w:t>
      </w:r>
    </w:p>
    <w:p>
      <w:r>
        <w:rPr>
          <w:b/>
          <w:u w:val="single"/>
        </w:rPr>
        <w:t xml:space="preserve">253189</w:t>
      </w:r>
    </w:p>
    <w:p>
      <w:r>
        <w:t xml:space="preserve">"On yksi Jumala ja yksi välittäjä Jumalan ja ihmisten välillä, ihminen Kristus Jeesus, joka antoi itsensä maksuksi..." https://t.co/oxaIVGKLNw...</w:t>
      </w:r>
    </w:p>
    <w:p>
      <w:r>
        <w:rPr>
          <w:b/>
          <w:u w:val="single"/>
        </w:rPr>
        <w:t xml:space="preserve">253190</w:t>
      </w:r>
    </w:p>
    <w:p>
      <w:r>
        <w:t xml:space="preserve">NEWS FLASH! Pidän oikeasti #harrystyles uudesta biisistä! Uskomattoman Bowie-henkinen, olen vaikuttunut herra! @Harry_Styles, hyvää työtä!</w:t>
      </w:r>
    </w:p>
    <w:p>
      <w:r>
        <w:rPr>
          <w:b/>
          <w:u w:val="single"/>
        </w:rPr>
        <w:t xml:space="preserve">253191</w:t>
      </w:r>
    </w:p>
    <w:p>
      <w:r>
        <w:t xml:space="preserve">@sapphicpirate @Iuthorlena @danversIuthors @Iqbtsanvers @bandsnphanstuff @MELlSSABEN0lST @flirshyluthor @ssupergay suuri joitakin sexxx</w:t>
      </w:r>
    </w:p>
    <w:p>
      <w:r>
        <w:rPr>
          <w:b/>
          <w:u w:val="single"/>
        </w:rPr>
        <w:t xml:space="preserve">253192</w:t>
      </w:r>
    </w:p>
    <w:p>
      <w:r>
        <w:t xml:space="preserve">olen pakkomielle tähän fanifiktioon, ja olen melkein saanut kaiken kiinni, ja nyt olen surullinen. 😫 https://t.co/OVraTlYhC2</w:t>
      </w:r>
    </w:p>
    <w:p>
      <w:r>
        <w:rPr>
          <w:b/>
          <w:u w:val="single"/>
        </w:rPr>
        <w:t xml:space="preserve">253193</w:t>
      </w:r>
    </w:p>
    <w:p>
      <w:r>
        <w:t xml:space="preserve">Sisäinen myyntipäällikkö - Logistiikka - Castle Donington - WHITE RECRUITMENT #DerbyJobs #JobsInDerby https://t.co/xvSO2jffFg</w:t>
      </w:r>
    </w:p>
    <w:p>
      <w:r>
        <w:rPr>
          <w:b/>
          <w:u w:val="single"/>
        </w:rPr>
        <w:t xml:space="preserve">253194</w:t>
      </w:r>
    </w:p>
    <w:p>
      <w:r>
        <w:t xml:space="preserve">"Carrier sanoo käyttävänsä miljoonia Indianan tehtaan automatisointiin, aikoo irtisanoa työntekijöitä DT'saved..." by @atrupar https://t.co/k1piVBd0Bz muistutus</w:t>
      </w:r>
    </w:p>
    <w:p>
      <w:r>
        <w:rPr>
          <w:b/>
          <w:u w:val="single"/>
        </w:rPr>
        <w:t xml:space="preserve">253195</w:t>
      </w:r>
    </w:p>
    <w:p>
      <w:r>
        <w:t xml:space="preserve">Minun on opittava pitämään tunteeni kurissa, vaikka yksityiselämäni ihmiset ovat osa työelämääni. Hmph.</w:t>
      </w:r>
    </w:p>
    <w:p>
      <w:r>
        <w:rPr>
          <w:b/>
          <w:u w:val="single"/>
        </w:rPr>
        <w:t xml:space="preserve">253196</w:t>
      </w:r>
    </w:p>
    <w:p>
      <w:r>
        <w:t xml:space="preserve">24.40Cts. 100% LUONNOLLINEN SUUNNITTELIJA TIIKERINSILMÄ PÄÄRYNÄ LEIKATTU RUUDULLINEN ALKUUN LÖYSÄ JALOKIVET https://t.co/LUB2bmCOha https://t.co/SFsydiyvnF</w:t>
      </w:r>
    </w:p>
    <w:p>
      <w:r>
        <w:rPr>
          <w:b/>
          <w:u w:val="single"/>
        </w:rPr>
        <w:t xml:space="preserve">253197</w:t>
      </w:r>
    </w:p>
    <w:p>
      <w:r>
        <w:t xml:space="preserve">@TruPharaoh show on ollut ilmiömäinen tähän mennessä.</w:t>
        <w:t xml:space="preserve">(Pun intended😂)</w:t>
        <w:br/>
        <w:t xml:space="preserve">En ole nähnyt näin hienoa alkua vuosiin</w:t>
      </w:r>
    </w:p>
    <w:p>
      <w:r>
        <w:rPr>
          <w:b/>
          <w:u w:val="single"/>
        </w:rPr>
        <w:t xml:space="preserve">253198</w:t>
      </w:r>
    </w:p>
    <w:p>
      <w:r>
        <w:t xml:space="preserve">ICANN paljastaa 500 miljoonan dollarin gTLD-osto-ohjelman: ICANN aikoo käyttää puolen miljardin dollarin huutokauppakassansa ... https://t.co/PuTFa5JbOh https://t.co/75rNu58tue https://t.co/75rNu58tue</w:t>
      </w:r>
    </w:p>
    <w:p>
      <w:r>
        <w:rPr>
          <w:b/>
          <w:u w:val="single"/>
        </w:rPr>
        <w:t xml:space="preserve">253199</w:t>
      </w:r>
    </w:p>
    <w:p>
      <w:r>
        <w:t xml:space="preserve">https://t.co/t5DYF4NCTb SAILS GATES MARK RYAN SCREEN WORN COAT SHIRT &amp;AMP; SCARF SS 1 https://t.co/DFHMY6b2UL</w:t>
      </w:r>
    </w:p>
    <w:p>
      <w:r>
        <w:rPr>
          <w:b/>
          <w:u w:val="single"/>
        </w:rPr>
        <w:t xml:space="preserve">253200</w:t>
      </w:r>
    </w:p>
    <w:p>
      <w:r>
        <w:t xml:space="preserve">@abdullah_omar Nach na awe angan teda hyvin vanha sanonta sopii oppositiopuolueiden nykytilaan.😆😆😆😆.</w:t>
      </w:r>
    </w:p>
    <w:p>
      <w:r>
        <w:rPr>
          <w:b/>
          <w:u w:val="single"/>
        </w:rPr>
        <w:t xml:space="preserve">253201</w:t>
      </w:r>
    </w:p>
    <w:p>
      <w:r>
        <w:t xml:space="preserve">Gummy Cuties Giveaway Vain Yhdysvalloissa päättyy 4/4. Yksi onnekas henkilö saa koko Gummy Cuties -malliston. https://t.co/sEL7zHzi7o https://t.co/sEL7zHzi7o</w:t>
      </w:r>
    </w:p>
    <w:p>
      <w:r>
        <w:rPr>
          <w:b/>
          <w:u w:val="single"/>
        </w:rPr>
        <w:t xml:space="preserve">253202</w:t>
      </w:r>
    </w:p>
    <w:p>
      <w:r>
        <w:t xml:space="preserve">@Bournekiller En ole varma, miksi kysyit sieltä xD Mutta 31. elokuuta. Minusta tulee 32bit tänä vuonna PogChamp</w:t>
      </w:r>
    </w:p>
    <w:p>
      <w:r>
        <w:rPr>
          <w:b/>
          <w:u w:val="single"/>
        </w:rPr>
        <w:t xml:space="preserve">253203</w:t>
      </w:r>
    </w:p>
    <w:p>
      <w:r>
        <w:t xml:space="preserve">2in1 Face Neck Chin Roller Hieronta laihdutus Poista linja https://t.co/ODsY7yTELo https://t.co/Fus9d54Hjc https://t.co/Fus9d54Hjc</w:t>
      </w:r>
    </w:p>
    <w:p>
      <w:r>
        <w:rPr>
          <w:b/>
          <w:u w:val="single"/>
        </w:rPr>
        <w:t xml:space="preserve">253204</w:t>
      </w:r>
    </w:p>
    <w:p>
      <w:r>
        <w:t xml:space="preserve">@SheriffClarke @C0nservativeGal Miksi et voi kutsua häntä Hillaryksi tai rouva Clintoniksi? Erittäin seksististä, että puhutte hänestä vain rouva Bill Clintonina.</w:t>
      </w:r>
    </w:p>
    <w:p>
      <w:r>
        <w:rPr>
          <w:b/>
          <w:u w:val="single"/>
        </w:rPr>
        <w:t xml:space="preserve">253205</w:t>
      </w:r>
    </w:p>
    <w:p>
      <w:r>
        <w:t xml:space="preserve">yksi henkilö seurasi minua ja yksi henkilö jätti minut seuraamatta // automaattisesti tarkistettu https://t.co/sKNJx4bGol</w:t>
      </w:r>
    </w:p>
    <w:p>
      <w:r>
        <w:rPr>
          <w:b/>
          <w:u w:val="single"/>
        </w:rPr>
        <w:t xml:space="preserve">253206</w:t>
      </w:r>
    </w:p>
    <w:p>
      <w:r>
        <w:t xml:space="preserve">@Lee_Was_Like @Jazmine_Nadamas LAME ASS BOARD! &amp;amp; YOUR BITCH LAME AF TOO FOR BEING APART OF THIS WHOLE THING! OL STRONG FACE ASS</w:t>
      </w:r>
    </w:p>
    <w:p>
      <w:r>
        <w:rPr>
          <w:b/>
          <w:u w:val="single"/>
        </w:rPr>
        <w:t xml:space="preserve">253207</w:t>
      </w:r>
    </w:p>
    <w:p>
      <w:r>
        <w:t xml:space="preserve">Hyökkäys #Syyriaan on voitto molemmille sodan osapuolille. He saavat mitä haluavat JA he voivat syyttää Trumpia holtittomuudesta päästäkseen eroon hänestä.</w:t>
      </w:r>
    </w:p>
    <w:p>
      <w:r>
        <w:rPr>
          <w:b/>
          <w:u w:val="single"/>
        </w:rPr>
        <w:t xml:space="preserve">253208</w:t>
      </w:r>
    </w:p>
    <w:p>
      <w:r>
        <w:t xml:space="preserve">Boss Everline's Hollywood Transformation Secrets täällä!</w:t>
        <w:t xml:space="preserve">#Bodybuildingcom</w:t>
        <w:br/>
        <w:t xml:space="preserve">https://t.co/tmxHgr8ELq https://t.co/3vAbAiiR8z</w:t>
      </w:r>
    </w:p>
    <w:p>
      <w:r>
        <w:rPr>
          <w:b/>
          <w:u w:val="single"/>
        </w:rPr>
        <w:t xml:space="preserve">253209</w:t>
      </w:r>
    </w:p>
    <w:p>
      <w:r>
        <w:t xml:space="preserve">Omg. @stownpodcast on uskomaton.  Binge kuunteli koko jutun. @BriHReedin työ on mestariluokka hienossa tarinankerronnassa. #amust</w:t>
      </w:r>
    </w:p>
    <w:p>
      <w:r>
        <w:rPr>
          <w:b/>
          <w:u w:val="single"/>
        </w:rPr>
        <w:t xml:space="preserve">253210</w:t>
      </w:r>
    </w:p>
    <w:p>
      <w:r>
        <w:t xml:space="preserve">Sain juuri päätökseen @YouVersion 'Live By The Spirit' -suunnitelman 5. päivän: Devotions With John Pipe... https://t.co/b5fTMtrpwp https://t.co/J7vaYNko2R https://t.co/J7vaYNko2R</w:t>
      </w:r>
    </w:p>
    <w:p>
      <w:r>
        <w:rPr>
          <w:b/>
          <w:u w:val="single"/>
        </w:rPr>
        <w:t xml:space="preserve">253211</w:t>
      </w:r>
    </w:p>
    <w:p>
      <w:r>
        <w:t xml:space="preserve">.@DenbyBottom Dognappers, mäyrät uhattuna, sotamuistomerkit vaarassa, aavemaiset rikokset.Brian ja tiimi tutkivat https://t.co/0ZbZIWRweF https://t.co/rBmflKNEXA</w:t>
      </w:r>
    </w:p>
    <w:p>
      <w:r>
        <w:rPr>
          <w:b/>
          <w:u w:val="single"/>
        </w:rPr>
        <w:t xml:space="preserve">253212</w:t>
      </w:r>
    </w:p>
    <w:p>
      <w:r>
        <w:t xml:space="preserve">namjoon: joo, teemme albumia hotellissa - yoongi tuottaa biittejä, hoseok kirjoittaa räppiä, jungkook pelaa overwatchia...</w:t>
      </w:r>
    </w:p>
    <w:p>
      <w:r>
        <w:rPr>
          <w:b/>
          <w:u w:val="single"/>
        </w:rPr>
        <w:t xml:space="preserve">253213</w:t>
      </w:r>
    </w:p>
    <w:p>
      <w:r>
        <w:t xml:space="preserve">Saatat menettää tarkoituksenmukaisuutesi, mutta paljastat sitten... Lisää Jousimiehelle https://t.co/QgegaCQ9GT</w:t>
      </w:r>
    </w:p>
    <w:p>
      <w:r>
        <w:rPr>
          <w:b/>
          <w:u w:val="single"/>
        </w:rPr>
        <w:t xml:space="preserve">253214</w:t>
      </w:r>
    </w:p>
    <w:p>
      <w:r>
        <w:t xml:space="preserve">"Tule kanssamme takaisin. Kerro meille koko tarina. Voimme auttaa sinua tässä."</w:t>
        <w:br/>
        <w:br/>
        <w:t xml:space="preserve"> "Miksi luulette, etten ole kertonut teille koko tarinaa?"</w:t>
        <w:br/>
        <w:br/>
        <w:t xml:space="preserve"> #2bitTues</w:t>
      </w:r>
    </w:p>
    <w:p>
      <w:r>
        <w:rPr>
          <w:b/>
          <w:u w:val="single"/>
        </w:rPr>
        <w:t xml:space="preserve">253215</w:t>
      </w:r>
    </w:p>
    <w:p>
      <w:r>
        <w:t xml:space="preserve">Fitch saattaa seuraavaksi lyödä Etelä-Afrikkaa "roskalainaluokituksella" https://t.co/oaL8Xy5pXc via @Reuters @Nasdaq @Nasdaq</w:t>
      </w:r>
    </w:p>
    <w:p>
      <w:r>
        <w:rPr>
          <w:b/>
          <w:u w:val="single"/>
        </w:rPr>
        <w:t xml:space="preserve">253216</w:t>
      </w:r>
    </w:p>
    <w:p>
      <w:r>
        <w:t xml:space="preserve">TÄMÄ kohtaus 13rw:n viimeisessä jaksossa oli niin todellinen ja rehellisesti sanottuna vaikea katsoa, niin voimakas ja traumaattinen hetki 💔.</w:t>
      </w:r>
    </w:p>
    <w:p>
      <w:r>
        <w:rPr>
          <w:b/>
          <w:u w:val="single"/>
        </w:rPr>
        <w:t xml:space="preserve">253217</w:t>
      </w:r>
    </w:p>
    <w:p>
      <w:r>
        <w:t xml:space="preserve">Hei @Me_CarlyHansen Tuin juuri Magic Rebornin Amazonin ennakkotilausta! on @HeadTalker https://t.co/v0IkOUbQf4</w:t>
      </w:r>
    </w:p>
    <w:p>
      <w:r>
        <w:rPr>
          <w:b/>
          <w:u w:val="single"/>
        </w:rPr>
        <w:t xml:space="preserve">253218</w:t>
      </w:r>
    </w:p>
    <w:p>
      <w:r>
        <w:t xml:space="preserve">mariahhlee näyttää seksikkäältä yhdessä @TashiaMcIntoshin uusista bikineistä Kuva:... https://t.co/GwHe0996Yo</w:t>
      </w:r>
    </w:p>
    <w:p>
      <w:r>
        <w:rPr>
          <w:b/>
          <w:u w:val="single"/>
        </w:rPr>
        <w:t xml:space="preserve">253219</w:t>
      </w:r>
    </w:p>
    <w:p>
      <w:r>
        <w:t xml:space="preserve">#Life</w:t>
        <w:br/>
        <w:t xml:space="preserve">Erehdys heti auto-onnettomuuden jälkeen jättää kaksi arizonalaista perhettä shokkiin</w:t>
        <w:br/>
        <w:t xml:space="preserve">https://t.co/t3Rwgn8TeV</w:t>
      </w:r>
    </w:p>
    <w:p>
      <w:r>
        <w:rPr>
          <w:b/>
          <w:u w:val="single"/>
        </w:rPr>
        <w:t xml:space="preserve">253220</w:t>
      </w:r>
    </w:p>
    <w:p>
      <w:r>
        <w:t xml:space="preserve">Pystyä laulamaan @RandyOrton teeman kokonaisuudessaan mukana. Rakastan virallisesti tuota #Wrestlemania-lavaa kahdesta syystä 👌🏻.</w:t>
      </w:r>
    </w:p>
    <w:p>
      <w:r>
        <w:rPr>
          <w:b/>
          <w:u w:val="single"/>
        </w:rPr>
        <w:t xml:space="preserve">253221</w:t>
      </w:r>
    </w:p>
    <w:p>
      <w:r>
        <w:t xml:space="preserve">@timwilliamsP2 Tietenkään 2 vuoden takainen WC-peli ei riitä.  Varsinkin kun WC-peli näyttää olevan todennäköisesti taas saavuttamattomissa, 2 kautta peräkkäin</w:t>
      </w:r>
    </w:p>
    <w:p>
      <w:r>
        <w:rPr>
          <w:b/>
          <w:u w:val="single"/>
        </w:rPr>
        <w:t xml:space="preserve">253222</w:t>
      </w:r>
    </w:p>
    <w:p>
      <w:r>
        <w:t xml:space="preserve">@DynaRyan Aina kun näen tällaisia asioita, sydämeni särkyy. Yhdenkään vanhemman ei pitäisi koskaan joutua tekemään hautajaisjärjestelyjä lapselleen...</w:t>
      </w:r>
    </w:p>
    <w:p>
      <w:r>
        <w:rPr>
          <w:b/>
          <w:u w:val="single"/>
        </w:rPr>
        <w:t xml:space="preserve">253223</w:t>
      </w:r>
    </w:p>
    <w:p>
      <w:r>
        <w:t xml:space="preserve">Autonominen sähkökuorma-auto startup haluaa ravistella tavaraliikennettä https://t.co/JGg5mRaM0t https://t.co/cGWloh5vGR</w:t>
      </w:r>
    </w:p>
    <w:p>
      <w:r>
        <w:rPr>
          <w:b/>
          <w:u w:val="single"/>
        </w:rPr>
        <w:t xml:space="preserve">253224</w:t>
      </w:r>
    </w:p>
    <w:p>
      <w:r>
        <w:t xml:space="preserve">@SchroederHS vanhemmat &amp;amp; opiskelijat muistavat, että koulun jälkeen voi olla viivästyksiä koulun nouto &amp;amp; aamulla pudotus 2day &amp;amp; 2morrow koska tapahtuma WAC. https://t.co/jTMmbrNIa8.</w:t>
      </w:r>
    </w:p>
    <w:p>
      <w:r>
        <w:rPr>
          <w:b/>
          <w:u w:val="single"/>
        </w:rPr>
        <w:t xml:space="preserve">253225</w:t>
      </w:r>
    </w:p>
    <w:p>
      <w:r>
        <w:t xml:space="preserve">@Sir__Duque Yritän aina kuvitella, miltä gallimimus-laumakohtaus näyttäisi herky-jerky derp-dinojen kanssa.</w:t>
      </w:r>
    </w:p>
    <w:p>
      <w:r>
        <w:rPr>
          <w:b/>
          <w:u w:val="single"/>
        </w:rPr>
        <w:t xml:space="preserve">253226</w:t>
      </w:r>
    </w:p>
    <w:p>
      <w:r>
        <w:t xml:space="preserve">@halleberry Hyvää huomenta kaunis nainen.Toivon, että sinulla ja perheelläsi on upea ja siunattu päivä. Rakastan sinua.</w:t>
      </w:r>
    </w:p>
    <w:p>
      <w:r>
        <w:rPr>
          <w:b/>
          <w:u w:val="single"/>
        </w:rPr>
        <w:t xml:space="preserve">253227</w:t>
      </w:r>
    </w:p>
    <w:p>
      <w:r>
        <w:t xml:space="preserve">Hyvänen aika, @HardballChris Matthews... miksi ottaa vieraita, jos heidän ei anneta lopettaa lausettaan? #letTHEMfinish</w:t>
      </w:r>
    </w:p>
    <w:p>
      <w:r>
        <w:rPr>
          <w:b/>
          <w:u w:val="single"/>
        </w:rPr>
        <w:t xml:space="preserve">253228</w:t>
      </w:r>
    </w:p>
    <w:p>
      <w:r>
        <w:t xml:space="preserve">👑 Hän on kuningatar 🎙Hän on radiojuontaja 🎶 Hän fanittaa kaikkea musiikkia 💚Hän rakastaa sinua kaikesta... https://t.co/YX2PwD3qXI ...</w:t>
      </w:r>
    </w:p>
    <w:p>
      <w:r>
        <w:rPr>
          <w:b/>
          <w:u w:val="single"/>
        </w:rPr>
        <w:t xml:space="preserve">253229</w:t>
      </w:r>
    </w:p>
    <w:p>
      <w:r>
        <w:t xml:space="preserve">@SwiftOnSecurity Olen nähnyt muutaman. Yksi on suunnattu minulle. Doc on salattu (4-numeroinen pin sähköpostissa) ja se on makro doom.</w:t>
      </w:r>
    </w:p>
    <w:p>
      <w:r>
        <w:rPr>
          <w:b/>
          <w:u w:val="single"/>
        </w:rPr>
        <w:t xml:space="preserve">253230</w:t>
      </w:r>
    </w:p>
    <w:p>
      <w:r>
        <w:t xml:space="preserve">Löytyi transponderi etana!</w:t>
        <w:br/>
        <w:t xml:space="preserve"> Täytäntöönpano!</w:t>
        <w:t xml:space="preserve">Onko tämä olkihattujen viimeinen hetki?!</w:t>
        <w:br/>
        <w:t xml:space="preserve">https://t.co/GRnxWO3S9S #TreCru https://t.co/ds2ZF8sViV</w:t>
      </w:r>
    </w:p>
    <w:p>
      <w:r>
        <w:rPr>
          <w:b/>
          <w:u w:val="single"/>
        </w:rPr>
        <w:t xml:space="preserve">253231</w:t>
      </w:r>
    </w:p>
    <w:p>
      <w:r>
        <w:t xml:space="preserve">Löytyi transponderi etana!</w:t>
        <w:br/>
        <w:t xml:space="preserve">kalamiehiä Arlong Parkin takana!</w:t>
        <w:br/>
        <w:t xml:space="preserve">https://t.co/E18OXX7BZg #TreCru https://t.co/wxAvDChj9k https://t.co/wxAvDChj9k</w:t>
      </w:r>
    </w:p>
    <w:p>
      <w:r>
        <w:rPr>
          <w:b/>
          <w:u w:val="single"/>
        </w:rPr>
        <w:t xml:space="preserve">253232</w:t>
      </w:r>
    </w:p>
    <w:p>
      <w:r>
        <w:t xml:space="preserve">@petrakramer Vahvistuksesta huolimatta epävarmuus kohdistuu edelleen Leen USPTO-johtajuuteen (hänen vastustajansa) https://t.co/eSQTNrJV6X https://t.co/eSQTNrJV6X</w:t>
      </w:r>
    </w:p>
    <w:p>
      <w:r>
        <w:rPr>
          <w:b/>
          <w:u w:val="single"/>
        </w:rPr>
        <w:t xml:space="preserve">253233</w:t>
      </w:r>
    </w:p>
    <w:p>
      <w:r>
        <w:t xml:space="preserve">"Kyllä, tarvitsemme uuden alun."</w:t>
        <w:br/>
        <w:t xml:space="preserve"> Vanha radiojuontaja: "No niin, katsotaanpa, mitä puhutaan mustien twitterissä juuri nyt. Se voi olla seuraava jaksomme"</w:t>
      </w:r>
    </w:p>
    <w:p>
      <w:r>
        <w:rPr>
          <w:b/>
          <w:u w:val="single"/>
        </w:rPr>
        <w:t xml:space="preserve">253234</w:t>
      </w:r>
    </w:p>
    <w:p>
      <w:r>
        <w:t xml:space="preserve">Lähden kaupungista konferenssiin, täytyy pakata, suihku, hiukset, meikki...... sen sijaan lisää kahvia lasteni batman-kuppiin #procrastination</w:t>
      </w:r>
    </w:p>
    <w:p>
      <w:r>
        <w:rPr>
          <w:b/>
          <w:u w:val="single"/>
        </w:rPr>
        <w:t xml:space="preserve">253235</w:t>
      </w:r>
    </w:p>
    <w:p>
      <w:r>
        <w:t xml:space="preserve">Älä etsi ideoita, jotka vahvistavat ajatteluasi, vaan etsi pikemminkin suuntauksia, jotka häiritsevät ajatteluasi. - Rich Simmonds #quote</w:t>
      </w:r>
    </w:p>
    <w:p>
      <w:r>
        <w:rPr>
          <w:b/>
          <w:u w:val="single"/>
        </w:rPr>
        <w:t xml:space="preserve">253236</w:t>
      </w:r>
    </w:p>
    <w:p>
      <w:r>
        <w:t xml:space="preserve">Ylistän Allaah ta'alaa! - siunattu olo St Josephs Senior LP:ssä https://t.co/elKHBM90xv https://t.co/elKHBM90xv</w:t>
      </w:r>
    </w:p>
    <w:p>
      <w:r>
        <w:rPr>
          <w:b/>
          <w:u w:val="single"/>
        </w:rPr>
        <w:t xml:space="preserve">253237</w:t>
      </w:r>
    </w:p>
    <w:p>
      <w:r>
        <w:t xml:space="preserve">Trump ilmoitti kongressille &amp;amp; liittolaisille kokonaiset 10 minuuttia ennen törmäystä. Älkää uskoko väitteitä siitä, että hän olisi pyytänyt neuvoja tai neuvoja keneltäkään. #Syria https://t.co/n8AIoitZ8T</w:t>
      </w:r>
    </w:p>
    <w:p>
      <w:r>
        <w:rPr>
          <w:b/>
          <w:u w:val="single"/>
        </w:rPr>
        <w:t xml:space="preserve">253238</w:t>
      </w:r>
    </w:p>
    <w:p>
      <w:r>
        <w:t xml:space="preserve">04-06 Pohjois-Korean ydinkoe laukaisee varoituksen... https://t.co/jhC4MjSRbt #NorthKorea https://t.co/OeIMcE4tM8</w:t>
      </w:r>
    </w:p>
    <w:p>
      <w:r>
        <w:rPr>
          <w:b/>
          <w:u w:val="single"/>
        </w:rPr>
        <w:t xml:space="preserve">253239</w:t>
      </w:r>
    </w:p>
    <w:p>
      <w:r>
        <w:t xml:space="preserve">Keep watching WINNER MV for social media point 😁 Lets WINNER WIN in music show 👑🎉🎊 https://t.co/mEevsy8gv2</w:t>
      </w:r>
    </w:p>
    <w:p>
      <w:r>
        <w:rPr>
          <w:b/>
          <w:u w:val="single"/>
        </w:rPr>
        <w:t xml:space="preserve">253240</w:t>
      </w:r>
    </w:p>
    <w:p>
      <w:r>
        <w:t xml:space="preserve">Nyt olen vihdoin turvattu ainutlaatuisella suojatulla salasanalla jokaisella käyttämälläni sivustolla. Kiitos @EnpassApp hyvästä työstäsi!</w:t>
      </w:r>
    </w:p>
    <w:p>
      <w:r>
        <w:rPr>
          <w:b/>
          <w:u w:val="single"/>
        </w:rPr>
        <w:t xml:space="preserve">253241</w:t>
      </w:r>
    </w:p>
    <w:p>
      <w:r>
        <w:t xml:space="preserve">@ObeyDRIX Teillä oli helvetinmoinen juoksu. Olen ylpeä siitä, että olen haamupelien fani. Ensi kerralla saatte ensimmäisenä. Jatkakaa samaan malliin. 💪🏻</w:t>
      </w:r>
    </w:p>
    <w:p>
      <w:r>
        <w:rPr>
          <w:b/>
          <w:u w:val="single"/>
        </w:rPr>
        <w:t xml:space="preserve">253242</w:t>
      </w:r>
    </w:p>
    <w:p>
      <w:r>
        <w:t xml:space="preserve">@Titian73 Kiitos - juuri tuota olen käyttänyt aiemmin ja unohdin, mikä sen nimi oli. #ICCommunity</w:t>
      </w:r>
    </w:p>
    <w:p>
      <w:r>
        <w:rPr>
          <w:b/>
          <w:u w:val="single"/>
        </w:rPr>
        <w:t xml:space="preserve">253243</w:t>
      </w:r>
    </w:p>
    <w:p>
      <w:r>
        <w:t xml:space="preserve">2 uutta tweepiä seurasi minua viime viikolla. Löydän relevantteja ihmisiä seurattavaksi https://t.co/TCCKKHDJIg #CopyFollowers-toiminnolla.</w:t>
      </w:r>
    </w:p>
    <w:p>
      <w:r>
        <w:rPr>
          <w:b/>
          <w:u w:val="single"/>
        </w:rPr>
        <w:t xml:space="preserve">253244</w:t>
      </w:r>
    </w:p>
    <w:p>
      <w:r>
        <w:t xml:space="preserve">@HopkinsMedicine Erinomainen oivaltava artikkeli. Luettelon tekeminen KAIKISTA yhden päivän aikana kulutetuista voi olla silmiinpistävä hälytys ja muistutus kulutetuista tyhjistä kaloreista.</w:t>
      </w:r>
    </w:p>
    <w:p>
      <w:r>
        <w:rPr>
          <w:b/>
          <w:u w:val="single"/>
        </w:rPr>
        <w:t xml:space="preserve">253245</w:t>
      </w:r>
    </w:p>
    <w:p>
      <w:r>
        <w:t xml:space="preserve">@TSeries A5) Haluaisin omistaa tämän mashupin ystävälleni, koska rakastan häntä hyvin paljon .Tämä mashup on vain rakkaalleni #FCUKLoveMashup</w:t>
      </w:r>
    </w:p>
    <w:p>
      <w:r>
        <w:rPr>
          <w:b/>
          <w:u w:val="single"/>
        </w:rPr>
        <w:t xml:space="preserve">253246</w:t>
      </w:r>
    </w:p>
    <w:p>
      <w:r>
        <w:t xml:space="preserve">Katso, miten pahaksi Kiinan saastumisongelma on muuttunut. Tulet järkyttymään... https://t.co/CD4jBhzd9G https://t.co/CD4jBhzd9G</w:t>
      </w:r>
    </w:p>
    <w:p>
      <w:r>
        <w:rPr>
          <w:b/>
          <w:u w:val="single"/>
        </w:rPr>
        <w:t xml:space="preserve">253247</w:t>
      </w:r>
    </w:p>
    <w:p>
      <w:r>
        <w:t xml:space="preserve">Green Jackets, Tiger &amp;; Amen Corner - Täydellinen opas Mastersiin https://t.co/ELgDBA8osZ https://t.co/2yMOPNCfbV https://t.co/2yMOPNCfbV</w:t>
      </w:r>
    </w:p>
    <w:p>
      <w:r>
        <w:rPr>
          <w:b/>
          <w:u w:val="single"/>
        </w:rPr>
        <w:t xml:space="preserve">253248</w:t>
      </w:r>
    </w:p>
    <w:p>
      <w:r>
        <w:t xml:space="preserve">Tykkäsin @YouTube-videosta @jadejenqa https://t.co/d783wbwNxG ROAD TO A SETUP SHOT #1: MW2 (3 SHOTS)</w:t>
      </w:r>
    </w:p>
    <w:p>
      <w:r>
        <w:rPr>
          <w:b/>
          <w:u w:val="single"/>
        </w:rPr>
        <w:t xml:space="preserve">253249</w:t>
      </w:r>
    </w:p>
    <w:p>
      <w:r>
        <w:t xml:space="preserve">Joka tapauksessa, siinä kaikki vakavasti otettavat twiitit toistaiseksi, lukuun ottamatta sitä, että ihmiset näkevät maailman eri tavoin, ja se kannattaa muistaa.</w:t>
      </w:r>
    </w:p>
    <w:p>
      <w:r>
        <w:rPr>
          <w:b/>
          <w:u w:val="single"/>
        </w:rPr>
        <w:t xml:space="preserve">253250</w:t>
      </w:r>
    </w:p>
    <w:p>
      <w:r>
        <w:t xml:space="preserve">Rene Foxx &amp;amp; Tyler Steel Head Hunting - StreetBlowjobs https://t.co/hHVgFkTuNz https://t.co/49c0El7Wwr https://t.co/49c0El7Wwr</w:t>
      </w:r>
    </w:p>
    <w:p>
      <w:r>
        <w:rPr>
          <w:b/>
          <w:u w:val="single"/>
        </w:rPr>
        <w:t xml:space="preserve">253251</w:t>
      </w:r>
    </w:p>
    <w:p>
      <w:r>
        <w:t xml:space="preserve">Erityistapahtuma #NewJerseyTurnpikeHudsonCountyExtension EB:llä liittymästä 14 - I-78 liittymään 14C - tietulli...https://t.co/Q1ku02R601</w:t>
      </w:r>
    </w:p>
    <w:p>
      <w:r>
        <w:rPr>
          <w:b/>
          <w:u w:val="single"/>
        </w:rPr>
        <w:t xml:space="preserve">253252</w:t>
      </w:r>
    </w:p>
    <w:p>
      <w:r>
        <w:t xml:space="preserve">Eikö Kylie ostanut yhdelle ystävistään Ferrarin ihan vain siksi. Hän varasti Chynan miehen, kyllä. Mutta hän maksaa tämän elatusmaksuja. Tee se minun vuokseni, herra.</w:t>
      </w:r>
    </w:p>
    <w:p>
      <w:r>
        <w:rPr>
          <w:b/>
          <w:u w:val="single"/>
        </w:rPr>
        <w:t xml:space="preserve">253253</w:t>
      </w:r>
    </w:p>
    <w:p>
      <w:r>
        <w:t xml:space="preserve">@azraelkrieg @Perfect10cast tuon RAW:n promon jälkeen...luulen, että hän on se "kauppatavara" fcw/nxt heel, jonka haluamme...ilman, että hänen tarvitsee tehdä heel turn.</w:t>
      </w:r>
    </w:p>
    <w:p>
      <w:r>
        <w:rPr>
          <w:b/>
          <w:u w:val="single"/>
        </w:rPr>
        <w:t xml:space="preserve">253254</w:t>
      </w:r>
    </w:p>
    <w:p>
      <w:r>
        <w:t xml:space="preserve">#501Hurricane Lisäksi suuri kaavio, on tämä. Tämä tulee olemaan osa malliamme, yleisö voi tehdä takarungon! https://t.co/Jk4s6weJ2p</w:t>
      </w:r>
    </w:p>
    <w:p>
      <w:r>
        <w:rPr>
          <w:b/>
          <w:u w:val="single"/>
        </w:rPr>
        <w:t xml:space="preserve">253255</w:t>
      </w:r>
    </w:p>
    <w:p>
      <w:r>
        <w:t xml:space="preserve">Sen jälkeen hän nousee jälleen seisomaan, säätää solmiotaan ja pyyhkii pölyt itsestään.</w:t>
        <w:br/>
        <w:br/>
        <w:t xml:space="preserve"> "Pyydän anteeksi, mutta sanoinhan, että saan sinut takaisin."</w:t>
        <w:br/>
        <w:br/>
        <w:t xml:space="preserve"> Vinkkaa.</w:t>
      </w:r>
    </w:p>
    <w:p>
      <w:r>
        <w:rPr>
          <w:b/>
          <w:u w:val="single"/>
        </w:rPr>
        <w:t xml:space="preserve">253256</w:t>
      </w:r>
    </w:p>
    <w:p>
      <w:r>
        <w:t xml:space="preserve">Miten olisi, @MassDCR @MassDOT @CityOfBoston @BostonPWD @BostonBTD @CambMA? https://t.co/jC4d0PFs7I</w:t>
      </w:r>
    </w:p>
    <w:p>
      <w:r>
        <w:rPr>
          <w:b/>
          <w:u w:val="single"/>
        </w:rPr>
        <w:t xml:space="preserve">253257</w:t>
      </w:r>
    </w:p>
    <w:p>
      <w:r>
        <w:t xml:space="preserve">Kuvat (4) : olimme aivan märkiä tuon nähtävyyden jälkeen. Sen jälkeen nautin lämpimästä vohvelistani 😊 https://t.co/a0YgoDCpRm https://t.co/a0YgoDCpRm</w:t>
      </w:r>
    </w:p>
    <w:p>
      <w:r>
        <w:rPr>
          <w:b/>
          <w:u w:val="single"/>
        </w:rPr>
        <w:t xml:space="preserve">253258</w:t>
      </w:r>
    </w:p>
    <w:p>
      <w:r>
        <w:t xml:space="preserve">[ https://t.co/dKVGgAgYTt ] Tukholma järkyttyi auto-onnettomuudestahttps://goo.gl... https://t.co/vczSkyStFB | https://t.co/M0iw1NNyxK</w:t>
      </w:r>
    </w:p>
    <w:p>
      <w:r>
        <w:rPr>
          <w:b/>
          <w:u w:val="single"/>
        </w:rPr>
        <w:t xml:space="preserve">253259</w:t>
      </w:r>
    </w:p>
    <w:p>
      <w:r>
        <w:t xml:space="preserve">RSA:</w:t>
        <w:t xml:space="preserve">11/14/15/Bullet Seed/Seed Bomb) 02:40:59 (11m 41s) asti.</w:t>
        <w:br/>
        <w:t xml:space="preserve">lvl30+ CP:0 (L0)</w:t>
        <w:br/>
        <w:t xml:space="preserve">https://t.co/JHTtlwmOzI</w:t>
      </w:r>
    </w:p>
    <w:p>
      <w:r>
        <w:rPr>
          <w:b/>
          <w:u w:val="single"/>
        </w:rPr>
        <w:t xml:space="preserve">253260</w:t>
      </w:r>
    </w:p>
    <w:p>
      <w:r>
        <w:t xml:space="preserve">Helppoja kanareseptejä https://t.co/R88r5FbCFj Turkkilainen helppo kana Kapama / Aysenur Altan turkkilaiset reseptit https://t.co/OFIw8k8f39</w:t>
      </w:r>
    </w:p>
    <w:p>
      <w:r>
        <w:rPr>
          <w:b/>
          <w:u w:val="single"/>
        </w:rPr>
        <w:t xml:space="preserve">253261</w:t>
      </w:r>
    </w:p>
    <w:p>
      <w:r>
        <w:t xml:space="preserve">Uudella #Tastemade-videollamme esitellään Avocado Crab Dippi! Tämä resepti on varmasti hitti! #AFMsweepstakes - https://t.co/gylITfXpxs https://t.co/CBPgTAXxhu https://t.co/CBPgTAXxhu</w:t>
      </w:r>
    </w:p>
    <w:p>
      <w:r>
        <w:rPr>
          <w:b/>
          <w:u w:val="single"/>
        </w:rPr>
        <w:t xml:space="preserve">253262</w:t>
      </w:r>
    </w:p>
    <w:p>
      <w:r>
        <w:t xml:space="preserve">Mobiililegendat Uusi sankari Estes Skills + Gameplay https://t.co/TNTmJ4Sssg #mobilelegends #moba #mobilegames</w:t>
      </w:r>
    </w:p>
    <w:p>
      <w:r>
        <w:rPr>
          <w:b/>
          <w:u w:val="single"/>
        </w:rPr>
        <w:t xml:space="preserve">253263</w:t>
      </w:r>
    </w:p>
    <w:p>
      <w:r>
        <w:t xml:space="preserve">Automotive Detailer Job at Vande Hey Brantmeier Buick Chevrolet https://t.co/Q93VqYhQ4L / United States #UnitedStates #Jobs #JobSeekers #E...</w:t>
      </w:r>
    </w:p>
    <w:p>
      <w:r>
        <w:rPr>
          <w:b/>
          <w:u w:val="single"/>
        </w:rPr>
        <w:t xml:space="preserve">253264</w:t>
      </w:r>
    </w:p>
    <w:p>
      <w:r>
        <w:t xml:space="preserve">Onnittelupäivä iso Candace olet niin erityinen yleisölle Dj. Jumala siunatkoon elämääsi. Rakastan sinua rakas ystävä😙 https://t.co/t3RK6G2eCq https://t.co/t3RK6G2eCq</w:t>
      </w:r>
    </w:p>
    <w:p>
      <w:r>
        <w:rPr>
          <w:b/>
          <w:u w:val="single"/>
        </w:rPr>
        <w:t xml:space="preserve">253265</w:t>
      </w:r>
    </w:p>
    <w:p>
      <w:r>
        <w:t xml:space="preserve">Love Trumps hate you guys;</w:t>
        <w:br/>
        <w:t xml:space="preserve">Joten mennäänpä pippurisuihkuttamaan jonkun naisen silmiä..."</w:t>
        <w:br/>
        <w:br/>
        <w:t xml:space="preserve"> Tämä on puhdasta taidetta. Jaa se.... https://t.co/up2yrdNrGe</w:t>
      </w:r>
    </w:p>
    <w:p>
      <w:r>
        <w:rPr>
          <w:b/>
          <w:u w:val="single"/>
        </w:rPr>
        <w:t xml:space="preserve">253266</w:t>
      </w:r>
    </w:p>
    <w:p>
      <w:r>
        <w:t xml:space="preserve">Minä: *Yritän keksiä nimeä tuolle robottipinnille, koska voisin yhtä hyvin lähettää sen Curio Millille*</w:t>
        <w:br/>
        <w:t xml:space="preserve">Brain: Talisman Friend: Kolmas silmä Evil Eye tai Talisman Friend</w:t>
      </w:r>
    </w:p>
    <w:p>
      <w:r>
        <w:rPr>
          <w:b/>
          <w:u w:val="single"/>
        </w:rPr>
        <w:t xml:space="preserve">253267</w:t>
      </w:r>
    </w:p>
    <w:p>
      <w:r>
        <w:t xml:space="preserve">Yksi sisäinen ääni käskee sinua tekemään sen, kun taas toinen ääni huutaa.... Lisää Oinas https://t.co/j2Hr2N6PIa</w:t>
      </w:r>
    </w:p>
    <w:p>
      <w:r>
        <w:rPr>
          <w:b/>
          <w:u w:val="single"/>
        </w:rPr>
        <w:t xml:space="preserve">253268</w:t>
      </w:r>
    </w:p>
    <w:p>
      <w:r>
        <w:t xml:space="preserve">Katso The Walking Dead: The New Frontier PlayStation 4 PS4:llä {QUICK DISPATCH} https://t.co/EjQHdZArTb via @eBay</w:t>
      </w:r>
    </w:p>
    <w:p>
      <w:r>
        <w:rPr>
          <w:b/>
          <w:u w:val="single"/>
        </w:rPr>
        <w:t xml:space="preserve">253269</w:t>
      </w:r>
    </w:p>
    <w:p>
      <w:r>
        <w:t xml:space="preserve"/>
      </w:r>
    </w:p>
    <w:p>
      <w:r>
        <w:rPr>
          <w:b/>
          <w:u w:val="single"/>
        </w:rPr>
        <w:t xml:space="preserve">253270</w:t>
      </w:r>
    </w:p>
    <w:p>
      <w:r>
        <w:t xml:space="preserve">@sydneyswans Erotuomarit pelasivat aprillipilaa hieman ennenaikaisesti viime yönä 31-18 - huonompi ero kuin viime vuoden GF 👎☹️</w:t>
      </w:r>
    </w:p>
    <w:p>
      <w:r>
        <w:rPr>
          <w:b/>
          <w:u w:val="single"/>
        </w:rPr>
        <w:t xml:space="preserve">253271</w:t>
      </w:r>
    </w:p>
    <w:p>
      <w:r>
        <w:t xml:space="preserve">Hyvää syntymäpäivää @allie_tittle !!! Toivottavasti sinulla on paras päivä! Love you!!!💗💗💗💗 https://t.co/NOxhtR2r4l https://t.co/NOxhtR2r4l</w:t>
      </w:r>
    </w:p>
    <w:p>
      <w:r>
        <w:rPr>
          <w:b/>
          <w:u w:val="single"/>
        </w:rPr>
        <w:t xml:space="preserve">253272</w:t>
      </w:r>
    </w:p>
    <w:p>
      <w:r>
        <w:t xml:space="preserve">Oli hauskaa tänään @NASCARRacingExp - Se olen minä keltaisessa autossa ohittamassa toista autoa Auto Club Speedwayn etusuoralla! https://t.co/XGTSG2d3PW</w:t>
      </w:r>
    </w:p>
    <w:p>
      <w:r>
        <w:rPr>
          <w:b/>
          <w:u w:val="single"/>
        </w:rPr>
        <w:t xml:space="preserve">253273</w:t>
      </w:r>
    </w:p>
    <w:p>
      <w:r>
        <w:t xml:space="preserve">Sain juuri päätökseen 60. päivän @YouVersion Plan Bible In One Year 2017 -ohjelmasta.</w:t>
        <w:t xml:space="preserve">Katso se täältä:</w:t>
        <w:br/>
        <w:t xml:space="preserve">https://t.co/9DTFHBlRds #BibleForLife https://t.co/V4YpQyi5Qc</w:t>
      </w:r>
    </w:p>
    <w:p>
      <w:r>
        <w:rPr>
          <w:b/>
          <w:u w:val="single"/>
        </w:rPr>
        <w:t xml:space="preserve">253274</w:t>
      </w:r>
    </w:p>
    <w:p>
      <w:r>
        <w:t xml:space="preserve">Kiitos BEAZTmodeNY seurannasta !!!! Nyt anna minulle puolet tavaroistasi! #TWDfamily #thesaviors #saviors #actorindie https://t.co/3Pldbw7KvG</w:t>
      </w:r>
    </w:p>
    <w:p>
      <w:r>
        <w:rPr>
          <w:b/>
          <w:u w:val="single"/>
        </w:rPr>
        <w:t xml:space="preserve">253275</w:t>
      </w:r>
    </w:p>
    <w:p>
      <w:r>
        <w:t xml:space="preserve">Retweeted ITSY NAILS LONDON (@itsynailsuk):</w:t>
        <w:br/>
        <w:br/>
        <w:t xml:space="preserve"> https://t.co/5iOquZiamm....</w:t>
      </w:r>
    </w:p>
    <w:p>
      <w:r>
        <w:rPr>
          <w:b/>
          <w:u w:val="single"/>
        </w:rPr>
        <w:t xml:space="preserve">253276</w:t>
      </w:r>
    </w:p>
    <w:p>
      <w:r>
        <w:t xml:space="preserve">Sinun pitäisi lukea lyhyt kirjoituksemme "Go for Growth", @montie, esimerkkinä ehdottamastasi "uudelleenkäynnistyksestä". https://t.co/m9hhqLyuZr</w:t>
      </w:r>
    </w:p>
    <w:p>
      <w:r>
        <w:rPr>
          <w:b/>
          <w:u w:val="single"/>
        </w:rPr>
        <w:t xml:space="preserve">253277</w:t>
      </w:r>
    </w:p>
    <w:p>
      <w:r>
        <w:t xml:space="preserve">PAIR~Vintage Czech Perfume Bottles &amp;amp; Tray~Signed~RARE~5 "Tall~Excellent Condition https://t.co/Pz8NSHE9XL #perfumeandpharmacy</w:t>
      </w:r>
    </w:p>
    <w:p>
      <w:r>
        <w:rPr>
          <w:b/>
          <w:u w:val="single"/>
        </w:rPr>
        <w:t xml:space="preserve">253278</w:t>
      </w:r>
    </w:p>
    <w:p>
      <w:r>
        <w:t xml:space="preserve">@redhed67 Normaalisti keksisin jonkun ytimekkään lauseen tänne, mutta minulla ei ole mitään..... *huokaus* https://t.co/FikUoCp1to</w:t>
      </w:r>
    </w:p>
    <w:p>
      <w:r>
        <w:rPr>
          <w:b/>
          <w:u w:val="single"/>
        </w:rPr>
        <w:t xml:space="preserve">253279</w:t>
      </w:r>
    </w:p>
    <w:p>
      <w:r>
        <w:t xml:space="preserve">@ClarkeMicah 4. Jos osoittautuu, että olen väärässä, pyydän mielelläni anteeksi. Oletettu tietämyksesi suoliston tilavuudestani on merkittävä, kun otetaan huomioon, ettemme ole koskaan tavanneet.</w:t>
      </w:r>
    </w:p>
    <w:p>
      <w:r>
        <w:rPr>
          <w:b/>
          <w:u w:val="single"/>
        </w:rPr>
        <w:t xml:space="preserve">253280</w:t>
      </w:r>
    </w:p>
    <w:p>
      <w:r>
        <w:t xml:space="preserve">Heillä on sopimus. Se on paska sopimus. Mutta heillä on sopimus. Mikä sotku. Katsokaa, miten he nyt runnovat sen läpi, jos Malcolm todella allekirjoittaa sen. Kauheaa.</w:t>
      </w:r>
    </w:p>
    <w:p>
      <w:r>
        <w:rPr>
          <w:b/>
          <w:u w:val="single"/>
        </w:rPr>
        <w:t xml:space="preserve">253281</w:t>
      </w:r>
    </w:p>
    <w:p>
      <w:r>
        <w:t xml:space="preserve">Voi niitä, jotka yrittävät estää edistymisenne tänään, sillä ... Lisää Skorpionille https://t.co/JemICq6OE0</w:t>
      </w:r>
    </w:p>
    <w:p>
      <w:r>
        <w:rPr>
          <w:b/>
          <w:u w:val="single"/>
        </w:rPr>
        <w:t xml:space="preserve">253282</w:t>
      </w:r>
    </w:p>
    <w:p>
      <w:r>
        <w:t xml:space="preserve">@Gurmeetramrahim #50DaysOfHKNKJ VERY VERY HEARTIEST CONGRATULATIONS PITA JI. KIITOS MILJOONA PITA JI TOSI RAKKAUDESTASI.</w:t>
      </w:r>
    </w:p>
    <w:p>
      <w:r>
        <w:rPr>
          <w:b/>
          <w:u w:val="single"/>
        </w:rPr>
        <w:t xml:space="preserve">253283</w:t>
      </w:r>
    </w:p>
    <w:p>
      <w:r>
        <w:t xml:space="preserve">Halleluja Halleluja Halleluja Halleluja... Päivittäinen kristitty loistaa... Kunnia Voima Voitto! https://t.co/942Z8UmeVD</w:t>
      </w:r>
    </w:p>
    <w:p>
      <w:r>
        <w:rPr>
          <w:b/>
          <w:u w:val="single"/>
        </w:rPr>
        <w:t xml:space="preserve">253284</w:t>
      </w:r>
    </w:p>
    <w:p>
      <w:r>
        <w:t xml:space="preserve">2 ihmistä seurasi minua ja yksi henkilö jätti seuraamiseni // automaattisesti tarkistettu https://t.co/MBEDBG8w1t kautta.</w:t>
      </w:r>
    </w:p>
    <w:p>
      <w:r>
        <w:rPr>
          <w:b/>
          <w:u w:val="single"/>
        </w:rPr>
        <w:t xml:space="preserve">253285</w:t>
      </w:r>
    </w:p>
    <w:p>
      <w:r>
        <w:t xml:space="preserve">Kun rullaat mielenosoitukseen, mutta unohdit hakea #Pepsin matkalla sinne #PepsiAd https://t.co/xv4enypf5k</w:t>
      </w:r>
    </w:p>
    <w:p>
      <w:r>
        <w:rPr>
          <w:b/>
          <w:u w:val="single"/>
        </w:rPr>
        <w:t xml:space="preserve">253286</w:t>
      </w:r>
    </w:p>
    <w:p>
      <w:r>
        <w:t xml:space="preserve">Kysyin eräältä 'ystävältäni', ovatko he jo suunnitelleet tämän vuoden halloween-asuaan, ja hän ehdotti, että tekisimme yhteisen asun https://t.co/dimst8I3cF.</w:t>
      </w:r>
    </w:p>
    <w:p>
      <w:r>
        <w:rPr>
          <w:b/>
          <w:u w:val="single"/>
        </w:rPr>
        <w:t xml:space="preserve">253287</w:t>
      </w:r>
    </w:p>
    <w:p>
      <w:r>
        <w:t xml:space="preserve">Logitech G302 Daedalus Prime MOBA Gaming Mouse $21 https://t.co/evA3XLk1TK {Slickdeals} https://t.co/U2ddQFerZO</w:t>
      </w:r>
    </w:p>
    <w:p>
      <w:r>
        <w:rPr>
          <w:b/>
          <w:u w:val="single"/>
        </w:rPr>
        <w:t xml:space="preserve">253288</w:t>
      </w:r>
    </w:p>
    <w:p>
      <w:r>
        <w:t xml:space="preserve">Teatteri OM:n *EgoManiac: A Poetic Incantation* pyörii 7.-15. huhtikuuta Highwaysissa. Esitykset perjantaisin + lauantaisin @... https://t.co/SqOQ8vTS3G...</w:t>
      </w:r>
    </w:p>
    <w:p>
      <w:r>
        <w:rPr>
          <w:b/>
          <w:u w:val="single"/>
        </w:rPr>
        <w:t xml:space="preserve">253289</w:t>
      </w:r>
    </w:p>
    <w:p>
      <w:r>
        <w:t xml:space="preserve">Twitter sulki minut pois, koska vastasin liberaaleille heidän omalla kielellään.Heille se on ok, mutta meille ei.Kuulostaako tämä siltä, että Twitter on puolueellinen?</w:t>
      </w:r>
    </w:p>
    <w:p>
      <w:r>
        <w:rPr>
          <w:b/>
          <w:u w:val="single"/>
        </w:rPr>
        <w:t xml:space="preserve">253290</w:t>
      </w:r>
    </w:p>
    <w:p>
      <w:r>
        <w:t xml:space="preserve">HBD @bradbriggs330 Toivottavasti meillä on vieläkin enemmän muistoja pelaamalla golfia Stun kanssa ja roikkumalla squaudin kanssa, en malta odottaa ensi vuotta 😈 https://t.co/zuWAo6ATMp</w:t>
      </w:r>
    </w:p>
    <w:p>
      <w:r>
        <w:rPr>
          <w:b/>
          <w:u w:val="single"/>
        </w:rPr>
        <w:t xml:space="preserve">253291</w:t>
      </w:r>
    </w:p>
    <w:p>
      <w:r>
        <w:t xml:space="preserve">@LilyLilyMilyMaynard Kuuntelin useita videoita MTT:stä, jolla oli SRS. Hän oli onneton, vaikka hän sanoi yli&amp;amp;yli, että hän "ei ole katunut". Oli jatkuvissa kivuissa.</w:t>
      </w:r>
    </w:p>
    <w:p>
      <w:r>
        <w:rPr>
          <w:b/>
          <w:u w:val="single"/>
        </w:rPr>
        <w:t xml:space="preserve">253292</w:t>
      </w:r>
    </w:p>
    <w:p>
      <w:r>
        <w:t xml:space="preserve">Mistä saan autooni tikku-perhetarran, sillä sen avulla voit ajaa vapaasti kuin kusipää.</w:t>
      </w:r>
    </w:p>
    <w:p>
      <w:r>
        <w:rPr>
          <w:b/>
          <w:u w:val="single"/>
        </w:rPr>
        <w:t xml:space="preserve">253293</w:t>
      </w:r>
    </w:p>
    <w:p>
      <w:r>
        <w:t xml:space="preserve">Oma fitbit #Fitstats_en_US 4/05/2017: https://t.co/bZqr45OVvn. https://t.co/bZqr45OVvn.</w:t>
      </w:r>
    </w:p>
    <w:p>
      <w:r>
        <w:rPr>
          <w:b/>
          <w:u w:val="single"/>
        </w:rPr>
        <w:t xml:space="preserve">253294</w:t>
      </w:r>
    </w:p>
    <w:p>
      <w:r>
        <w:t xml:space="preserve">Chris Stapleton tuo vaimonsa Morganen ACM Awards 2017 -gaalaan https://t.co/wBsAV0ZIfE https://t.co/kj1vvoP7Vb https://t.co/kj1vvoP7Vb</w:t>
      </w:r>
    </w:p>
    <w:p>
      <w:r>
        <w:rPr>
          <w:b/>
          <w:u w:val="single"/>
        </w:rPr>
        <w:t xml:space="preserve">253295</w:t>
      </w:r>
    </w:p>
    <w:p>
      <w:r>
        <w:t xml:space="preserve">@kairyssdal Näistä asioista vastaa itse asiassa ulkoministeriön henkilö.  Muistan sen kahakan siitä, kuka toimittaa Albrightsin laatikon. #Yup</w:t>
      </w:r>
    </w:p>
    <w:p>
      <w:r>
        <w:rPr>
          <w:b/>
          <w:u w:val="single"/>
        </w:rPr>
        <w:t xml:space="preserve">253296</w:t>
      </w:r>
    </w:p>
    <w:p>
      <w:r>
        <w:t xml:space="preserve">No, @realDonaldTrump @POTUS sai vihdoin avajaisjuhlansa sotilasnäytöksen. Pelkkää showta, vähän vaikutusta.</w:t>
        <w:br/>
        <w:t xml:space="preserve"> #TrumpVenäjä #Trump Verot</w:t>
      </w:r>
    </w:p>
    <w:p>
      <w:r>
        <w:rPr>
          <w:b/>
          <w:u w:val="single"/>
        </w:rPr>
        <w:t xml:space="preserve">253297</w:t>
      </w:r>
    </w:p>
    <w:p>
      <w:r>
        <w:t xml:space="preserve">On mahdotonta tietää, mihin hänen presidenttikautensa johtaa tai kuinka paljon vahinkoa hän aiheuttaa kansakunnallemme. https://t.co/enhurZXNYa.</w:t>
      </w:r>
    </w:p>
    <w:p>
      <w:r>
        <w:rPr>
          <w:b/>
          <w:u w:val="single"/>
        </w:rPr>
        <w:t xml:space="preserve">253298</w:t>
      </w:r>
    </w:p>
    <w:p>
      <w:r>
        <w:t xml:space="preserve">@LilGrim_4DaFame RT &amp;; Tykkää uudesta videostani minulle.....iAppreciate The Love ❤️🙏🏼 https://t.co/N4qyiIefWF</w:t>
      </w:r>
    </w:p>
    <w:p>
      <w:r>
        <w:rPr>
          <w:b/>
          <w:u w:val="single"/>
        </w:rPr>
        <w:t xml:space="preserve">253299</w:t>
      </w:r>
    </w:p>
    <w:p>
      <w:r>
        <w:t xml:space="preserve">BetVictor on NR No Bet &amp;amp; 6 paikkaa (1/4 kertoimet)</w:t>
        <w:br/>
        <w:t xml:space="preserve">#GrandNational</w:t>
        <w:br/>
        <w:br/>
        <w:t xml:space="preserve">T&amp;amp;Cs ➡️https://t.co/MeREDVh1h9</w:t>
        <w:br/>
        <w:br/>
        <w:t xml:space="preserve">#Itsanobrainer #Aintree #ITVRacing https://t.co/xubp4jNkbb</w:t>
      </w:r>
    </w:p>
    <w:p>
      <w:r>
        <w:rPr>
          <w:b/>
          <w:u w:val="single"/>
        </w:rPr>
        <w:t xml:space="preserve">253300</w:t>
      </w:r>
    </w:p>
    <w:p>
      <w:r>
        <w:t xml:space="preserve">Suosittu 500px:llä : Little Land Cruiser by forrestmankins https://t.co/jJpf2pHdaA | https://t.co/Iyd3DXH4HB</w:t>
      </w:r>
    </w:p>
    <w:p>
      <w:r>
        <w:rPr>
          <w:b/>
          <w:u w:val="single"/>
        </w:rPr>
        <w:t xml:space="preserve">253301</w:t>
      </w:r>
    </w:p>
    <w:p>
      <w:r>
        <w:t xml:space="preserve">Mitä voin sanoa .. olen kyllästynyt ja tein juuri mantelimaitoa/kakkuja ja paahdettuja kikherneitä 💪🏾 https://t.co/jPMh6Y3MzG.</w:t>
      </w:r>
    </w:p>
    <w:p>
      <w:r>
        <w:rPr>
          <w:b/>
          <w:u w:val="single"/>
        </w:rPr>
        <w:t xml:space="preserve">253302</w:t>
      </w:r>
    </w:p>
    <w:p>
      <w:r>
        <w:t xml:space="preserve">@Sagarnayak098 Anteeksi, että luin sen, anna meille lippu id esille. Saamme tämän tarkistettua heti.</w:t>
      </w:r>
    </w:p>
    <w:p>
      <w:r>
        <w:rPr>
          <w:b/>
          <w:u w:val="single"/>
        </w:rPr>
        <w:t xml:space="preserve">253303</w:t>
      </w:r>
    </w:p>
    <w:p>
      <w:r>
        <w:t xml:space="preserve">@RahManItsEmz Vakuutus ei saa sinulle tunnesidettä takaisin. Ja pitää myös varoa, etteivät ne ryöstä sinua auton arvosta.</w:t>
      </w:r>
    </w:p>
    <w:p>
      <w:r>
        <w:rPr>
          <w:b/>
          <w:u w:val="single"/>
        </w:rPr>
        <w:t xml:space="preserve">253304</w:t>
      </w:r>
    </w:p>
    <w:p>
      <w:r>
        <w:t xml:space="preserve">Kysy KAIKKI.</w:t>
        <w:br/>
        <w:br/>
        <w:t xml:space="preserve"> Ja lisää: "Onko ketään, joka voisi uskoa, että sinulla on minkäänlaista romanttista sitoutumista häneen?" https://t.co/2YcmPyi2LA https://t.co/2YcmPyi2LA</w:t>
      </w:r>
    </w:p>
    <w:p>
      <w:r>
        <w:rPr>
          <w:b/>
          <w:u w:val="single"/>
        </w:rPr>
        <w:t xml:space="preserve">253305</w:t>
      </w:r>
    </w:p>
    <w:p>
      <w:r>
        <w:t xml:space="preserve">@caitlynsmith55 #RT Totuus @DanielIeBregoli Catch Me Out Side https://t.co/JI2ikrkuVV Reality Star! #np #catchmeoutside #RETWETT</w:t>
      </w:r>
    </w:p>
    <w:p>
      <w:r>
        <w:rPr>
          <w:b/>
          <w:u w:val="single"/>
        </w:rPr>
        <w:t xml:space="preserve">253306</w:t>
      </w:r>
    </w:p>
    <w:p>
      <w:r>
        <w:t xml:space="preserve">04-07 #KendallJenner Bares Toned Tummy In Casual Crop Top - SHOP Her Look For $20 #KendallJenner https://t.co/yWh5TuCT3r https://t.co/yWh5TuCT3r</w:t>
      </w:r>
    </w:p>
    <w:p>
      <w:r>
        <w:rPr>
          <w:b/>
          <w:u w:val="single"/>
        </w:rPr>
        <w:t xml:space="preserve">253307</w:t>
      </w:r>
    </w:p>
    <w:p>
      <w:r>
        <w:t xml:space="preserve">eBooksHabit: Wolf Moon: Astu sisään #GraziKellyUniversumiin Wolf Moonin kanssa!</w:t>
        <w:t xml:space="preserve">#FREEBIE https://t.co/IcWUdCM5AP</w:t>
        <w:br/>
        <w:t xml:space="preserve">#YALit #cdgorribooks ... https://t.co/wgg8fBDf3Y</w:t>
      </w:r>
    </w:p>
    <w:p>
      <w:r>
        <w:rPr>
          <w:b/>
          <w:u w:val="single"/>
        </w:rPr>
        <w:t xml:space="preserve">253308</w:t>
      </w:r>
    </w:p>
    <w:p>
      <w:r>
        <w:t xml:space="preserve">@freedarko Ihmisten ja yritysten on valittava puolensa, ja ennen kuin olet valmis tekemään sen, mainonta epäonnistuu aina.</w:t>
      </w:r>
    </w:p>
    <w:p>
      <w:r>
        <w:rPr>
          <w:b/>
          <w:u w:val="single"/>
        </w:rPr>
        <w:t xml:space="preserve">253309</w:t>
      </w:r>
    </w:p>
    <w:p>
      <w:r>
        <w:t xml:space="preserve">Vahvistiko #FarhanAkhtarin vieraantunut vaimo #Adhuna juuri, että hän on rakastunut johonkuhun? #movienews360 https://t.co/7gSOCFiyq5 https://t.co/YgBL3XxW0D https://t.co/YgBL3XxW0D</w:t>
      </w:r>
    </w:p>
    <w:p>
      <w:r>
        <w:rPr>
          <w:b/>
          <w:u w:val="single"/>
        </w:rPr>
        <w:t xml:space="preserve">253310</w:t>
      </w:r>
    </w:p>
    <w:p>
      <w:r>
        <w:t xml:space="preserve">Ehkä se, joka luotsaa mustaa leijonaa, on Shiro ja tuo jakso on kauden 8 keskimmäisestä ja viimeisestä osasta.)</w:t>
      </w:r>
    </w:p>
    <w:p>
      <w:r>
        <w:rPr>
          <w:b/>
          <w:u w:val="single"/>
        </w:rPr>
        <w:t xml:space="preserve">253311</w:t>
      </w:r>
    </w:p>
    <w:p>
      <w:r>
        <w:t xml:space="preserve">@oreillyfactor haastattelee kahta ylikoulutettua, alisuoriutunutta liberaalia "lääkäriä" selittämään, miten he puhuisivat Assadin hengiltä https://t.co/BhiLy9IeDV</w:t>
      </w:r>
    </w:p>
    <w:p>
      <w:r>
        <w:rPr>
          <w:b/>
          <w:u w:val="single"/>
        </w:rPr>
        <w:t xml:space="preserve">253312</w:t>
      </w:r>
    </w:p>
    <w:p>
      <w:r>
        <w:t xml:space="preserve">#Win a #wakeupready sleep hamper from Kalms and @SpinkHealth with @x2mum via Rafflecopter #giveaway https://t.co/rVBwSzCfZP</w:t>
      </w:r>
    </w:p>
    <w:p>
      <w:r>
        <w:rPr>
          <w:b/>
          <w:u w:val="single"/>
        </w:rPr>
        <w:t xml:space="preserve">253313</w:t>
      </w:r>
    </w:p>
    <w:p>
      <w:r>
        <w:t xml:space="preserve">seitsemäntoista tuntee alukset eivät he, mutta en rehellisesti odottanut Seokhanin nostavan peliään aivan toiselle tasolle.</w:t>
      </w:r>
    </w:p>
    <w:p>
      <w:r>
        <w:rPr>
          <w:b/>
          <w:u w:val="single"/>
        </w:rPr>
        <w:t xml:space="preserve">253314</w:t>
      </w:r>
    </w:p>
    <w:p>
      <w:r>
        <w:t xml:space="preserve">#MondayReggaeAsylum jatkuu raskaana tänä iltana sisällä @ClubAsylumKenya Baricho Roadin isännöimänä... https://t.co/SjlD7R75Cf</w:t>
      </w:r>
    </w:p>
    <w:p>
      <w:r>
        <w:rPr>
          <w:b/>
          <w:u w:val="single"/>
        </w:rPr>
        <w:t xml:space="preserve">253315</w:t>
      </w:r>
    </w:p>
    <w:p>
      <w:r>
        <w:t xml:space="preserve">26 parasta online tutorointi työpaikkoja tehdä rahaa kotoa #Geldverdienen #Money #earning https://t.co/wDL0rasyl5 https://t.co/dGTorFewTj</w:t>
      </w:r>
    </w:p>
    <w:p>
      <w:r>
        <w:rPr>
          <w:b/>
          <w:u w:val="single"/>
        </w:rPr>
        <w:t xml:space="preserve">253316</w:t>
      </w:r>
    </w:p>
    <w:p>
      <w:r>
        <w:t xml:space="preserve">#BBNaija: OAP Freeze ilmoittaa tukevansa TBossia https://t.co/DAozC1TqFU https://t.co/csyMV9xVcs https://t.co/csyMV9xVcs.</w:t>
      </w:r>
    </w:p>
    <w:p>
      <w:r>
        <w:rPr>
          <w:b/>
          <w:u w:val="single"/>
        </w:rPr>
        <w:t xml:space="preserve">253317</w:t>
      </w:r>
    </w:p>
    <w:p>
      <w:r>
        <w:t xml:space="preserve">Oletko valmis tutustumaan huhtikuussa ilmestyviin uusiin kirjoihin? Muista ennakkotilata... https://t.co/ym9nh3yOWx...</w:t>
      </w:r>
    </w:p>
    <w:p>
      <w:r>
        <w:rPr>
          <w:b/>
          <w:u w:val="single"/>
        </w:rPr>
        <w:t xml:space="preserve">253318</w:t>
      </w:r>
    </w:p>
    <w:p>
      <w:r>
        <w:t xml:space="preserve">Lisäsin videon @YouTube-soittolistalle https://t.co/CpaWMiKNir Fashion Highlight: Lotuz x Carendelano</w:t>
      </w:r>
    </w:p>
    <w:p>
      <w:r>
        <w:rPr>
          <w:b/>
          <w:u w:val="single"/>
        </w:rPr>
        <w:t xml:space="preserve">253319</w:t>
      </w:r>
    </w:p>
    <w:p>
      <w:r>
        <w:t xml:space="preserve">@kashilein78 @NicoleKlebo1 @scotthoying @TinaTinasae @ffanellyclaire @emWWuu @stacee_grassi @XtinaHoying @HCDfreak @lauren03ptx tiedätte, että pusken hyvin helposti hun stop, mutta olen kaivannut teitä kaikkia❤❤❤ ja aloitan kirjoitusvirheellä suuri</w:t>
      </w:r>
    </w:p>
    <w:p>
      <w:r>
        <w:rPr>
          <w:b/>
          <w:u w:val="single"/>
        </w:rPr>
        <w:t xml:space="preserve">253320</w:t>
      </w:r>
    </w:p>
    <w:p>
      <w:r>
        <w:t xml:space="preserve">@jidongruan Olet jo ilmoittautunut #AmexCartersOKB-tarjoukseen. Jos kyseessä on virhe, ota yhteyttä @AskAmexiin.</w:t>
      </w:r>
    </w:p>
    <w:p>
      <w:r>
        <w:rPr>
          <w:b/>
          <w:u w:val="single"/>
        </w:rPr>
        <w:t xml:space="preserve">253321</w:t>
      </w:r>
    </w:p>
    <w:p>
      <w:r>
        <w:t xml:space="preserve">BPD:n hätäkeskus: 200 OLDHAM ST | To, 30.3.2017, 11:00 | Keskisuuri | P170890863 | P170890863</w:t>
      </w:r>
    </w:p>
    <w:p>
      <w:r>
        <w:rPr>
          <w:b/>
          <w:u w:val="single"/>
        </w:rPr>
        <w:t xml:space="preserve">253322</w:t>
      </w:r>
    </w:p>
    <w:p>
      <w:r>
        <w:t xml:space="preserve">Suremme alkuperäisen yhtyeemme perustajan menetystä. Al Wilsonia. Suuri moni-instrumentaalinen muusikko. Kuva 2007 Alexandrian vanhassakaupungissa https://t.co/vrZHuDUSq9</w:t>
      </w:r>
    </w:p>
    <w:p>
      <w:r>
        <w:rPr>
          <w:b/>
          <w:u w:val="single"/>
        </w:rPr>
        <w:t xml:space="preserve">253323</w:t>
      </w:r>
    </w:p>
    <w:p>
      <w:r>
        <w:t xml:space="preserve">Vedonlyönti, että marssi kuutiot taulukot niille kulmille - kuten oli kyky vain vaeltaa minne tahansa</w:t>
      </w:r>
    </w:p>
    <w:p>
      <w:r>
        <w:rPr>
          <w:b/>
          <w:u w:val="single"/>
        </w:rPr>
        <w:t xml:space="preserve">253324</w:t>
      </w:r>
    </w:p>
    <w:p>
      <w:r>
        <w:t xml:space="preserve">@jimmykimmel Pahoittelut menetyksestänne hän oli todella mahtava mies !!! Aina sai minut nauramaan .  Pidä siellä Jimmy</w:t>
      </w:r>
    </w:p>
    <w:p>
      <w:r>
        <w:rPr>
          <w:b/>
          <w:u w:val="single"/>
        </w:rPr>
        <w:t xml:space="preserve">253325</w:t>
      </w:r>
    </w:p>
    <w:p>
      <w:r>
        <w:t xml:space="preserve">Muutatko #Australiaan? Toimitamme maailmanlaajuisesti! Pyydä tarjous TÄNÄÄN! https://t.co/JGm8s2b1EV https://t.co/KLMvVo4F92</w:t>
      </w:r>
    </w:p>
    <w:p>
      <w:r>
        <w:rPr>
          <w:b/>
          <w:u w:val="single"/>
        </w:rPr>
        <w:t xml:space="preserve">253326</w:t>
      </w:r>
    </w:p>
    <w:p>
      <w:r>
        <w:t xml:space="preserve">Namaste Rakastatko intialaista ruokaa? Osallistu #voita 1 3 @TheSpiceTailor-sarjasta, mukaan lukien Anjum Anandin uusi keittokirja @tinnedtoms https://t.co/0yZW9Ihe2t</w:t>
      </w:r>
    </w:p>
    <w:p>
      <w:r>
        <w:rPr>
          <w:b/>
          <w:u w:val="single"/>
        </w:rPr>
        <w:t xml:space="preserve">253327</w:t>
      </w:r>
    </w:p>
    <w:p>
      <w:r>
        <w:t xml:space="preserve">The Big Lebowski (Blu-ray Disc, 2011, rajoitettu painos; Digikirja) https://t.co/5pU5PXeqdP https://t.co/gdLKq8klMO</w:t>
      </w:r>
    </w:p>
    <w:p>
      <w:r>
        <w:rPr>
          <w:b/>
          <w:u w:val="single"/>
        </w:rPr>
        <w:t xml:space="preserve">253328</w:t>
      </w:r>
    </w:p>
    <w:p>
      <w:r>
        <w:t xml:space="preserve">::: näin voimakkaiden värien ansiosta elämä #falowiecissa ei voisi olla tylsää ;) | this is #gdansk, poland https://t.co/L1XB47F8PM https://t.co/2SOQT9hrJy https://t.co/2SOQT9hrJy</w:t>
      </w:r>
    </w:p>
    <w:p>
      <w:r>
        <w:rPr>
          <w:b/>
          <w:u w:val="single"/>
        </w:rPr>
        <w:t xml:space="preserve">253329</w:t>
      </w:r>
    </w:p>
    <w:p>
      <w:r>
        <w:t xml:space="preserve">Tässä piilee Totuus, juuri nyt kun hengitätte ulos, jotain ihmeellistä tapahtuu - hyväksyttehän sen? Hyväksyn kaiken, mikä on hyvää, ja kaiken, mikä on Jumalaa.</w:t>
      </w:r>
    </w:p>
    <w:p>
      <w:r>
        <w:rPr>
          <w:b/>
          <w:u w:val="single"/>
        </w:rPr>
        <w:t xml:space="preserve">253330</w:t>
      </w:r>
    </w:p>
    <w:p>
      <w:r>
        <w:t xml:space="preserve">Kerry näkymät, 4 sänkyä 3 kylpyamme 2 kerroksinen koti, josta on näkymät Richmondiin 880m2, täydellinen suurperheelle tai B &amp; amp; B https://t.co/F7k15Op3iK</w:t>
      </w:r>
    </w:p>
    <w:p>
      <w:r>
        <w:rPr>
          <w:b/>
          <w:u w:val="single"/>
        </w:rPr>
        <w:t xml:space="preserve">253331</w:t>
      </w:r>
    </w:p>
    <w:p>
      <w:r>
        <w:t xml:space="preserve">Vau, se oli yksi suosikkijaksoistani #twd:ssä tuo tiikeri 😳 Tiedän minkä eläimen hankin maailmanlopun ajaksi #TheWalkingDead #amc</w:t>
      </w:r>
    </w:p>
    <w:p>
      <w:r>
        <w:rPr>
          <w:b/>
          <w:u w:val="single"/>
        </w:rPr>
        <w:t xml:space="preserve">253332</w:t>
      </w:r>
    </w:p>
    <w:p>
      <w:r>
        <w:t xml:space="preserve">Tämä kuuma uusi poikabändi Kiinasta koostuu kokonaan tytöistä https://t.co/oOfk7vPNc3 via @YahooStyle</w:t>
      </w:r>
    </w:p>
    <w:p>
      <w:r>
        <w:rPr>
          <w:b/>
          <w:u w:val="single"/>
        </w:rPr>
        <w:t xml:space="preserve">253333</w:t>
      </w:r>
    </w:p>
    <w:p>
      <w:r>
        <w:t xml:space="preserve">On kuin astuisit ulos varjoista ja astuisit valoon... Lisää Virgo https://t.co/GsK1b8SvRL</w:t>
      </w:r>
    </w:p>
    <w:p>
      <w:r>
        <w:rPr>
          <w:b/>
          <w:u w:val="single"/>
        </w:rPr>
        <w:t xml:space="preserve">253334</w:t>
      </w:r>
    </w:p>
    <w:p>
      <w:r>
        <w:t xml:space="preserve">Tietenkin haluat, että sinut tunnustetaan panoksestasi... Lisää Kaloille https://t.co/UCuoOlMg6j</w:t>
      </w:r>
    </w:p>
    <w:p>
      <w:r>
        <w:rPr>
          <w:b/>
          <w:u w:val="single"/>
        </w:rPr>
        <w:t xml:space="preserve">253335</w:t>
      </w:r>
    </w:p>
    <w:p>
      <w:r>
        <w:t xml:space="preserve">Kuinka ärsyttävää, kun yrität mennä vessaan s-klubilla ja dj soittaa bangeria bangerin perään.</w:t>
      </w:r>
    </w:p>
    <w:p>
      <w:r>
        <w:rPr>
          <w:b/>
          <w:u w:val="single"/>
        </w:rPr>
        <w:t xml:space="preserve">253336</w:t>
      </w:r>
    </w:p>
    <w:p>
      <w:r>
        <w:t xml:space="preserve">@redfletch83 @rynowilliams Pari pitkää jaksoa taukojen ja acl:n kanssa, mutta ei pitkään aikaan. Kinkku- ja nivusvaivat eivät ole olleet parhaimmillaan tällä kaudella.</w:t>
      </w:r>
    </w:p>
    <w:p>
      <w:r>
        <w:rPr>
          <w:b/>
          <w:u w:val="single"/>
        </w:rPr>
        <w:t xml:space="preserve">253337</w:t>
      </w:r>
    </w:p>
    <w:p>
      <w:r>
        <w:t xml:space="preserve">Viikonlopun 🔪🔪🔪 KARAMBIT DAMASCUS STEEL 🔪🔪🔪🔪 giveaway @skinupgg kanssa juuri nyt! 🔥🔥 Tsekkaa ➡ https://t.co/X3UojCpBl2</w:t>
      </w:r>
    </w:p>
    <w:p>
      <w:r>
        <w:rPr>
          <w:b/>
          <w:u w:val="single"/>
        </w:rPr>
        <w:t xml:space="preserve">253338</w:t>
      </w:r>
    </w:p>
    <w:p>
      <w:r>
        <w:t xml:space="preserve">Ei tarvitse käyttää mielikuvitusta ja suuria ponnisteluja 2 tuottaa &amp;amp; säveltää kappaleita, tarvitsee vain pelata vitun peli &amp;amp; ihmiset ovat kiinnostuneita tarpeeksi maksaa</w:t>
      </w:r>
    </w:p>
    <w:p>
      <w:r>
        <w:rPr>
          <w:b/>
          <w:u w:val="single"/>
        </w:rPr>
        <w:t xml:space="preserve">253339</w:t>
      </w:r>
    </w:p>
    <w:p>
      <w:r>
        <w:t xml:space="preserve">katso. nintendo DS Light, DSi ja 3DS. Kyllä, pidin ne. Nostalgian vuoksi. Kunpa minulla olisi vielä Game Boy Advance https://t.co/eL4KyUmtfY</w:t>
      </w:r>
    </w:p>
    <w:p>
      <w:r>
        <w:rPr>
          <w:b/>
          <w:u w:val="single"/>
        </w:rPr>
        <w:t xml:space="preserve">253340</w:t>
      </w:r>
    </w:p>
    <w:p>
      <w:r>
        <w:t xml:space="preserve">Aroma Magic Flaky Oil Control Dandruff With Its Natural Anti Bacterial 15ml https://t.co/BiFGTA0NuC https://t.co/mQGoTpV57s https://t.co/mQGoTpV57s</w:t>
      </w:r>
    </w:p>
    <w:p>
      <w:r>
        <w:rPr>
          <w:b/>
          <w:u w:val="single"/>
        </w:rPr>
        <w:t xml:space="preserve">253341</w:t>
      </w:r>
    </w:p>
    <w:p>
      <w:r>
        <w:t xml:space="preserve">Haastattelu meni AMAZING‼️‼️‼️‼️ im soo kiitollinen siitä, että minulla on uskomaton ryhmä johtajia yhteisössäni Miss ilmiömäinen missikilpailuun 💙💙💕 BLESSED</w:t>
      </w:r>
    </w:p>
    <w:p>
      <w:r>
        <w:rPr>
          <w:b/>
          <w:u w:val="single"/>
        </w:rPr>
        <w:t xml:space="preserve">253342</w:t>
      </w:r>
    </w:p>
    <w:p>
      <w:r>
        <w:t xml:space="preserve">Manuel Lemos julkaisi juuri mielenkiintoisen podcast-jakson PHP Classes -sivustolla. Tsekkaa se. https://t.co/D74LcA5xEW PHP Articles ...</w:t>
      </w:r>
    </w:p>
    <w:p>
      <w:r>
        <w:rPr>
          <w:b/>
          <w:u w:val="single"/>
        </w:rPr>
        <w:t xml:space="preserve">253343</w:t>
      </w:r>
    </w:p>
    <w:p>
      <w:r>
        <w:t xml:space="preserve">Upeat sivuprofiilit teistä kahdesta... silmät puhuvat tuhansia ilman sanoja. Miss you #김래원❤️ #박신혜 pic cre to a nice friend of mine 😍 https://t.co/Aa4w5h2Bdg</w:t>
      </w:r>
    </w:p>
    <w:p>
      <w:r>
        <w:rPr>
          <w:b/>
          <w:u w:val="single"/>
        </w:rPr>
        <w:t xml:space="preserve">253344</w:t>
      </w:r>
    </w:p>
    <w:p>
      <w:r>
        <w:t xml:space="preserve">lapset voivat olla niin helvetin outoja ja selvitä siitä, miksi en käyttänyt sitä hyväkseni? Olisin voinut johtaa omaa kulttikuntaani -</w:t>
      </w:r>
    </w:p>
    <w:p>
      <w:r>
        <w:rPr>
          <w:b/>
          <w:u w:val="single"/>
        </w:rPr>
        <w:t xml:space="preserve">253345</w:t>
      </w:r>
    </w:p>
    <w:p>
      <w:r>
        <w:t xml:space="preserve">Vau... 2017s @waikato Distinguished Awards näyttävät upeilta #DAA #waikatoproud #alumni @AlumniWaikato https://t.co/YVFi7rDlXH</w:t>
      </w:r>
    </w:p>
    <w:p>
      <w:r>
        <w:rPr>
          <w:b/>
          <w:u w:val="single"/>
        </w:rPr>
        <w:t xml:space="preserve">253346</w:t>
      </w:r>
    </w:p>
    <w:p>
      <w:r>
        <w:t xml:space="preserve">The Simple Golf Swing auttoi peliäni. Liity tälle fanisivulle ja se voi auttaa sinuakin! https://t.co/fjp0JEFCCs</w:t>
      </w:r>
    </w:p>
    <w:p>
      <w:r>
        <w:rPr>
          <w:b/>
          <w:u w:val="single"/>
        </w:rPr>
        <w:t xml:space="preserve">253347</w:t>
      </w:r>
    </w:p>
    <w:p>
      <w:r>
        <w:t xml:space="preserve">Olen kiitollinen johtajistani!</w:t>
        <w:br/>
        <w:t xml:space="preserve">#Wisdom #FullGospel #FGBCF @BishopPMorton @JosephWalker3 @bishopdsbrister</w:t>
        <w:br/>
        <w:t xml:space="preserve">Rukoile puolestamme! #WeAreBetterTogether https://t.co/6Ufc51iu9w</w:t>
      </w:r>
    </w:p>
    <w:p>
      <w:r>
        <w:rPr>
          <w:b/>
          <w:u w:val="single"/>
        </w:rPr>
        <w:t xml:space="preserve">253348</w:t>
      </w:r>
    </w:p>
    <w:p>
      <w:r>
        <w:t xml:space="preserve">@Zak_Bagans @carleehawk1 😽😽Tahdon naida minua nyt! Kirjoita mulle! 😽😽 Mun lempinimi ingafufa1989 👉👉 https://t.co/uxnj9J8ANA</w:t>
      </w:r>
    </w:p>
    <w:p>
      <w:r>
        <w:rPr>
          <w:b/>
          <w:u w:val="single"/>
        </w:rPr>
        <w:t xml:space="preserve">253349</w:t>
      </w:r>
    </w:p>
    <w:p>
      <w:r>
        <w:t xml:space="preserve">@POTUS Eikö kongressi voi tehdä monitehtäväisesti ja työskennellä veronalennusten, kumota ja korvata OC ja infrastruktuuri?</w:t>
      </w:r>
    </w:p>
    <w:p>
      <w:r>
        <w:rPr>
          <w:b/>
          <w:u w:val="single"/>
        </w:rPr>
        <w:t xml:space="preserve">253350</w:t>
      </w:r>
    </w:p>
    <w:p>
      <w:r>
        <w:t xml:space="preserve">.@ECSONY1 Puolustusasianajaja sanoo, että isän tappamisesta syytetyllä miehellä ei ollut "järkevää syytä" vahingoittaa isäänsä https://t.co/aGP6PWUklE</w:t>
      </w:r>
    </w:p>
    <w:p>
      <w:r>
        <w:rPr>
          <w:b/>
          <w:u w:val="single"/>
        </w:rPr>
        <w:t xml:space="preserve">253351</w:t>
      </w:r>
    </w:p>
    <w:p>
      <w:r>
        <w:t xml:space="preserve">@MikeRigz @AaronNagler ei miten se toimii, FOX ja CBS maksavat paljon rahaa saadakseen premium matchups, samoin kuin NBC ja ESPN.</w:t>
      </w:r>
    </w:p>
    <w:p>
      <w:r>
        <w:rPr>
          <w:b/>
          <w:u w:val="single"/>
        </w:rPr>
        <w:t xml:space="preserve">253352</w:t>
      </w:r>
    </w:p>
    <w:p>
      <w:r>
        <w:t xml:space="preserve">#SJEarthquakes #Quakes #Quakes74 #mls Kolme kysymystä, joissa Sounderin sydämessä - Earthquakes vs. Sounders https://t.co/iDdCwG7K3y</w:t>
      </w:r>
    </w:p>
    <w:p>
      <w:r>
        <w:rPr>
          <w:b/>
          <w:u w:val="single"/>
        </w:rPr>
        <w:t xml:space="preserve">253353</w:t>
      </w:r>
    </w:p>
    <w:p>
      <w:r>
        <w:t xml:space="preserve">Ensimmäisen areenapelini katsominen on vähän kuin katselisi liikaa karkkia syönyttä pikkulasta. Nämä kaverit ovat täysillä mukana JOKAISES pelissä.</w:t>
      </w:r>
    </w:p>
    <w:p>
      <w:r>
        <w:rPr>
          <w:b/>
          <w:u w:val="single"/>
        </w:rPr>
        <w:t xml:space="preserve">253354</w:t>
      </w:r>
    </w:p>
    <w:p>
      <w:r>
        <w:t xml:space="preserve">RAKASTAN JINYOUNG NIIN PALJON KOKO SYDÄMESTÄNI MINUN PIKKU AURINGONKUKKANI MINUN VALLIHAUTA KALLISARVOINEN JA HERKKÄ HES USKOMATON JA ANSAITSEE MITÄÄN MUUTA KUIN ONNEA</w:t>
      </w:r>
    </w:p>
    <w:p>
      <w:r>
        <w:rPr>
          <w:b/>
          <w:u w:val="single"/>
        </w:rPr>
        <w:t xml:space="preserve">253355</w:t>
      </w:r>
    </w:p>
    <w:p>
      <w:r>
        <w:t xml:space="preserve">@metalspectra Vahva yritys, mutta valitettavasti et kutsunut sankaria. Kokeile vielä kahdella muulla emojilla ja katso, onko onnesi parantunut. https://t.co/Fr4UwPhmf0.</w:t>
      </w:r>
    </w:p>
    <w:p>
      <w:r>
        <w:rPr>
          <w:b/>
          <w:u w:val="single"/>
        </w:rPr>
        <w:t xml:space="preserve">253356</w:t>
      </w:r>
    </w:p>
    <w:p>
      <w:r>
        <w:t xml:space="preserve">UUTISIA : CLINTON TALKS ABOUT DEFEAT IN FIRST INTERVIEW SINCE SINCE ELECTION: https://t.co/WvcgcvabcT melalui @YouTube @YouTube</w:t>
      </w:r>
    </w:p>
    <w:p>
      <w:r>
        <w:rPr>
          <w:b/>
          <w:u w:val="single"/>
        </w:rPr>
        <w:t xml:space="preserve">253357</w:t>
      </w:r>
    </w:p>
    <w:p>
      <w:r>
        <w:t xml:space="preserve">@carbonoxid Albanialaiset rakastavat tällä hetkellä #Fyromia enemmän kuin itseään, se on naurettavaa !</w:t>
      </w:r>
    </w:p>
    <w:p>
      <w:r>
        <w:rPr>
          <w:b/>
          <w:u w:val="single"/>
        </w:rPr>
        <w:t xml:space="preserve">253358</w:t>
      </w:r>
    </w:p>
    <w:p>
      <w:r>
        <w:t xml:space="preserve">.@ALeighMP emme pyydä yrityksiä rekisteröitymään jokaisessa osavaltiossa, mutta hyväntekeväisyysjärjestöjen osalta teemme sen tärkeän työn varainkeruuta varten #fixfundraising.</w:t>
      </w:r>
    </w:p>
    <w:p>
      <w:r>
        <w:rPr>
          <w:b/>
          <w:u w:val="single"/>
        </w:rPr>
        <w:t xml:space="preserve">253359</w:t>
      </w:r>
    </w:p>
    <w:p>
      <w:r>
        <w:t xml:space="preserve">230.4g Luonnollinen kaunis sininen fluoriittikristalli Mineraalinäyte https://t.co/w3Rp9009M6 https://t.co/0kyjH4cymr</w:t>
      </w:r>
    </w:p>
    <w:p>
      <w:r>
        <w:rPr>
          <w:b/>
          <w:u w:val="single"/>
        </w:rPr>
        <w:t xml:space="preserve">253360</w:t>
      </w:r>
    </w:p>
    <w:p>
      <w:r>
        <w:t xml:space="preserve">Tukholman terroriepäilty on pidätetty ja tunnustaa vastuunsa https://t.co/qk287fEyRk via @MailOnline</w:t>
      </w:r>
    </w:p>
    <w:p>
      <w:r>
        <w:rPr>
          <w:b/>
          <w:u w:val="single"/>
        </w:rPr>
        <w:t xml:space="preserve">253361</w:t>
      </w:r>
    </w:p>
    <w:p>
      <w:r>
        <w:t xml:space="preserve">@jenniferprobst @debby_chase @danyelledrexler @aedubs2 Aww! Hän näyttää jotenkin samalta kuin toinen koirani 😀 https://t.co/qWIJiH9VY6.</w:t>
      </w:r>
    </w:p>
    <w:p>
      <w:r>
        <w:rPr>
          <w:b/>
          <w:u w:val="single"/>
        </w:rPr>
        <w:t xml:space="preserve">253362</w:t>
      </w:r>
    </w:p>
    <w:p>
      <w:r>
        <w:t xml:space="preserve">Sitten hän osti herra Blairin ja Michael Ruttleyn romfortit "Melkein faneille Irlannin ydinvoiman ulkopuoliselle"."</w:t>
      </w:r>
    </w:p>
    <w:p>
      <w:r>
        <w:rPr>
          <w:b/>
          <w:u w:val="single"/>
        </w:rPr>
        <w:t xml:space="preserve">253363</w:t>
      </w:r>
    </w:p>
    <w:p>
      <w:r>
        <w:t xml:space="preserve">#Voita adidas Ultra Boost -kenkiä #kilpailussamme #arvonnassa.</w:t>
        <w:br/>
        <w:t xml:space="preserve">RT &amp;; Follow to enter 😎</w:t>
        <w:br/>
        <w:t xml:space="preserve">#realbuzzBoost https://t.co/PloOfaq8aF</w:t>
      </w:r>
    </w:p>
    <w:p>
      <w:r>
        <w:rPr>
          <w:b/>
          <w:u w:val="single"/>
        </w:rPr>
        <w:t xml:space="preserve">253364</w:t>
      </w:r>
    </w:p>
    <w:p>
      <w:r>
        <w:t xml:space="preserve">Twitter ja ACLU haastavat Donald Trumpin hallinnon oikeuteen, kun se yrittää paljastaa Alt-tilin https://t.co/sS10FhWI2n via @PalmerReport</w:t>
      </w:r>
    </w:p>
    <w:p>
      <w:r>
        <w:rPr>
          <w:b/>
          <w:u w:val="single"/>
        </w:rPr>
        <w:t xml:space="preserve">253365</w:t>
      </w:r>
    </w:p>
    <w:p>
      <w:r>
        <w:t xml:space="preserve">Sinut tunnetaan joustavuudestasi, ja olet taipuvainen käyttämään sitä ... Lisää Kauris https://t.co/Y7atQd0Z7l</w:t>
      </w:r>
    </w:p>
    <w:p>
      <w:r>
        <w:rPr>
          <w:b/>
          <w:u w:val="single"/>
        </w:rPr>
        <w:t xml:space="preserve">253366</w:t>
      </w:r>
    </w:p>
    <w:p>
      <w:r>
        <w:t xml:space="preserve">@mrs__peel @intothadirt Ystäväni kertoi minulle tänään, että kun hän oli 5. luokalla, joku jakoi ympäriinsä kopion Playboy-aktin alastonkuvasta.</w:t>
      </w:r>
    </w:p>
    <w:p>
      <w:r>
        <w:rPr>
          <w:b/>
          <w:u w:val="single"/>
        </w:rPr>
        <w:t xml:space="preserve">253367</w:t>
      </w:r>
    </w:p>
    <w:p>
      <w:r>
        <w:t xml:space="preserve">Terrori-isku Yhdysvaltain maaperällä olisi Trumpille erittäin hyvä asia. Hän tietää sen ja toimii sen mukaisesti. https://t.co/nmWGvYqtLY</w:t>
      </w:r>
    </w:p>
    <w:p>
      <w:r>
        <w:rPr>
          <w:b/>
          <w:u w:val="single"/>
        </w:rPr>
        <w:t xml:space="preserve">253368</w:t>
      </w:r>
    </w:p>
    <w:p>
      <w:r>
        <w:t xml:space="preserve">Odota. Luulen, että hän vain jatkoi kiukuttelua autossa. Kunnes toinen matkustaja menetti kärsivällisyytensä ja pelasti kuljettajan mauttomalta</w:t>
      </w:r>
    </w:p>
    <w:p>
      <w:r>
        <w:rPr>
          <w:b/>
          <w:u w:val="single"/>
        </w:rPr>
        <w:t xml:space="preserve">253369</w:t>
      </w:r>
    </w:p>
    <w:p>
      <w:r>
        <w:t xml:space="preserve">@kasie @KatyTurNBC Voi Paul, miten rohkea mies oletkaan !!! Säälittävä esimerkki siitä, mitä GOP todella edustaa .. kusettaa " tavallisia " ihmisiä, he eivät huomaa !</w:t>
      </w:r>
    </w:p>
    <w:p>
      <w:r>
        <w:rPr>
          <w:b/>
          <w:u w:val="single"/>
        </w:rPr>
        <w:t xml:space="preserve">253370</w:t>
      </w:r>
    </w:p>
    <w:p>
      <w:r>
        <w:t xml:space="preserve">Muotoiluasiantuntijoiden mukaan beige on syrjäyttämässä harmaan kodin kuumimpana neutraalina värisävynä... https://t.co/pwuCvYXBto https://t.co/fpAbVhmasf</w:t>
      </w:r>
    </w:p>
    <w:p>
      <w:r>
        <w:rPr>
          <w:b/>
          <w:u w:val="single"/>
        </w:rPr>
        <w:t xml:space="preserve">253371</w:t>
      </w:r>
    </w:p>
    <w:p>
      <w:r>
        <w:t xml:space="preserve">Olen ollut niin vihainen maailman tilasta viime aikoina.   Näin ei voi elää.  Tarvitsen asiantuntijoiden artikkeleita siitä, miten käsitellä tätä kaikkea.</w:t>
      </w:r>
    </w:p>
    <w:p>
      <w:r>
        <w:rPr>
          <w:b/>
          <w:u w:val="single"/>
        </w:rPr>
        <w:t xml:space="preserve">253372</w:t>
      </w:r>
    </w:p>
    <w:p>
      <w:r>
        <w:t xml:space="preserve">Auta meitä valitsemaan, mitkä puistot saavat 20 000 dollarin avustuksen! Osallistu ja äänestä tänään.</w:t>
        <w:br/>
        <w:t xml:space="preserve"> #MeetMeAtThePark #Parkies #BeInspired https://t.co/qj270ExxKe</w:t>
      </w:r>
    </w:p>
    <w:p>
      <w:r>
        <w:rPr>
          <w:b/>
          <w:u w:val="single"/>
        </w:rPr>
        <w:t xml:space="preserve">253373</w:t>
      </w:r>
    </w:p>
    <w:p>
      <w:r>
        <w:t xml:space="preserve">Turvallisuus lähtee ihmisistä: https://t.co/tEJ4j0bZ6U via @ibmsecurity.</w:t>
      </w:r>
    </w:p>
    <w:p>
      <w:r>
        <w:rPr>
          <w:b/>
          <w:u w:val="single"/>
        </w:rPr>
        <w:t xml:space="preserve">253374</w:t>
      </w:r>
    </w:p>
    <w:p>
      <w:r>
        <w:t xml:space="preserve">tänään oli siistiä</w:t>
        <w:br/>
        <w:t xml:space="preserve">kävelin ympäri nyc:tä ja törmäsin naisten mielenosoitukseen, ruokamessuille ja lukuisiin katusoittajiin sattumalta</w:t>
      </w:r>
    </w:p>
    <w:p>
      <w:r>
        <w:rPr>
          <w:b/>
          <w:u w:val="single"/>
        </w:rPr>
        <w:t xml:space="preserve">253375</w:t>
      </w:r>
    </w:p>
    <w:p>
      <w:r>
        <w:t xml:space="preserve">@toddstarnes Kukaan täällä St L:ssä ei osaa tehdä kunnollista BBQ-kastiketta. Suosittelen menemään The Hilliin ja kokeilemaan mahtavaa italialaista ruokaa siellä.</w:t>
      </w:r>
    </w:p>
    <w:p>
      <w:r>
        <w:rPr>
          <w:b/>
          <w:u w:val="single"/>
        </w:rPr>
        <w:t xml:space="preserve">253376</w:t>
      </w:r>
    </w:p>
    <w:p>
      <w:r>
        <w:t xml:space="preserve">Kiina aikoo torjua ärsyttäviä kvadrokoptereita oudon näköisellä drone-häirintäaseella #Survival https://t.co/Bm1WXf9s3p https://t.co/FHs4KgGAUk</w:t>
      </w:r>
    </w:p>
    <w:p>
      <w:r>
        <w:rPr>
          <w:b/>
          <w:u w:val="single"/>
        </w:rPr>
        <w:t xml:space="preserve">253377</w:t>
      </w:r>
    </w:p>
    <w:p>
      <w:r>
        <w:t xml:space="preserve">https://t.co/3d2UPtmbKC -Woot woot! @FUNimation lisensoi Black Butlerin: Book of the Atlantic! Elokuva tulee teattereihin ympäri Pohjois-Amerikkaa https://t.co/3NPe7L5FcU</w:t>
      </w:r>
    </w:p>
    <w:p>
      <w:r>
        <w:rPr>
          <w:b/>
          <w:u w:val="single"/>
        </w:rPr>
        <w:t xml:space="preserve">253378</w:t>
      </w:r>
    </w:p>
    <w:p>
      <w:r>
        <w:t xml:space="preserve">Löysin ihanan Jurin! #victornikiforov #yurikatsuki #yurionice #animeboston @ Anime Boston https://t.co/xisz3okdo5</w:t>
      </w:r>
    </w:p>
    <w:p>
      <w:r>
        <w:rPr>
          <w:b/>
          <w:u w:val="single"/>
        </w:rPr>
        <w:t xml:space="preserve">253379</w:t>
      </w:r>
    </w:p>
    <w:p>
      <w:r>
        <w:t xml:space="preserve">@DJCINCOPBEATZ &amp;amp; @THEKristinMoura ottaa haltuunsa @1095THEHEAT @ 9pm-est Go live https://t.co/dembQgTrpx @pyravids @RAIRADIOLIVE @patiencejay_ https://t.co/M9V7YJCHki</w:t>
      </w:r>
    </w:p>
    <w:p>
      <w:r>
        <w:rPr>
          <w:b/>
          <w:u w:val="single"/>
        </w:rPr>
        <w:t xml:space="preserve">253380</w:t>
      </w:r>
    </w:p>
    <w:p>
      <w:r>
        <w:t xml:space="preserve">Luulin menettäneeni hänet ikuisiksi ajoiksi, varsinkin kun hän oli ollut meillä vasta pari päivää, enkä odottanut hänen palaavan.</w:t>
      </w:r>
    </w:p>
    <w:p>
      <w:r>
        <w:rPr>
          <w:b/>
          <w:u w:val="single"/>
        </w:rPr>
        <w:t xml:space="preserve">253381</w:t>
      </w:r>
    </w:p>
    <w:p>
      <w:r>
        <w:t xml:space="preserve">Phinma tarjoaa ostaa Laguna College of Business ja Arts P313M https://t.co/kExE2qcBp4 @InquirerBiz</w:t>
      </w:r>
    </w:p>
    <w:p>
      <w:r>
        <w:rPr>
          <w:b/>
          <w:u w:val="single"/>
        </w:rPr>
        <w:t xml:space="preserve">253382</w:t>
      </w:r>
    </w:p>
    <w:p>
      <w:r>
        <w:t xml:space="preserve">#TuneIn vaarallisimpaan iltapäiväohjelmaan!!! @JennyBoomBoomtv @DJCRAIGG @DJMEECHIE @therealjrick Täällä: https://t.co/jRSyOFhSvO 2pm-6pm</w:t>
      </w:r>
    </w:p>
    <w:p>
      <w:r>
        <w:rPr>
          <w:b/>
          <w:u w:val="single"/>
        </w:rPr>
        <w:t xml:space="preserve">253383</w:t>
      </w:r>
    </w:p>
    <w:p>
      <w:r>
        <w:t xml:space="preserve">6 Vinkkejä menestyksekkään valokuvausyrityksen pyörittämiseen, jotka KAIKKIEN pitäisi tietää! - Colorvale Actions https://t.co/M2Dw85Reav</w:t>
      </w:r>
    </w:p>
    <w:p>
      <w:r>
        <w:rPr>
          <w:b/>
          <w:u w:val="single"/>
        </w:rPr>
        <w:t xml:space="preserve">253384</w:t>
      </w:r>
    </w:p>
    <w:p>
      <w:r>
        <w:t xml:space="preserve">Dorchester ja Otsiningo Park ovat edelleen suljettuina ainakin maanantaiaamuun asti.  Meillä on miehistömme ja pumppumme... https://t.co/lpk3QUQu87...</w:t>
      </w:r>
    </w:p>
    <w:p>
      <w:r>
        <w:rPr>
          <w:b/>
          <w:u w:val="single"/>
        </w:rPr>
        <w:t xml:space="preserve">253385</w:t>
      </w:r>
    </w:p>
    <w:p>
      <w:r>
        <w:t xml:space="preserve">Joitakin otoksia töihin tehdystä videoprojektista #strongwomen #strongisthenewskinny... https://t.co/yEWBH1bhNW...</w:t>
      </w:r>
    </w:p>
    <w:p>
      <w:r>
        <w:rPr>
          <w:b/>
          <w:u w:val="single"/>
        </w:rPr>
        <w:t xml:space="preserve">253386</w:t>
      </w:r>
    </w:p>
    <w:p>
      <w:r>
        <w:t xml:space="preserve">@BetsyDeVos onko veljesi menossa vankilaan?  Devosin klaani sekä nuo CNP:n radikaalit tarvitsevat kaikki tutkimuksia.  Pay to Play.  Christian?  EI</w:t>
      </w:r>
    </w:p>
    <w:p>
      <w:r>
        <w:rPr>
          <w:b/>
          <w:u w:val="single"/>
        </w:rPr>
        <w:t xml:space="preserve">253387</w:t>
      </w:r>
    </w:p>
    <w:p>
      <w:r>
        <w:t xml:space="preserve">@marionaeuropa Voimme varmasti auttaa sinua tässä, Mario. Ilmoita meille sähköpostisi, yhteystietosi ja syntymäaikasi sekä 1/2.</w:t>
      </w:r>
    </w:p>
    <w:p>
      <w:r>
        <w:rPr>
          <w:b/>
          <w:u w:val="single"/>
        </w:rPr>
        <w:t xml:space="preserve">253388</w:t>
      </w:r>
    </w:p>
    <w:p>
      <w:r>
        <w:t xml:space="preserve">Lisäsin videon @YouTube-soittolistalle https://t.co/qdwWpOtvPv Lets Play #56 - Tankionline | MAD_G3NiUS Plays</w:t>
      </w:r>
    </w:p>
    <w:p>
      <w:r>
        <w:rPr>
          <w:b/>
          <w:u w:val="single"/>
        </w:rPr>
        <w:t xml:space="preserve">253389</w:t>
      </w:r>
    </w:p>
    <w:p>
      <w:r>
        <w:t xml:space="preserve">Kuinka monta seuraajaa saat päivittäin? Sain 2 viime viikolla. Kasvatan päivittäin https://t.co/d7WstAI7CV kanssa.</w:t>
      </w:r>
    </w:p>
    <w:p>
      <w:r>
        <w:rPr>
          <w:b/>
          <w:u w:val="single"/>
        </w:rPr>
        <w:t xml:space="preserve">253390</w:t>
      </w:r>
    </w:p>
    <w:p>
      <w:r>
        <w:t xml:space="preserve">Hyödyllisiä vinkkejä ja oivalluksia pienyrityksistä löydät yrityssivultani Facebookissa: https://t.co/KH6yCCbohl https://t.co/RSkwfTIz0Y.</w:t>
      </w:r>
    </w:p>
    <w:p>
      <w:r>
        <w:rPr>
          <w:b/>
          <w:u w:val="single"/>
        </w:rPr>
        <w:t xml:space="preserve">253391</w:t>
      </w:r>
    </w:p>
    <w:p>
      <w:r>
        <w:t xml:space="preserve">#follow @storyts with jackssocliving</w:t>
        <w:br/>
        <w:t xml:space="preserve">・・・・</w:t>
        <w:br/>
        <w:t xml:space="preserve">Olemme tällä hetkellä 3. sijalla 30 ainutlaatuisella lahjoittajalla... https://t.co/FB8CTrbAqf</w:t>
      </w:r>
    </w:p>
    <w:p>
      <w:r>
        <w:rPr>
          <w:b/>
          <w:u w:val="single"/>
        </w:rPr>
        <w:t xml:space="preserve">253392</w:t>
      </w:r>
    </w:p>
    <w:p>
      <w:r>
        <w:t xml:space="preserve">84% Clefairy osoitteessa 1048 Napoli Dr,Los Angeles,CA 05:59:46 asti (29m 33s) #westsidespawns https://t.co/7awNIvN3rP</w:t>
      </w:r>
    </w:p>
    <w:p>
      <w:r>
        <w:rPr>
          <w:b/>
          <w:u w:val="single"/>
        </w:rPr>
        <w:t xml:space="preserve">253393</w:t>
      </w:r>
    </w:p>
    <w:p>
      <w:r>
        <w:t xml:space="preserve">@KellyThrills Kiitos @KellyThrills. Arvostamme tätä todella paljon ja välitämme sen varmasti eteenpäin huoltohenkilökunnallemme. 😀 .</w:t>
      </w:r>
    </w:p>
    <w:p>
      <w:r>
        <w:rPr>
          <w:b/>
          <w:u w:val="single"/>
        </w:rPr>
        <w:t xml:space="preserve">253394</w:t>
      </w:r>
    </w:p>
    <w:p>
      <w:r>
        <w:t xml:space="preserve">Pumpun 1 käyntiaika: 0.0 min</w:t>
        <w:br/>
        <w:t xml:space="preserve">Pumpun 2 käyntiaika: 0.0 min</w:t>
        <w:br/>
        <w:t xml:space="preserve">Ulkolämpötila: 0.75°C</w:t>
        <w:br/>
        <w:t xml:space="preserve">Umpisäiliön taso: 27mm</w:t>
        <w:br/>
        <w:t xml:space="preserve">Purojen taso: 1.466m klo 12:</w:t>
      </w:r>
    </w:p>
    <w:p>
      <w:r>
        <w:rPr>
          <w:b/>
          <w:u w:val="single"/>
        </w:rPr>
        <w:t xml:space="preserve">253395</w:t>
      </w:r>
    </w:p>
    <w:p>
      <w:r>
        <w:t xml:space="preserve">@Protect_Wldlife @Animal_Watch @rickygervais @PeterEgan6 @marcthevet @NickyAACampbell @laurentbaheux @ABFalecbaldwin @Quad_Finn @_AnimalAdvocate @DrBrianMay Uskomattoman väärässä monella tasolla, nämä köyhät pikku pennut pitäisi olla perheensä kanssa, se tappaa minut tietäen, että ihmiset vahingoittavat eläimiä mistä tahansa syystä.</w:t>
      </w:r>
    </w:p>
    <w:p>
      <w:r>
        <w:rPr>
          <w:b/>
          <w:u w:val="single"/>
        </w:rPr>
        <w:t xml:space="preserve">253396</w:t>
      </w:r>
    </w:p>
    <w:p>
      <w:r>
        <w:t xml:space="preserve">Ja kuka muuta luulee, on varmaan myös 🤷🏾♀️ Ima girl and I see the shit https://t.co/HxzOQOMXz1</w:t>
      </w:r>
    </w:p>
    <w:p>
      <w:r>
        <w:rPr>
          <w:b/>
          <w:u w:val="single"/>
        </w:rPr>
        <w:t xml:space="preserve">253397</w:t>
      </w:r>
    </w:p>
    <w:p>
      <w:r>
        <w:t xml:space="preserve">@AcidL4m4h @helloimmarley Älykkäät varjot periaatteessa piirtää varjon mitä tahansa ruudulla on niin, kun ei ole paljon esineitä sen terävä ja kun theres enemmän sen blur</w:t>
      </w:r>
    </w:p>
    <w:p>
      <w:r>
        <w:rPr>
          <w:b/>
          <w:u w:val="single"/>
        </w:rPr>
        <w:t xml:space="preserve">253398</w:t>
      </w:r>
    </w:p>
    <w:p>
      <w:r>
        <w:t xml:space="preserve">@thechoosenoone nuoremman, leukaa pitkin ja kaulaa pitkin. Sivellen niitä kevyesti hänen pulssinsa kohdalla, antaen Simonille...</w:t>
      </w:r>
    </w:p>
    <w:p>
      <w:r>
        <w:rPr>
          <w:b/>
          <w:u w:val="single"/>
        </w:rPr>
        <w:t xml:space="preserve">253399</w:t>
      </w:r>
    </w:p>
    <w:p>
      <w:r>
        <w:t xml:space="preserve">@warcraft ajattelen "voitko haistaa, mitä lok'tar keittää?" Quest on glitched Kingslayer Orkus ei spawnaa kääntyä quest https://t.co/026NFdgBgx</w:t>
      </w:r>
    </w:p>
    <w:p>
      <w:r>
        <w:rPr>
          <w:b/>
          <w:u w:val="single"/>
        </w:rPr>
        <w:t xml:space="preserve">253400</w:t>
      </w:r>
    </w:p>
    <w:p>
      <w:r>
        <w:t xml:space="preserve">Äänestän @ShawnMendesiä JUNO Fan Choice -kilpailussa, ja niin pitäisi sinunkin tehdä! #JFCShawnMendes #JUNOS https://t.co/ubcfQjmd0D https://t.co/ubcfQjmd0D</w:t>
      </w:r>
    </w:p>
    <w:p>
      <w:r>
        <w:rPr>
          <w:b/>
          <w:u w:val="single"/>
        </w:rPr>
        <w:t xml:space="preserve">253401</w:t>
      </w:r>
    </w:p>
    <w:p>
      <w:r>
        <w:t xml:space="preserve">Bob Dylan vastaanottaa Nobel-palkinnon vihdoin kuukausia seremonian jälkeen |Lisää täällä: https://t.co/Pn0HePWNNj #CitiNews https://t.co/RY42qV8oVv</w:t>
      </w:r>
    </w:p>
    <w:p>
      <w:r>
        <w:rPr>
          <w:b/>
          <w:u w:val="single"/>
        </w:rPr>
        <w:t xml:space="preserve">253402</w:t>
      </w:r>
    </w:p>
    <w:p>
      <w:r>
        <w:t xml:space="preserve">Voita Amazon Fire TV Stick!</w:t>
        <w:br/>
        <w:br/>
        <w:t xml:space="preserve">1st Pages feature w/@LH_writes</w:t>
        <w:br/>
        <w:t xml:space="preserve">#kirja-arvostelu #arvonta #romanssi #bloggaaja @eerie_o https://t.co/h9NnrSPZhm</w:t>
      </w:r>
    </w:p>
    <w:p>
      <w:r>
        <w:rPr>
          <w:b/>
          <w:u w:val="single"/>
        </w:rPr>
        <w:t xml:space="preserve">253403</w:t>
      </w:r>
    </w:p>
    <w:p>
      <w:r>
        <w:t xml:space="preserve">#OCB Korvaukset: Danny Deakin tilalle Austin Martz ja Joe Gallardo tilalle Michael Cox.</w:t>
        <w:br/>
        <w:br/>
        <w:t xml:space="preserve">1-3 | #ORLvLOU</w:t>
        <w:br/>
        <w:br/>
        <w:t xml:space="preserve">https://t.co/e0mre0BpYU https://t.co/e0mre0BpYU</w:t>
      </w:r>
    </w:p>
    <w:p>
      <w:r>
        <w:rPr>
          <w:b/>
          <w:u w:val="single"/>
        </w:rPr>
        <w:t xml:space="preserve">253404</w:t>
      </w:r>
    </w:p>
    <w:p>
      <w:r>
        <w:t xml:space="preserve">Saudi-Arabian kuningas "vahvisti tukensa" Yhdysvaltain sotilasiskulle, sanoo Valkoinen talo https://t.co/dZTl3zvlWS https://t.co/vaDBE8HJ5A</w:t>
      </w:r>
    </w:p>
    <w:p>
      <w:r>
        <w:rPr>
          <w:b/>
          <w:u w:val="single"/>
        </w:rPr>
        <w:t xml:space="preserve">253405</w:t>
      </w:r>
    </w:p>
    <w:p>
      <w:r>
        <w:t xml:space="preserve">@RANDCorporation @DrDebCohen Tarvitsemme XS-, S-, M-, L- ja XL-annosvaihtoehtoja ja -hintoja ravintoloissa. Pojat tarvitsevat samankokoisen annoksen kuin aikuiset naiset. Tytöt tarvitsevat vähemmän.</w:t>
      </w:r>
    </w:p>
    <w:p>
      <w:r>
        <w:rPr>
          <w:b/>
          <w:u w:val="single"/>
        </w:rPr>
        <w:t xml:space="preserve">253406</w:t>
      </w:r>
    </w:p>
    <w:p>
      <w:r>
        <w:t xml:space="preserve">@IrvineWelsh @robertcarlyle_ Katselin Simpsoneita italialaisesta tv:stä.He olivat Irlannissa.Mutta sitten Bart,ärsyyntyneenä matkasta,kirjoitti tämän https://t.co/IlR6HnBaiX</w:t>
      </w:r>
    </w:p>
    <w:p>
      <w:r>
        <w:rPr>
          <w:b/>
          <w:u w:val="single"/>
        </w:rPr>
        <w:t xml:space="preserve">253407</w:t>
      </w:r>
    </w:p>
    <w:p>
      <w:r>
        <w:t xml:space="preserve">Tämä on yksi viikon myydyimmistä!</w:t>
        <w:t xml:space="preserve">#JDStylePicks #colombianjeans #jeanscolombianos</w:t>
        <w:br/>
        <w:t xml:space="preserve">https://t.co/0GHAeQpEHk</w:t>
        <w:br/>
        <w:t xml:space="preserve">100% Authen</w:t>
        <w:br/>
        <w:t xml:space="preserve">via @outfy https://t.co/ZWCkHdk12W</w:t>
      </w:r>
    </w:p>
    <w:p>
      <w:r>
        <w:rPr>
          <w:b/>
          <w:u w:val="single"/>
        </w:rPr>
        <w:t xml:space="preserve">253408</w:t>
      </w:r>
    </w:p>
    <w:p>
      <w:r>
        <w:t xml:space="preserve">Käytän Cercube for YouTube by @freemanrepo -palvelua iOS-laitteellani ladatakseni YouTube-videoita ilmaiseksi. https://t.co/4T3RCm6GxI</w:t>
      </w:r>
    </w:p>
    <w:p>
      <w:r>
        <w:rPr>
          <w:b/>
          <w:u w:val="single"/>
        </w:rPr>
        <w:t xml:space="preserve">253409</w:t>
      </w:r>
    </w:p>
    <w:p>
      <w:r>
        <w:t xml:space="preserve">✰♠ BETSEY JOHNSON Blooming Pearls Blush, Black &amp;amp; Valkoinen Satchel ja vastaava lompakko https://t.co/40Y5nsX6Yy https://t.co/0SciTN1pmb</w:t>
      </w:r>
    </w:p>
    <w:p>
      <w:r>
        <w:rPr>
          <w:b/>
          <w:u w:val="single"/>
        </w:rPr>
        <w:t xml:space="preserve">253410</w:t>
      </w:r>
    </w:p>
    <w:p>
      <w:r>
        <w:t xml:space="preserve">Suhteet kestävät pitkään EIVÄT siksi, että niiden kohtalona olisi kestää pitkään, vaan siksi, että kaksi rohkeaa ihmistä teki valinnan taistella sen puolesta.</w:t>
      </w:r>
    </w:p>
    <w:p>
      <w:r>
        <w:rPr>
          <w:b/>
          <w:u w:val="single"/>
        </w:rPr>
        <w:t xml:space="preserve">253411</w:t>
      </w:r>
    </w:p>
    <w:p>
      <w:r>
        <w:t xml:space="preserve">#econews Indonesia on sitoutunut saavuttamaan 23 prosentin osuuden kansallisesta energialähteiden yhdistelmästä https://t.co/xQFV4o69cQ #greeners https://t.co/Jv4re4MqfO</w:t>
      </w:r>
    </w:p>
    <w:p>
      <w:r>
        <w:rPr>
          <w:b/>
          <w:u w:val="single"/>
        </w:rPr>
        <w:t xml:space="preserve">253412</w:t>
      </w:r>
    </w:p>
    <w:p>
      <w:r>
        <w:t xml:space="preserve">Joskus sitoutumisesi velvoitteidesi täyttämiseen on... Lisää Taurus https://t.co/7PkLGILo8A</w:t>
      </w:r>
    </w:p>
    <w:p>
      <w:r>
        <w:rPr>
          <w:b/>
          <w:u w:val="single"/>
        </w:rPr>
        <w:t xml:space="preserve">253413</w:t>
      </w:r>
    </w:p>
    <w:p>
      <w:r>
        <w:t xml:space="preserve">@apajaimes @MsVenturino @mythsysizer @get_sharpe @missmorgan810 @MsMagiera So cool Ro!!!! Rakastan häntä!</w:t>
      </w:r>
    </w:p>
    <w:p>
      <w:r>
        <w:rPr>
          <w:b/>
          <w:u w:val="single"/>
        </w:rPr>
        <w:t xml:space="preserve">253414</w:t>
      </w:r>
    </w:p>
    <w:p>
      <w:r>
        <w:t xml:space="preserve">Burgeria kukaan????</w:t>
        <w:t xml:space="preserve">#kasvissyöjä #kasvipohjainen #juicepluscomplete</w:t>
        <w:br/>
        <w:t xml:space="preserve">#takehealthyback... https://t.co/nzfwkMDNSL</w:t>
      </w:r>
    </w:p>
    <w:p>
      <w:r>
        <w:rPr>
          <w:b/>
          <w:u w:val="single"/>
        </w:rPr>
        <w:t xml:space="preserve">253415</w:t>
      </w:r>
    </w:p>
    <w:p>
      <w:r>
        <w:t xml:space="preserve">Hei @jackieperichi's 1506 seuraajaa - kiitos paljon, että seuraat! Toivotan teille kaikille hyvää keskiviikkoa! https://t.co/caF30fAI1q kautta.</w:t>
      </w:r>
    </w:p>
    <w:p>
      <w:r>
        <w:rPr>
          <w:b/>
          <w:u w:val="single"/>
        </w:rPr>
        <w:t xml:space="preserve">253416</w:t>
      </w:r>
    </w:p>
    <w:p>
      <w:r>
        <w:t xml:space="preserve">Olen osallistunut kilpailuun, jossa voit voittaa upean Lee Stafford CoCo LoCo Curling Tongin . #CurlingTong #beauty #hair https://t.co/KCZWMzTavI</w:t>
      </w:r>
    </w:p>
    <w:p>
      <w:r>
        <w:rPr>
          <w:b/>
          <w:u w:val="single"/>
        </w:rPr>
        <w:t xml:space="preserve">253417</w:t>
      </w:r>
    </w:p>
    <w:p>
      <w:r>
        <w:t xml:space="preserve">@Master_Eth Olet minulle suuri inspiraatio! Arvostan viestejäsi! checkout https://t.co/uuzmFVUIWe for free steam money</w:t>
      </w:r>
    </w:p>
    <w:p>
      <w:r>
        <w:rPr>
          <w:b/>
          <w:u w:val="single"/>
        </w:rPr>
        <w:t xml:space="preserve">253418</w:t>
      </w:r>
    </w:p>
    <w:p>
      <w:r>
        <w:t xml:space="preserve">Pidin @YouTube-videosta https://t.co/qIxdd3biDG Chief Keef "Can You Be My Friend" (WSHH Exclusive - Official Audio)</w:t>
      </w:r>
    </w:p>
    <w:p>
      <w:r>
        <w:rPr>
          <w:b/>
          <w:u w:val="single"/>
        </w:rPr>
        <w:t xml:space="preserve">253419</w:t>
      </w:r>
    </w:p>
    <w:p>
      <w:r>
        <w:t xml:space="preserve">@kirenemcee omg ei sen hieno, mutta tthank you @-@ lasten vaatteet sopivat minulle........tragically ne ovat halvempia myös, joten se on valitettavasti win win win</w:t>
      </w:r>
    </w:p>
    <w:p>
      <w:r>
        <w:rPr>
          <w:b/>
          <w:u w:val="single"/>
        </w:rPr>
        <w:t xml:space="preserve">253420</w:t>
      </w:r>
    </w:p>
    <w:p>
      <w:r>
        <w:t xml:space="preserve">Hannah Shimek ajaa Emma Flugstadin sisään ja tekee pisteet. T4 Inglemoor johtaa Mount Si:tä 11-3. https://t.co/yxu0JNTqr5.</w:t>
      </w:r>
    </w:p>
    <w:p>
      <w:r>
        <w:rPr>
          <w:b/>
          <w:u w:val="single"/>
        </w:rPr>
        <w:t xml:space="preserve">253421</w:t>
      </w:r>
    </w:p>
    <w:p>
      <w:r>
        <w:t xml:space="preserve">Tulipalon sattuessa olisi pystyttävä saamaan kaikki paikalla olevat eläimet häkkeihin nopeasti ja helposti.... https://t.co/ui81TswxL4.</w:t>
      </w:r>
    </w:p>
    <w:p>
      <w:r>
        <w:rPr>
          <w:b/>
          <w:u w:val="single"/>
        </w:rPr>
        <w:t xml:space="preserve">253422</w:t>
      </w:r>
    </w:p>
    <w:p>
      <w:r>
        <w:t xml:space="preserve">One Nation Under Ink -tatuointikokouksen katsominen tänään Sheltonissa, Wa:ssa! Mekko... https://t.co/qV1P0KWPrx</w:t>
      </w:r>
    </w:p>
    <w:p>
      <w:r>
        <w:rPr>
          <w:b/>
          <w:u w:val="single"/>
        </w:rPr>
        <w:t xml:space="preserve">253423</w:t>
      </w:r>
    </w:p>
    <w:p>
      <w:r>
        <w:t xml:space="preserve">Se on virallista: Obama-puheenjohtajakaudella oli huonoin talouskasvu nykyaikana - 4. huonoin historiassa! https://t.co/3lE0L0JcaZ</w:t>
      </w:r>
    </w:p>
    <w:p>
      <w:r>
        <w:rPr>
          <w:b/>
          <w:u w:val="single"/>
        </w:rPr>
        <w:t xml:space="preserve">253424</w:t>
      </w:r>
    </w:p>
    <w:p>
      <w:r>
        <w:t xml:space="preserve">$ONY kertoo kaiken.</w:t>
        <w:br/>
        <w:t xml:space="preserve">Boikotoikaa Sonya, kunnes he kasvavat aikuisiksi ja alkavat tukea naisia</w:t>
        <w:br/>
        <w:t xml:space="preserve">@Sony @SonyElectronics https://t.co/dx2ZdzQYks</w:t>
      </w:r>
    </w:p>
    <w:p>
      <w:r>
        <w:rPr>
          <w:b/>
          <w:u w:val="single"/>
        </w:rPr>
        <w:t xml:space="preserve">253425</w:t>
      </w:r>
    </w:p>
    <w:p>
      <w:r>
        <w:t xml:space="preserve">Tykkäsin @YouTube-videosta @o_be_1 https://t.co/Hi15cNFVqK MISSION TO FIND EVERY SHRINE IN ZELDA BREATH OF THE WILD!!!! PART 2</w:t>
      </w:r>
    </w:p>
    <w:p>
      <w:r>
        <w:rPr>
          <w:b/>
          <w:u w:val="single"/>
        </w:rPr>
        <w:t xml:space="preserve">253426</w:t>
      </w:r>
    </w:p>
    <w:p>
      <w:r>
        <w:t xml:space="preserve">En siis katsonut ottelua... Mielenterveys on minulle tärkeämpää... ja tieto siitä, että jos #Arsenal ei häviää, olen tehnyt oman osani!</w:t>
      </w:r>
    </w:p>
    <w:p>
      <w:r>
        <w:rPr>
          <w:b/>
          <w:u w:val="single"/>
        </w:rPr>
        <w:t xml:space="preserve">253427</w:t>
      </w:r>
    </w:p>
    <w:p>
      <w:r>
        <w:t xml:space="preserve">Tärkein juttu nyt: https://t.co/cy9ebOlBsx, katso lisää https://t.co/D79qMzcv4R</w:t>
      </w:r>
    </w:p>
    <w:p>
      <w:r>
        <w:rPr>
          <w:b/>
          <w:u w:val="single"/>
        </w:rPr>
        <w:t xml:space="preserve">253428</w:t>
      </w:r>
    </w:p>
    <w:p>
      <w:r>
        <w:t xml:space="preserve">Tunnet itsesi voittamattomaksi, koska kaikki mitä teet, edistää sinua... Lisää syöpään https://t.co/imkrehBJ8x</w:t>
      </w:r>
    </w:p>
    <w:p>
      <w:r>
        <w:rPr>
          <w:b/>
          <w:u w:val="single"/>
        </w:rPr>
        <w:t xml:space="preserve">253429</w:t>
      </w:r>
    </w:p>
    <w:p>
      <w:r>
        <w:t xml:space="preserve">@Dwade @Bafflegabs Todellakin!</w:t>
        <w:t xml:space="preserve">Nolottaa, että tajusin vasta tänä aamuna, miten nokkelasti heidän nimensä on annettu -</w:t>
        <w:br/>
        <w:t xml:space="preserve">bändin nimi *on* heidän genrensä.</w:t>
        <w:br/>
        <w:br/>
        <w:t xml:space="preserve">cc @OXYMORRONS</w:t>
      </w:r>
    </w:p>
    <w:p>
      <w:r>
        <w:rPr>
          <w:b/>
          <w:u w:val="single"/>
        </w:rPr>
        <w:t xml:space="preserve">253430</w:t>
      </w:r>
    </w:p>
    <w:p>
      <w:r>
        <w:t xml:space="preserve">Internet tulee kiihkoilijan kimppuun, joka väittää homojen "varastaneen sateenkaaren Jumalalta" - Fischerin sanominen ääliöksi on vähättelyä https://t.co/U6eekZkVYD</w:t>
      </w:r>
    </w:p>
    <w:p>
      <w:r>
        <w:rPr>
          <w:b/>
          <w:u w:val="single"/>
        </w:rPr>
        <w:t xml:space="preserve">253431</w:t>
      </w:r>
    </w:p>
    <w:p>
      <w:r>
        <w:t xml:space="preserve">14-5 voitto tänä aamuna Maine Southia vastaan. Hyviä lax-perusteita koko ajan. Hieno alku Varsity Redille!</w:t>
      </w:r>
    </w:p>
    <w:p>
      <w:r>
        <w:rPr>
          <w:b/>
          <w:u w:val="single"/>
        </w:rPr>
        <w:t xml:space="preserve">253432</w:t>
      </w:r>
    </w:p>
    <w:p>
      <w:r>
        <w:t xml:space="preserve">Dundeen pomo Paul Hartley joutuu miettimään pitkään ja hartaasti "häpeällisen" tappion jälkeen https://t.co/pVwjtAOqE9... https://t.co/1NjtpglCai https://t.co/SmhjZ63LUl</w:t>
      </w:r>
    </w:p>
    <w:p>
      <w:r>
        <w:rPr>
          <w:b/>
          <w:u w:val="single"/>
        </w:rPr>
        <w:t xml:space="preserve">253433</w:t>
      </w:r>
    </w:p>
    <w:p>
      <w:r>
        <w:t xml:space="preserve">Antiikkipainatus-TILAUS-KUNNIANRISTI-HOHENZOLLERN-KORISTUS-LEVY 44-Burke-1858 https://t.co/0JWu4PT6XZ https://t.co/wPYlQaOnls</w:t>
      </w:r>
    </w:p>
    <w:p>
      <w:r>
        <w:rPr>
          <w:b/>
          <w:u w:val="single"/>
        </w:rPr>
        <w:t xml:space="preserve">253434</w:t>
      </w:r>
    </w:p>
    <w:p>
      <w:r>
        <w:t xml:space="preserve">@Rachelagain piti niin loistavan voimakkaan puheen ja toi todella kyyneleet silmiini tänä iltana. Olen niin ylpeä 💖 #QUBSUCouncil #trustwomen</w:t>
      </w:r>
    </w:p>
    <w:p>
      <w:r>
        <w:rPr>
          <w:b/>
          <w:u w:val="single"/>
        </w:rPr>
        <w:t xml:space="preserve">253435</w:t>
      </w:r>
    </w:p>
    <w:p>
      <w:r>
        <w:t xml:space="preserve">@nickreeves9876 @corrydes Tarkista vain ministerin säännöstö https://t.co/g2zTAJLFWe</w:t>
        <w:br/>
        <w:t xml:space="preserve">sivu 26 Periaate 2 rehellisyydestä</w:t>
      </w:r>
    </w:p>
    <w:p>
      <w:r>
        <w:rPr>
          <w:b/>
          <w:u w:val="single"/>
        </w:rPr>
        <w:t xml:space="preserve">253436</w:t>
      </w:r>
    </w:p>
    <w:p>
      <w:r>
        <w:t xml:space="preserve">"Mitä tapahtuu, kun ajetaan Stinger LED HP:n päälle roottorilla?" "Mitä tapahtuu, kun ajetaan Stinger LED HP:n päälle roottorilla? Ei mitään!" https://t.co/5jXuF6hSwV</w:t>
      </w:r>
    </w:p>
    <w:p>
      <w:r>
        <w:rPr>
          <w:b/>
          <w:u w:val="single"/>
        </w:rPr>
        <w:t xml:space="preserve">253437</w:t>
      </w:r>
    </w:p>
    <w:p>
      <w:r>
        <w:t xml:space="preserve">Hei ihmiset #NewYorkissa, #Californiassa &amp;; muualla, nyt voit katsella elokuvaa ilmaiseksi: https://t.co/8o75lrdZhu https://t.co/6ZAxxTntiS</w:t>
      </w:r>
    </w:p>
    <w:p>
      <w:r>
        <w:rPr>
          <w:b/>
          <w:u w:val="single"/>
        </w:rPr>
        <w:t xml:space="preserve">253438</w:t>
      </w:r>
    </w:p>
    <w:p>
      <w:r>
        <w:t xml:space="preserve">Hutyonin hajotusalueet jatkuvat viikonlopun ja maanantain ajan, jotta voidaan puuttua häiriöihin alueilla. https://t.co/341RrAKII8</w:t>
      </w:r>
    </w:p>
    <w:p>
      <w:r>
        <w:rPr>
          <w:b/>
          <w:u w:val="single"/>
        </w:rPr>
        <w:t xml:space="preserve">253439</w:t>
      </w:r>
    </w:p>
    <w:p>
      <w:r>
        <w:t xml:space="preserve">Klinikalta: https://t.co/LmwGMsfoh2 Kunto tärkeää #Physio #ArmyPhysio #ArmyFitness https://t.co/IfnvNwriMF https://t.co/IfnvNwriMF</w:t>
      </w:r>
    </w:p>
    <w:p>
      <w:r>
        <w:rPr>
          <w:b/>
          <w:u w:val="single"/>
        </w:rPr>
        <w:t xml:space="preserve">253440</w:t>
      </w:r>
    </w:p>
    <w:p>
      <w:r>
        <w:t xml:space="preserve">@julianjay Yaadmarket pyrkii tarjoamaan paikallisille viljelijöille pääsyn uusille markkinoille. Auta meitä tekemään viljelijät tietoisiksi tästä mahdollisuudesta. https://t.co/1UvpHzgCme.</w:t>
      </w:r>
    </w:p>
    <w:p>
      <w:r>
        <w:rPr>
          <w:b/>
          <w:u w:val="single"/>
        </w:rPr>
        <w:t xml:space="preserve">253441</w:t>
      </w:r>
    </w:p>
    <w:p>
      <w:r>
        <w:t xml:space="preserve">1/2 Näyttää siltä, että DT haluaa tuhota Pohjois-Korean viikonloppuna, kun #Seoulin, #yhdistymisen toimitusjohtajan, presidentti on vankilassa.</w:t>
      </w:r>
    </w:p>
    <w:p>
      <w:r>
        <w:rPr>
          <w:b/>
          <w:u w:val="single"/>
        </w:rPr>
        <w:t xml:space="preserve">253442</w:t>
      </w:r>
    </w:p>
    <w:p>
      <w:r>
        <w:t xml:space="preserve">Jos epäonnistut yrittäessäsi saada jotakin onnistumaan, älä luovuta, vaan avain on muuttaa tapaa, jolla teet sen, mukauttaa sitä, kokeilla... https://t.co/MbpQ1rcwB6</w:t>
      </w:r>
    </w:p>
    <w:p>
      <w:r>
        <w:rPr>
          <w:b/>
          <w:u w:val="single"/>
        </w:rPr>
        <w:t xml:space="preserve">253443</w:t>
      </w:r>
    </w:p>
    <w:p>
      <w:r>
        <w:t xml:space="preserve">SULOINEN #EasterEggs With #Dinosaur @ToyrifikToys https://t.co/s9yOEaVGoX #AmazonGiveaway https://t.co/VH5R7ABgTZ #giveaway</w:t>
      </w:r>
    </w:p>
    <w:p>
      <w:r>
        <w:rPr>
          <w:b/>
          <w:u w:val="single"/>
        </w:rPr>
        <w:t xml:space="preserve">253444</w:t>
      </w:r>
    </w:p>
    <w:p>
      <w:r>
        <w:t xml:space="preserve">Vieraillessaan Vicelandin "Desus &amp;amp; Mero" -ohjelmassa Foster puhui siitä, kuinka paljon kannabiksesta voi olla hyötyä jalkapalloilijoille. https://t.co/ORAJPtn0ut</w:t>
      </w:r>
    </w:p>
    <w:p>
      <w:r>
        <w:rPr>
          <w:b/>
          <w:u w:val="single"/>
        </w:rPr>
        <w:t xml:space="preserve">253445</w:t>
      </w:r>
    </w:p>
    <w:p>
      <w:r>
        <w:t xml:space="preserve">Tulevaisuuden rakentamisen supertähdet #NW_Morgansindall @OpenDoorsWeek @morgansindallci #loveconstruction #inspiredbyconstruction @CITB_UK https://t.co/wtqzdECVBn</w:t>
      </w:r>
    </w:p>
    <w:p>
      <w:r>
        <w:rPr>
          <w:b/>
          <w:u w:val="single"/>
        </w:rPr>
        <w:t xml:space="preserve">253446</w:t>
      </w:r>
    </w:p>
    <w:p>
      <w:r>
        <w:t xml:space="preserve">SearchCap: Siri haku, Google Maps roskapostia &amp;;amp; Google mobile-first indeksi https://t.co/1O2kpm2Fdy</w:t>
      </w:r>
    </w:p>
    <w:p>
      <w:r>
        <w:rPr>
          <w:b/>
          <w:u w:val="single"/>
        </w:rPr>
        <w:t xml:space="preserve">253447</w:t>
      </w:r>
    </w:p>
    <w:p>
      <w:r>
        <w:t xml:space="preserve">Koirat ovat todella siunaus!</w:t>
        <w:t xml:space="preserve">:D</w:t>
        <w:br/>
        <w:br/>
        <w:t xml:space="preserve">K9 Pearly Whites:</w:t>
        <w:t xml:space="preserve">Hampaiden puhdistus koirallesi ilman</w:t>
        <w:br/>
        <w:t xml:space="preserve">anestesiaa... https://t.co/qK8dYBdq4G</w:t>
      </w:r>
    </w:p>
    <w:p>
      <w:r>
        <w:rPr>
          <w:b/>
          <w:u w:val="single"/>
        </w:rPr>
        <w:t xml:space="preserve">253448</w:t>
      </w:r>
    </w:p>
    <w:p>
      <w:r>
        <w:t xml:space="preserve">Kestävien muutosten tekeminen ei ole aina niin suoraviivaista kuin ... Lisätietoja Gemini https://t.co/rc3Kr5WpW0</w:t>
      </w:r>
    </w:p>
    <w:p>
      <w:r>
        <w:rPr>
          <w:b/>
          <w:u w:val="single"/>
        </w:rPr>
        <w:t xml:space="preserve">253449</w:t>
      </w:r>
    </w:p>
    <w:p>
      <w:r>
        <w:t xml:space="preserve">@MercedesBenz @MBUSA - erittäin tyytymätön #asiakas - kolme vuotta vanha #SUV ja maali hilseilee pois #upgraded #steeringwheel #mercedesbenz https://t.co/gOCMk3Iic1</w:t>
      </w:r>
    </w:p>
    <w:p>
      <w:r>
        <w:rPr>
          <w:b/>
          <w:u w:val="single"/>
        </w:rPr>
        <w:t xml:space="preserve">253450</w:t>
      </w:r>
    </w:p>
    <w:p>
      <w:r>
        <w:t xml:space="preserve">@EmrgencyKittens Jos olisit niin ystävällinen, kertoisitko minulle, mistä voin ostaa hampurilaispedin.  Kiitos Bill</w:t>
      </w:r>
    </w:p>
    <w:p>
      <w:r>
        <w:rPr>
          <w:b/>
          <w:u w:val="single"/>
        </w:rPr>
        <w:t xml:space="preserve">253451</w:t>
      </w:r>
    </w:p>
    <w:p>
      <w:r>
        <w:t xml:space="preserve">@redbulljunkie auttamassa äänitasojen saamisessa. Kiitos, Matt! #rubbertracks... https://t.co/TlymFHn1h2...</w:t>
      </w:r>
    </w:p>
    <w:p>
      <w:r>
        <w:rPr>
          <w:b/>
          <w:u w:val="single"/>
        </w:rPr>
        <w:t xml:space="preserve">253452</w:t>
      </w:r>
    </w:p>
    <w:p>
      <w:r>
        <w:t xml:space="preserve">Löytyi transponderi etana!</w:t>
        <w:br/>
        <w:t xml:space="preserve">Jättiläisiä, merihirviöitä ja muita uskomattomia kohtaamisia!</w:t>
        <w:br/>
        <w:t xml:space="preserve">https://t.co/cOvY9YcRQs #TreCru https://t.co/o7C7LJDlEv</w:t>
      </w:r>
    </w:p>
    <w:p>
      <w:r>
        <w:rPr>
          <w:b/>
          <w:u w:val="single"/>
        </w:rPr>
        <w:t xml:space="preserve">253453</w:t>
      </w:r>
    </w:p>
    <w:p>
      <w:r>
        <w:t xml:space="preserve">Harkitsetko #eCommerce-verkkokauppasi uudistamista? Ota huomioon nämä tärkeät asiat! https://t.co/zjXtSGODsZ https://t.co/lswqLwTImH</w:t>
      </w:r>
    </w:p>
    <w:p>
      <w:r>
        <w:rPr>
          <w:b/>
          <w:u w:val="single"/>
        </w:rPr>
        <w:t xml:space="preserve">253454</w:t>
      </w:r>
    </w:p>
    <w:p>
      <w:r>
        <w:t xml:space="preserve">Hankkeen vaihe: Project Review Form- Indicate Phase process Group(s) Here #projectphase #FreeDownload #Free #Giveaway https://t.co/ipRBBjnxhZ https://t.co/VqXaVmmRSJ</w:t>
      </w:r>
    </w:p>
    <w:p>
      <w:r>
        <w:rPr>
          <w:b/>
          <w:u w:val="single"/>
        </w:rPr>
        <w:t xml:space="preserve">253455</w:t>
      </w:r>
    </w:p>
    <w:p>
      <w:r>
        <w:t xml:space="preserve">@HemButs u nähdä harhaanjohtava tapa u päättelyä?? Kyse on siis siitä, kuinka monta ihmistä tukee sinun harhakuvitelmiasi? Lol @Olanrewaju_Max @olulare.</w:t>
      </w:r>
    </w:p>
    <w:p>
      <w:r>
        <w:rPr>
          <w:b/>
          <w:u w:val="single"/>
        </w:rPr>
        <w:t xml:space="preserve">253456</w:t>
      </w:r>
    </w:p>
    <w:p>
      <w:r>
        <w:t xml:space="preserve">Kuinka hyödyllinen turvallisuuspuite on? Yksi koko ei sovi kaikille. Lue @PwC_UK:n @sjborwick: https://t.co/9UTpkOCCE2 #cybersecurity.</w:t>
      </w:r>
    </w:p>
    <w:p>
      <w:r>
        <w:rPr>
          <w:b/>
          <w:u w:val="single"/>
        </w:rPr>
        <w:t xml:space="preserve">253457</w:t>
      </w:r>
    </w:p>
    <w:p>
      <w:r>
        <w:t xml:space="preserve">VIP Rooftop</w:t>
        <w:br/>
        <w:t xml:space="preserve">LA Lounge</w:t>
        <w:br/>
        <w:t xml:space="preserve">Each n Every Sunday at @laloungeuk</w:t>
        <w:br/>
        <w:t xml:space="preserve">10pm-4am Free B4 12 Mid-Night For... https://t.co/G7unLzwYBu</w:t>
      </w:r>
    </w:p>
    <w:p>
      <w:r>
        <w:rPr>
          <w:b/>
          <w:u w:val="single"/>
        </w:rPr>
        <w:t xml:space="preserve">253458</w:t>
      </w:r>
    </w:p>
    <w:p>
      <w:r>
        <w:t xml:space="preserve">@NeedMoreCryogen Just like, postaa hahmo? Hyvä on sitten. En tosin tiedä mitä hahmoa, en ole koskaan pelannut Fire Emblemiä... https://t.co/REOSL3BaFp...</w:t>
      </w:r>
    </w:p>
    <w:p>
      <w:r>
        <w:rPr>
          <w:b/>
          <w:u w:val="single"/>
        </w:rPr>
        <w:t xml:space="preserve">253459</w:t>
      </w:r>
    </w:p>
    <w:p>
      <w:r>
        <w:t xml:space="preserve">Löytyi transponderi etana!</w:t>
        <w:br/>
        <w:t xml:space="preserve"> Eksklusiivinen profiili:</w:t>
        <w:br/>
        <w:t xml:space="preserve">https://t.co/w5QfXr7xff #TreCru https://t.co/OaaUvmJp0O</w:t>
      </w:r>
    </w:p>
    <w:p>
      <w:r>
        <w:rPr>
          <w:b/>
          <w:u w:val="single"/>
        </w:rPr>
        <w:t xml:space="preserve">253460</w:t>
      </w:r>
    </w:p>
    <w:p>
      <w:r>
        <w:t xml:space="preserve">[Trending Now] Vhong Navarro laulaa Eat Bulagan teemalaulun It's Showtime Live! -ohjelmassa. Katso, miten muut juontajat reagoivat! https://t.co/GTAGC1Udm7 https://t.co/xuOL2HfOJA https://t.co/xuOL2HfOJA</w:t>
      </w:r>
    </w:p>
    <w:p>
      <w:r>
        <w:rPr>
          <w:b/>
          <w:u w:val="single"/>
        </w:rPr>
        <w:t xml:space="preserve">253461</w:t>
      </w:r>
    </w:p>
    <w:p>
      <w:r>
        <w:t xml:space="preserve">CW 813 - Frances Donald - Optimistinen sijoittajailmapiiri, John Hancock, Manulife Asset Management https://t.co/ebBIImKVkf</w:t>
      </w:r>
    </w:p>
    <w:p>
      <w:r>
        <w:rPr>
          <w:b/>
          <w:u w:val="single"/>
        </w:rPr>
        <w:t xml:space="preserve">253462</w:t>
      </w:r>
    </w:p>
    <w:p>
      <w:r>
        <w:t xml:space="preserve">Tiukan päiväohjelman laatiminen on vain yksi osa työtä.... Lisää Pisces https://t.co/62q0AI8bUA</w:t>
      </w:r>
    </w:p>
    <w:p>
      <w:r>
        <w:rPr>
          <w:b/>
          <w:u w:val="single"/>
        </w:rPr>
        <w:t xml:space="preserve">253463</w:t>
      </w:r>
    </w:p>
    <w:p>
      <w:r>
        <w:t xml:space="preserve">@AhNaturalB3AUtY onko tuo arpi, kun leikkasit itsesi parranajossa, kun kävin kerran luonasi ??? 😂</w:t>
      </w:r>
    </w:p>
    <w:p>
      <w:r>
        <w:rPr>
          <w:b/>
          <w:u w:val="single"/>
        </w:rPr>
        <w:t xml:space="preserve">253464</w:t>
      </w:r>
    </w:p>
    <w:p>
      <w:r>
        <w:t xml:space="preserve">#6aM_Update ONWARDS</w:t>
        <w:t xml:space="preserve">👮</w:t>
        <w:t xml:space="preserve">🐷</w:t>
        <w:br/>
        <w:t xml:space="preserve">Kuinka käyttää tätä ilmaista uutispäivityspalvelua..</w:t>
        <w:br/>
        <w:t xml:space="preserve"> Kommentoi sijainteja tämän alla... https://t.co/cvVrQgUORW</w:t>
      </w:r>
    </w:p>
    <w:p>
      <w:r>
        <w:rPr>
          <w:b/>
          <w:u w:val="single"/>
        </w:rPr>
        <w:t xml:space="preserve">253465</w:t>
      </w:r>
    </w:p>
    <w:p>
      <w:r>
        <w:t xml:space="preserve">#NowPlaying She s A Witch [XeX] - Monster Truck</w:t>
        <w:br/>
        <w:t xml:space="preserve">Kuuntele osoitteessa https://t.co/HtThThTd8p @AxeRockRadio #rockmusic #rockradio</w:t>
      </w:r>
    </w:p>
    <w:p>
      <w:r>
        <w:rPr>
          <w:b/>
          <w:u w:val="single"/>
        </w:rPr>
        <w:t xml:space="preserve">253466</w:t>
      </w:r>
    </w:p>
    <w:p>
      <w:r>
        <w:t xml:space="preserve">12 asiaa, jotka on hyvä tietää Intian Uttar Pradeshia johtavasta kovan linjan edustajasta - TRT World https://t.co/ORIRhXawNq #indianews</w:t>
      </w:r>
    </w:p>
    <w:p>
      <w:r>
        <w:rPr>
          <w:b/>
          <w:u w:val="single"/>
        </w:rPr>
        <w:t xml:space="preserve">253467</w:t>
      </w:r>
    </w:p>
    <w:p>
      <w:r>
        <w:t xml:space="preserve">UUSI VAIN 0.99 @vbenchley DidElephantKillRingmaster? https://t.co/XyC0gRt8iu StopWedding? https://t.co/lDO7o6HYsl</w:t>
      </w:r>
    </w:p>
    <w:p>
      <w:r>
        <w:rPr>
          <w:b/>
          <w:u w:val="single"/>
        </w:rPr>
        <w:t xml:space="preserve">253468</w:t>
      </w:r>
    </w:p>
    <w:p>
      <w:r>
        <w:t xml:space="preserve">Yli 20 vuotta myöhemmin 90-luvun amerikkalaiset tv-muromainokset muokkaavat elämääni edelleen. https://t.co/EhSYuN0W8W</w:t>
      </w:r>
    </w:p>
    <w:p>
      <w:r>
        <w:rPr>
          <w:b/>
          <w:u w:val="single"/>
        </w:rPr>
        <w:t xml:space="preserve">253469</w:t>
      </w:r>
    </w:p>
    <w:p>
      <w:r>
        <w:t xml:space="preserve">neljän tatuoinnin ottaminen kerralla ei ollutkaan niin paha juttu. suuret kiitokset caspermacabre_tattoosille... https://t.co/SNqi5WHo0e</w:t>
      </w:r>
    </w:p>
    <w:p>
      <w:r>
        <w:rPr>
          <w:b/>
          <w:u w:val="single"/>
        </w:rPr>
        <w:t xml:space="preserve">253470</w:t>
      </w:r>
    </w:p>
    <w:p>
      <w:r>
        <w:t xml:space="preserve">#PremierLeague Southampton 0-0 Bournemouth: Harry Arter blazes over: SAM CUNNINGHAM ST MARY'SISSA: Harry Arter... https://t.co/7dXwErONYW</w:t>
      </w:r>
    </w:p>
    <w:p>
      <w:r>
        <w:rPr>
          <w:b/>
          <w:u w:val="single"/>
        </w:rPr>
        <w:t xml:space="preserve">253471</w:t>
      </w:r>
    </w:p>
    <w:p>
      <w:r>
        <w:t xml:space="preserve">@ThePerezHilton Omg 😱sending my thought's and prayers 🙏🏻⚡️ "Many injured in explosion on St. Petersburg Metro</w:t>
        <w:t xml:space="preserve">"</w:t>
        <w:br/>
        <w:br/>
        <w:t xml:space="preserve"> https://t.co/wTQB4FFXtx</w:t>
      </w:r>
    </w:p>
    <w:p>
      <w:r>
        <w:rPr>
          <w:b/>
          <w:u w:val="single"/>
        </w:rPr>
        <w:t xml:space="preserve">253472</w:t>
      </w:r>
    </w:p>
    <w:p>
      <w:r>
        <w:t xml:space="preserve">Mike Pence pyytää tarjoilijaa poistamaan rouva Butterworthin pöydästä, kunnes vaimo saapuu https://t.co/bcxiebQeB3 by #TheXclass via @c0nvey https://t.co/3ucZVULFbA</w:t>
      </w:r>
    </w:p>
    <w:p>
      <w:r>
        <w:rPr>
          <w:b/>
          <w:u w:val="single"/>
        </w:rPr>
        <w:t xml:space="preserve">253473</w:t>
      </w:r>
    </w:p>
    <w:p>
      <w:r>
        <w:t xml:space="preserve">.@AlanCristea Voit myös kuunnella Langlands &amp;amp; Bellin haastattelun (lokakuu, 2016)</w:t>
        <w:br/>
        <w:t xml:space="preserve">@Yalen yliopiston radion @wybcx kautta: https://t.co/mRUEqFyXrY</w:t>
      </w:r>
    </w:p>
    <w:p>
      <w:r>
        <w:rPr>
          <w:b/>
          <w:u w:val="single"/>
        </w:rPr>
        <w:t xml:space="preserve">253474</w:t>
      </w:r>
    </w:p>
    <w:p>
      <w:r>
        <w:t xml:space="preserve">Ariana Grande [Seattle] Dangerous women tour- SIDE 2 SIDE [ 4k ] 3:23;17 - Seattle Videos https://t.co/PNEO8Ld66W https://t.co/smltw5OLxq</w:t>
      </w:r>
    </w:p>
    <w:p>
      <w:r>
        <w:rPr>
          <w:b/>
          <w:u w:val="single"/>
        </w:rPr>
        <w:t xml:space="preserve">253475</w:t>
      </w:r>
    </w:p>
    <w:p>
      <w:r>
        <w:t xml:space="preserve">harkitut hankinnat = 1 miljoonan dollarin säästöt vuodessa + ympäristöhyödyt! onneksi olen saanut tukea tätä mahtavaa projektiryhmää: https://t.co/ktZKCQR1H7</w:t>
      </w:r>
    </w:p>
    <w:p>
      <w:r>
        <w:rPr>
          <w:b/>
          <w:u w:val="single"/>
        </w:rPr>
        <w:t xml:space="preserve">253476</w:t>
      </w:r>
    </w:p>
    <w:p>
      <w:r>
        <w:t xml:space="preserve">Niin hyvin toteutettu, että venäläiset tiesivät ensin (Syyrian liittolainen) &amp;amp; lentotukikohta oli aikaa tyhjentää laitteet.  Tämä on vasta 11. viikko tämän hullun kanssa. https://t.co/RM1dz2I0bm.</w:t>
      </w:r>
    </w:p>
    <w:p>
      <w:r>
        <w:rPr>
          <w:b/>
          <w:u w:val="single"/>
        </w:rPr>
        <w:t xml:space="preserve">253477</w:t>
      </w:r>
    </w:p>
    <w:p>
      <w:r>
        <w:t xml:space="preserve">[Mainos]Tein LINE Themerin! Katso lisätietoja alla olevasta linkistä.</w:t>
        <w:br/>
        <w:t xml:space="preserve">〈Multiplex Contractor〉 https://t.co/kymv7Iravi</w:t>
        <w:br/>
        <w:t xml:space="preserve">#LINETheme #creator #line</w:t>
      </w:r>
    </w:p>
    <w:p>
      <w:r>
        <w:rPr>
          <w:b/>
          <w:u w:val="single"/>
        </w:rPr>
        <w:t xml:space="preserve">253478</w:t>
      </w:r>
    </w:p>
    <w:p>
      <w:r>
        <w:t xml:space="preserve">Ensi viikonlopusta alkaen Overland Parkin myymälämme on avoinna lauantaisin klo 9.00, jotta voimme nauttia ystävistämme heidän tehdessään ostoksia viljelijöiden markkinoilla. https://t.co/MkNv5UTfvP</w:t>
      </w:r>
    </w:p>
    <w:p>
      <w:r>
        <w:rPr>
          <w:b/>
          <w:u w:val="single"/>
        </w:rPr>
        <w:t xml:space="preserve">253479</w:t>
      </w:r>
    </w:p>
    <w:p>
      <w:r>
        <w:t xml:space="preserve">On varmaan #aprilfoolsday.......ei kukaan anna mulle tykkäyksiä......its juuri nyt kun vaihdan YouTubeen!!!!</w:t>
      </w:r>
    </w:p>
    <w:p>
      <w:r>
        <w:rPr>
          <w:b/>
          <w:u w:val="single"/>
        </w:rPr>
        <w:t xml:space="preserve">253480</w:t>
      </w:r>
    </w:p>
    <w:p>
      <w:r>
        <w:t xml:space="preserve">Rakastat ajatusta juoksemisesta tänään, olitpa sitten tekemässä... Lisää Vesimiehelle https://t.co/jAc7jd45Zp</w:t>
      </w:r>
    </w:p>
    <w:p>
      <w:r>
        <w:rPr>
          <w:b/>
          <w:u w:val="single"/>
        </w:rPr>
        <w:t xml:space="preserve">253481</w:t>
      </w:r>
    </w:p>
    <w:p>
      <w:r>
        <w:t xml:space="preserve">Olen aina halunnut #kirjoittaa hiekkalaatikkomaailman, joka on saanut inspiraationsa Soylent Greenistä. Vaatii *paljon* työtä mukauttaa se ja rakentaa arvokas ympäristö.</w:t>
      </w:r>
    </w:p>
    <w:p>
      <w:r>
        <w:rPr>
          <w:b/>
          <w:u w:val="single"/>
        </w:rPr>
        <w:t xml:space="preserve">253482</w:t>
      </w:r>
    </w:p>
    <w:p>
      <w:r>
        <w:t xml:space="preserve">@samknight1 Meidän kaverimme alkaa meidän sängyssämme joka ilta, mutta lähtee sitten kiertämään muiden useiden sänkyjensa läpi (pienessä asunnossamme) koko yön ajan.</w:t>
      </w:r>
    </w:p>
    <w:p>
      <w:r>
        <w:rPr>
          <w:b/>
          <w:u w:val="single"/>
        </w:rPr>
        <w:t xml:space="preserve">253483</w:t>
      </w:r>
    </w:p>
    <w:p>
      <w:r>
        <w:t xml:space="preserve">Löytyi transponderi etana!</w:t>
        <w:br/>
        <w:t xml:space="preserve">Oars palaa Morian kätyriksi?!</w:t>
        <w:br/>
        <w:t xml:space="preserve">https://t.co/dHzMM5uo1m #TreCru https://t.co/Wfjr8heCEn https://t.co/dHzMM5uo1m #TreCru https://t.co/Wfjr8heCEn</w:t>
      </w:r>
    </w:p>
    <w:p>
      <w:r>
        <w:rPr>
          <w:b/>
          <w:u w:val="single"/>
        </w:rPr>
        <w:t xml:space="preserve">253484</w:t>
      </w:r>
    </w:p>
    <w:p>
      <w:r>
        <w:t xml:space="preserve">Resonable Priced Ariela Espadrilles KENDALL + KYLIE Osta nyt #BestBuy osoitteessa https://t.co/uifBu4Uk2L https://t.co/6WnFjSbY1i</w:t>
      </w:r>
    </w:p>
    <w:p>
      <w:r>
        <w:rPr>
          <w:b/>
          <w:u w:val="single"/>
        </w:rPr>
        <w:t xml:space="preserve">253485</w:t>
      </w:r>
    </w:p>
    <w:p>
      <w:r>
        <w:t xml:space="preserve">😊 Osallistu ja voita huhtikuun #NOVLbox, jonka on kuratoinut @RebeccaASerle, #FamousInLove-kirjan kirjoittaja. https://t.co/LEXYSjGXs0. https://t.co/LEXYSjGXs0</w:t>
      </w:r>
    </w:p>
    <w:p>
      <w:r>
        <w:rPr>
          <w:b/>
          <w:u w:val="single"/>
        </w:rPr>
        <w:t xml:space="preserve">253486</w:t>
      </w:r>
    </w:p>
    <w:p>
      <w:r>
        <w:t xml:space="preserve">Voin vain nähdä nämä kaksi makaamassa sängyssä miettimässä jotain typerää paskaa ... KUTEN TUOTA STATUSTA !!! 😂😂😭😭😭😭😂😂😂</w:t>
      </w:r>
    </w:p>
    <w:p>
      <w:r>
        <w:rPr>
          <w:b/>
          <w:u w:val="single"/>
        </w:rPr>
        <w:t xml:space="preserve">253487</w:t>
      </w:r>
    </w:p>
    <w:p>
      <w:r>
        <w:t xml:space="preserve">Meillä on käsitys, että mehu on aina terveellisempää kuin sooda https://t.co/gs0fU2ZeSl https://t.co/XWSihc9gBq https://t.co/XWSihc9gBq</w:t>
      </w:r>
    </w:p>
    <w:p>
      <w:r>
        <w:rPr>
          <w:b/>
          <w:u w:val="single"/>
        </w:rPr>
        <w:t xml:space="preserve">253488</w:t>
      </w:r>
    </w:p>
    <w:p>
      <w:r>
        <w:t xml:space="preserve">Palasin Trieristä, nousin junasta Cents-Hammin rautatieasemalla, pyöräilin Val de Hammiin ja yritin päästä jalkakäytävälle.</w:t>
        <w:br/>
        <w:t xml:space="preserve">(1/2)</w:t>
      </w:r>
    </w:p>
    <w:p>
      <w:r>
        <w:rPr>
          <w:b/>
          <w:u w:val="single"/>
        </w:rPr>
        <w:t xml:space="preserve">253489</w:t>
      </w:r>
    </w:p>
    <w:p>
      <w:r>
        <w:t xml:space="preserve">@Digitas @MordorNPS "Kyllä, tämä on Mordor. Vain yksi sen teoksista. Saruman teki sen työtä koko ajan, silloinkin kun hän luuli tekevänsä työtä itselleen'</w:t>
      </w:r>
    </w:p>
    <w:p>
      <w:r>
        <w:rPr>
          <w:b/>
          <w:u w:val="single"/>
        </w:rPr>
        <w:t xml:space="preserve">253490</w:t>
      </w:r>
    </w:p>
    <w:p>
      <w:r>
        <w:t xml:space="preserve">Tänään on se päivä! Spring Lawn &amp;amp; Garden Sale on Expo Building State Fairgrounds. Klo 8-16 ja se on... https://t.co/MJ2niwpTEx...</w:t>
      </w:r>
    </w:p>
    <w:p>
      <w:r>
        <w:rPr>
          <w:b/>
          <w:u w:val="single"/>
        </w:rPr>
        <w:t xml:space="preserve">253491</w:t>
      </w:r>
    </w:p>
    <w:p>
      <w:r>
        <w:t xml:space="preserve">"Rakastan tätä sovellusta" 👉 Upvote postaustani @shimmurissa, jotta @shimmur voi huomata meidät ✨ https://t.co/JY227nE2BJ https://t.co/U5JDvbLAx5</w:t>
      </w:r>
    </w:p>
    <w:p>
      <w:r>
        <w:rPr>
          <w:b/>
          <w:u w:val="single"/>
        </w:rPr>
        <w:t xml:space="preserve">253492</w:t>
      </w:r>
    </w:p>
    <w:p>
      <w:r>
        <w:t xml:space="preserve">Olen mukana voittamassa Diablo III &amp;; Diablo III:Reaper Of Souls @gamecheapdeals https://t.co/kr2wBkMzE8 #gamecheapgiveaways</w:t>
      </w:r>
    </w:p>
    <w:p>
      <w:r>
        <w:rPr>
          <w:b/>
          <w:u w:val="single"/>
        </w:rPr>
        <w:t xml:space="preserve">253493</w:t>
      </w:r>
    </w:p>
    <w:p>
      <w:r>
        <w:t xml:space="preserve">Jos missasit meidät tämän sunnuntain @northshorenews -lehdessä! Muista katsoa se täältä... #northshorenews #communityconnexions #northvan https://t.co/zguu9hwRwf</w:t>
      </w:r>
    </w:p>
    <w:p>
      <w:r>
        <w:rPr>
          <w:b/>
          <w:u w:val="single"/>
        </w:rPr>
        <w:t xml:space="preserve">253494</w:t>
      </w:r>
    </w:p>
    <w:p>
      <w:r>
        <w:t xml:space="preserve">Tämä hallinto on menettänyt kaiken uskottavuutensa Spicerin eilisen lehdistötilaisuuden ja t***p:n tämänpäiväisten paasausten myötä.</w:t>
        <w:br/>
        <w:t xml:space="preserve"> Kaksinkertaistui jälleen.</w:t>
      </w:r>
    </w:p>
    <w:p>
      <w:r>
        <w:rPr>
          <w:b/>
          <w:u w:val="single"/>
        </w:rPr>
        <w:t xml:space="preserve">253495</w:t>
      </w:r>
    </w:p>
    <w:p>
      <w:r>
        <w:t xml:space="preserve">SLAM DUNK! @HaggarCo lahjoittaa #FREE housut! Shoot #HaggarHoops for a chance to #win!  Klikkaa sääntöjä &amp;amp; osallistuminen https://t.co/bKvFHOxmqe</w:t>
      </w:r>
    </w:p>
    <w:p>
      <w:r>
        <w:rPr>
          <w:b/>
          <w:u w:val="single"/>
        </w:rPr>
        <w:t xml:space="preserve">253496</w:t>
      </w:r>
    </w:p>
    <w:p>
      <w:r>
        <w:t xml:space="preserve">@willcain sinun on lopetettava keskustelu @maxkellerman sosiaalisista kysymyksistä, tuhoaa sinut joka kerta Väärän vastaavuuden liiketoiminta-argumenttisi ignantti.</w:t>
      </w:r>
    </w:p>
    <w:p>
      <w:r>
        <w:rPr>
          <w:b/>
          <w:u w:val="single"/>
        </w:rPr>
        <w:t xml:space="preserve">253497</w:t>
      </w:r>
    </w:p>
    <w:p>
      <w:r>
        <w:t xml:space="preserve">BDA liittyy terveydenhuollon kollegoihin tukemalla @UKHouseofLordsin päätöslauselmaesitystä, jossa pahoitellaan NHS-apurahojen poistamista: https://t.co/LpGq9H9f97</w:t>
      </w:r>
    </w:p>
    <w:p>
      <w:r>
        <w:rPr>
          <w:b/>
          <w:u w:val="single"/>
        </w:rPr>
        <w:t xml:space="preserve">253498</w:t>
      </w:r>
    </w:p>
    <w:p>
      <w:r>
        <w:t xml:space="preserve">Tämänvuotisen @_WomensWork -tapahtuman ensiluokkainen ohjelma on käynnistetty Belfastin @OhYeahCentressä https://t.co/QdNGQzhrS0 https://t.co/xvzf6Hn7TT https://t.co/xvzf6Hn7TT</w:t>
      </w:r>
    </w:p>
    <w:p>
      <w:r>
        <w:rPr>
          <w:b/>
          <w:u w:val="single"/>
        </w:rPr>
        <w:t xml:space="preserve">253499</w:t>
      </w:r>
    </w:p>
    <w:p>
      <w:r>
        <w:t xml:space="preserve">Tykkäsin @YouTube-videosta @waysandhow https://t.co/L0zdlrFWtY Kuinka kiristää löysää ihoa laihtumisen jälkeen?</w:t>
      </w:r>
    </w:p>
    <w:p>
      <w:r>
        <w:rPr>
          <w:b/>
          <w:u w:val="single"/>
        </w:rPr>
        <w:t xml:space="preserve">253500</w:t>
      </w:r>
    </w:p>
    <w:p>
      <w:r>
        <w:t xml:space="preserve">@GrandAmour108 Kun rakastat ehdoitta, sinulla ei ole mieltä. olet luovuttanut sen Jumalalle. Siirryt uskon ja luottamuksen ohi paikkaan nimeltä tietäminen.</w:t>
      </w:r>
    </w:p>
    <w:p>
      <w:r>
        <w:rPr>
          <w:b/>
          <w:u w:val="single"/>
        </w:rPr>
        <w:t xml:space="preserve">253501</w:t>
      </w:r>
    </w:p>
    <w:p>
      <w:r>
        <w:t xml:space="preserve">Argumentointi kirjallisuuden avulla: A Thematic Anthology and Guide to Academic Writing https://t.co/EIkYO9eVzL https://t.co/dFOXWOJg5Q https://t.co/dFOXWOJg5Q.</w:t>
      </w:r>
    </w:p>
    <w:p>
      <w:r>
        <w:rPr>
          <w:b/>
          <w:u w:val="single"/>
        </w:rPr>
        <w:t xml:space="preserve">253502</w:t>
      </w:r>
    </w:p>
    <w:p>
      <w:r>
        <w:t xml:space="preserve">Lemmikkikoiran koiranpennun koulutuslelut</w:t>
        <w:br/>
        <w:t xml:space="preserve">Osta nyt ALKAEN $3</w:t>
        <w:br/>
        <w:t xml:space="preserve">https://t.co/NsKzAwjlhf</w:t>
        <w:br/>
        <w:t xml:space="preserve">Rajoitetun ajan tarjous</w:t>
        <w:br/>
        <w:br/>
        <w:t xml:space="preserve">#Naughty_Dog #WeRateDogs #SnoopDogg</w:t>
        <w:br/>
        <w:t xml:space="preserve">#koirat #lemmikit https://t.co/bGoNzel6cW</w:t>
      </w:r>
    </w:p>
    <w:p>
      <w:r>
        <w:rPr>
          <w:b/>
          <w:u w:val="single"/>
        </w:rPr>
        <w:t xml:space="preserve">253503</w:t>
      </w:r>
    </w:p>
    <w:p>
      <w:r>
        <w:t xml:space="preserve">@nuzlyazhar @EllynCamp @MarkRuffalo Rakastan sitä, miten ihmiset menevät suoraan "palaa takaisin isis-kavereillesi" vain siksi, että he eivät ole samaa mieltä kanssasi.</w:t>
      </w:r>
    </w:p>
    <w:p>
      <w:r>
        <w:rPr>
          <w:b/>
          <w:u w:val="single"/>
        </w:rPr>
        <w:t xml:space="preserve">253504</w:t>
      </w:r>
    </w:p>
    <w:p>
      <w:r>
        <w:t xml:space="preserve">Jos haluat tietää tarkemmin, miten analysoida Race 2 #AragonWorldSBK, voit katsoa tuon 😉👇... https://t.co/yxYyuiSaEw...</w:t>
      </w:r>
    </w:p>
    <w:p>
      <w:r>
        <w:rPr>
          <w:b/>
          <w:u w:val="single"/>
        </w:rPr>
        <w:t xml:space="preserve">253505</w:t>
      </w:r>
    </w:p>
    <w:p>
      <w:r>
        <w:t xml:space="preserve">Ilmoittauduin juuri MetroPCS:n langattomalle jakelijalle, jolla on #mPLUSPlaces Download tänään! https://t.co/Fxq6BWxxl9</w:t>
      </w:r>
    </w:p>
    <w:p>
      <w:r>
        <w:rPr>
          <w:b/>
          <w:u w:val="single"/>
        </w:rPr>
        <w:t xml:space="preserve">253506</w:t>
      </w:r>
    </w:p>
    <w:p>
      <w:r>
        <w:t xml:space="preserve">Viimeisin The Shining Stars! https://t.co/GT9f57mTXX Kiitos @SuCh @loriellenew @GraveyardSister #mipmornings #dungeonsanddragons</w:t>
      </w:r>
    </w:p>
    <w:p>
      <w:r>
        <w:rPr>
          <w:b/>
          <w:u w:val="single"/>
        </w:rPr>
        <w:t xml:space="preserve">253507</w:t>
      </w:r>
    </w:p>
    <w:p>
      <w:r>
        <w:t xml:space="preserve">Ensimmäinen uusi Essex Crossing -asuntorakennus on 242 Broome https://t.co/yRqcftIKU0 via @RE_Weekly #nycrealestate #lowereastside https://t.co/tO8VvonUT7</w:t>
      </w:r>
    </w:p>
    <w:p>
      <w:r>
        <w:rPr>
          <w:b/>
          <w:u w:val="single"/>
        </w:rPr>
        <w:t xml:space="preserve">253508</w:t>
      </w:r>
    </w:p>
    <w:p>
      <w:r>
        <w:t xml:space="preserve">@WillisOjok #MadridDerby korostaa valtavaa viikonloppua LIVE SuperSportissa.</w:t>
        <w:br/>
        <w:t xml:space="preserve"> TV Guide -&amp;gt; https://t.co/gzHm96Xp0f https://t.co/4cAywVVML2 https://t.co/4cAywVVML2</w:t>
      </w:r>
    </w:p>
    <w:p>
      <w:r>
        <w:rPr>
          <w:b/>
          <w:u w:val="single"/>
        </w:rPr>
        <w:t xml:space="preserve">253509</w:t>
      </w:r>
    </w:p>
    <w:p>
      <w:r>
        <w:t xml:space="preserve">@WildxMC btw palvelin ei ole ainutlaatuinen se kopioitu pois pvpingmc palvelin royal ja bionic pelata joten älä sano paskaa u luulee, että se on uniquw</w:t>
      </w:r>
    </w:p>
    <w:p>
      <w:r>
        <w:rPr>
          <w:b/>
          <w:u w:val="single"/>
        </w:rPr>
        <w:t xml:space="preserve">253510</w:t>
      </w:r>
    </w:p>
    <w:p>
      <w:r>
        <w:t xml:space="preserve">@GavinBray500 @__king__angel__ 😂😂 you gmfu i ain't makin no mission to beat a niggas ass, aight lets set this shit straight, fuck outta my notifs</w:t>
      </w:r>
    </w:p>
    <w:p>
      <w:r>
        <w:rPr>
          <w:b/>
          <w:u w:val="single"/>
        </w:rPr>
        <w:t xml:space="preserve">253511</w:t>
      </w:r>
    </w:p>
    <w:p>
      <w:r>
        <w:t xml:space="preserve">Maailmanlaajuinen pandemia on hyvin todellinen uhka Yhdysvaltojen kansalliselle turvallisuudelle. Edustaja Brenda Lawrencen... https://t.co/D88TrXvafp...</w:t>
      </w:r>
    </w:p>
    <w:p>
      <w:r>
        <w:rPr>
          <w:b/>
          <w:u w:val="single"/>
        </w:rPr>
        <w:t xml:space="preserve">253512</w:t>
      </w:r>
    </w:p>
    <w:p>
      <w:r>
        <w:t xml:space="preserve">Ja tämän illan menu #luomu paahdettuja kasviksia, grillattua parsaa ja ruusukaalia, salaattia, tuoretta #sourdoughia... https://t.co/dXes72okiY...</w:t>
      </w:r>
    </w:p>
    <w:p>
      <w:r>
        <w:rPr>
          <w:b/>
          <w:u w:val="single"/>
        </w:rPr>
        <w:t xml:space="preserve">253513</w:t>
      </w:r>
    </w:p>
    <w:p>
      <w:r>
        <w:t xml:space="preserve">925 STERLING SILVER Plated Overlay jalokivi Sunstone käsintehty rengas Sz 6.5US https://t.co/U93wHtGFx0 https://t.co/Oi13IpsqMC https://t.co/Oi13IpsqMC</w:t>
      </w:r>
    </w:p>
    <w:p>
      <w:r>
        <w:rPr>
          <w:b/>
          <w:u w:val="single"/>
        </w:rPr>
        <w:t xml:space="preserve">253514</w:t>
      </w:r>
    </w:p>
    <w:p>
      <w:r>
        <w:t xml:space="preserve">San Clemente: Larvitar ♀ 75.6% (12/7/15 - Rock Smash/Ancient Power - s:large) til 01:36:12(28m 14s). https://t.co/C1H1XK3bjZ. https://t.co/C1H1XK3bjZ</w:t>
      </w:r>
    </w:p>
    <w:p>
      <w:r>
        <w:rPr>
          <w:b/>
          <w:u w:val="single"/>
        </w:rPr>
        <w:t xml:space="preserve">253515</w:t>
      </w:r>
    </w:p>
    <w:p>
      <w:r>
        <w:t xml:space="preserve">@PeteSafarikid @kimspendalot69 @FrancoDub2016 @MichaelYoung06 @ColtonLaurita @ryancoxxx @Otis_1988 Kyllä, ottaisin mielelläni ensimmäisen kentän!</w:t>
      </w:r>
    </w:p>
    <w:p>
      <w:r>
        <w:rPr>
          <w:b/>
          <w:u w:val="single"/>
        </w:rPr>
        <w:t xml:space="preserve">253516</w:t>
      </w:r>
    </w:p>
    <w:p>
      <w:r>
        <w:t xml:space="preserve">60 asiantuntijaa paljastaa 3 parasta työkalua, joilla voit kasvattaa #Email-listaa https://t.co/74IXvhV1ht https://t.co/i8uuInueeg</w:t>
      </w:r>
    </w:p>
    <w:p>
      <w:r>
        <w:rPr>
          <w:b/>
          <w:u w:val="single"/>
        </w:rPr>
        <w:t xml:space="preserve">253517</w:t>
      </w:r>
    </w:p>
    <w:p>
      <w:r>
        <w:t xml:space="preserve">@Madicattt mikä on hirvittävän väärin ottaen huomioon, että tatuoinnit ovat perinteisiä maanne alkuperäiskansoille! Ja et voi vain jättää -</w:t>
      </w:r>
    </w:p>
    <w:p>
      <w:r>
        <w:rPr>
          <w:b/>
          <w:u w:val="single"/>
        </w:rPr>
        <w:t xml:space="preserve">253518</w:t>
      </w:r>
    </w:p>
    <w:p>
      <w:r>
        <w:t xml:space="preserve">Näin paljon maksaa Trumpin Syyriaan ampumien 59 Tomahawk-ohjuksen korvaaminen https://t.co/J7kZeDKPp0</w:t>
      </w:r>
    </w:p>
    <w:p>
      <w:r>
        <w:rPr>
          <w:b/>
          <w:u w:val="single"/>
        </w:rPr>
        <w:t xml:space="preserve">253519</w:t>
      </w:r>
    </w:p>
    <w:p>
      <w:r>
        <w:t xml:space="preserve">Vain VIISI VIIKKOA @RogueEvents #Asylum18 !!! 😀😀😀😀 En malta odottaa, että pääsen tapaamaan kaikkia näitä mahtavia ihmisiä, mukaan lukien @HillywoodShow https://t.co/Ha0I192FF7</w:t>
      </w:r>
    </w:p>
    <w:p>
      <w:r>
        <w:rPr>
          <w:b/>
          <w:u w:val="single"/>
        </w:rPr>
        <w:t xml:space="preserve">253520</w:t>
      </w:r>
    </w:p>
    <w:p>
      <w:r>
        <w:t xml:space="preserve">@Amy_Siskind @SenateDems @SenateMajLdr WTH ei ole yhtään rehellistä henkilöä tässä joukossa? Retorinen ? Mutta hitto!</w:t>
      </w:r>
    </w:p>
    <w:p>
      <w:r>
        <w:rPr>
          <w:b/>
          <w:u w:val="single"/>
        </w:rPr>
        <w:t xml:space="preserve">253521</w:t>
      </w:r>
    </w:p>
    <w:p>
      <w:r>
        <w:t xml:space="preserve">CG PPT Admit Card 2017 - 2018 CG PPT (Pre Polytechnic Test) Hall Ticket Download, Exam Date https://t.co/TzcV7bEQde https://t.co/AfA4Y2w18A</w:t>
      </w:r>
    </w:p>
    <w:p>
      <w:r>
        <w:rPr>
          <w:b/>
          <w:u w:val="single"/>
        </w:rPr>
        <w:t xml:space="preserve">253522</w:t>
      </w:r>
    </w:p>
    <w:p>
      <w:r>
        <w:t xml:space="preserve">Tässä on hieman taustaa kaupasta. Flint/PGH-yhtiö Veolia on kolmantena jonossa, CH2M todennäköinen voittaja. https://t.co/WsS8PA0EMa.</w:t>
      </w:r>
    </w:p>
    <w:p>
      <w:r>
        <w:rPr>
          <w:b/>
          <w:u w:val="single"/>
        </w:rPr>
        <w:t xml:space="preserve">253523</w:t>
      </w:r>
    </w:p>
    <w:p>
      <w:r>
        <w:t xml:space="preserve">Chapelwood Suet Log Feeder on uusi #arvostelu. Curious how this #product is rated? https://t.co/8NUYX5btv7 #productreview https://t.co/OARQ6foe42</w:t>
      </w:r>
    </w:p>
    <w:p>
      <w:r>
        <w:rPr>
          <w:b/>
          <w:u w:val="single"/>
        </w:rPr>
        <w:t xml:space="preserve">253524</w:t>
      </w:r>
    </w:p>
    <w:p>
      <w:r>
        <w:t xml:space="preserve">Minulle hyväksyttiin luuydinsiirto MD Andersonissa eilen.  Minun on odotettava 6-8 viikkoa vakuutusta... https://t.co/ZkiRrRuh7S...</w:t>
      </w:r>
    </w:p>
    <w:p>
      <w:r>
        <w:rPr>
          <w:b/>
          <w:u w:val="single"/>
        </w:rPr>
        <w:t xml:space="preserve">253525</w:t>
      </w:r>
    </w:p>
    <w:p>
      <w:r>
        <w:t xml:space="preserve">@CapehartJ Hänen on mentävä! Hän on pettänyt Dems st joka käänteessä tämän hallinnon kanssa. Äänestäkää hänet ulos!</w:t>
      </w:r>
    </w:p>
    <w:p>
      <w:r>
        <w:rPr>
          <w:b/>
          <w:u w:val="single"/>
        </w:rPr>
        <w:t xml:space="preserve">253526</w:t>
      </w:r>
    </w:p>
    <w:p>
      <w:r>
        <w:t xml:space="preserve">@votevets @JoyAnnReid @realDonaldTrump Ihmiset!!Muistatteko, että hän sanoi tuhoavansa isisin ja heidän perheensä...Hän haluaa olla sotapresidentti..Jotta hän voi voittaa!!!</w:t>
      </w:r>
    </w:p>
    <w:p>
      <w:r>
        <w:rPr>
          <w:b/>
          <w:u w:val="single"/>
        </w:rPr>
        <w:t xml:space="preserve">253527</w:t>
      </w:r>
    </w:p>
    <w:p>
      <w:r>
        <w:t xml:space="preserve">Upea SALVATORE FERRAGAMO Musta Faux ALLIGATOR Pumput Korkokengät Kengät 7 AAA 7AAA https://t.co/Jsh7rX05fQ https://t.co/PovudHeZ1a</w:t>
      </w:r>
    </w:p>
    <w:p>
      <w:r>
        <w:rPr>
          <w:b/>
          <w:u w:val="single"/>
        </w:rPr>
        <w:t xml:space="preserve">253528</w:t>
      </w:r>
    </w:p>
    <w:p>
      <w:r>
        <w:t xml:space="preserve">Tutustu K.M. Gollandin erittäin arvostettuun e-kirjaan "Temptation" https://t.co/jBHnxaiWSu #kindle https://t.co/d3tJA63FpT</w:t>
      </w:r>
    </w:p>
    <w:p>
      <w:r>
        <w:rPr>
          <w:b/>
          <w:u w:val="single"/>
        </w:rPr>
        <w:t xml:space="preserve">253529</w:t>
      </w:r>
    </w:p>
    <w:p>
      <w:r>
        <w:t xml:space="preserve">"Ne, joilla on lahjakkuutta, mutta jotka eivät ole tietoisia itsestään, aiheuttavat tuskaa niille, joilla ei ole lahjakkuutta." - Fuyumi Irisu</w:t>
      </w:r>
    </w:p>
    <w:p>
      <w:r>
        <w:rPr>
          <w:b/>
          <w:u w:val="single"/>
        </w:rPr>
        <w:t xml:space="preserve">253530</w:t>
      </w:r>
    </w:p>
    <w:p>
      <w:r>
        <w:t xml:space="preserve">Prof Dave Goulson keskustelee A Buzz In The Meadow on @TheOrganicView w / @JuneStoyer https://t.co/r9cvhLnYGS #luonto #puutarhanhoito</w:t>
      </w:r>
    </w:p>
    <w:p>
      <w:r>
        <w:rPr>
          <w:b/>
          <w:u w:val="single"/>
        </w:rPr>
        <w:t xml:space="preserve">253531</w:t>
      </w:r>
    </w:p>
    <w:p>
      <w:r>
        <w:t xml:space="preserve">Jos luulet, että kaikki suuret ideat tulevat muutamalta kuolleelta valkoiselta mieheltä, sinun on todella päästävä pois siitä norsunluurankotornista. Ja hankkia parempi elämä.</w:t>
      </w:r>
    </w:p>
    <w:p>
      <w:r>
        <w:rPr>
          <w:b/>
          <w:u w:val="single"/>
        </w:rPr>
        <w:t xml:space="preserve">253532</w:t>
      </w:r>
    </w:p>
    <w:p>
      <w:r>
        <w:t xml:space="preserve">Ainoa käteissiirto, jonka olemme nähneet #Brexitin myötä, on toistaiseksi siirtynyt tuottavasta liiketoiminnasta oikeudellisiin konsulttiyrityksiin.</w:t>
      </w:r>
    </w:p>
    <w:p>
      <w:r>
        <w:rPr>
          <w:b/>
          <w:u w:val="single"/>
        </w:rPr>
        <w:t xml:space="preserve">253533</w:t>
      </w:r>
    </w:p>
    <w:p>
      <w:r>
        <w:t xml:space="preserve">Aika 01:42PM Lämpötila 52.5°F WC 52.5°F Hum 91﹪ Tuulet NNE 0.9 että 2.0mph Sade 0.04in Baro 29.67inHg https://t.co/D1g7XATbhA</w:t>
      </w:r>
    </w:p>
    <w:p>
      <w:r>
        <w:rPr>
          <w:b/>
          <w:u w:val="single"/>
        </w:rPr>
        <w:t xml:space="preserve">253534</w:t>
      </w:r>
    </w:p>
    <w:p>
      <w:r>
        <w:t xml:space="preserve">"Koulutuksen salaisuus on oppilaan kunnioittaminen." - Ralph Waldo Emerson https://t.co/DLFNOKl0py</w:t>
      </w:r>
    </w:p>
    <w:p>
      <w:r>
        <w:rPr>
          <w:b/>
          <w:u w:val="single"/>
        </w:rPr>
        <w:t xml:space="preserve">253535</w:t>
      </w:r>
    </w:p>
    <w:p>
      <w:r>
        <w:t xml:space="preserve">Joitakin ominaisuuksia on sisällytetty Local Guides -&amp;gt; Google Map Maker on nyt kuollut (31.3. alkaen) https://t.co/pl77RSzJ8l https://t.co/rwBYTQ0X12</w:t>
      </w:r>
    </w:p>
    <w:p>
      <w:r>
        <w:rPr>
          <w:b/>
          <w:u w:val="single"/>
        </w:rPr>
        <w:t xml:space="preserve">253536</w:t>
      </w:r>
    </w:p>
    <w:p>
      <w:r>
        <w:t xml:space="preserve">Ei suosikkini Tylerin albumi, mutta ehdottomasti hänen luovan huippunsa tähän mennessä mielestäni. Tämä paska oli non stop repeatilla kun se ilmestyi.</w:t>
      </w:r>
    </w:p>
    <w:p>
      <w:r>
        <w:rPr>
          <w:b/>
          <w:u w:val="single"/>
        </w:rPr>
        <w:t xml:space="preserve">253537</w:t>
      </w:r>
    </w:p>
    <w:p>
      <w:r>
        <w:t xml:space="preserve">#BBnaija aika antaa lähetysaikaa kaikille bossnation.we ottaa tämän. Kaikkien aikojen dopein joukkue. Tboss 4 the mula.</w:t>
      </w:r>
    </w:p>
    <w:p>
      <w:r>
        <w:rPr>
          <w:b/>
          <w:u w:val="single"/>
        </w:rPr>
        <w:t xml:space="preserve">253538</w:t>
      </w:r>
    </w:p>
    <w:p>
      <w:r>
        <w:t xml:space="preserve">Kristen Baldovin tutkii Kreikassa, miten historia/kulttuuri on vaikuttanut mytologiaan, jotta stdnts osallistuisi lit &amp;amp; kirjoittamiseen #FFTFFellow</w:t>
      </w:r>
    </w:p>
    <w:p>
      <w:r>
        <w:rPr>
          <w:b/>
          <w:u w:val="single"/>
        </w:rPr>
        <w:t xml:space="preserve">253539</w:t>
      </w:r>
    </w:p>
    <w:p>
      <w:r>
        <w:t xml:space="preserve">Hahhahaha..nf2..ja hän kertoi koulukaverilleen ba ntse ko morago peliä combi..se oli niin surullista😂😂😂😂😂 https://t.co/PWLtAxqwYo</w:t>
      </w:r>
    </w:p>
    <w:p>
      <w:r>
        <w:rPr>
          <w:b/>
          <w:u w:val="single"/>
        </w:rPr>
        <w:t xml:space="preserve">253540</w:t>
      </w:r>
    </w:p>
    <w:p>
      <w:r>
        <w:t xml:space="preserve">Juuri sopivasti kevättä varten! CSATin kasvihuoneessa on versonut uutta kasvua! Siellä on mansikoita, munakoisoja, kukkia ja uusia salaatinpäitä! https://t.co/HqIaADzP9R...</w:t>
      </w:r>
    </w:p>
    <w:p>
      <w:r>
        <w:rPr>
          <w:b/>
          <w:u w:val="single"/>
        </w:rPr>
        <w:t xml:space="preserve">253541</w:t>
      </w:r>
    </w:p>
    <w:p>
      <w:r>
        <w:t xml:space="preserve">Wyatt-Orton-ottelu oli VITTU 10 minuutin ottelu erikoistehosteilla ja Bray hävisi vain noin vain!?!? Mitä vittua? #Wrestleania</w:t>
      </w:r>
    </w:p>
    <w:p>
      <w:r>
        <w:rPr>
          <w:b/>
          <w:u w:val="single"/>
        </w:rPr>
        <w:t xml:space="preserve">253542</w:t>
      </w:r>
    </w:p>
    <w:p>
      <w:r>
        <w:t xml:space="preserve">Hetkinen 📺 sanoiko 📺 juuri, että TX:n kirkkobussionnettomuudessa olleista 14 ihmisestä vain Thee musta nainen selvisi hengissä??? 😳....Pitäisikö minun sanoa se?!!!</w:t>
      </w:r>
    </w:p>
    <w:p>
      <w:r>
        <w:rPr>
          <w:b/>
          <w:u w:val="single"/>
        </w:rPr>
        <w:t xml:space="preserve">253543</w:t>
      </w:r>
    </w:p>
    <w:p>
      <w:r>
        <w:t xml:space="preserve">@SenWarren Ug .. heep big thunder in land far away. Paljon savua. Tulipalolinnut tulevat taivaalta. Lähetetty suurista sotureista veden päällä. Paha, joka tukehtuu, kuolee.</w:t>
      </w:r>
    </w:p>
    <w:p>
      <w:r>
        <w:rPr>
          <w:b/>
          <w:u w:val="single"/>
        </w:rPr>
        <w:t xml:space="preserve">253544</w:t>
      </w:r>
    </w:p>
    <w:p>
      <w:r>
        <w:t xml:space="preserve">#8WeekSuccess--Chris Banks on niin mahtava inspiraatio. Hän pitää minut varmasti maassa ja motivoituneena. 🙏🏽👍🏽❤️</w:t>
      </w:r>
    </w:p>
    <w:p>
      <w:r>
        <w:rPr>
          <w:b/>
          <w:u w:val="single"/>
        </w:rPr>
        <w:t xml:space="preserve">253545</w:t>
      </w:r>
    </w:p>
    <w:p>
      <w:r>
        <w:t xml:space="preserve">Olipa pitkä aika odottaa Nationalsin tappiota. Joka tapauksessa, tämän päivän Need to Know on Real #Redskins https://t.co/eM0OV9Xnfy.</w:t>
      </w:r>
    </w:p>
    <w:p>
      <w:r>
        <w:rPr>
          <w:b/>
          <w:u w:val="single"/>
        </w:rPr>
        <w:t xml:space="preserve">253546</w:t>
      </w:r>
    </w:p>
    <w:p>
      <w:r>
        <w:t xml:space="preserve">.Can U sanoa, "En ole tietoinen mistään suoraan" #RinseandRepeat &amp;;viittasi Spicey KFC:n isoon ämpäriin? #Resist #TrustRussia #RussiaGate</w:t>
      </w:r>
    </w:p>
    <w:p>
      <w:r>
        <w:rPr>
          <w:b/>
          <w:u w:val="single"/>
        </w:rPr>
        <w:t xml:space="preserve">253547</w:t>
      </w:r>
    </w:p>
    <w:p>
      <w:r>
        <w:t xml:space="preserve">Kun on kulunut melkein kolme tuntia, etkä ole valmis lopettamaan puhelua... @nicklepicklezz https://t.co/9LJDUhWUf1 https://t.co/9LJDUhWUf1</w:t>
      </w:r>
    </w:p>
    <w:p>
      <w:r>
        <w:rPr>
          <w:b/>
          <w:u w:val="single"/>
        </w:rPr>
        <w:t xml:space="preserve">253548</w:t>
      </w:r>
    </w:p>
    <w:p>
      <w:r>
        <w:t xml:space="preserve">#Rogue Nandyal</w:t>
        <w:br/>
        <w:t xml:space="preserve">2. pv Gr 52031</w:t>
        <w:br/>
        <w:t xml:space="preserve">Osake 28777</w:t>
        <w:br/>
        <w:t xml:space="preserve">2 pv Gr.111333</w:t>
        <w:br/>
        <w:t xml:space="preserve">Osake 63348</w:t>
        <w:br/>
        <w:t xml:space="preserve">#Dora 2. pv Gr 11582/-</w:t>
        <w:br/>
        <w:t xml:space="preserve">Nett 8964/-</w:t>
        <w:br/>
        <w:t xml:space="preserve">2 pv Gr 22090/-</w:t>
        <w:br/>
        <w:t xml:space="preserve">Nett 17068/-</w:t>
      </w:r>
    </w:p>
    <w:p>
      <w:r>
        <w:rPr>
          <w:b/>
          <w:u w:val="single"/>
        </w:rPr>
        <w:t xml:space="preserve">253549</w:t>
      </w:r>
    </w:p>
    <w:p>
      <w:r>
        <w:t xml:space="preserve">.@Coupons julkaisi juuri Top 10 kaikkein säästäväisimpien kaupunkien listan &amp;amp; Raleigh on listalla sijalla 4! Washington DC oli #1! - @JudPulseFM</w:t>
      </w:r>
    </w:p>
    <w:p>
      <w:r>
        <w:rPr>
          <w:b/>
          <w:u w:val="single"/>
        </w:rPr>
        <w:t xml:space="preserve">253550</w:t>
      </w:r>
    </w:p>
    <w:p>
      <w:r>
        <w:t xml:space="preserve">SE HETKI, KUN SIRIUS BLACK JA PERCIVAL GRAVES KOHTAAVAT JA KUOLET SEKÄ SISÄLTÄ ETTÄ ULKOA, KOSKA HE OVAT SUOSIKKEJASI</w:t>
        <w:br/>
        <w:br/>
        <w:t xml:space="preserve">AKA QUELLO CHE PROVO IO https://t.co/JOIxs4VzAa</w:t>
      </w:r>
    </w:p>
    <w:p>
      <w:r>
        <w:rPr>
          <w:b/>
          <w:u w:val="single"/>
        </w:rPr>
        <w:t xml:space="preserve">253551</w:t>
      </w:r>
    </w:p>
    <w:p>
      <w:r>
        <w:t xml:space="preserve">@theonlyhowler @aRight2Know @Ian56789 Loukkaukset eivät ole argumentteja. Ilmeisesti et ole kiinnostunut järkevästä keskustelusta. Heippa. Estetty.</w:t>
      </w:r>
    </w:p>
    <w:p>
      <w:r>
        <w:rPr>
          <w:b/>
          <w:u w:val="single"/>
        </w:rPr>
        <w:t xml:space="preserve">253552</w:t>
      </w:r>
    </w:p>
    <w:p>
      <w:r>
        <w:t xml:space="preserve">Katson Strong Woman Do Boog Soonia julkisen puhumisen aikana, koska olen päättänyt, että se on parempaa ajankäyttöä.</w:t>
      </w:r>
    </w:p>
    <w:p>
      <w:r>
        <w:rPr>
          <w:b/>
          <w:u w:val="single"/>
        </w:rPr>
        <w:t xml:space="preserve">253553</w:t>
      </w:r>
    </w:p>
    <w:p>
      <w:r>
        <w:t xml:space="preserve">#NowPlaying #onair #90s</w:t>
        <w:br/>
        <w:t xml:space="preserve">Actuellement sur https://t.co/RCHiwxpAm6 : Manic Street Preachers - A Design For</w:t>
        <w:br/>
        <w:br/>
        <w:t xml:space="preserve">Smells Like 90's Spirit</w:t>
      </w:r>
    </w:p>
    <w:p>
      <w:r>
        <w:rPr>
          <w:b/>
          <w:u w:val="single"/>
        </w:rPr>
        <w:t xml:space="preserve">253554</w:t>
      </w:r>
    </w:p>
    <w:p>
      <w:r>
        <w:t xml:space="preserve">Heart of House Opportunities - Lawry's The Prime Rib - Beverly Hills, CA, , USA #jobs #Beverly Hills pls RT: Olemme... https://t.co/Y4mHs41X5V</w:t>
      </w:r>
    </w:p>
    <w:p>
      <w:r>
        <w:rPr>
          <w:b/>
          <w:u w:val="single"/>
        </w:rPr>
        <w:t xml:space="preserve">253555</w:t>
      </w:r>
    </w:p>
    <w:p>
      <w:r>
        <w:t xml:space="preserve">@CCdorn @BASS_nation @GregFruehwald @PowellFishing @teamjohnsonfl @phan_adventures @themadbasser @BagwellFishing Kiitos Chris tiukat linjat🎣</w:t>
      </w:r>
    </w:p>
    <w:p>
      <w:r>
        <w:rPr>
          <w:b/>
          <w:u w:val="single"/>
        </w:rPr>
        <w:t xml:space="preserve">253556</w:t>
      </w:r>
    </w:p>
    <w:p>
      <w:r>
        <w:t xml:space="preserve">Seuraajani asuvat 19 maassa: https://t.co/fgc0ryTfnV Hanki ilmainen kartta! https://t.co/JIfhFSNY7P</w:t>
      </w:r>
    </w:p>
    <w:p>
      <w:r>
        <w:rPr>
          <w:b/>
          <w:u w:val="single"/>
        </w:rPr>
        <w:t xml:space="preserve">253557</w:t>
      </w:r>
    </w:p>
    <w:p>
      <w:r>
        <w:t xml:space="preserve">@dickstrawbridge löysi juuri Chateaun 1. sarjan catchupista.  Mikä nautinnollinen katselu ja todiste siitä, että voit saavuttaa unelmasi kovalla työllä...</w:t>
      </w:r>
    </w:p>
    <w:p>
      <w:r>
        <w:rPr>
          <w:b/>
          <w:u w:val="single"/>
        </w:rPr>
        <w:t xml:space="preserve">253558</w:t>
      </w:r>
    </w:p>
    <w:p>
      <w:r>
        <w:t xml:space="preserve">Villi Cyndaquil on ilmestynyt! Käytettävissä 06:27:06 (26m 31s) asti IV: 77.78 Liike: Ember/Swift. https://t.co/eXfPyPBpg6</w:t>
      </w:r>
    </w:p>
    <w:p>
      <w:r>
        <w:rPr>
          <w:b/>
          <w:u w:val="single"/>
        </w:rPr>
        <w:t xml:space="preserve">253559</w:t>
      </w:r>
    </w:p>
    <w:p>
      <w:r>
        <w:t xml:space="preserve">John on aivan oikeassa.</w:t>
        <w:br/>
        <w:t xml:space="preserve"> Kuka tahansa, jolla on uskonnollisiin syihin perustuvia "sääntöjä" elämässään, tekee sen jostain ilkeästä syystä!!! https://t.co/pK9ASQjQiE!</w:t>
      </w:r>
    </w:p>
    <w:p>
      <w:r>
        <w:rPr>
          <w:b/>
          <w:u w:val="single"/>
        </w:rPr>
        <w:t xml:space="preserve">253560</w:t>
      </w:r>
    </w:p>
    <w:p>
      <w:r>
        <w:t xml:space="preserve">Hyvää syntymäpäivää tyttö, kiitos kaikista muistoista 😘 toivottavasti sinulla oli super päivä, 15 näyttää hyvältä päälläsi 🎉💗 @hopenielsenn https://t.co/1JIX7P9gGw</w:t>
      </w:r>
    </w:p>
    <w:p>
      <w:r>
        <w:rPr>
          <w:b/>
          <w:u w:val="single"/>
        </w:rPr>
        <w:t xml:space="preserve">253561</w:t>
      </w:r>
    </w:p>
    <w:p>
      <w:r>
        <w:t xml:space="preserve">@Harry_Styles @Harry_Styles @Harry_Styles Olen innoissani kuullessani uutta musiikkia, tulet menestymään, koska ansaitset maailman.</w:t>
        <w:t xml:space="preserve">Voisit</w:t>
        <w:br/>
        <w:t xml:space="preserve">¿Follow Me?- x169'366</w:t>
      </w:r>
    </w:p>
    <w:p>
      <w:r>
        <w:rPr>
          <w:b/>
          <w:u w:val="single"/>
        </w:rPr>
        <w:t xml:space="preserve">253562</w:t>
      </w:r>
    </w:p>
    <w:p>
      <w:r>
        <w:t xml:space="preserve">#federalbudjetin erittely keskiluokalle: #https://t.co/TIiq4sB1D5 https://t.co/1WvCZoPkio https://t.co/1WvCZoPkio.</w:t>
      </w:r>
    </w:p>
    <w:p>
      <w:r>
        <w:rPr>
          <w:b/>
          <w:u w:val="single"/>
        </w:rPr>
        <w:t xml:space="preserve">253563</w:t>
      </w:r>
    </w:p>
    <w:p>
      <w:r>
        <w:t xml:space="preserve">Hanki ILMAINEN hajuvesi Lisan suosittelemana. Scentbird lähettää sinulle kuukausittain uuden miniparfyymin vain 14,95 dollarilla. Valitse... https://t.co/KEvlRimnbG</w:t>
      </w:r>
    </w:p>
    <w:p>
      <w:r>
        <w:rPr>
          <w:b/>
          <w:u w:val="single"/>
        </w:rPr>
        <w:t xml:space="preserve">253564</w:t>
      </w:r>
    </w:p>
    <w:p>
      <w:r>
        <w:t xml:space="preserve">Raaka Tiramisu {Vapaa: gluteenista &amp;amp; viljoista, maitotuotteista, munista ja puhdistetusta sokerista} https://t.co/kdj94gmqsj https://t.co/kdj94gmqsj</w:t>
      </w:r>
    </w:p>
    <w:p>
      <w:r>
        <w:rPr>
          <w:b/>
          <w:u w:val="single"/>
        </w:rPr>
        <w:t xml:space="preserve">253565</w:t>
      </w:r>
    </w:p>
    <w:p>
      <w:r>
        <w:t xml:space="preserve">Klikkaa alla olevaa linkkiä &amp;amp; katso kuinka kaunis @ConnieTalbot607 uusi verkkosivusto on...! ❤️ Rakastan tätä uutta designia,...! https://t.co/iOoHq1NF6t https://t.co/7CoT6BS71n</w:t>
      </w:r>
    </w:p>
    <w:p>
      <w:r>
        <w:rPr>
          <w:b/>
          <w:u w:val="single"/>
        </w:rPr>
        <w:t xml:space="preserve">253566</w:t>
      </w:r>
    </w:p>
    <w:p>
      <w:r>
        <w:t xml:space="preserve">Henkilön, joka sanoo, ettei sitä voi tehdä, ei pitäisi keskeyttää sitä, joka tekee sen. - Kiinalainen sananlasku</w:t>
      </w:r>
    </w:p>
    <w:p>
      <w:r>
        <w:rPr>
          <w:b/>
          <w:u w:val="single"/>
        </w:rPr>
        <w:t xml:space="preserve">253567</w:t>
      </w:r>
    </w:p>
    <w:p>
      <w:r>
        <w:t xml:space="preserve">Hei Gorgeous! @NickChavezBH #Supersize #VelvetMesquite Duo tarjotaan 4EasyPay+Free S &amp; amp; H on @QVC Shop Nyt osoitteessa: https://t.co/4QjXJCpq3j https://t.co/81uX8JCRdX</w:t>
      </w:r>
    </w:p>
    <w:p>
      <w:r>
        <w:rPr>
          <w:b/>
          <w:u w:val="single"/>
        </w:rPr>
        <w:t xml:space="preserve">253568</w:t>
      </w:r>
    </w:p>
    <w:p>
      <w:r>
        <w:t xml:space="preserve">Mies, joka rakastaa ja kunnioittaa äitiään, on hyvän miehen merkki. Jos hänet on kasvatettu hyvin, hän kohtelee sinua hyvin. Muista se.</w:t>
      </w:r>
    </w:p>
    <w:p>
      <w:r>
        <w:rPr>
          <w:b/>
          <w:u w:val="single"/>
        </w:rPr>
        <w:t xml:space="preserve">253569</w:t>
      </w:r>
    </w:p>
    <w:p>
      <w:r>
        <w:t xml:space="preserve">Haluatko ilmaiset liput?!  "Tykkää" sivustamme, jotta saat ilmoituksen kiertuepäivistä, kilpailuista ja lippukilpailuista! https://t.co/VTH1aE2Vyl</w:t>
      </w:r>
    </w:p>
    <w:p>
      <w:r>
        <w:rPr>
          <w:b/>
          <w:u w:val="single"/>
        </w:rPr>
        <w:t xml:space="preserve">253570</w:t>
      </w:r>
    </w:p>
    <w:p>
      <w:r>
        <w:t xml:space="preserve">@bigpurpleduck Olemme kirjoittaneet tekstiviestejä, jotka lasken Real Life - siksi olen tosielämän ystävä koko elämän ajan - kuten laukut, mutta kestän paljon kauemmin xxx</w:t>
      </w:r>
    </w:p>
    <w:p>
      <w:r>
        <w:rPr>
          <w:b/>
          <w:u w:val="single"/>
        </w:rPr>
        <w:t xml:space="preserve">253571</w:t>
      </w:r>
    </w:p>
    <w:p>
      <w:r>
        <w:t xml:space="preserve">WI vastaan Pak, 1. ODI: Länsi-Intia voitti 4 wkts. MoM: J Mohammed. WI 309/6 (49.0 ov), Pak 308/5 (50.0 ov). J.... https://t.co/nLn0rnxQSQ</w:t>
      </w:r>
    </w:p>
    <w:p>
      <w:r>
        <w:rPr>
          <w:b/>
          <w:u w:val="single"/>
        </w:rPr>
        <w:t xml:space="preserve">253572</w:t>
      </w:r>
    </w:p>
    <w:p>
      <w:r>
        <w:t xml:space="preserve">Pidä se puhtaana Randyn kanssa ja saat 10% POIS kaikesta koodilla MRSTINKYS</w:t>
        <w:br/>
        <w:br/>
        <w:t xml:space="preserve">https://t.co/6cb4YCgI9D https://t.co/4qQjc4uqHS</w:t>
      </w:r>
    </w:p>
    <w:p>
      <w:r>
        <w:rPr>
          <w:b/>
          <w:u w:val="single"/>
        </w:rPr>
        <w:t xml:space="preserve">253573</w:t>
      </w:r>
    </w:p>
    <w:p>
      <w:r>
        <w:t xml:space="preserve">Tykkäsin @lukewearechange @YouTube-videosta https://t.co/YmAm0kWBMQ BREAKING NEWS: VENÄJÄ VASTAA!</w:t>
      </w:r>
    </w:p>
    <w:p>
      <w:r>
        <w:rPr>
          <w:b/>
          <w:u w:val="single"/>
        </w:rPr>
        <w:t xml:space="preserve">253574</w:t>
      </w:r>
    </w:p>
    <w:p>
      <w:r>
        <w:t xml:space="preserve">@mistry @florentghys Florent on ainoa tuntemani säveltäjä, joka on ottanut Reichin perinnön ja käyttänyt sitä luodakseen jotain uutta, ainutlaatuista ja henkilökohtaista. Hämmästyttävää.</w:t>
      </w:r>
    </w:p>
    <w:p>
      <w:r>
        <w:rPr>
          <w:b/>
          <w:u w:val="single"/>
        </w:rPr>
        <w:t xml:space="preserve">253575</w:t>
      </w:r>
    </w:p>
    <w:p>
      <w:r>
        <w:t xml:space="preserve">@KabirTaneja @RohanV Nyt ymmärrän, aiot mennä Moskovaan ollaksesi Glenn Greenwald Rohan Snowdenille. Hän vuotaa juuri sateenkaaripelimannia ja me vihjailemme.</w:t>
      </w:r>
    </w:p>
    <w:p>
      <w:r>
        <w:rPr>
          <w:b/>
          <w:u w:val="single"/>
        </w:rPr>
        <w:t xml:space="preserve">253576</w:t>
      </w:r>
    </w:p>
    <w:p>
      <w:r>
        <w:t xml:space="preserve">@iam_sadi @ajxtopcopcop koska sinulla ei ole iqama, voit hyötyä Amnesty 2017; pl nopeasti edetä edelleen.</w:t>
      </w:r>
    </w:p>
    <w:p>
      <w:r>
        <w:rPr>
          <w:b/>
          <w:u w:val="single"/>
        </w:rPr>
        <w:t xml:space="preserve">253577</w:t>
      </w:r>
    </w:p>
    <w:p>
      <w:r>
        <w:t xml:space="preserve">Synkän fantasian kuningas. Kutsu tänään. App Store: https://t.co/5XP94B5xPh Google Play: https://t.co/HuPSivS2b1 #DarkSummoner</w:t>
      </w:r>
    </w:p>
    <w:p>
      <w:r>
        <w:rPr>
          <w:b/>
          <w:u w:val="single"/>
        </w:rPr>
        <w:t xml:space="preserve">253578</w:t>
      </w:r>
    </w:p>
    <w:p>
      <w:r>
        <w:t xml:space="preserve">TEIMME SEN TAAS!</w:t>
        <w:br/>
        <w:t xml:space="preserve"> Myimme naapurisi kodin osoitteessa 226 N Shirley Ave!</w:t>
        <w:br/>
        <w:br/>
        <w:t xml:space="preserve"> Oletko utelias kotisi arvosta? https://t.co/2TNaEmtAz0</w:t>
      </w:r>
    </w:p>
    <w:p>
      <w:r>
        <w:rPr>
          <w:b/>
          <w:u w:val="single"/>
        </w:rPr>
        <w:t xml:space="preserve">253579</w:t>
      </w:r>
    </w:p>
    <w:p>
      <w:r>
        <w:t xml:space="preserve">te vihaatte häntä, häntä ja heitä🤔 miksette vain tule yhteen kuin persposket ja ole paska!!🙅🏽♂️</w:t>
      </w:r>
    </w:p>
    <w:p>
      <w:r>
        <w:rPr>
          <w:b/>
          <w:u w:val="single"/>
        </w:rPr>
        <w:t xml:space="preserve">253580</w:t>
      </w:r>
    </w:p>
    <w:p>
      <w:r>
        <w:t xml:space="preserve">@DrAdamChesters @bharathreddy08 Myös - onko tiimisi turvallisessa kokoonpanossa, jotta voin luottaa potilaani sinulle.....</w:t>
      </w:r>
    </w:p>
    <w:p>
      <w:r>
        <w:rPr>
          <w:b/>
          <w:u w:val="single"/>
        </w:rPr>
        <w:t xml:space="preserve">253581</w:t>
      </w:r>
    </w:p>
    <w:p>
      <w:r>
        <w:t xml:space="preserve">Nämä valokuvat Yhdysvaltain presidenteistä heidän ollessaan nuoria ovat harvinainen aarre https://t.co/K0YtSBIadv</w:t>
      </w:r>
    </w:p>
    <w:p>
      <w:r>
        <w:rPr>
          <w:b/>
          <w:u w:val="single"/>
        </w:rPr>
        <w:t xml:space="preserve">253582</w:t>
      </w:r>
    </w:p>
    <w:p>
      <w:r>
        <w:t xml:space="preserve">Kuulin #SFA sai uusia Nupes , huuto kaikille, jotka ylittivät.</w:t>
        <w:br/>
        <w:br/>
        <w:t xml:space="preserve"> Ennen kaikkea s/o lil bro @iBe_JP_ , you did that shit!</w:t>
        <w:br/>
        <w:br/>
        <w:t xml:space="preserve"> Bless up</w:t>
      </w:r>
    </w:p>
    <w:p>
      <w:r>
        <w:rPr>
          <w:b/>
          <w:u w:val="single"/>
        </w:rPr>
        <w:t xml:space="preserve">253583</w:t>
      </w:r>
    </w:p>
    <w:p>
      <w:r>
        <w:t xml:space="preserve">Luuletko, että kuuma suklaa haluaa koskaan, että sitä kutsutaan älykkääksi, ahkeraksi suklaaksi vain kerran?</w:t>
      </w:r>
    </w:p>
    <w:p>
      <w:r>
        <w:rPr>
          <w:b/>
          <w:u w:val="single"/>
        </w:rPr>
        <w:t xml:space="preserve">253584</w:t>
      </w:r>
    </w:p>
    <w:p>
      <w:r>
        <w:t xml:space="preserve">Aaaaaw @smart_ami se ei ole ongelma ollenkaan, olisin mielelläni tavannut sinut...mutta kuten sanoit, toinen päivä. Hyvää viikonloppua &amp;amp; look care xx</w:t>
      </w:r>
    </w:p>
    <w:p>
      <w:r>
        <w:rPr>
          <w:b/>
          <w:u w:val="single"/>
        </w:rPr>
        <w:t xml:space="preserve">253585</w:t>
      </w:r>
    </w:p>
    <w:p>
      <w:r>
        <w:t xml:space="preserve">TAEVision #3D State-of-the-Art</w:t>
        <w:br/>
        <w:t xml:space="preserve">#MercedesBenz #GClass #GWagon</w:t>
        <w:br/>
        <w:t xml:space="preserve">Odotusten yläpuolella</w:t>
        <w:br/>
        <w:t xml:space="preserve">https://t.co/OVOBV37Ca4</w:t>
      </w:r>
    </w:p>
    <w:p>
      <w:r>
        <w:rPr>
          <w:b/>
          <w:u w:val="single"/>
        </w:rPr>
        <w:t xml:space="preserve">253586</w:t>
      </w:r>
    </w:p>
    <w:p>
      <w:r>
        <w:t xml:space="preserve">Alien - Ridley Scott | Sci-Fi &amp;; fantasia |361991150 #SciFi&amp;amp;Fantasy https://t.co/HHqAbWlS6u #SciFiampFantasy</w:t>
      </w:r>
    </w:p>
    <w:p>
      <w:r>
        <w:rPr>
          <w:b/>
          <w:u w:val="single"/>
        </w:rPr>
        <w:t xml:space="preserve">253587</w:t>
      </w:r>
    </w:p>
    <w:p>
      <w:r>
        <w:t xml:space="preserve">Eräänä iltana Cheree aloitti lauseen sanomalla "Kerro minulle, mitä ajattelit", ja minä vain aloin laulaa Starting Linen Best of Me -kappaletta.</w:t>
      </w:r>
    </w:p>
    <w:p>
      <w:r>
        <w:rPr>
          <w:b/>
          <w:u w:val="single"/>
        </w:rPr>
        <w:t xml:space="preserve">253588</w:t>
      </w:r>
    </w:p>
    <w:p>
      <w:r>
        <w:t xml:space="preserve">@kylegriffin1 Paljon ei kommentteja tänään. Hän on valehtelija &amp;amp; täynnä paskaa, hän on oppinut hyvin Trumpilta. Hän on arvoton. #Trumprussia #TrumpLiesMatter</w:t>
      </w:r>
    </w:p>
    <w:p>
      <w:r>
        <w:rPr>
          <w:b/>
          <w:u w:val="single"/>
        </w:rPr>
        <w:t xml:space="preserve">253589</w:t>
      </w:r>
    </w:p>
    <w:p>
      <w:r>
        <w:t xml:space="preserve">Sokerikukkien pölyttäminen näiden kaunottarien päällä ja sitten yksittäisten langallisten terälehtien työstäminen... https://t.co/gY9N8gooqs</w:t>
      </w:r>
    </w:p>
    <w:p>
      <w:r>
        <w:rPr>
          <w:b/>
          <w:u w:val="single"/>
        </w:rPr>
        <w:t xml:space="preserve">253590</w:t>
      </w:r>
    </w:p>
    <w:p>
      <w:r>
        <w:t xml:space="preserve">Viranomaisten mukaan N.J.:n ja N.Y.:n arpajaisiin perustuva uhkapelirengas pidätettiin https://t.co/qru0DyllFh #NJ #essexcounty</w:t>
      </w:r>
    </w:p>
    <w:p>
      <w:r>
        <w:rPr>
          <w:b/>
          <w:u w:val="single"/>
        </w:rPr>
        <w:t xml:space="preserve">253591</w:t>
      </w:r>
    </w:p>
    <w:p>
      <w:r>
        <w:t xml:space="preserve">Huhtikuu on seksuaalisen väkivallan tiedostamiskuukausi. Kuukauden aikana naisten resurssikeskus järjestää tapahtumia... https://t.co/OX47LA3qC1 https://t.co/87OigY14e2 https://t.co/87OigY14e2</w:t>
      </w:r>
    </w:p>
    <w:p>
      <w:r>
        <w:rPr>
          <w:b/>
          <w:u w:val="single"/>
        </w:rPr>
        <w:t xml:space="preserve">253592</w:t>
      </w:r>
    </w:p>
    <w:p>
      <w:r>
        <w:t xml:space="preserve">@Nordic_Saab95 @BizLifePHL @VP @realDonaldTrump @EdWorthy10 @oreillyfactor loistava ajatus - silloin Trump ei olisi tutkivan elimen pomo. Kuulostaa reilulta. Lisäksi mistä u tietää, mitä todisteita...</w:t>
      </w:r>
    </w:p>
    <w:p>
      <w:r>
        <w:rPr>
          <w:b/>
          <w:u w:val="single"/>
        </w:rPr>
        <w:t xml:space="preserve">253593</w:t>
      </w:r>
    </w:p>
    <w:p>
      <w:r>
        <w:t xml:space="preserve">Parhaat kolmen pisteen heitot Rocketsin ennätyskaudelta | 31. maaliskuuta 2017 https://t.co/Yb454A9QW2 #MyMusicGrind https://t.co/tVe3d1m0W1</w:t>
      </w:r>
    </w:p>
    <w:p>
      <w:r>
        <w:rPr>
          <w:b/>
          <w:u w:val="single"/>
        </w:rPr>
        <w:t xml:space="preserve">253594</w:t>
      </w:r>
    </w:p>
    <w:p>
      <w:r>
        <w:t xml:space="preserve">@CashNastyGaming @LosPollosTV @IamKrisLondon @PrinceTatted @ZackTTGamer @JesserTheLazer @Flight23White mitä mieltä olet D&amp;amp;B Nationista?</w:t>
      </w:r>
    </w:p>
    <w:p>
      <w:r>
        <w:rPr>
          <w:b/>
          <w:u w:val="single"/>
        </w:rPr>
        <w:t xml:space="preserve">253595</w:t>
      </w:r>
    </w:p>
    <w:p>
      <w:r>
        <w:t xml:space="preserve">Nina Ricci 15 ml 0.5 oz Eau De Toilette EDT parfum hajuvesi Sep13 https://t.co/x8fw6V4KnR https://t.co/xzBi1gyNcJ</w:t>
      </w:r>
    </w:p>
    <w:p>
      <w:r>
        <w:rPr>
          <w:b/>
          <w:u w:val="single"/>
        </w:rPr>
        <w:t xml:space="preserve">253596</w:t>
      </w:r>
    </w:p>
    <w:p>
      <w:r>
        <w:t xml:space="preserve">@Del_ivered Clueless. Kuten ovat vasemmistolaiset/jäännöspuolueet etelässä. Heille on vedetty villaa kunnolla.</w:t>
      </w:r>
    </w:p>
    <w:p>
      <w:r>
        <w:rPr>
          <w:b/>
          <w:u w:val="single"/>
        </w:rPr>
        <w:t xml:space="preserve">253597</w:t>
      </w:r>
    </w:p>
    <w:p>
      <w:r>
        <w:t xml:space="preserve">#NowPlaying on @cueradio1 : Disco Megablaster (Dilemn Remix) by Le JAD &amp;amp; KS #Listen Now: https://t.co/ozedtoD1yF https://t.co/Xe7hjk5NQ9</w:t>
      </w:r>
    </w:p>
    <w:p>
      <w:r>
        <w:rPr>
          <w:b/>
          <w:u w:val="single"/>
        </w:rPr>
        <w:t xml:space="preserve">253598</w:t>
      </w:r>
    </w:p>
    <w:p>
      <w:r>
        <w:t xml:space="preserve">'Ouneed Seksikkäät miesten alusvaatteet Stringit G-string alusvaatteet Nahka Jockstrap Boxer Briefs (S)' by Ouneed via @amazon https://t.co/lI8LOsyMkw</w:t>
      </w:r>
    </w:p>
    <w:p>
      <w:r>
        <w:rPr>
          <w:b/>
          <w:u w:val="single"/>
        </w:rPr>
        <w:t xml:space="preserve">253599</w:t>
      </w:r>
    </w:p>
    <w:p>
      <w:r>
        <w:t xml:space="preserve">@__alliebrooke @ericasalyer5 @ThatsFoodPorn "Minun ei olisi pitänyt syödä niitä juustoranskalaisia. I'm gonna die"</w:t>
      </w:r>
    </w:p>
    <w:p>
      <w:r>
        <w:rPr>
          <w:b/>
          <w:u w:val="single"/>
        </w:rPr>
        <w:t xml:space="preserve">253600</w:t>
      </w:r>
    </w:p>
    <w:p>
      <w:r>
        <w:t xml:space="preserve">@mcorado33 @FlashHayer @ColinCowherd hän on yrittänyt, mutta kaikki ovat järkyttyneitä, hän ei voi levätä, maksoin paljon rahaa katsomaan, kun hän pelasi joukkueeni kanssa.</w:t>
      </w:r>
    </w:p>
    <w:p>
      <w:r>
        <w:rPr>
          <w:b/>
          <w:u w:val="single"/>
        </w:rPr>
        <w:t xml:space="preserve">253601</w:t>
      </w:r>
    </w:p>
    <w:p>
      <w:r>
        <w:t xml:space="preserve">@Goodnitegrl @AwardsDaily Reilu, mutta kuka ikinä Pencea vastaan vuonna 2020 asettuukin, hänen on innostettava nuorisoa ja molempien puolueiden vailla oikeuksia olevia.</w:t>
      </w:r>
    </w:p>
    <w:p>
      <w:r>
        <w:rPr>
          <w:b/>
          <w:u w:val="single"/>
        </w:rPr>
        <w:t xml:space="preserve">253602</w:t>
      </w:r>
    </w:p>
    <w:p>
      <w:r>
        <w:t xml:space="preserve">@lexafryteed olemme itse asiassa ammattimaisia snapchattereita, jotka toimivat muusikkoina.</w:t>
        <w:br/>
        <w:t xml:space="preserve">https://t.co/dOolGfqrNU</w:t>
      </w:r>
    </w:p>
    <w:p>
      <w:r>
        <w:rPr>
          <w:b/>
          <w:u w:val="single"/>
        </w:rPr>
        <w:t xml:space="preserve">253603</w:t>
      </w:r>
    </w:p>
    <w:p>
      <w:r>
        <w:t xml:space="preserve">Minusta oli hieno ajatus vahvistaa opiskelumateriaalia katsomalla Nat Geo -ohjelmaa, kunnes näin anakondan syövän vesipääskyn. Nyt itkettää.</w:t>
      </w:r>
    </w:p>
    <w:p>
      <w:r>
        <w:rPr>
          <w:b/>
          <w:u w:val="single"/>
        </w:rPr>
        <w:t xml:space="preserve">253604</w:t>
      </w:r>
    </w:p>
    <w:p>
      <w:r>
        <w:t xml:space="preserve">@ekmisao ack toivoin ottaa guada jeep liian, mutta sitten ajattelin baka haggard na itsura ko mennessä saan siellä lol</w:t>
      </w:r>
    </w:p>
    <w:p>
      <w:r>
        <w:rPr>
          <w:b/>
          <w:u w:val="single"/>
        </w:rPr>
        <w:t xml:space="preserve">253605</w:t>
      </w:r>
    </w:p>
    <w:p>
      <w:r>
        <w:t xml:space="preserve">NowPlaying Fighter Jet ft. Wiz Khalifa @caligulamyname @wizhalifa - Caligula https://t.co/i26juaq6yU #i912radio #912music 08:11</w:t>
      </w:r>
    </w:p>
    <w:p>
      <w:r>
        <w:rPr>
          <w:b/>
          <w:u w:val="single"/>
        </w:rPr>
        <w:t xml:space="preserve">253606</w:t>
      </w:r>
    </w:p>
    <w:p>
      <w:r>
        <w:t xml:space="preserve">Kotiin eli taivaaseen herramme ja pelastajamme Cheezus Criesin kanssa, joka on musta ja nainen* https://t.co/gKMvbYpfPx</w:t>
      </w:r>
    </w:p>
    <w:p>
      <w:r>
        <w:rPr>
          <w:b/>
          <w:u w:val="single"/>
        </w:rPr>
        <w:t xml:space="preserve">253607</w:t>
      </w:r>
    </w:p>
    <w:p>
      <w:r>
        <w:t xml:space="preserve">Löytyi transponderi etana!</w:t>
        <w:br/>
        <w:t xml:space="preserve"> Kuuluisa merirosvometsästäjä vangittu!</w:t>
        <w:t xml:space="preserve">Yksinoikeudella laukauksia!!</w:t>
        <w:br/>
        <w:t xml:space="preserve">https://t.co/k6aBnlfkvB #TreCru https://t.co/TxN4wetRf5</w:t>
      </w:r>
    </w:p>
    <w:p>
      <w:r>
        <w:rPr>
          <w:b/>
          <w:u w:val="single"/>
        </w:rPr>
        <w:t xml:space="preserve">253608</w:t>
      </w:r>
    </w:p>
    <w:p>
      <w:r>
        <w:t xml:space="preserve">@nuclearsubdude Tämä on sama serkkuni, joka melkein räjäytettiin Bostonin maratonin pommi-iskun aikana. Olen niin kyllästynyt vihaan ja pelkoon ja aseisiin. #LLAP ei #HATE</w:t>
      </w:r>
    </w:p>
    <w:p>
      <w:r>
        <w:rPr>
          <w:b/>
          <w:u w:val="single"/>
        </w:rPr>
        <w:t xml:space="preserve">253609</w:t>
      </w:r>
    </w:p>
    <w:p>
      <w:r>
        <w:t xml:space="preserve">@ProjetoooHelp @onedirection @radiodisney @NiallOfficial @LiamPayne @Louis_Tomlinson @Harry_Styles Trinta e dois Decidido ONED ATTACK</w:t>
        <w:br/>
        <w:t xml:space="preserve">#OneDirection #YouKnowYouLoveThem @radiodisney</w:t>
      </w:r>
    </w:p>
    <w:p>
      <w:r>
        <w:rPr>
          <w:b/>
          <w:u w:val="single"/>
        </w:rPr>
        <w:t xml:space="preserve">253610</w:t>
      </w:r>
    </w:p>
    <w:p>
      <w:r>
        <w:t xml:space="preserve">#BBNaija: Lisää Efen faneja jonottaa Delta State -osavaltiossa kerätäkseen ääniä varten lähetysaikaa (KUVAT) https://t.co/jN5jpPH8An https://t.co/FOxTnjKdYX</w:t>
      </w:r>
    </w:p>
    <w:p>
      <w:r>
        <w:rPr>
          <w:b/>
          <w:u w:val="single"/>
        </w:rPr>
        <w:t xml:space="preserve">253611</w:t>
      </w:r>
    </w:p>
    <w:p>
      <w:r>
        <w:t xml:space="preserve">.@Smiley_omul si-a lansat vlog pe @YouTube si e mai entertaining decat credeam :) Check it out: https://t.co/1IenCXvN6O</w:t>
      </w:r>
    </w:p>
    <w:p>
      <w:r>
        <w:rPr>
          <w:b/>
          <w:u w:val="single"/>
        </w:rPr>
        <w:t xml:space="preserve">253612</w:t>
      </w:r>
    </w:p>
    <w:p>
      <w:r>
        <w:t xml:space="preserve">5 ihmistä seurasi minua ja yksi henkilö jätti seuraamiseni // automaattisesti tarkistettu https://t.co/PFxe6jJibb.</w:t>
      </w:r>
    </w:p>
    <w:p>
      <w:r>
        <w:rPr>
          <w:b/>
          <w:u w:val="single"/>
        </w:rPr>
        <w:t xml:space="preserve">253613</w:t>
      </w:r>
    </w:p>
    <w:p>
      <w:r>
        <w:t xml:space="preserve">Venäläisten trollien armeijan kerrottiin kohdistaneen Swing-valtioita Clinton-vastaisilla valeuutisilla https://t.co/kZdNs4LWBx</w:t>
      </w:r>
    </w:p>
    <w:p>
      <w:r>
        <w:rPr>
          <w:b/>
          <w:u w:val="single"/>
        </w:rPr>
        <w:t xml:space="preserve">253614</w:t>
      </w:r>
    </w:p>
    <w:p>
      <w:r>
        <w:t xml:space="preserve">@hisotalus Alasta riippuen CA voi tarkoittaa hippokampuksen pyramidisoluja, karsinoomaa tai tilintarkastajaa! Lyhenteet eivät enää kiinnosta?</w:t>
      </w:r>
    </w:p>
    <w:p>
      <w:r>
        <w:rPr>
          <w:b/>
          <w:u w:val="single"/>
        </w:rPr>
        <w:t xml:space="preserve">253615</w:t>
      </w:r>
    </w:p>
    <w:p>
      <w:r>
        <w:t xml:space="preserve">Melko outoa, että joku luulee, että hän osallistuisi Putinin kanssa RT:n juhlaillalliselle Moskovassa maksamatta. https://t.co/WWRstKV8XP</w:t>
      </w:r>
    </w:p>
    <w:p>
      <w:r>
        <w:rPr>
          <w:b/>
          <w:u w:val="single"/>
        </w:rPr>
        <w:t xml:space="preserve">253616</w:t>
      </w:r>
    </w:p>
    <w:p>
      <w:r>
        <w:t xml:space="preserve">@neelsvisser NEELS PLEASE DO A MEET UP IN HONG KONG. OLEN JUURI SAAPUNUT HONGKONGIIN JA HALUAN TAVATA SINUT NIIN KOVASTI OML.</w:t>
      </w:r>
    </w:p>
    <w:p>
      <w:r>
        <w:rPr>
          <w:b/>
          <w:u w:val="single"/>
        </w:rPr>
        <w:t xml:space="preserve">253617</w:t>
      </w:r>
    </w:p>
    <w:p>
      <w:r>
        <w:t xml:space="preserve">@auto_alliance on tukenut polttoainesäännösten tappamista, minkä ansiosta minun oli helppo päättää, etten enää koskaan osta @Audia.</w:t>
      </w:r>
    </w:p>
    <w:p>
      <w:r>
        <w:rPr>
          <w:b/>
          <w:u w:val="single"/>
        </w:rPr>
        <w:t xml:space="preserve">253618</w:t>
      </w:r>
    </w:p>
    <w:p>
      <w:r>
        <w:t xml:space="preserve">LÄHETTÄÄ TAITEILIJA, JOKA TARVITSEE ALKUPERÄISEN TUOTTAJAN? ETSIN MYYTÄVIÄ BIITTEJÄ OSTETTAVAKSI https://t.co/CnhwM5ecIr https://t.co/seSUZHAd6V https://t.co/seSUZHAd6V</w:t>
      </w:r>
    </w:p>
    <w:p>
      <w:r>
        <w:rPr>
          <w:b/>
          <w:u w:val="single"/>
        </w:rPr>
        <w:t xml:space="preserve">253619</w:t>
      </w:r>
    </w:p>
    <w:p>
      <w:r>
        <w:t xml:space="preserve">Need for Speed: Hot Pursuit Cerinte de sistem: https://t.co/yqooNFADAN... https://t.co/yqooNFADAN...</w:t>
      </w:r>
    </w:p>
    <w:p>
      <w:r>
        <w:rPr>
          <w:b/>
          <w:u w:val="single"/>
        </w:rPr>
        <w:t xml:space="preserve">253620</w:t>
      </w:r>
    </w:p>
    <w:p>
      <w:r>
        <w:t xml:space="preserve">@assamboy @TheBubbleBubble 330M ihmistä maatiloilla Amerikassa. En näe tuon toimivan jotenkin :) Se ei ainakaan olisi suosittua. Eli ei American Idolia ja niin edelleen</w:t>
      </w:r>
    </w:p>
    <w:p>
      <w:r>
        <w:rPr>
          <w:b/>
          <w:u w:val="single"/>
        </w:rPr>
        <w:t xml:space="preserve">253621</w:t>
      </w:r>
    </w:p>
    <w:p>
      <w:r>
        <w:t xml:space="preserve">@GlyndaWitch "Voin sanoa, että olen iloinen, että sain tylsän maailmani."</w:t>
        <w:br/>
        <w:br/>
        <w:t xml:space="preserve"> Pian kobayashi pitää sinulle ovea auki pyörivässä sushibaarissa.</w:t>
        <w:br/>
        <w:br/>
        <w:t xml:space="preserve"> "Toivottavasti...</w:t>
      </w:r>
    </w:p>
    <w:p>
      <w:r>
        <w:rPr>
          <w:b/>
          <w:u w:val="single"/>
        </w:rPr>
        <w:t xml:space="preserve">253622</w:t>
      </w:r>
    </w:p>
    <w:p>
      <w:r>
        <w:t xml:space="preserve">#MyRealityTvShowWillBe Mitä ei saa keksiä kesken #PowerPoint #esityksen: Top 10 Fails https://t.co/2Nl61cEPcs</w:t>
      </w:r>
    </w:p>
    <w:p>
      <w:r>
        <w:rPr>
          <w:b/>
          <w:u w:val="single"/>
        </w:rPr>
        <w:t xml:space="preserve">253623</w:t>
      </w:r>
    </w:p>
    <w:p>
      <w:r>
        <w:t xml:space="preserve">@FuckinFrankiee Tai sitten odotat sunnuntaihin ja saat sen klo 18.00 joltakulta, joka ei voi myydä lippuaan ja ostaa sen 60 dollarilla.</w:t>
      </w:r>
    </w:p>
    <w:p>
      <w:r>
        <w:rPr>
          <w:b/>
          <w:u w:val="single"/>
        </w:rPr>
        <w:t xml:space="preserve">253624</w:t>
      </w:r>
    </w:p>
    <w:p>
      <w:r>
        <w:t xml:space="preserve">@Carma_2012 Ei edes vastauksia. Muutama surkea kysymys. Onko Trump koskaan pyytänyt anteeksi sitä, että hän sai apua Kremliltä vaalivoittoon? 🙄</w:t>
      </w:r>
    </w:p>
    <w:p>
      <w:r>
        <w:rPr>
          <w:b/>
          <w:u w:val="single"/>
        </w:rPr>
        <w:t xml:space="preserve">253625</w:t>
      </w:r>
    </w:p>
    <w:p>
      <w:r>
        <w:t xml:space="preserve">"#Science News: #uutiset: https://t.co/pG2vV87lRK</w:t>
      </w:r>
    </w:p>
    <w:p>
      <w:r>
        <w:rPr>
          <w:b/>
          <w:u w:val="single"/>
        </w:rPr>
        <w:t xml:space="preserve">253626</w:t>
      </w:r>
    </w:p>
    <w:p>
      <w:r>
        <w:t xml:space="preserve">JV Lady Bulldogs &amp;amp; Bulldogs Track joukkueet kilpailevat tänään School of Osage klo 16.00. Onnea!!!</w:t>
      </w:r>
    </w:p>
    <w:p>
      <w:r>
        <w:rPr>
          <w:b/>
          <w:u w:val="single"/>
        </w:rPr>
        <w:t xml:space="preserve">253627</w:t>
      </w:r>
    </w:p>
    <w:p>
      <w:r>
        <w:t xml:space="preserve">Kaikki parhaat mobiilitarvikkeet, nyt Chromebookiin https://t.co/HfPAktTieU, katso lisää https://t.co/c9RyIDv2DW</w:t>
      </w:r>
    </w:p>
    <w:p>
      <w:r>
        <w:rPr>
          <w:b/>
          <w:u w:val="single"/>
        </w:rPr>
        <w:t xml:space="preserve">253628</w:t>
      </w:r>
    </w:p>
    <w:p>
      <w:r>
        <w:t xml:space="preserve">Katso, kuka on tukenasi alimmassa pisteessäsi, ne ovat aitoja ihmisiä elämässäsi... älä koskaan menetä heitä...</w:t>
      </w:r>
    </w:p>
    <w:p>
      <w:r>
        <w:rPr>
          <w:b/>
          <w:u w:val="single"/>
        </w:rPr>
        <w:t xml:space="preserve">253629</w:t>
      </w:r>
    </w:p>
    <w:p>
      <w:r>
        <w:t xml:space="preserve">Löydät aina jotain uutta löydettävää toisella kerralla, eikä tämä voisi olla enempää totta kuin... https://t.co/bmmR5WmJAz ...</w:t>
      </w:r>
    </w:p>
    <w:p>
      <w:r>
        <w:rPr>
          <w:b/>
          <w:u w:val="single"/>
        </w:rPr>
        <w:t xml:space="preserve">253630</w:t>
      </w:r>
    </w:p>
    <w:p>
      <w:r>
        <w:t xml:space="preserve">Best of Helmut Lang Stretch Crepe Cold-Shoulder Midi Dress Ivory Osta nyt #BestBuy osoitteessa https://t.co/wbakDzLj9s https://t.co/6B8I2cQXLY</w:t>
      </w:r>
    </w:p>
    <w:p>
      <w:r>
        <w:rPr>
          <w:b/>
          <w:u w:val="single"/>
        </w:rPr>
        <w:t xml:space="preserve">253631</w:t>
      </w:r>
    </w:p>
    <w:p>
      <w:r>
        <w:t xml:space="preserve">@Eusebius Ja nämä ihmiset ovat vastuussa useiden miljardien randien vuosibudjeteista! Jumala auttakoon SA:ta, tai kuten Alan Paton tunnetusti sanoi: "Itke rakasta maata"."</w:t>
      </w:r>
    </w:p>
    <w:p>
      <w:r>
        <w:rPr>
          <w:b/>
          <w:u w:val="single"/>
        </w:rPr>
        <w:t xml:space="preserve">253632</w:t>
      </w:r>
    </w:p>
    <w:p>
      <w:r>
        <w:t xml:space="preserve">@NTamm1215 On todella valitettavaa, että jostain syystä Tepin ei päässyt tähän kisaan. Pettymys jälleen kerran, kun emme näe häntä ja Lady Eliä vastakkain.</w:t>
      </w:r>
    </w:p>
    <w:p>
      <w:r>
        <w:rPr>
          <w:b/>
          <w:u w:val="single"/>
        </w:rPr>
        <w:t xml:space="preserve">253633</w:t>
      </w:r>
    </w:p>
    <w:p>
      <w:r>
        <w:t xml:space="preserve">On lääkäreitä, jotka väittävät, että kokonaisen juustolohkon syöminen päivässä ei ole terveellistä. Heille sanon: Nähdään kahden vuoden päästä.</w:t>
      </w:r>
    </w:p>
    <w:p>
      <w:r>
        <w:rPr>
          <w:b/>
          <w:u w:val="single"/>
        </w:rPr>
        <w:t xml:space="preserve">253634</w:t>
      </w:r>
    </w:p>
    <w:p>
      <w:r>
        <w:t xml:space="preserve">Menneiden asioiden muistaminen ei välttämättä ole menneiden asioiden muistamista sellaisina kuin ne olivat https://t.co/RFbPWC8bj6</w:t>
      </w:r>
    </w:p>
    <w:p>
      <w:r>
        <w:rPr>
          <w:b/>
          <w:u w:val="single"/>
        </w:rPr>
        <w:t xml:space="preserve">253635</w:t>
      </w:r>
    </w:p>
    <w:p>
      <w:r>
        <w:t xml:space="preserve">tietää outo mutta totta ? Tupakointi vahingoittaa jalkojasi. Jos tupakoit, sinulla on neljä kertaa suurempi todennäköisyys sairastua Pe ... https://t.co/1Oolt8rWqq https://t.co/u4jlSrMZpq https://t.co/u4jlSrMZpq</w:t>
      </w:r>
    </w:p>
    <w:p>
      <w:r>
        <w:rPr>
          <w:b/>
          <w:u w:val="single"/>
        </w:rPr>
        <w:t xml:space="preserve">253636</w:t>
      </w:r>
    </w:p>
    <w:p>
      <w:r>
        <w:t xml:space="preserve">Hyvän show'n järjestäminen vaatii nykyään niin vähän vaivaa, että ihmiset... Lisää Leo https://t.co/xY929GgKl5</w:t>
      </w:r>
    </w:p>
    <w:p>
      <w:r>
        <w:rPr>
          <w:b/>
          <w:u w:val="single"/>
        </w:rPr>
        <w:t xml:space="preserve">253637</w:t>
      </w:r>
    </w:p>
    <w:p>
      <w:r>
        <w:t xml:space="preserve">@GomezReporting @Beanfilms @SallyAlbright @urknighterrant @LoraLeaTucker @ErinLOLiver @AlekseiTheWolf @wecreatedhim @uglyhotdog @LastHandleLeft_ @Chippychin @MrDane1982 @SenSanders @HillaryClinton Awesome!!!!  Kiitos työstänne!</w:t>
      </w:r>
    </w:p>
    <w:p>
      <w:r>
        <w:rPr>
          <w:b/>
          <w:u w:val="single"/>
        </w:rPr>
        <w:t xml:space="preserve">253638</w:t>
      </w:r>
    </w:p>
    <w:p>
      <w:r>
        <w:t xml:space="preserve">.@aswsumter on "etsin tilaisuuksia puhua palvelualan kasvusta &amp;amp; kehittyneestä valmistuksesta</w:t>
        <w:br/>
        <w:t xml:space="preserve">https://t.co/rADXBL9SUH</w:t>
      </w:r>
    </w:p>
    <w:p>
      <w:r>
        <w:rPr>
          <w:b/>
          <w:u w:val="single"/>
        </w:rPr>
        <w:t xml:space="preserve">253639</w:t>
      </w:r>
    </w:p>
    <w:p>
      <w:r>
        <w:t xml:space="preserve">Löytyi transponderi etana!</w:t>
        <w:br/>
        <w:t xml:space="preserve"> "En koskaan unohda sinua!!"</w:t>
        <w:t xml:space="preserve">Paikallinen kokki lähtee purjehtimaan!</w:t>
        <w:br/>
        <w:t xml:space="preserve">https://t.co/V2DipHcgUS #TreCru https://t.co/ZyhFBnj3SV</w:t>
      </w:r>
    </w:p>
    <w:p>
      <w:r>
        <w:rPr>
          <w:b/>
          <w:u w:val="single"/>
        </w:rPr>
        <w:t xml:space="preserve">253640</w:t>
      </w:r>
    </w:p>
    <w:p>
      <w:r>
        <w:t xml:space="preserve">Mahtavaa!</w:t>
        <w:br/>
        <w:br/>
        <w:t xml:space="preserve"> Linkki biossa!! Katso heti!</w:t>
        <w:t xml:space="preserve">MYYNTI</w:t>
        <w:br/>
        <w:br/>
        <w:t xml:space="preserve">#liiga #lol #LoL #L ... https://t.co/JXQC5Psdzu https://t.co/xPTQSDF1xb</w:t>
      </w:r>
    </w:p>
    <w:p>
      <w:r>
        <w:rPr>
          <w:b/>
          <w:u w:val="single"/>
        </w:rPr>
        <w:t xml:space="preserve">253641</w:t>
      </w:r>
    </w:p>
    <w:p>
      <w:r>
        <w:t xml:space="preserve">Kiitos Cameronille ja Dianalle, jotka tulivat puhumaan ROC-seurasta ja Montreal Canadiensin alumniottelusta... https://t.co/HIuWnCYQil ...</w:t>
      </w:r>
    </w:p>
    <w:p>
      <w:r>
        <w:rPr>
          <w:b/>
          <w:u w:val="single"/>
        </w:rPr>
        <w:t xml:space="preserve">253642</w:t>
      </w:r>
    </w:p>
    <w:p>
      <w:r>
        <w:t xml:space="preserve">Minulla on nouseva seuraajakuvaaja! 1 uusi seuraaja viimeisen päivän aikana. Katso tilastosi täältä https://t.co/aBe72uuDoC</w:t>
      </w:r>
    </w:p>
    <w:p>
      <w:r>
        <w:rPr>
          <w:b/>
          <w:u w:val="single"/>
        </w:rPr>
        <w:t xml:space="preserve">253643</w:t>
      </w:r>
    </w:p>
    <w:p>
      <w:r>
        <w:t xml:space="preserve">Tykkäsin @docm77:n @YouTube-videosta https://t.co/yEuMvk8HtX FOOLCRAFT #5 - THE CHICKEN REACTOR! Kuka tarvitsee Iskallium-reaktoria!</w:t>
      </w:r>
    </w:p>
    <w:p>
      <w:r>
        <w:rPr>
          <w:b/>
          <w:u w:val="single"/>
        </w:rPr>
        <w:t xml:space="preserve">253644</w:t>
      </w:r>
    </w:p>
    <w:p>
      <w:r>
        <w:t xml:space="preserve">#BFV Se, että ihmiset hyväksyvät sen, miten Tamar esitti mielipiteensä ruoasta, on vain todiste siitä, että jotkut ihmiset eivät erota oikeaa väärästä.</w:t>
      </w:r>
    </w:p>
    <w:p>
      <w:r>
        <w:rPr>
          <w:b/>
          <w:u w:val="single"/>
        </w:rPr>
        <w:t xml:space="preserve">253645</w:t>
      </w:r>
    </w:p>
    <w:p>
      <w:r>
        <w:t xml:space="preserve">Swahili wildlife &amp;gt; Käsinneulottu puuvilla täytetyt seeprat https://t.co/AJpDxeocDH #kidstoys #seeprat https://t.co/Pscz1thId8</w:t>
      </w:r>
    </w:p>
    <w:p>
      <w:r>
        <w:rPr>
          <w:b/>
          <w:u w:val="single"/>
        </w:rPr>
        <w:t xml:space="preserve">253646</w:t>
      </w:r>
    </w:p>
    <w:p>
      <w:r>
        <w:t xml:space="preserve">Hei #MICHAELFLYNN, voimmeko saada toisen "Lock Her Up" -huudon. Karma on bi**h. #resist https://t.co/S8Tb3Drt69</w:t>
      </w:r>
    </w:p>
    <w:p>
      <w:r>
        <w:rPr>
          <w:b/>
          <w:u w:val="single"/>
        </w:rPr>
        <w:t xml:space="preserve">253647</w:t>
      </w:r>
    </w:p>
    <w:p>
      <w:r>
        <w:t xml:space="preserve">@Evan_McMullin Eikö Evan McDipshit tiedä, milloin lopettaa, kun hän on niin paljon jäljessä - hän on niin hyvä häviämään, kuten Chevy https://t.co/YJYO1eEEZi https://t.co/UJHVdVhclL</w:t>
      </w:r>
    </w:p>
    <w:p>
      <w:r>
        <w:rPr>
          <w:b/>
          <w:u w:val="single"/>
        </w:rPr>
        <w:t xml:space="preserve">253648</w:t>
      </w:r>
    </w:p>
    <w:p>
      <w:r>
        <w:t xml:space="preserve">Tykkäsin @sargon_of_akkadin @YouTube-videosta https://t.co/rLrhv7Xa2e Sargon of Akkad selittää Kekistanin The Amazing Atheistille.</w:t>
      </w:r>
    </w:p>
    <w:p>
      <w:r>
        <w:rPr>
          <w:b/>
          <w:u w:val="single"/>
        </w:rPr>
        <w:t xml:space="preserve">253649</w:t>
      </w:r>
    </w:p>
    <w:p>
      <w:r>
        <w:t xml:space="preserve">#7: GongFu Star Fidget Spinner Toy Time Killer Täydellinen ADHD:n lievittämiseen Ahdistuksen vähentämiseen... https://t.co/HhzfM9QUI7 https://t.co/AJZy0M2NV0</w:t>
      </w:r>
    </w:p>
    <w:p>
      <w:r>
        <w:rPr>
          <w:b/>
          <w:u w:val="single"/>
        </w:rPr>
        <w:t xml:space="preserve">253650</w:t>
      </w:r>
    </w:p>
    <w:p>
      <w:r>
        <w:t xml:space="preserve">Se oli helvetin hyvä #thelastkingdom-jakso. Saimme Finanin ja Steapan. Hild on edelleen mahtava. Erinomaista paskanpuhumista myös.</w:t>
      </w:r>
    </w:p>
    <w:p>
      <w:r>
        <w:rPr>
          <w:b/>
          <w:u w:val="single"/>
        </w:rPr>
        <w:t xml:space="preserve">253651</w:t>
      </w:r>
    </w:p>
    <w:p>
      <w:r>
        <w:t xml:space="preserve">Katso,</w:t>
        <w:br/>
        <w:br/>
        <w:t xml:space="preserve">tilaa,</w:t>
        <w:br/>
        <w:br/>
        <w:t xml:space="preserve">anna palautetta</w:t>
        <w:br/>
        <w:br/>
        <w:t xml:space="preserve">Paljon kiitoksia</w:t>
        <w:br/>
        <w:br/>
        <w:t xml:space="preserve">https://t.co/gLfe9BZTYA https://t.co/IAPVRECm5j</w:t>
      </w:r>
    </w:p>
    <w:p>
      <w:r>
        <w:rPr>
          <w:b/>
          <w:u w:val="single"/>
        </w:rPr>
        <w:t xml:space="preserve">253652</w:t>
      </w:r>
    </w:p>
    <w:p>
      <w:r>
        <w:t xml:space="preserve">@FlyingPig801 @medicsoon @Taengkyu093 @ktysqd puhutaan nykyisestä GrayFany on realest ahahahaha</w:t>
      </w:r>
    </w:p>
    <w:p>
      <w:r>
        <w:rPr>
          <w:b/>
          <w:u w:val="single"/>
        </w:rPr>
        <w:t xml:space="preserve">253653</w:t>
      </w:r>
    </w:p>
    <w:p>
      <w:r>
        <w:t xml:space="preserve">Poliisiministerillä on velvollisuus suojella kansalaisten demokraattista oikeutta mielenosoituksiin. Sen sijaan hän noudattaa apartheid-ajattelua. https://t.co/Oo0eNG8XQ9.</w:t>
      </w:r>
    </w:p>
    <w:p>
      <w:r>
        <w:rPr>
          <w:b/>
          <w:u w:val="single"/>
        </w:rPr>
        <w:t xml:space="preserve">253654</w:t>
      </w:r>
    </w:p>
    <w:p>
      <w:r>
        <w:t xml:space="preserve">[Lontoo] Snorlax (M) (IV: 55%) 01:42:52AM asti osoitteessa 26 Bedford Way https://t.co/t2N1J4EiqX https://t.co/JFFPj8USrb https://t.co/JFFPj8USrb</w:t>
      </w:r>
    </w:p>
    <w:p>
      <w:r>
        <w:rPr>
          <w:b/>
          <w:u w:val="single"/>
        </w:rPr>
        <w:t xml:space="preserve">253655</w:t>
      </w:r>
    </w:p>
    <w:p>
      <w:r>
        <w:t xml:space="preserve">63.1F (Tuntuu: 60.3F) - Kosteus: 69% - Tuuli: 7.8mph N - Puuska: 9.4mph - Paine: 30.051in #weather https://t.co/75yzNJ23Eh https://t.co/75yzNJ23Eh</w:t>
      </w:r>
    </w:p>
    <w:p>
      <w:r>
        <w:rPr>
          <w:b/>
          <w:u w:val="single"/>
        </w:rPr>
        <w:t xml:space="preserve">253656</w:t>
      </w:r>
    </w:p>
    <w:p>
      <w:r>
        <w:t xml:space="preserve">@Fem_anark Ei vaikuta siltä. Tein vastauksen twitter-tukeen, en usko sen näkyvän kuin vastauksena</w:t>
      </w:r>
    </w:p>
    <w:p>
      <w:r>
        <w:rPr>
          <w:b/>
          <w:u w:val="single"/>
        </w:rPr>
        <w:t xml:space="preserve">253657</w:t>
      </w:r>
    </w:p>
    <w:p>
      <w:r>
        <w:t xml:space="preserve">Andy Milonakis saa houkuteltua karmivan kodittoman pedon suoratoiston aikana Twitchissä https://t.co/kFknOG4dco</w:t>
      </w:r>
    </w:p>
    <w:p>
      <w:r>
        <w:rPr>
          <w:b/>
          <w:u w:val="single"/>
        </w:rPr>
        <w:t xml:space="preserve">253658</w:t>
      </w:r>
    </w:p>
    <w:p>
      <w:r>
        <w:t xml:space="preserve">Olet tänään tunteellisesti herkempi ja vältät mieluummin.... Lisää Kaksosille https://t.co/hDWomnilLB</w:t>
      </w:r>
    </w:p>
    <w:p>
      <w:r>
        <w:rPr>
          <w:b/>
          <w:u w:val="single"/>
        </w:rPr>
        <w:t xml:space="preserve">253659</w:t>
      </w:r>
    </w:p>
    <w:p>
      <w:r>
        <w:t xml:space="preserve">#Cabinetreshuffle 'Zuman toimet aiheuttavat vakavia menetyksiä inst. tietämyksessä, herättävät hälyttäviä huolenaiheita valtion kaappauksen laajuudesta' - Banking Ass.</w:t>
      </w:r>
    </w:p>
    <w:p>
      <w:r>
        <w:rPr>
          <w:b/>
          <w:u w:val="single"/>
        </w:rPr>
        <w:t xml:space="preserve">253660</w:t>
      </w:r>
    </w:p>
    <w:p>
      <w:r>
        <w:t xml:space="preserve">Kuinka Sam Allardyce antoi Crystal Palacelle toivoa selviytyä Valioliigan vaikeimmasta sarjataulukosta https://t.co/p6Cp1fFgo2</w:t>
      </w:r>
    </w:p>
    <w:p>
      <w:r>
        <w:rPr>
          <w:b/>
          <w:u w:val="single"/>
        </w:rPr>
        <w:t xml:space="preserve">253661</w:t>
      </w:r>
    </w:p>
    <w:p>
      <w:r>
        <w:t xml:space="preserve">Retweeted NCAA March Madness (@marchmadness):</w:t>
        <w:br/>
        <w:br/>
        <w:t xml:space="preserve"> Olemme tasoissa! #FinalFour #ForeverToThee https://t.co/VZ8Tp2ipdh https://t.co/6YqZxwiqkE https://t.co/6YqZxwiqkE</w:t>
      </w:r>
    </w:p>
    <w:p>
      <w:r>
        <w:rPr>
          <w:b/>
          <w:u w:val="single"/>
        </w:rPr>
        <w:t xml:space="preserve">253662</w:t>
      </w:r>
    </w:p>
    <w:p>
      <w:r>
        <w:t xml:space="preserve">@AlbertoNardelli @bbcquestiontime - joten odotetaan, kunnes tiedämme, mikä todellisuus on. #nocrystalball</w:t>
      </w:r>
    </w:p>
    <w:p>
      <w:r>
        <w:rPr>
          <w:b/>
          <w:u w:val="single"/>
        </w:rPr>
        <w:t xml:space="preserve">253663</w:t>
      </w:r>
    </w:p>
    <w:p>
      <w:r>
        <w:t xml:space="preserve">@___livinglegend Tuhlaava. Jos jotain vain aloittaa uuden w Nikon laajentaa &amp;amp; rakentaa uuden kokoelman. Älä myy // vaihda</w:t>
      </w:r>
    </w:p>
    <w:p>
      <w:r>
        <w:rPr>
          <w:b/>
          <w:u w:val="single"/>
        </w:rPr>
        <w:t xml:space="preserve">253664</w:t>
      </w:r>
    </w:p>
    <w:p>
      <w:r>
        <w:t xml:space="preserve">Saatat toivoa, että ystäväsi tai kumppanisi keventäisi hieman... Lisää Skorpionille https://t.co/thK0X7rHTi</w:t>
      </w:r>
    </w:p>
    <w:p>
      <w:r>
        <w:rPr>
          <w:b/>
          <w:u w:val="single"/>
        </w:rPr>
        <w:t xml:space="preserve">253665</w:t>
      </w:r>
    </w:p>
    <w:p>
      <w:r>
        <w:t xml:space="preserve">2017-03-31 08:52:05 : AUDI - A6 - 2.7D SEDAN - 2007 - 100000 km. lisätietoja https://t.co/EvONIbaEXu https://t.co/g3v5FWJTah.</w:t>
      </w:r>
    </w:p>
    <w:p>
      <w:r>
        <w:rPr>
          <w:b/>
          <w:u w:val="single"/>
        </w:rPr>
        <w:t xml:space="preserve">253666</w:t>
      </w:r>
    </w:p>
    <w:p>
      <w:r>
        <w:t xml:space="preserve">"Organisaation saavutukset ovat jokaisen yksilön yhteisten ponnistelujen tulos."  Vince Lombardi #quote #RT</w:t>
      </w:r>
    </w:p>
    <w:p>
      <w:r>
        <w:rPr>
          <w:b/>
          <w:u w:val="single"/>
        </w:rPr>
        <w:t xml:space="preserve">253667</w:t>
      </w:r>
    </w:p>
    <w:p>
      <w:r>
        <w:t xml:space="preserve">@mimiharumi1001 kuukausittainen lasku. Kun olet muokannut suunnitelmasi, napsauta "Näytä yhteenveto". Jos haluat tehdä muutoksia (6/7)</w:t>
      </w:r>
    </w:p>
    <w:p>
      <w:r>
        <w:rPr>
          <w:b/>
          <w:u w:val="single"/>
        </w:rPr>
        <w:t xml:space="preserve">253668</w:t>
      </w:r>
    </w:p>
    <w:p>
      <w:r>
        <w:t xml:space="preserve">Hevoset on ruiskaunokki rhododendronit on lavenderblush kuu on suloinen on mitä sanon (tacoz4leif) #kukkia #kukkia</w:t>
      </w:r>
    </w:p>
    <w:p>
      <w:r>
        <w:rPr>
          <w:b/>
          <w:u w:val="single"/>
        </w:rPr>
        <w:t xml:space="preserve">253669</w:t>
      </w:r>
    </w:p>
    <w:p>
      <w:r>
        <w:t xml:space="preserve">Taloudellinen oikeudenmukaisuus: BC ottaa CPP:n takaisin vammaisilta, brutaalisti havainnollistettuna rohkean naisen elämällä tätä todellisuutta @MetVanAlliance</w:t>
      </w:r>
    </w:p>
    <w:p>
      <w:r>
        <w:rPr>
          <w:b/>
          <w:u w:val="single"/>
        </w:rPr>
        <w:t xml:space="preserve">253670</w:t>
      </w:r>
    </w:p>
    <w:p>
      <w:r>
        <w:t xml:space="preserve">En ole koskaan puhunut noiden kahden kanssa. "Tunnen" heidät, koska kävimme samaa ala-astetta, mutta en tiedä, miten kuvailla tai löytää syytä siihen.</w:t>
      </w:r>
    </w:p>
    <w:p>
      <w:r>
        <w:rPr>
          <w:b/>
          <w:u w:val="single"/>
        </w:rPr>
        <w:t xml:space="preserve">253671</w:t>
      </w:r>
    </w:p>
    <w:p>
      <w:r>
        <w:t xml:space="preserve">14 ihmistä seurasi minua ja 7 ihmistä jätti minut seuraamatta // automaattisesti tarkistanut https://t.co/ZPV4XLCY9g</w:t>
      </w:r>
    </w:p>
    <w:p>
      <w:r>
        <w:rPr>
          <w:b/>
          <w:u w:val="single"/>
        </w:rPr>
        <w:t xml:space="preserve">253672</w:t>
      </w:r>
    </w:p>
    <w:p>
      <w:r>
        <w:t xml:space="preserve">Rakastamme asiakkaitamme! On kuukauden ensimmäinen torstai, ja me rakastamme juhlia. #CustomerAppreciation #ALNewportMesa #ThriftShopFinds https://t.co/9jCH5Iak6s https://t.co/9jCH5Iak6s</w:t>
      </w:r>
    </w:p>
    <w:p>
      <w:r>
        <w:rPr>
          <w:b/>
          <w:u w:val="single"/>
        </w:rPr>
        <w:t xml:space="preserve">253673</w:t>
      </w:r>
    </w:p>
    <w:p>
      <w:r>
        <w:t xml:space="preserve">Minusta on aina hauskaa, että Ohm, Cry tai Delirious voisivat paljastaa kasvonsa aprillipäivänä, eikä kukaan tietäisi, onko se vitsi vai ei.</w:t>
      </w:r>
    </w:p>
    <w:p>
      <w:r>
        <w:rPr>
          <w:b/>
          <w:u w:val="single"/>
        </w:rPr>
        <w:t xml:space="preserve">253674</w:t>
      </w:r>
    </w:p>
    <w:p>
      <w:r>
        <w:t xml:space="preserve">60mins Leicester sub tekee valtavan eron, odota kunnes olemme 1-0 tappiolla tuoda kahz ja iso Vic! @SunderlandAFC davidmoyes on vitsi!</w:t>
      </w:r>
    </w:p>
    <w:p>
      <w:r>
        <w:rPr>
          <w:b/>
          <w:u w:val="single"/>
        </w:rPr>
        <w:t xml:space="preserve">253675</w:t>
      </w:r>
    </w:p>
    <w:p>
      <w:r>
        <w:t xml:space="preserve">MT @BethMSH_: Break the cycle of Greed in Congress #TermLimits #ArticleV https://t.co/HeWPjGajjA #PJNET https://t.co/EgbA51i5KE</w:t>
      </w:r>
    </w:p>
    <w:p>
      <w:r>
        <w:rPr>
          <w:b/>
          <w:u w:val="single"/>
        </w:rPr>
        <w:t xml:space="preserve">253676</w:t>
      </w:r>
    </w:p>
    <w:p>
      <w:r>
        <w:t xml:space="preserve">Kaikki kohtaamasi haasteet tekevät sinusta entistä vahvemman, viisaamman ja paremman.</w:t>
        <w:br/>
        <w:br/>
        <w:t xml:space="preserve"> #motivaatio #challengeaccepted https://t.co/IYjuapip7j</w:t>
      </w:r>
    </w:p>
    <w:p>
      <w:r>
        <w:rPr>
          <w:b/>
          <w:u w:val="single"/>
        </w:rPr>
        <w:t xml:space="preserve">253677</w:t>
      </w:r>
    </w:p>
    <w:p>
      <w:r>
        <w:t xml:space="preserve">@CocoCars @MattWalshBlog Ja hän on loistava esimerkki, aivan kuten Daavid, Mooses ja Johannes Kastaja. Mikä rooli hänellä oli Hänen palvelutyössään.</w:t>
      </w:r>
    </w:p>
    <w:p>
      <w:r>
        <w:rPr>
          <w:b/>
          <w:u w:val="single"/>
        </w:rPr>
        <w:t xml:space="preserve">253678</w:t>
      </w:r>
    </w:p>
    <w:p>
      <w:r>
        <w:t xml:space="preserve">Uusi virka (Engineer Operation Readiness &amp;amp; Assurance Engineers at Hobark International Limited (HIL)) on... https://t.co/EEUIAXrKKa</w:t>
      </w:r>
    </w:p>
    <w:p>
      <w:r>
        <w:rPr>
          <w:b/>
          <w:u w:val="single"/>
        </w:rPr>
        <w:t xml:space="preserve">253679</w:t>
      </w:r>
    </w:p>
    <w:p>
      <w:r>
        <w:t xml:space="preserve">Julkinen koulutusjärjestelmämme on jo nyt aliarvostettu. Tämä vain kasvattaa kuilua niiden ihmisten välillä, joilla on ja joilla ei ole varaa hyvään koulutukseen. https://t.co/zz1p8C8Nzv</w:t>
      </w:r>
    </w:p>
    <w:p>
      <w:r>
        <w:rPr>
          <w:b/>
          <w:u w:val="single"/>
        </w:rPr>
        <w:t xml:space="preserve">253680</w:t>
      </w:r>
    </w:p>
    <w:p>
      <w:r>
        <w:t xml:space="preserve">@Bereavementcouk @widowerafterafe Tarvitsin kaiken mahdollisen avun mieheni kuoleman jälkeen. Lesken etuus antoi minulle mahdollisuuden tehdä osa-aikatyötä, jotta pystyin elättämään pienet lapseni.</w:t>
      </w:r>
    </w:p>
    <w:p>
      <w:r>
        <w:rPr>
          <w:b/>
          <w:u w:val="single"/>
        </w:rPr>
        <w:t xml:space="preserve">253681</w:t>
      </w:r>
    </w:p>
    <w:p>
      <w:r>
        <w:t xml:space="preserve">Urban Lifestyle News Tässä on yksi viimeinen katse KAWS x Air Jordan 4 Dropping huomenna https://t.co/K00INXCxwt</w:t>
      </w:r>
    </w:p>
    <w:p>
      <w:r>
        <w:rPr>
          <w:b/>
          <w:u w:val="single"/>
        </w:rPr>
        <w:t xml:space="preserve">253682</w:t>
      </w:r>
    </w:p>
    <w:p>
      <w:r>
        <w:t xml:space="preserve">Paluu fiktiivisten hahmojen maailmaan - Marianne Delacourtin vieraskirjoitus https://t.co/ksrq6x8fMA via @dakegra</w:t>
      </w:r>
    </w:p>
    <w:p>
      <w:r>
        <w:rPr>
          <w:b/>
          <w:u w:val="single"/>
        </w:rPr>
        <w:t xml:space="preserve">253683</w:t>
      </w:r>
    </w:p>
    <w:p>
      <w:r>
        <w:t xml:space="preserve">Tee suunnitelmat tänään Hot Fun in the Summertime's Beach Music Festivalille, 8. - 9. - 10. kesäkuuta 2017 Wayside Parkissa... https://t.co/waMMTlJPiz</w:t>
      </w:r>
    </w:p>
    <w:p>
      <w:r>
        <w:rPr>
          <w:b/>
          <w:u w:val="single"/>
        </w:rPr>
        <w:t xml:space="preserve">253684</w:t>
      </w:r>
    </w:p>
    <w:p>
      <w:r>
        <w:t xml:space="preserve">#makerkitchen in progress @BrierCreekES #4Cs @bcesmrsgaines #wearebriercreek #luovuus https://t.co/MhpG4dFGka</w:t>
      </w:r>
    </w:p>
    <w:p>
      <w:r>
        <w:rPr>
          <w:b/>
          <w:u w:val="single"/>
        </w:rPr>
        <w:t xml:space="preserve">253685</w:t>
      </w:r>
    </w:p>
    <w:p>
      <w:r>
        <w:t xml:space="preserve">#Tänä päivänä vuonna 1930 keksittiin Twinkie! Kiitos mahtavista 87 vuodesta! | @ClayOnAir https://t.co/RHydHS0tb3</w:t>
      </w:r>
    </w:p>
    <w:p>
      <w:r>
        <w:rPr>
          <w:b/>
          <w:u w:val="single"/>
        </w:rPr>
        <w:t xml:space="preserve">253686</w:t>
      </w:r>
    </w:p>
    <w:p>
      <w:r>
        <w:t xml:space="preserve">graig nettles 2002 Fleer Fall Classics #11 of 19 SC Series Of Champions https://t.co/LlAgWaTx5b https://t.co/UBdCt0epV9</w:t>
      </w:r>
    </w:p>
    <w:p>
      <w:r>
        <w:rPr>
          <w:b/>
          <w:u w:val="single"/>
        </w:rPr>
        <w:t xml:space="preserve">253687</w:t>
      </w:r>
    </w:p>
    <w:p>
      <w:r>
        <w:t xml:space="preserve">Selkeiden rajojen puuttuminen johtaa nyt vain suurempaan sekaannukseen. M... Lisää Leo https://t.co/SXStRAgGGG</w:t>
      </w:r>
    </w:p>
    <w:p>
      <w:r>
        <w:rPr>
          <w:b/>
          <w:u w:val="single"/>
        </w:rPr>
        <w:t xml:space="preserve">253688</w:t>
      </w:r>
    </w:p>
    <w:p>
      <w:r>
        <w:t xml:space="preserve">Työskentelet mieluiten muiden kanssa nyt osana tiimiä suuressa... Lisätietoja Libra https://t.co/DB5xHOuBks</w:t>
      </w:r>
    </w:p>
    <w:p>
      <w:r>
        <w:rPr>
          <w:b/>
          <w:u w:val="single"/>
        </w:rPr>
        <w:t xml:space="preserve">253689</w:t>
      </w:r>
    </w:p>
    <w:p>
      <w:r>
        <w:t xml:space="preserve">Toivottavasti olet terve ja onnellinen. Merkitset minulle paljon.Rakastan sinua koko sydämestäni.Voisitko seurata minua? ♡♡♡♡ @Harry_Styles ×9,063</w:t>
      </w:r>
    </w:p>
    <w:p>
      <w:r>
        <w:rPr>
          <w:b/>
          <w:u w:val="single"/>
        </w:rPr>
        <w:t xml:space="preserve">253690</w:t>
      </w:r>
    </w:p>
    <w:p>
      <w:r>
        <w:t xml:space="preserve">@jimmyyadig Olisin mieluummin jonkun suloisen ja hauskan kanssa, kuin vain miehen, jolla on rahaa.  Teen itse omani.  Ei tarpeeksi, mutta kyllä se siitä.</w:t>
      </w:r>
    </w:p>
    <w:p>
      <w:r>
        <w:rPr>
          <w:b/>
          <w:u w:val="single"/>
        </w:rPr>
        <w:t xml:space="preserve">253691</w:t>
      </w:r>
    </w:p>
    <w:p>
      <w:r>
        <w:t xml:space="preserve">Worcester Juna 527 (18:20 S Stationilta) lähti S Stationilta &amp;amp; on matkalla Worcesteriin 5-15 minuuttia myöhässä #mbta</w:t>
      </w:r>
    </w:p>
    <w:p>
      <w:r>
        <w:rPr>
          <w:b/>
          <w:u w:val="single"/>
        </w:rPr>
        <w:t xml:space="preserve">253692</w:t>
      </w:r>
    </w:p>
    <w:p>
      <w:r>
        <w:t xml:space="preserve">Shakespeare: Defoe - Football365: Defoe: Julkaisupäivä: 1: Leicester... https://t.co/6Llb8kVKAN https://t.co/38BoWH42rt https://t.co/38BoWH42rt</w:t>
      </w:r>
    </w:p>
    <w:p>
      <w:r>
        <w:rPr>
          <w:b/>
          <w:u w:val="single"/>
        </w:rPr>
        <w:t xml:space="preserve">253693</w:t>
      </w:r>
    </w:p>
    <w:p>
      <w:r>
        <w:t xml:space="preserve">Dokumentaristi Ken Burns suunnittelee nelituntista elokuvaa Muhammad Alista PBS:llä https://t.co/CbSvejLwRX.</w:t>
      </w:r>
    </w:p>
    <w:p>
      <w:r>
        <w:rPr>
          <w:b/>
          <w:u w:val="single"/>
        </w:rPr>
        <w:t xml:space="preserve">253694</w:t>
      </w:r>
    </w:p>
    <w:p>
      <w:r>
        <w:t xml:space="preserve">Et pidä yllätyksistä, kun olet jo polulla, jolla on ... Lisää Kauris https://t.co/IUWgsTYGfI</w:t>
      </w:r>
    </w:p>
    <w:p>
      <w:r>
        <w:rPr>
          <w:b/>
          <w:u w:val="single"/>
        </w:rPr>
        <w:t xml:space="preserve">253695</w:t>
      </w:r>
    </w:p>
    <w:p>
      <w:r>
        <w:t xml:space="preserve">Vanhin Quentin L. Cook: Keskity päivittäiseen hengelliseen harjoitteluun, johon kuuluu rukoileminen ja pyhien kirjoitusten tutkiminen. #LDSCkonferenssi https://t.co/zq5YdFPjp6</w:t>
      </w:r>
    </w:p>
    <w:p>
      <w:r>
        <w:rPr>
          <w:b/>
          <w:u w:val="single"/>
        </w:rPr>
        <w:t xml:space="preserve">253696</w:t>
      </w:r>
    </w:p>
    <w:p>
      <w:r>
        <w:t xml:space="preserve">Tässä kulttuurissa on niin paljon muovia, että vinyylileopardinahka on tulossa uhanalaiseksi synteettiseksi. - Lily Tomlin</w:t>
      </w:r>
    </w:p>
    <w:p>
      <w:r>
        <w:rPr>
          <w:b/>
          <w:u w:val="single"/>
        </w:rPr>
        <w:t xml:space="preserve">253697</w:t>
      </w:r>
    </w:p>
    <w:p>
      <w:r>
        <w:t xml:space="preserve">Kuka muu on tällainen: Mutta kun vihdoin menen nukkumaan, herään enkä halua enää koskaan lähteä sängystä.</w:t>
      </w:r>
    </w:p>
    <w:p>
      <w:r>
        <w:rPr>
          <w:b/>
          <w:u w:val="single"/>
        </w:rPr>
        <w:t xml:space="preserve">253698</w:t>
      </w:r>
    </w:p>
    <w:p>
      <w:r>
        <w:t xml:space="preserve">Tiedätkö, se on näin, jos sanon koko päivän en ole, mutta päivittäin syytti I mine yhtä hyvin antaa difrent vastaus tyydyttää teitä.</w:t>
      </w:r>
    </w:p>
    <w:p>
      <w:r>
        <w:rPr>
          <w:b/>
          <w:u w:val="single"/>
        </w:rPr>
        <w:t xml:space="preserve">253699</w:t>
      </w:r>
    </w:p>
    <w:p>
      <w:r>
        <w:t xml:space="preserve">valtavat onnittelut @garbanzoguy:lle hänen JUMP casual 100%:n loppuunsaattamisesta!</w:t>
        <w:t xml:space="preserve">:D</w:t>
        <w:br/>
        <w:t xml:space="preserve">22:10:32 peliaika. parempi kuin minun yhden segmentin PB (joka ei ollut sokea)</w:t>
      </w:r>
    </w:p>
    <w:p>
      <w:r>
        <w:rPr>
          <w:b/>
          <w:u w:val="single"/>
        </w:rPr>
        <w:t xml:space="preserve">253700</w:t>
      </w:r>
    </w:p>
    <w:p>
      <w:r>
        <w:t xml:space="preserve">Voimakas T-myrsky Ridgevillen yllä tai Darienin lähellä, liikkuu koilliseen 50 MPH:n nopeudella. Voimakkaat tuulet 45-55 MPH. Odotettavissa pieniä vahinkoja... https://t.co/AMEUaFSibo...</w:t>
      </w:r>
    </w:p>
    <w:p>
      <w:r>
        <w:rPr>
          <w:b/>
          <w:u w:val="single"/>
        </w:rPr>
        <w:t xml:space="preserve">253701</w:t>
      </w:r>
    </w:p>
    <w:p>
      <w:r>
        <w:t xml:space="preserve">@dpradhanbjp sir, ota lupaus muuttaa utkalia 1. huhtikuuta 2018 asti. mikä ei ollut mahdollista viimeisen 5 vuoden aikana.</w:t>
      </w:r>
    </w:p>
    <w:p>
      <w:r>
        <w:rPr>
          <w:b/>
          <w:u w:val="single"/>
        </w:rPr>
        <w:t xml:space="preserve">253702</w:t>
      </w:r>
    </w:p>
    <w:p>
      <w:r>
        <w:t xml:space="preserve">2 ihmistä seurasi minua ja yksi henkilö jätti seuraamiseni // automaattisesti tarkistettu https://t.co/0pjfNSvxn1.</w:t>
      </w:r>
    </w:p>
    <w:p>
      <w:r>
        <w:rPr>
          <w:b/>
          <w:u w:val="single"/>
        </w:rPr>
        <w:t xml:space="preserve">253703</w:t>
      </w:r>
    </w:p>
    <w:p>
      <w:r>
        <w:t xml:space="preserve">@sutherlandjamie Hei! Voitko vahvistaa, oliko matkapuhelimesi sijaintipalvelut päällä vai pois päältä, kun kuvaa napsautettiin? ^KG</w:t>
      </w:r>
    </w:p>
    <w:p>
      <w:r>
        <w:rPr>
          <w:b/>
          <w:u w:val="single"/>
        </w:rPr>
        <w:t xml:space="preserve">253704</w:t>
      </w:r>
    </w:p>
    <w:p>
      <w:r>
        <w:t xml:space="preserve">Uusin AYUHAn Hotspot! https://t.co/735Q0pUj5M Kiitos @ForeignAsst_gov @NoBoxT @ASAPRonte #hiv #aids</w:t>
      </w:r>
    </w:p>
    <w:p>
      <w:r>
        <w:rPr>
          <w:b/>
          <w:u w:val="single"/>
        </w:rPr>
        <w:t xml:space="preserve">253705</w:t>
      </w:r>
    </w:p>
    <w:p>
      <w:r>
        <w:t xml:space="preserve">Syyrian pommittaminen kostoksi pommituksista.....hmmm.... sanon vain, että on hyvä, että meillä on presidentti, joka on valmis toivottamaan pakolaiset tervetulleiksi.....oh odota.</w:t>
      </w:r>
    </w:p>
    <w:p>
      <w:r>
        <w:rPr>
          <w:b/>
          <w:u w:val="single"/>
        </w:rPr>
        <w:t xml:space="preserve">253706</w:t>
      </w:r>
    </w:p>
    <w:p>
      <w:r>
        <w:t xml:space="preserve">Kuuntele DaKidAmazin- Don't Wanna Fight Wit - By Prod 1klowkey by DakidAmazin #np on #SoundCloud #GoodMusic #Vibes https://t.co/LU5YVNklJU</w:t>
      </w:r>
    </w:p>
    <w:p>
      <w:r>
        <w:rPr>
          <w:b/>
          <w:u w:val="single"/>
        </w:rPr>
        <w:t xml:space="preserve">253707</w:t>
      </w:r>
    </w:p>
    <w:p>
      <w:r>
        <w:t xml:space="preserve">Löytyi transponderi etana!</w:t>
        <w:br/>
        <w:t xml:space="preserve">Jättiläisiä, merihirviöitä ja muita uskomattomia kohtaamisia!</w:t>
        <w:br/>
        <w:t xml:space="preserve">https://t.co/HwElgFtcOO #TreCru https://t.co/mqlXCIjoap</w:t>
      </w:r>
    </w:p>
    <w:p>
      <w:r>
        <w:rPr>
          <w:b/>
          <w:u w:val="single"/>
        </w:rPr>
        <w:t xml:space="preserve">253708</w:t>
      </w:r>
    </w:p>
    <w:p>
      <w:r>
        <w:t xml:space="preserve">Voitin Los Angelesin etapin 83 pisteellä! Haasta minut nyt![https://t.co/RClL6C7eEV] #Bowling_King https://t.co/4Tc4gA4fmq</w:t>
      </w:r>
    </w:p>
    <w:p>
      <w:r>
        <w:rPr>
          <w:b/>
          <w:u w:val="single"/>
        </w:rPr>
        <w:t xml:space="preserve">253709</w:t>
      </w:r>
    </w:p>
    <w:p>
      <w:r>
        <w:t xml:space="preserve">@BobWriggles @BernardThresher @walkers_crisps Heidän pitäisi kuitenkin olla tiukempi 25g monipakkauskoko, eikä oikeat 33g-pussit... #JustSaying</w:t>
      </w:r>
    </w:p>
    <w:p>
      <w:r>
        <w:rPr>
          <w:b/>
          <w:u w:val="single"/>
        </w:rPr>
        <w:t xml:space="preserve">253710</w:t>
      </w:r>
    </w:p>
    <w:p>
      <w:r>
        <w:t xml:space="preserve">Mitä luen nyt. Aloitan luvun 1. Johdanto on saanut jakamattoman huomioni, enkä malta odottaa, että pääsen syvemmälle. #PriscillaShirer https://t.co/khvh85j2di</w:t>
      </w:r>
    </w:p>
    <w:p>
      <w:r>
        <w:rPr>
          <w:b/>
          <w:u w:val="single"/>
        </w:rPr>
        <w:t xml:space="preserve">253711</w:t>
      </w:r>
    </w:p>
    <w:p>
      <w:r>
        <w:t xml:space="preserve">Löytyi transponderi etana!</w:t>
        <w:br/>
        <w:t xml:space="preserve">sisäpiirin räikeimpään miehistöön!</w:t>
        <w:br/>
        <w:t xml:space="preserve">https://t.co/uaaEEPZMz4 #TreCru https://t.co/jW8gjSu6L3 https://t.co/uaaEEPZMz4 #TreCru https://t.co/jW8gjSu6L3</w:t>
      </w:r>
    </w:p>
    <w:p>
      <w:r>
        <w:rPr>
          <w:b/>
          <w:u w:val="single"/>
        </w:rPr>
        <w:t xml:space="preserve">253712</w:t>
      </w:r>
    </w:p>
    <w:p>
      <w:r>
        <w:t xml:space="preserve">"Kykymme tehdä vahinkoa on paljon suurempi" Voitte sanoa sen uudestaan. Ja miten hallitus on "vilpillisesti" resursoinut puolustusta? https://t.co/KrmFBWGTwr...</w:t>
      </w:r>
    </w:p>
    <w:p>
      <w:r>
        <w:rPr>
          <w:b/>
          <w:u w:val="single"/>
        </w:rPr>
        <w:t xml:space="preserve">253713</w:t>
      </w:r>
    </w:p>
    <w:p>
      <w:r>
        <w:t xml:space="preserve">@SpoiledAshley_ @MissXSapphire Lähetän sinulle klipin NF: ssä, kun se on muokattu, teemme "eturauhastutkimuksen", joka on ehdottomasti lääketieteellisesti mahdotonta.</w:t>
      </w:r>
    </w:p>
    <w:p>
      <w:r>
        <w:rPr>
          <w:b/>
          <w:u w:val="single"/>
        </w:rPr>
        <w:t xml:space="preserve">253714</w:t>
      </w:r>
    </w:p>
    <w:p>
      <w:r>
        <w:t xml:space="preserve">@IaspireRadio Ystävällisesti tsekkaa Petrah - Odo feat. Samini &amp;amp; Cynthia Morgan (Prod. by Brainy Beatz) https://t.co/lkracOfGcj https://t.co/lkracOfGcj</w:t>
      </w:r>
    </w:p>
    <w:p>
      <w:r>
        <w:rPr>
          <w:b/>
          <w:u w:val="single"/>
        </w:rPr>
        <w:t xml:space="preserve">253715</w:t>
      </w:r>
    </w:p>
    <w:p>
      <w:r>
        <w:t xml:space="preserve">Sinut tunnetaan joustavuudestasi, ja olet taipuvainen käyttämään sitä ... Lisää Kauris https://t.co/n48XcKL2si</w:t>
      </w:r>
    </w:p>
    <w:p>
      <w:r>
        <w:rPr>
          <w:b/>
          <w:u w:val="single"/>
        </w:rPr>
        <w:t xml:space="preserve">253716</w:t>
      </w:r>
    </w:p>
    <w:p>
      <w:r>
        <w:t xml:space="preserve">Eikö sinulla ole chikaratopia? Olet tehnyt vakavan mutta korjattavissa olevan virheen. Katso kun murskaan muurahaisen ja mieti itseltäsi, miksi lintsaat elämässäsi #shhh https://t.co/oL9FWvenLF https://t.co/oL9FWvenLF</w:t>
      </w:r>
    </w:p>
    <w:p>
      <w:r>
        <w:rPr>
          <w:b/>
          <w:u w:val="single"/>
        </w:rPr>
        <w:t xml:space="preserve">253717</w:t>
      </w:r>
    </w:p>
    <w:p>
      <w:r>
        <w:t xml:space="preserve">Uusi trendikäs GIF tagged confused, um, what just happened, mansplaining, mansplain, priya shah ( https://t.co/JV9DONtuLY ) https://t.co/WOckC7YluC</w:t>
      </w:r>
    </w:p>
    <w:p>
      <w:r>
        <w:rPr>
          <w:b/>
          <w:u w:val="single"/>
        </w:rPr>
        <w:t xml:space="preserve">253718</w:t>
      </w:r>
    </w:p>
    <w:p>
      <w:r>
        <w:t xml:space="preserve">@Impoexpo1 Hei, rakastan seuraamista! Annamme ilmaista teknistä neuvontaa helmikuun ajan. Pitäisikö jokin valvoa sinua öisin? https://t.co/wYXWgoYG9S</w:t>
      </w:r>
    </w:p>
    <w:p>
      <w:r>
        <w:rPr>
          <w:b/>
          <w:u w:val="single"/>
        </w:rPr>
        <w:t xml:space="preserve">253719</w:t>
      </w:r>
    </w:p>
    <w:p>
      <w:r>
        <w:t xml:space="preserve">3 tweepiä seurasi minua viimeisen viikon aikana. Tuntuu mahtavalta! Haluatko sinäkin tuntea olosi mahtavaksi? Tutustu https://t.co/aKzElUDnxY</w:t>
      </w:r>
    </w:p>
    <w:p>
      <w:r>
        <w:rPr>
          <w:b/>
          <w:u w:val="single"/>
        </w:rPr>
        <w:t xml:space="preserve">253720</w:t>
      </w:r>
    </w:p>
    <w:p>
      <w:r>
        <w:t xml:space="preserve">Asha, suloinen 3 v. vanha, hyvä koirien kanssa</w:t>
        <w:br/>
        <w:t xml:space="preserve">Hyvä hihnassa/rakastaa leikkiä</w:t>
        <w:br/>
        <w:t xml:space="preserve">https://t.co/pNYQmG6vpj</w:t>
        <w:br/>
        <w:t xml:space="preserve">@SGSRescue #NC #VA #MD https://t.co/r8vjs5CQpy</w:t>
      </w:r>
    </w:p>
    <w:p>
      <w:r>
        <w:rPr>
          <w:b/>
          <w:u w:val="single"/>
        </w:rPr>
        <w:t xml:space="preserve">253721</w:t>
      </w:r>
    </w:p>
    <w:p>
      <w:r>
        <w:t xml:space="preserve">Ei haittaa, jos kaadun, ei haittaa, jos itken, me jatkamme matkaamme, kyllä jatkamme PLUS ULTRAA! - Izuku Midoriya 😍</w:t>
      </w:r>
    </w:p>
    <w:p>
      <w:r>
        <w:rPr>
          <w:b/>
          <w:u w:val="single"/>
        </w:rPr>
        <w:t xml:space="preserve">253722</w:t>
      </w:r>
    </w:p>
    <w:p>
      <w:r>
        <w:t xml:space="preserve">@Harry_Styles "Autuaita ovat ne, jotka näkevät kauniita asioita vaatimattomissa paikoissa, joissa muut eivät näe mitään", se olet sinä! Voisitko seurata minua? x916,279</w:t>
      </w:r>
    </w:p>
    <w:p>
      <w:r>
        <w:rPr>
          <w:b/>
          <w:u w:val="single"/>
        </w:rPr>
        <w:t xml:space="preserve">253723</w:t>
      </w:r>
    </w:p>
    <w:p>
      <w:r>
        <w:t xml:space="preserve">TN:n osavaltion senaattori myy limonadia, keksejä ja AK-47:ää Nashvillen keskustassa, ja se on mahtavaa https://t.co/hNSHpVZa6S</w:t>
      </w:r>
    </w:p>
    <w:p>
      <w:r>
        <w:rPr>
          <w:b/>
          <w:u w:val="single"/>
        </w:rPr>
        <w:t xml:space="preserve">253724</w:t>
      </w:r>
    </w:p>
    <w:p>
      <w:r>
        <w:t xml:space="preserve">Miksi niin monet uutisorganisaatiot yrittävät viime aikoina mustamaalata youtubettajia? Kuten WSJ ja kaikki muutkin, olette merkityksettömiä, painukaa vittuun.</w:t>
      </w:r>
    </w:p>
    <w:p>
      <w:r>
        <w:rPr>
          <w:b/>
          <w:u w:val="single"/>
        </w:rPr>
        <w:t xml:space="preserve">253725</w:t>
      </w:r>
    </w:p>
    <w:p>
      <w:r>
        <w:t xml:space="preserve">@Liquid_Galaxy En tiennyt, että atlas, maailmankartan esitys, on vastuussa persona 5:n sekoilusta.</w:t>
      </w:r>
    </w:p>
    <w:p>
      <w:r>
        <w:rPr>
          <w:b/>
          <w:u w:val="single"/>
        </w:rPr>
        <w:t xml:space="preserve">253726</w:t>
      </w:r>
    </w:p>
    <w:p>
      <w:r>
        <w:t xml:space="preserve">kun taideopettajasi pyytää todisteita selkävaivoista ja mietit, onko sinulla edes jotain, joka osoittaa fyysisesti, mikä on vialla.</w:t>
      </w:r>
    </w:p>
    <w:p>
      <w:r>
        <w:rPr>
          <w:b/>
          <w:u w:val="single"/>
        </w:rPr>
        <w:t xml:space="preserve">253727</w:t>
      </w:r>
    </w:p>
    <w:p>
      <w:r>
        <w:t xml:space="preserve">Kuuntele Numbers by @Lemonade_Kid Kid with backing vocals by myself #np on #SoundCloud #synth #programelectricity🎵 https://t.co/NbX4NVwTX4</w:t>
      </w:r>
    </w:p>
    <w:p>
      <w:r>
        <w:rPr>
          <w:b/>
          <w:u w:val="single"/>
        </w:rPr>
        <w:t xml:space="preserve">253728</w:t>
      </w:r>
    </w:p>
    <w:p>
      <w:r>
        <w:t xml:space="preserve">Kun #tallennustuotteiden toimittajat pyrkivät kumppaniksi #Amazon #Cloudin kanssa, @Tegile kulkee eri tietä. Tapaa #IntelliDrone: https://t.co/CzA3OAMhgp.</w:t>
      </w:r>
    </w:p>
    <w:p>
      <w:r>
        <w:rPr>
          <w:b/>
          <w:u w:val="single"/>
        </w:rPr>
        <w:t xml:space="preserve">253729</w:t>
      </w:r>
    </w:p>
    <w:p>
      <w:r>
        <w:t xml:space="preserve">D.K. Metcalf on tänä keväänä terve, mikä on ollut muistutus hänen pelintekokyvystään WR:ssä. #OleMiss https://t.co/LH4u0r6JKi https://t.co/SVyjjk8VEi</w:t>
      </w:r>
    </w:p>
    <w:p>
      <w:r>
        <w:rPr>
          <w:b/>
          <w:u w:val="single"/>
        </w:rPr>
        <w:t xml:space="preserve">253730</w:t>
      </w:r>
    </w:p>
    <w:p>
      <w:r>
        <w:t xml:space="preserve">FM nostaa hintoja,</w:t>
        <w:br/>
        <w:t xml:space="preserve">poistaa tukia tai määrää uusia veroja kerätäkseen kansalta varoja velkojen maksuun... https://t.co/agZWdYQoX3</w:t>
      </w:r>
    </w:p>
    <w:p>
      <w:r>
        <w:rPr>
          <w:b/>
          <w:u w:val="single"/>
        </w:rPr>
        <w:t xml:space="preserve">253731</w:t>
      </w:r>
    </w:p>
    <w:p>
      <w:r>
        <w:t xml:space="preserve">Mitä tahansa teenkin, te ette aina ole vaikuttuneita ja sanotte aina, että se ei riitä. Et ole tyytyväinen.</w:t>
      </w:r>
    </w:p>
    <w:p>
      <w:r>
        <w:rPr>
          <w:b/>
          <w:u w:val="single"/>
        </w:rPr>
        <w:t xml:space="preserve">253732</w:t>
      </w:r>
    </w:p>
    <w:p>
      <w:r>
        <w:t xml:space="preserve">Olet nyt voima, jonka kanssa on laskettava, minne ikinä menetkin, ja ... Lisää Oinas https://t.co/jdazXHQHLJ</w:t>
      </w:r>
    </w:p>
    <w:p>
      <w:r>
        <w:rPr>
          <w:b/>
          <w:u w:val="single"/>
        </w:rPr>
        <w:t xml:space="preserve">253733</w:t>
      </w:r>
    </w:p>
    <w:p>
      <w:r>
        <w:t xml:space="preserve">Tuntui kuin #lufc muutama kuukausi sitten, kun tunsimme pysäyttämätön Toivottavasti se on takaisin nyt joukkue spirt ja positiivisuus! #lufc #MOT</w:t>
      </w:r>
    </w:p>
    <w:p>
      <w:r>
        <w:rPr>
          <w:b/>
          <w:u w:val="single"/>
        </w:rPr>
        <w:t xml:space="preserve">253734</w:t>
      </w:r>
    </w:p>
    <w:p>
      <w:r>
        <w:t xml:space="preserve">@YourAnonNews Ottaen huomioon EFF:n raportin @verizon #malware, ehkä antaa huuto siitä, miten peruuttaa heidän vakoilunsa perseet? https://t.co/6cfKrSbNCa</w:t>
      </w:r>
    </w:p>
    <w:p>
      <w:r>
        <w:rPr>
          <w:b/>
          <w:u w:val="single"/>
        </w:rPr>
        <w:t xml:space="preserve">253735</w:t>
      </w:r>
    </w:p>
    <w:p>
      <w:r>
        <w:t xml:space="preserve">Smut University 2013 - Sell the Sizzle, Not the Steak by Gemgirl65 (@pattinspired) https://t.co/T4RO5bo26D Tsekkaa!</w:t>
      </w:r>
    </w:p>
    <w:p>
      <w:r>
        <w:rPr>
          <w:b/>
          <w:u w:val="single"/>
        </w:rPr>
        <w:t xml:space="preserve">253736</w:t>
      </w:r>
    </w:p>
    <w:p>
      <w:r>
        <w:t xml:space="preserve">@JajaPhD lmao 😂 olit liberalismin mestari, tuomitset minut siitä, että pidän näppylöistä SO:n kasvoilla? Na you wan burst am?</w:t>
      </w:r>
    </w:p>
    <w:p>
      <w:r>
        <w:rPr>
          <w:b/>
          <w:u w:val="single"/>
        </w:rPr>
        <w:t xml:space="preserve">253737</w:t>
      </w:r>
    </w:p>
    <w:p>
      <w:r>
        <w:t xml:space="preserve">Dratini 35.6% (4/1/11/Dragon Breath/Wrap) kunnes 10:05:16am (29m 22s).</w:t>
        <w:br/>
        <w:t xml:space="preserve">lvl30+ CP:474 (L23)</w:t>
        <w:br/>
        <w:t xml:space="preserve">https://t.co/C0Az3Iqah6</w:t>
      </w:r>
    </w:p>
    <w:p>
      <w:r>
        <w:rPr>
          <w:b/>
          <w:u w:val="single"/>
        </w:rPr>
        <w:t xml:space="preserve">253738</w:t>
      </w:r>
    </w:p>
    <w:p>
      <w:r>
        <w:t xml:space="preserve">Uusi #sääuutispostaus: "Debbie jatkaa tulvauhkaa Kaakkois-Queenslandissa, jossa joet ovat paisuneet ja... https://t.co/4bs97lMDvr https://t.co/4bs97lMDvr</w:t>
      </w:r>
    </w:p>
    <w:p>
      <w:r>
        <w:rPr>
          <w:b/>
          <w:u w:val="single"/>
        </w:rPr>
        <w:t xml:space="preserve">253739</w:t>
      </w:r>
    </w:p>
    <w:p>
      <w:r>
        <w:t xml:space="preserve">@ellladlf DM meille, mikä rakennus/huone &amp;amp; katsomme, jos on olemassa keino. Yritä myös löytää lähin osasto/korkeakoulun toimisto - heillä voi olla pääsy...</w:t>
      </w:r>
    </w:p>
    <w:p>
      <w:r>
        <w:rPr>
          <w:b/>
          <w:u w:val="single"/>
        </w:rPr>
        <w:t xml:space="preserve">253740</w:t>
      </w:r>
    </w:p>
    <w:p>
      <w:r>
        <w:t xml:space="preserve">A642 Morganiitti, musta onyx &amp;amp; 925 hopea Overlay korvakorut 1.8" Korut https://t.co/xDlx5Ldqs9 https://t.co/wnX7lpvBBV https://t.co/wnX7lpvBBV</w:t>
      </w:r>
    </w:p>
    <w:p>
      <w:r>
        <w:rPr>
          <w:b/>
          <w:u w:val="single"/>
        </w:rPr>
        <w:t xml:space="preserve">253741</w:t>
      </w:r>
    </w:p>
    <w:p>
      <w:r>
        <w:t xml:space="preserve">Minun luultavasti pitäisi olla tottunut kaikkiin paskoihin asioihin, joita minulle tapahtuu, mutta en ole selvästi, koska itken yhä kaiken tämän takia 😭.</w:t>
      </w:r>
    </w:p>
    <w:p>
      <w:r>
        <w:rPr>
          <w:b/>
          <w:u w:val="single"/>
        </w:rPr>
        <w:t xml:space="preserve">253742</w:t>
      </w:r>
    </w:p>
    <w:p>
      <w:r>
        <w:t xml:space="preserve">Pelasin Paradise Island 2:n Sandy Caps -minipeliä, ja pistemääräni oli: 493 #ParadiseIsland2 #GameInsight</w:t>
      </w:r>
    </w:p>
    <w:p>
      <w:r>
        <w:rPr>
          <w:b/>
          <w:u w:val="single"/>
        </w:rPr>
        <w:t xml:space="preserve">253743</w:t>
      </w:r>
    </w:p>
    <w:p>
      <w:r>
        <w:t xml:space="preserve">@Jopwell Kun ystävä soittaa sinulle ja kertoo, että työpaikkasi käyttää vanhoja kuvia sinusta #monimuotoisuussyistä</w:t>
      </w:r>
    </w:p>
    <w:p>
      <w:r>
        <w:rPr>
          <w:b/>
          <w:u w:val="single"/>
        </w:rPr>
        <w:t xml:space="preserve">253744</w:t>
      </w:r>
    </w:p>
    <w:p>
      <w:r>
        <w:t xml:space="preserve">@TeamHelp1D @radiodisney Hyvä Charlote SUUNTAA MADRUGAM</w:t>
        <w:br/>
        <w:t xml:space="preserve">#OneDirection #YouKnowYouLoveThem @radiodisney</w:t>
      </w:r>
    </w:p>
    <w:p>
      <w:r>
        <w:rPr>
          <w:b/>
          <w:u w:val="single"/>
        </w:rPr>
        <w:t xml:space="preserve">253745</w:t>
      </w:r>
    </w:p>
    <w:p>
      <w:r>
        <w:t xml:space="preserve">Tai sitten he menevät pelaamaan golfia ja puhuvat BLOTUSin uusista tavaramerkkihuorista. Linjan laajentamissuunnitelmista jne. @resist_nv https://t.co/MbU8RQYO0z</w:t>
      </w:r>
    </w:p>
    <w:p>
      <w:r>
        <w:rPr>
          <w:b/>
          <w:u w:val="single"/>
        </w:rPr>
        <w:t xml:space="preserve">253746</w:t>
      </w:r>
    </w:p>
    <w:p>
      <w:r>
        <w:t xml:space="preserve">Ja he haluavat hänen eroavan?  Tehkää työtänne ja olkaa läsnä kollegojenne puheissa.  Uskomatonta.  #NeverthelessShePersisted https://t.co/gghLUxY47z https://t.co/gghLUxY47z</w:t>
      </w:r>
    </w:p>
    <w:p>
      <w:r>
        <w:rPr>
          <w:b/>
          <w:u w:val="single"/>
        </w:rPr>
        <w:t xml:space="preserve">253747</w:t>
      </w:r>
    </w:p>
    <w:p>
      <w:r>
        <w:t xml:space="preserve">@AnnCoulter Koska hallitus velvoittaa sinut ostamaan sairausvakuutuksen on täysin perustuslaillinen....right?</w:t>
        <w:t xml:space="preserve">#PainefulTruth</w:t>
        <w:br/>
        <w:t xml:space="preserve">https://t.co/JZgkzQBBmR</w:t>
      </w:r>
    </w:p>
    <w:p>
      <w:r>
        <w:rPr>
          <w:b/>
          <w:u w:val="single"/>
        </w:rPr>
        <w:t xml:space="preserve">253748</w:t>
      </w:r>
    </w:p>
    <w:p>
      <w:r>
        <w:t xml:space="preserve">@leahespaulding Autamme sinua pitämään siitä kiinni! Miten olisi vapaalippu! https://t.co/wFVnqsxgIu Vuodesta 2017 tulee sinun vuotesi! ^CR</w:t>
      </w:r>
    </w:p>
    <w:p>
      <w:r>
        <w:rPr>
          <w:b/>
          <w:u w:val="single"/>
        </w:rPr>
        <w:t xml:space="preserve">253749</w:t>
      </w:r>
    </w:p>
    <w:p>
      <w:r>
        <w:t xml:space="preserve">Jokaiselle omistautuneelle jäsenelle #Teamefe:ssä, vahvimmassa joukkueessa, jonka olemme koskaan nähneet! Jumala antaa teille kaikille hyvän todistuksen, kun äänestätte @EfeMoney https://t.co/g4i9RWK1vH https://t.co/g4i9RWK1vH</w:t>
      </w:r>
    </w:p>
    <w:p>
      <w:r>
        <w:rPr>
          <w:b/>
          <w:u w:val="single"/>
        </w:rPr>
        <w:t xml:space="preserve">253750</w:t>
      </w:r>
    </w:p>
    <w:p>
      <w:r>
        <w:t xml:space="preserve">HarvardBiz: Harvard Harvard: Viimeinen mahdollisuus säästää 20% tilauksestasi! Hanki menestyäksesi tarvitsemasi kirjat, artikkelit ja työkalut. Käytä koodia MAR20.... ...</w:t>
      </w:r>
    </w:p>
    <w:p>
      <w:r>
        <w:rPr>
          <w:b/>
          <w:u w:val="single"/>
        </w:rPr>
        <w:t xml:space="preserve">253751</w:t>
      </w:r>
    </w:p>
    <w:p>
      <w:r>
        <w:t xml:space="preserve">Tykkäsin @butflbrwnbbydol @YouTube-videosta https://t.co/38iAnnpiGh Kuinka vaalentaa tummia sisäreisiä nopeasti ja luonnollisesti.</w:t>
      </w:r>
    </w:p>
    <w:p>
      <w:r>
        <w:rPr>
          <w:b/>
          <w:u w:val="single"/>
        </w:rPr>
        <w:t xml:space="preserve">253752</w:t>
      </w:r>
    </w:p>
    <w:p>
      <w:r>
        <w:t xml:space="preserve">Miljardööri Mark Cuban: Trump: Trump liian tietämätön tehdäkseen yhteistyötä venäläisten kanssa https://t.co/yoph4skme0 https://t.co/ZGoIp4EMUL https://t.co/ZGoIp4EMUL</w:t>
      </w:r>
    </w:p>
    <w:p>
      <w:r>
        <w:rPr>
          <w:b/>
          <w:u w:val="single"/>
        </w:rPr>
        <w:t xml:space="preserve">253753</w:t>
      </w:r>
    </w:p>
    <w:p>
      <w:r>
        <w:t xml:space="preserve">Nämä ovat ne kosmiset aallot, joita olet odottanut, joten tartu... Lisää Oinas https://t.co/8sFiBNkq2Q</w:t>
      </w:r>
    </w:p>
    <w:p>
      <w:r>
        <w:rPr>
          <w:b/>
          <w:u w:val="single"/>
        </w:rPr>
        <w:t xml:space="preserve">253754</w:t>
      </w:r>
    </w:p>
    <w:p>
      <w:r>
        <w:t xml:space="preserve">Oletko koskaan käyttänyt WeddingSiten suunnittelutyökaluja? Haluamme kuulla SINUN mielipiteesi: https://t.co/WTAglEclmO https://t.co/bIVgbEo318</w:t>
      </w:r>
    </w:p>
    <w:p>
      <w:r>
        <w:rPr>
          <w:b/>
          <w:u w:val="single"/>
        </w:rPr>
        <w:t xml:space="preserve">253755</w:t>
      </w:r>
    </w:p>
    <w:p>
      <w:r>
        <w:t xml:space="preserve">@DocsNotCops @DHgovuk Loistavaa pyytää ihmisiltä henkilöllisyystodistusta protestina. kiitos aloitteestanne ja toiminnastanne.</w:t>
      </w:r>
    </w:p>
    <w:p>
      <w:r>
        <w:rPr>
          <w:b/>
          <w:u w:val="single"/>
        </w:rPr>
        <w:t xml:space="preserve">253756</w:t>
      </w:r>
    </w:p>
    <w:p>
      <w:r>
        <w:t xml:space="preserve">@GWBycer Ongelmana on, että joko makaa ympäriinsä nukkumatta tai joutuu väkisin nousemaan aikaisin ja on sitten väsynyt koko päivän. :-(</w:t>
      </w:r>
    </w:p>
    <w:p>
      <w:r>
        <w:rPr>
          <w:b/>
          <w:u w:val="single"/>
        </w:rPr>
        <w:t xml:space="preserve">253757</w:t>
      </w:r>
    </w:p>
    <w:p>
      <w:r>
        <w:t xml:space="preserve">@Caboose_XBL hei Caboose nimeni on Owen, mutta kirjoitan sen Eoin teetkö aihe paikallisen pelin vaihdejärjestelmä epäoikeudenmukaisuus 2</w:t>
      </w:r>
    </w:p>
    <w:p>
      <w:r>
        <w:rPr>
          <w:b/>
          <w:u w:val="single"/>
        </w:rPr>
        <w:t xml:space="preserve">253758</w:t>
      </w:r>
    </w:p>
    <w:p>
      <w:r>
        <w:t xml:space="preserve">@o_guest @StatModeling @the100ci Kuvittele, miten järkyttyneitä olimme, kun saimme tietää. Viime viikot ovat olleet hulluja.</w:t>
      </w:r>
    </w:p>
    <w:p>
      <w:r>
        <w:rPr>
          <w:b/>
          <w:u w:val="single"/>
        </w:rPr>
        <w:t xml:space="preserve">253759</w:t>
      </w:r>
    </w:p>
    <w:p>
      <w:r>
        <w:t xml:space="preserve">Hänen katseensa osui suoraan silmiin, hän tuijotti tyttöä suoraan silmiin ja naurahti hieman. "No nyt sinulla on yksi." https://t.co/2TcxRKpMtv</w:t>
      </w:r>
    </w:p>
    <w:p>
      <w:r>
        <w:rPr>
          <w:b/>
          <w:u w:val="single"/>
        </w:rPr>
        <w:t xml:space="preserve">253760</w:t>
      </w:r>
    </w:p>
    <w:p>
      <w:r>
        <w:t xml:space="preserve">Tohtori Amanda Glew: Pet Insurance and Bogart's Legacy</w:t>
        <w:br/>
        <w:br/>
        <w:t xml:space="preserve">Pet Insurance and Bogart's Legacy - by Dr. Amanda Glew</w:t>
        <w:br/>
        <w:br/>
        <w:t xml:space="preserve">https://t.co/3mGBkcid2W https://t.co/3mGBkcid2W</w:t>
      </w:r>
    </w:p>
    <w:p>
      <w:r>
        <w:rPr>
          <w:b/>
          <w:u w:val="single"/>
        </w:rPr>
        <w:t xml:space="preserve">253761</w:t>
      </w:r>
    </w:p>
    <w:p>
      <w:r>
        <w:t xml:space="preserve">Tule mukaan 4.6. oppimaan, miten Apple ja MicroStrategy mobilisoivat vähittäiskauppojen toimintaa https://t.co/yfpnh30mBq</w:t>
      </w:r>
    </w:p>
    <w:p>
      <w:r>
        <w:rPr>
          <w:b/>
          <w:u w:val="single"/>
        </w:rPr>
        <w:t xml:space="preserve">253762</w:t>
      </w:r>
    </w:p>
    <w:p>
      <w:r>
        <w:t xml:space="preserve">Synnytyksen jälkeinen pilates. Palauta ydin ja löydä lantionpohjasi. Liity tähän hauskaan ryhmään, joka antaa sinulle itseluottamusta ja... https://t.co/YWoKwdyOMk https://t.co/YWoKwdyOMk</w:t>
      </w:r>
    </w:p>
    <w:p>
      <w:r>
        <w:rPr>
          <w:b/>
          <w:u w:val="single"/>
        </w:rPr>
        <w:t xml:space="preserve">253763</w:t>
      </w:r>
    </w:p>
    <w:p>
      <w:r>
        <w:t xml:space="preserve">@FaithTheology Outoa. Outo. Kielen erityispiirteet. Itse asiassa ympärileikkaus on vähän kirosana - joillekin - myös englanniksi!</w:t>
      </w:r>
    </w:p>
    <w:p>
      <w:r>
        <w:rPr>
          <w:b/>
          <w:u w:val="single"/>
        </w:rPr>
        <w:t xml:space="preserve">253764</w:t>
      </w:r>
    </w:p>
    <w:p>
      <w:r>
        <w:t xml:space="preserve">18 uutta tweepiä seurasi minua viime viikolla. Löydän merkityksellisiä ihmisiä seurattavaksi https://t.co/k4tj6QWB3V #CopyFollowers-toiminnolla.</w:t>
      </w:r>
    </w:p>
    <w:p>
      <w:r>
        <w:rPr>
          <w:b/>
          <w:u w:val="single"/>
        </w:rPr>
        <w:t xml:space="preserve">253765</w:t>
      </w:r>
    </w:p>
    <w:p>
      <w:r>
        <w:t xml:space="preserve">#royal Prinssi Philip tutkii nukkea, joka on esillä osana York Collegen opiskelijoiden suunnittelemien keskiaikaisten pukujen näyttelyä, 2012 https://t.co/ZuniA3aOvv</w:t>
      </w:r>
    </w:p>
    <w:p>
      <w:r>
        <w:rPr>
          <w:b/>
          <w:u w:val="single"/>
        </w:rPr>
        <w:t xml:space="preserve">253766</w:t>
      </w:r>
    </w:p>
    <w:p>
      <w:r>
        <w:t xml:space="preserve">@joeypapadakos Hemmo, olemme todella pahoillamme tästä. Sallitaanko siellä kaloja? Vai onko heillä laaja lemmikkieläinkielto?</w:t>
      </w:r>
    </w:p>
    <w:p>
      <w:r>
        <w:rPr>
          <w:b/>
          <w:u w:val="single"/>
        </w:rPr>
        <w:t xml:space="preserve">253767</w:t>
      </w:r>
    </w:p>
    <w:p>
      <w:r>
        <w:t xml:space="preserve">Uskokaa uskomuksianne ... Epäilkää epäilyksenne, jos ette usko ... Epäile uskomuksiasi. - Rich Simmonds #quote</w:t>
      </w:r>
    </w:p>
    <w:p>
      <w:r>
        <w:rPr>
          <w:b/>
          <w:u w:val="single"/>
        </w:rPr>
        <w:t xml:space="preserve">253768</w:t>
      </w:r>
    </w:p>
    <w:p>
      <w:r>
        <w:t xml:space="preserve">❗❗❗#AFROBEATSMAYHEM❗❗❗❗AFROCAM X AFRONATION 01-05-17 ballarecambridge</w:t>
        <w:br/>
        <w:t xml:space="preserve">LIPUT :... https://t.co/LzkHJ1xbC6</w:t>
      </w:r>
    </w:p>
    <w:p>
      <w:r>
        <w:rPr>
          <w:b/>
          <w:u w:val="single"/>
        </w:rPr>
        <w:t xml:space="preserve">253769</w:t>
      </w:r>
    </w:p>
    <w:p>
      <w:r>
        <w:t xml:space="preserve">Tykkäsin @YouTube-videosta https://t.co/eKprsQgkjW Corey Finesse &amp;amp; HoWie DoDat - mitä raha tekee</w:t>
      </w:r>
    </w:p>
    <w:p>
      <w:r>
        <w:rPr>
          <w:b/>
          <w:u w:val="single"/>
        </w:rPr>
        <w:t xml:space="preserve">253770</w:t>
      </w:r>
    </w:p>
    <w:p>
      <w:r>
        <w:t xml:space="preserve">@LibDemPress @timfarron "Jos osaat väistää jakoavainta, osaat väistää palloa" - epäilen, että tämä hallitus ei ole mikään keskivertojoukkueen kuntosali. David Davis = White Goodman kuitenkin</w:t>
      </w:r>
    </w:p>
    <w:p>
      <w:r>
        <w:rPr>
          <w:b/>
          <w:u w:val="single"/>
        </w:rPr>
        <w:t xml:space="preserve">253771</w:t>
      </w:r>
    </w:p>
    <w:p>
      <w:r>
        <w:t xml:space="preserve">Uusi #speaker-profiilini @GothamArtists innoissani saadessani työskennellä näiden ihmisten kanssa https://t.co/jyUDzH45Dr #KeynoteSpeaker</w:t>
      </w:r>
    </w:p>
    <w:p>
      <w:r>
        <w:rPr>
          <w:b/>
          <w:u w:val="single"/>
        </w:rPr>
        <w:t xml:space="preserve">253772</w:t>
      </w:r>
    </w:p>
    <w:p>
      <w:r>
        <w:t xml:space="preserve">Meillä #QSprayllä on #Birchmeier DR-5 Duster ja kaikki osat ja tarvikkeet https://t.co/8qwXr31lw3 #pestcontrol #termites https://t.co/HJ9W0UWPYY</w:t>
      </w:r>
    </w:p>
    <w:p>
      <w:r>
        <w:rPr>
          <w:b/>
          <w:u w:val="single"/>
        </w:rPr>
        <w:t xml:space="preserve">253773</w:t>
      </w:r>
    </w:p>
    <w:p>
      <w:r>
        <w:t xml:space="preserve">Pidä silmäsi auki.</w:t>
        <w:t xml:space="preserve">Uusi verkkosivustomme on tulossa pian ja olemme innoissamme! 😆</w:t>
        <w:br/>
        <w:br/>
        <w:t xml:space="preserve">Sillä välin... https://t</w:t>
      </w:r>
    </w:p>
    <w:p>
      <w:r>
        <w:rPr>
          <w:b/>
          <w:u w:val="single"/>
        </w:rPr>
        <w:t xml:space="preserve">253774</w:t>
      </w:r>
    </w:p>
    <w:p>
      <w:r>
        <w:t xml:space="preserve">On aikoja, jolloin sinun on noustava seisomaan ja sanottava mielipiteesi. Etenkin, jos se koskee ihmisiä, joista välitämme. TOMIHO ForWANSAPANATAYM https://t.co/wmomQmgV4Y https://t.co/wmomQmgV4Y</w:t>
      </w:r>
    </w:p>
    <w:p>
      <w:r>
        <w:rPr>
          <w:b/>
          <w:u w:val="single"/>
        </w:rPr>
        <w:t xml:space="preserve">253775</w:t>
      </w:r>
    </w:p>
    <w:p>
      <w:r>
        <w:t xml:space="preserve">Loistava verkostoitumislounas!@OUIQC @OUPublicAffairs!!! Kanssa @ArdmoreBeauty &amp;amp; @OwassoSNI &amp;amp; Muskogee Mayor @keepOKbeautiful #Goodfood</w:t>
      </w:r>
    </w:p>
    <w:p>
      <w:r>
        <w:rPr>
          <w:b/>
          <w:u w:val="single"/>
        </w:rPr>
        <w:t xml:space="preserve">253776</w:t>
      </w:r>
    </w:p>
    <w:p>
      <w:r>
        <w:t xml:space="preserve">@RiotSupport @tigerxenvy @LeagueOfLegends @draggles Ei se mitään Riot bb. ;-; Rakastan sinua edelleen ja olen saanut yhteyden uuteen ystävääni. 😂</w:t>
      </w:r>
    </w:p>
    <w:p>
      <w:r>
        <w:rPr>
          <w:b/>
          <w:u w:val="single"/>
        </w:rPr>
        <w:t xml:space="preserve">253777</w:t>
      </w:r>
    </w:p>
    <w:p>
      <w:r>
        <w:t xml:space="preserve">Päivän kolmas #elokuva #arvostelu nyt verkossa: https://t.co/dRgC135hm5</w:t>
        <w:br/>
        <w:t xml:space="preserve">@ArrowFilmsVideo @fetchpublicity</w:t>
        <w:br/>
        <w:t xml:space="preserve">Have a brew &amp;; have a read. https://t.co/K5RDDJeE8S</w:t>
      </w:r>
    </w:p>
    <w:p>
      <w:r>
        <w:rPr>
          <w:b/>
          <w:u w:val="single"/>
        </w:rPr>
        <w:t xml:space="preserve">253778</w:t>
      </w:r>
    </w:p>
    <w:p>
      <w:r>
        <w:t xml:space="preserve">[Mixtape] Kasettinauhaklassikot (Hypnotize Minds) :: #GetItLIVE! https://t.co/68fomKvMvW @DGBastard @DjDowJones504 @iAmDjBreakemoff @iAmDjBreakemoff</w:t>
      </w:r>
    </w:p>
    <w:p>
      <w:r>
        <w:rPr>
          <w:b/>
          <w:u w:val="single"/>
        </w:rPr>
        <w:t xml:space="preserve">253779</w:t>
      </w:r>
    </w:p>
    <w:p>
      <w:r>
        <w:t xml:space="preserve">Olen ylpeä voidessani virallisesti paljastaa Wisdom Graphic Design ja Editing! Tutustu siihen täällä: https://t.co/VDOOyAe3GY ja tilaa!</w:t>
      </w:r>
    </w:p>
    <w:p>
      <w:r>
        <w:rPr>
          <w:b/>
          <w:u w:val="single"/>
        </w:rPr>
        <w:t xml:space="preserve">253780</w:t>
      </w:r>
    </w:p>
    <w:p>
      <w:r>
        <w:t xml:space="preserve">@SeanSheehanBA Jos tämä osoittautuu ongelmaksi, onko mielestäsi tarpeeksi esimerkkejä siitä, että varhainen punnitus on ongelma ja siitä pitäisi luopua?</w:t>
      </w:r>
    </w:p>
    <w:p>
      <w:r>
        <w:rPr>
          <w:b/>
          <w:u w:val="single"/>
        </w:rPr>
        <w:t xml:space="preserve">253781</w:t>
      </w:r>
    </w:p>
    <w:p>
      <w:r>
        <w:t xml:space="preserve">55 työpaikkaa Nishtar Hospital Multan</w:t>
        <w:br/>
        <w:br/>
        <w:t xml:space="preserve">Hamen Seuraa krny ky ley</w:t>
        <w:br/>
        <w:t xml:space="preserve">Seuraa Youthsspower</w:t>
        <w:br/>
        <w:t xml:space="preserve">Likh kr 40404 per sms kren</w:t>
      </w:r>
    </w:p>
    <w:p>
      <w:r>
        <w:rPr>
          <w:b/>
          <w:u w:val="single"/>
        </w:rPr>
        <w:t xml:space="preserve">253782</w:t>
      </w:r>
    </w:p>
    <w:p>
      <w:r>
        <w:t xml:space="preserve">Oletko kuullut 'DuffleBag(Prod by LrdaProducer)' LilLr21:n #SoundCloudissa? #np https://t.co/qSX6dWJJ6W #Beats</w:t>
      </w:r>
    </w:p>
    <w:p>
      <w:r>
        <w:rPr>
          <w:b/>
          <w:u w:val="single"/>
        </w:rPr>
        <w:t xml:space="preserve">253783</w:t>
      </w:r>
    </w:p>
    <w:p>
      <w:r>
        <w:t xml:space="preserve">10 tapaa torjua seksuaalista väkivaltaa kampuksella - https://t.co/48cCyHFFNZ #SexualAssaultAssaultAwarenessMonth #SAAM #ItsOnUs</w:t>
      </w:r>
    </w:p>
    <w:p>
      <w:r>
        <w:rPr>
          <w:b/>
          <w:u w:val="single"/>
        </w:rPr>
        <w:t xml:space="preserve">253784</w:t>
      </w:r>
    </w:p>
    <w:p>
      <w:r>
        <w:t xml:space="preserve">@greggutfeld Onko niin vaikea uskoa, että et voi tehdä kaikkia velvollisuuksiasi ja silti nähdä fox-uutisia? Msnbc:lle tai CNN:lle en kuitenkaan koskaan löytäisi aikaa. Moraalia.</w:t>
      </w:r>
    </w:p>
    <w:p>
      <w:r>
        <w:rPr>
          <w:b/>
          <w:u w:val="single"/>
        </w:rPr>
        <w:t xml:space="preserve">253785</w:t>
      </w:r>
    </w:p>
    <w:p>
      <w:r>
        <w:t xml:space="preserve">@Doranimated helmikuussa 2016 Venäjän ja Iranin "liitosta". Sitä ei tuolloin tunnustettu. @shadihamid @benjaminwittes @BrookingsFP https://t.co/zeuqM6Jibu https://t.co/zeuqM6Jibu</w:t>
      </w:r>
    </w:p>
    <w:p>
      <w:r>
        <w:rPr>
          <w:b/>
          <w:u w:val="single"/>
        </w:rPr>
        <w:t xml:space="preserve">253786</w:t>
      </w:r>
    </w:p>
    <w:p>
      <w:r>
        <w:t xml:space="preserve">Voitin Moskovan etapin 189 pisteellä! Haasta minut nyt![https://t.co/BxNogecuyX] #Bowling_King https://t.co/6WRQUcbY0X</w:t>
      </w:r>
    </w:p>
    <w:p>
      <w:r>
        <w:rPr>
          <w:b/>
          <w:u w:val="single"/>
        </w:rPr>
        <w:t xml:space="preserve">253787</w:t>
      </w:r>
    </w:p>
    <w:p>
      <w:r>
        <w:t xml:space="preserve">Olemme kääntämässä ajan kättä taaksepäin tässä maassa valitun presidenttinne ansiosta. Häntä on valvottava enemmän.</w:t>
      </w:r>
    </w:p>
    <w:p>
      <w:r>
        <w:rPr>
          <w:b/>
          <w:u w:val="single"/>
        </w:rPr>
        <w:t xml:space="preserve">253788</w:t>
      </w:r>
    </w:p>
    <w:p>
      <w:r>
        <w:t xml:space="preserve">"Luontokuvaajien" harjoittama villipöllöjen syöttihuijaus: https://t.co/R6pf3gGMcu https://t.co/Sgw4YLNJST</w:t>
      </w:r>
    </w:p>
    <w:p>
      <w:r>
        <w:rPr>
          <w:b/>
          <w:u w:val="single"/>
        </w:rPr>
        <w:t xml:space="preserve">253789</w:t>
      </w:r>
    </w:p>
    <w:p>
      <w:r>
        <w:t xml:space="preserve">Tutustu kolmeen Disrupt NY Startup Spotlight -yritykseemme: Duo Security, Lemonade ja Tala https://t.co/8UvWmnLV7N https://t.co/8UvWmnLV7N</w:t>
      </w:r>
    </w:p>
    <w:p>
      <w:r>
        <w:rPr>
          <w:b/>
          <w:u w:val="single"/>
        </w:rPr>
        <w:t xml:space="preserve">253790</w:t>
      </w:r>
    </w:p>
    <w:p>
      <w:r>
        <w:t xml:space="preserve">Itsensä rakastamisen oppiminen on luultavasti yksi vaikeimmista asioista joillekin ihmisille.</w:t>
        <w:br/>
        <w:t xml:space="preserve"> Päästä pois... https://t.co/cZyLoqNgNC</w:t>
      </w:r>
    </w:p>
    <w:p>
      <w:r>
        <w:rPr>
          <w:b/>
          <w:u w:val="single"/>
        </w:rPr>
        <w:t xml:space="preserve">253791</w:t>
      </w:r>
    </w:p>
    <w:p>
      <w:r>
        <w:t xml:space="preserve">@ex_stayzilla @dhanyarajendran Toimittajat ja media työskentelevät vain rahasta!!! Et voi odottaa rehellisyyttä heiltä. Mottomme on saada oikeutta Yogille!</w:t>
      </w:r>
    </w:p>
    <w:p>
      <w:r>
        <w:rPr>
          <w:b/>
          <w:u w:val="single"/>
        </w:rPr>
        <w:t xml:space="preserve">253792</w:t>
      </w:r>
    </w:p>
    <w:p>
      <w:r>
        <w:t xml:space="preserve">en tiedä, jos haluaisin mieluummin nähdä lehdet tukehduttaa niiden playoff paikalla pois, tai saada pyyhkäisi ensimmäisellä kierroksella korkit</w:t>
      </w:r>
    </w:p>
    <w:p>
      <w:r>
        <w:rPr>
          <w:b/>
          <w:u w:val="single"/>
        </w:rPr>
        <w:t xml:space="preserve">253793</w:t>
      </w:r>
    </w:p>
    <w:p>
      <w:r>
        <w:t xml:space="preserve">"Haluan vain viedä sinut minne vain haluat, Voisimme mennä ulos minä päivänä tahansa, minä yönä tahansa, Kulta, vien sinut sinne." - One Direction</w:t>
      </w:r>
    </w:p>
    <w:p>
      <w:r>
        <w:rPr>
          <w:b/>
          <w:u w:val="single"/>
        </w:rPr>
        <w:t xml:space="preserve">253794</w:t>
      </w:r>
    </w:p>
    <w:p>
      <w:r>
        <w:t xml:space="preserve">Toinen 5 tähden arvostelu tälle toiminta / trillerille, jonka taustalla on Vatikaani!  Tsekkaa itse https://t.co/yS3ANix4CM #RT</w:t>
      </w:r>
    </w:p>
    <w:p>
      <w:r>
        <w:rPr>
          <w:b/>
          <w:u w:val="single"/>
        </w:rPr>
        <w:t xml:space="preserve">253795</w:t>
      </w:r>
    </w:p>
    <w:p>
      <w:r>
        <w:t xml:space="preserve">@ESquarecinemas Minusta tämä on hyvin häiritsevää, miten joku voi ajatella liittää Batmanin Krishiin😵😵</w:t>
        <w:br/>
        <w:t xml:space="preserve">Batman on LEGEND.Please vaihda tämä juliste https://t.co/XN22YjlriM</w:t>
      </w:r>
    </w:p>
    <w:p>
      <w:r>
        <w:rPr>
          <w:b/>
          <w:u w:val="single"/>
        </w:rPr>
        <w:t xml:space="preserve">253796</w:t>
      </w:r>
    </w:p>
    <w:p>
      <w:r>
        <w:t xml:space="preserve">D10866 ANTIIKKITYYLIIN ! Tulinen labradoriitti &amp;amp; 925 hopea Overlay kaulakoru 18" https://t.co/A7iyzlgKp5 https://t.co/0KldHZ4uS6 https://t.co/0KldHZ4uS6</w:t>
      </w:r>
    </w:p>
    <w:p>
      <w:r>
        <w:rPr>
          <w:b/>
          <w:u w:val="single"/>
        </w:rPr>
        <w:t xml:space="preserve">253797</w:t>
      </w:r>
    </w:p>
    <w:p>
      <w:r>
        <w:t xml:space="preserve">Siirtouutisia: Liverpoolin lääkärintarkastus Man Unitedille #Chelsea https://t.co/SGmElhzGSK https://t.co/SGmElhzGSK</w:t>
      </w:r>
    </w:p>
    <w:p>
      <w:r>
        <w:rPr>
          <w:b/>
          <w:u w:val="single"/>
        </w:rPr>
        <w:t xml:space="preserve">253798</w:t>
      </w:r>
    </w:p>
    <w:p>
      <w:r>
        <w:t xml:space="preserve">Reunion Night! Tuomme tänä iltana takaisin kaikki kilpailijat ja esittelemme kolme finalistia Tiffany Lee... https://t.co/CfJ1mCdKa0...</w:t>
      </w:r>
    </w:p>
    <w:p>
      <w:r>
        <w:rPr>
          <w:b/>
          <w:u w:val="single"/>
        </w:rPr>
        <w:t xml:space="preserve">253799</w:t>
      </w:r>
    </w:p>
    <w:p>
      <w:r>
        <w:t xml:space="preserve">LONDON (Reuters) - Pankki- tai kaivososakkeet eivät ole olleet pankki- tai kaivososakkeita, vaan teknologiaosakkeita, jotka ovat tulleet--&amp;gt;https://t.co/GrD64XGwl0</w:t>
      </w:r>
    </w:p>
    <w:p>
      <w:r>
        <w:rPr>
          <w:b/>
          <w:u w:val="single"/>
        </w:rPr>
        <w:t xml:space="preserve">253800</w:t>
      </w:r>
    </w:p>
    <w:p>
      <w:r>
        <w:t xml:space="preserve">@Lynariela Ajattele näin, niin ymmärrät Justin "piilota tyttösi" Trudeauta 😉 Ja tietysti miestasi ja appivanhempia 😁.</w:t>
      </w:r>
    </w:p>
    <w:p>
      <w:r>
        <w:rPr>
          <w:b/>
          <w:u w:val="single"/>
        </w:rPr>
        <w:t xml:space="preserve">253801</w:t>
      </w:r>
    </w:p>
    <w:p>
      <w:r>
        <w:t xml:space="preserve">Jonkun täytyy tulla ulos taskusta tästä naarmusta autossani😡 Kukaan ei enää pidä autoani hallussaan😤</w:t>
      </w:r>
    </w:p>
    <w:p>
      <w:r>
        <w:rPr>
          <w:b/>
          <w:u w:val="single"/>
        </w:rPr>
        <w:t xml:space="preserve">253802</w:t>
      </w:r>
    </w:p>
    <w:p>
      <w:r>
        <w:t xml:space="preserve">@rajatmittal993 Ota yhteyttä tiimiimme tämän linkin kautta: https://t.co/rS49hgaADF ja odotamme innolla, että voimme auttaa sinua. ^AK(2/2)</w:t>
      </w:r>
    </w:p>
    <w:p>
      <w:r>
        <w:rPr>
          <w:b/>
          <w:u w:val="single"/>
        </w:rPr>
        <w:t xml:space="preserve">253803</w:t>
      </w:r>
    </w:p>
    <w:p>
      <w:r>
        <w:t xml:space="preserve">Ole kiltti @USA_Network @FoxTVStudios @jeffeastin ja tuo kemia ja pilailu takaisin. Ilmoittakaa #MoreWhiteCollar tai #WhiteCollarMovie https://t.co/kGzvw183GT https://t.co/kGzvw183GT</w:t>
      </w:r>
    </w:p>
    <w:p>
      <w:r>
        <w:rPr>
          <w:b/>
          <w:u w:val="single"/>
        </w:rPr>
        <w:t xml:space="preserve">253804</w:t>
      </w:r>
    </w:p>
    <w:p>
      <w:r>
        <w:t xml:space="preserve">@GraceDivineArt @RJSzczerba @DRUDGE_REPORT @realDonaldTrump Knucklehead hän sanoi, että hän ajaa hitaasti ohituskaistalla. Kiinnittäkää huomiota.</w:t>
      </w:r>
    </w:p>
    <w:p>
      <w:r>
        <w:rPr>
          <w:b/>
          <w:u w:val="single"/>
        </w:rPr>
        <w:t xml:space="preserve">253805</w:t>
      </w:r>
    </w:p>
    <w:p>
      <w:r>
        <w:t xml:space="preserve">@wrockhed Sen on täytynyt olla hieno näyttely. Hän todella soittaa sydämensä kyllyydestä olen kuullut. Olen nähnyt dokumentin hänen elämästään.</w:t>
      </w:r>
    </w:p>
    <w:p>
      <w:r>
        <w:rPr>
          <w:b/>
          <w:u w:val="single"/>
        </w:rPr>
        <w:t xml:space="preserve">253806</w:t>
      </w:r>
    </w:p>
    <w:p>
      <w:r>
        <w:t xml:space="preserve">Kiitos viimeaikaisesta seurannasta @NutritionNo1 @jkenlin @beaubeautyapp Iloista yhteydenpitoa :) hyvää lauantaita. https://t.co/NMMXGwFHNr. &amp;gt;&amp;gt; https://t.co/NMMXGwFHNr</w:t>
      </w:r>
    </w:p>
    <w:p>
      <w:r>
        <w:rPr>
          <w:b/>
          <w:u w:val="single"/>
        </w:rPr>
        <w:t xml:space="preserve">253807</w:t>
      </w:r>
    </w:p>
    <w:p>
      <w:r>
        <w:t xml:space="preserve">Päivitin juuri muutaman asian profiiliini, tsekkaa se - https://t.co/YvU5YCwyhr #SocialMedia #Networks</w:t>
      </w:r>
    </w:p>
    <w:p>
      <w:r>
        <w:rPr>
          <w:b/>
          <w:u w:val="single"/>
        </w:rPr>
        <w:t xml:space="preserve">253808</w:t>
      </w:r>
    </w:p>
    <w:p>
      <w:r>
        <w:t xml:space="preserve">Jokainen sukupolvi synnyttää ja siirtää sivilisaationsa ja kulttuurinsa ylpeyttä taiteen kautta.-@PhilipLuswata #worldtheatreday @UNCC16 https://t.co/ZSKi2LuAaO</w:t>
      </w:r>
    </w:p>
    <w:p>
      <w:r>
        <w:rPr>
          <w:b/>
          <w:u w:val="single"/>
        </w:rPr>
        <w:t xml:space="preserve">253809</w:t>
      </w:r>
    </w:p>
    <w:p>
      <w:r>
        <w:t xml:space="preserve">@AndreaNourse @rgaudet99 @ABC Minulla on todisteet siitä, että olen demokraatti. Instagram ilmoitti minulle juuri, että Venäjällä oleva android-puhelin yritti juuri päästä tililleni. #cantmakethisshitup</w:t>
      </w:r>
    </w:p>
    <w:p>
      <w:r>
        <w:rPr>
          <w:b/>
          <w:u w:val="single"/>
        </w:rPr>
        <w:t xml:space="preserve">253810</w:t>
      </w:r>
    </w:p>
    <w:p>
      <w:r>
        <w:t xml:space="preserve">@THEREALSKYJONEZ- Voices (Featuring Passionate MC) TUNE IN NOW</w:t>
        <w:br/>
        <w:t xml:space="preserve">https://t.co/mIQat8TWFn</w:t>
        <w:br/>
        <w:br/>
        <w:t xml:space="preserve">#HIPHOP #RAP</w:t>
      </w:r>
    </w:p>
    <w:p>
      <w:r>
        <w:rPr>
          <w:b/>
          <w:u w:val="single"/>
        </w:rPr>
        <w:t xml:space="preserve">253811</w:t>
      </w:r>
    </w:p>
    <w:p>
      <w:r>
        <w:t xml:space="preserve">@ABC Awe!!!! Niin vilpitön tuomio, mutta hetkinen, mutta annetaanpa roskat viimeiselle kaverille, kun kerran olen siinä. Mikä vitsi!!!</w:t>
      </w:r>
    </w:p>
    <w:p>
      <w:r>
        <w:rPr>
          <w:b/>
          <w:u w:val="single"/>
        </w:rPr>
        <w:t xml:space="preserve">253812</w:t>
      </w:r>
    </w:p>
    <w:p>
      <w:r>
        <w:t xml:space="preserve">SOTI MobiControl antaa kalustonhoitajille täydellisen etäohjauksen TomTom PRO 8 -sarjan laitteelle, joka on avoimen alustan laite, jota on helppo mukauttaa. https://t.co/2ajNFzVo4i.</w:t>
      </w:r>
    </w:p>
    <w:p>
      <w:r>
        <w:rPr>
          <w:b/>
          <w:u w:val="single"/>
        </w:rPr>
        <w:t xml:space="preserve">253813</w:t>
      </w:r>
    </w:p>
    <w:p>
      <w:r>
        <w:t xml:space="preserve">Argentiinan lainsäätäjät hyväksyvät kannabisöljyn lääkekäyttöön</w:t>
        <w:br/>
        <w:br/>
        <w:t xml:space="preserve">https://t.co/TdA5xWVIaz https://t.co/Wz371iw5fN https://t.co/Wz371iw5fN</w:t>
      </w:r>
    </w:p>
    <w:p>
      <w:r>
        <w:rPr>
          <w:b/>
          <w:u w:val="single"/>
        </w:rPr>
        <w:t xml:space="preserve">253814</w:t>
      </w:r>
    </w:p>
    <w:p>
      <w:r>
        <w:t xml:space="preserve">@_GhulamMustafa_ Venäjä voi vastata iskemällä ISIS:iin Afganistanissa 201. tukikohdasta Tadžikistanissa, Pakistan voi käyttää tätä tilannetta hyväkseen.</w:t>
      </w:r>
    </w:p>
    <w:p>
      <w:r>
        <w:rPr>
          <w:b/>
          <w:u w:val="single"/>
        </w:rPr>
        <w:t xml:space="preserve">253815</w:t>
      </w:r>
    </w:p>
    <w:p>
      <w:r>
        <w:t xml:space="preserve">Väärissä asennoissa istuminen, liian suuri paino, ikääntyminen tai loukkaantuminen - voi kuluttaa &amp;amp; repiä rustoa, vahingoittaa... https://t.co/Lm4yyUR2dq...</w:t>
      </w:r>
    </w:p>
    <w:p>
      <w:r>
        <w:rPr>
          <w:b/>
          <w:u w:val="single"/>
        </w:rPr>
        <w:t xml:space="preserve">253816</w:t>
      </w:r>
    </w:p>
    <w:p>
      <w:r>
        <w:t xml:space="preserve">@EthanDolan suojeleva oleminen on niin awsome ja sama pätee sinuun ja harmaaseen tietysti Eteeweetee❤😂💚 https://t.co/2YumV0UsHL</w:t>
      </w:r>
    </w:p>
    <w:p>
      <w:r>
        <w:rPr>
          <w:b/>
          <w:u w:val="single"/>
        </w:rPr>
        <w:t xml:space="preserve">253817</w:t>
      </w:r>
    </w:p>
    <w:p>
      <w:r>
        <w:t xml:space="preserve">Tu at Sainsbury's -farkut, jotka antavat designerbrändeille kyytiä https://t.co/Gio3QG9VjW https://t.co/faBts8LcxV</w:t>
      </w:r>
    </w:p>
    <w:p>
      <w:r>
        <w:rPr>
          <w:b/>
          <w:u w:val="single"/>
        </w:rPr>
        <w:t xml:space="preserve">253818</w:t>
      </w:r>
    </w:p>
    <w:p>
      <w:r>
        <w:t xml:space="preserve">Hieno ilta ja illallinen cilantro_chive nauttinut joitakin @hellsbasementmh olutta hanasta ottaa... https://t.co/XZwxmzp7uT</w:t>
      </w:r>
    </w:p>
    <w:p>
      <w:r>
        <w:rPr>
          <w:b/>
          <w:u w:val="single"/>
        </w:rPr>
        <w:t xml:space="preserve">253819</w:t>
      </w:r>
    </w:p>
    <w:p>
      <w:r>
        <w:t xml:space="preserve">Ansaitsin juuri 'Road to the Harvest - Millennium (Level 1)' -merkin @untappd:ssä! https://t.co/E7eXasWK50 #RoadToTheHarvest</w:t>
      </w:r>
    </w:p>
    <w:p>
      <w:r>
        <w:rPr>
          <w:b/>
          <w:u w:val="single"/>
        </w:rPr>
        <w:t xml:space="preserve">253820</w:t>
      </w:r>
    </w:p>
    <w:p>
      <w:r>
        <w:t xml:space="preserve">Witcher-sarjaa on myyty nyt yli 25 miljoonaa kappaletta https://t.co/zvYwhDmXwO https://t.co/gNy8CyJkJG https://t.co/gNy8CyJkJG</w:t>
      </w:r>
    </w:p>
    <w:p>
      <w:r>
        <w:rPr>
          <w:b/>
          <w:u w:val="single"/>
        </w:rPr>
        <w:t xml:space="preserve">253821</w:t>
      </w:r>
    </w:p>
    <w:p>
      <w:r>
        <w:t xml:space="preserve">2 ihmistä seurasi minua ja yksi henkilö jätti seuraamiseni // automaattisesti tarkistettu https://t.co/HXFispmpAW.</w:t>
      </w:r>
    </w:p>
    <w:p>
      <w:r>
        <w:rPr>
          <w:b/>
          <w:u w:val="single"/>
        </w:rPr>
        <w:t xml:space="preserve">253822</w:t>
      </w:r>
    </w:p>
    <w:p>
      <w:r>
        <w:t xml:space="preserve">Syöväntorjunta, uusi elämäntapa, uusi painos - David... https://t.co/6RzjqsenQu #HealthampFitness https://t.co/Fia5mok88l</w:t>
      </w:r>
    </w:p>
    <w:p>
      <w:r>
        <w:rPr>
          <w:b/>
          <w:u w:val="single"/>
        </w:rPr>
        <w:t xml:space="preserve">253823</w:t>
      </w:r>
    </w:p>
    <w:p>
      <w:r>
        <w:t xml:space="preserve">An apple doesn't fall from d tree 😊</w:t>
        <w:br/>
        <w:t xml:space="preserve">May pinagmanahan si @mainedcm sa pagiging sweet</w:t>
        <w:br/>
        <w:t xml:space="preserve">@aldenrichards02</w:t>
        <w:br/>
        <w:t xml:space="preserve">#ALDUBKSGoesToUS https://t.co/gO2aglImas</w:t>
      </w:r>
    </w:p>
    <w:p>
      <w:r>
        <w:rPr>
          <w:b/>
          <w:u w:val="single"/>
        </w:rPr>
        <w:t xml:space="preserve">253824</w:t>
      </w:r>
    </w:p>
    <w:p>
      <w:r>
        <w:t xml:space="preserve">Me vain nautimme mehiläisten kasvattamisesta ja arvostamme työtä, työtä, työtä, työtä, jota he tekevät koko päivän puolestamme....  #raisingbeesforhoney https://t.co/59PTEsaM2O https://t.co/59PTEsaM2O</w:t>
      </w:r>
    </w:p>
    <w:p>
      <w:r>
        <w:rPr>
          <w:b/>
          <w:u w:val="single"/>
        </w:rPr>
        <w:t xml:space="preserve">253825</w:t>
      </w:r>
    </w:p>
    <w:p>
      <w:r>
        <w:t xml:space="preserve">Ainoa osa josta en pitänyt oli World Red Shit oli suuuuuuuuuuuuuper lyhyt se oli kuin 4 tunnin peli olin inhottava maksoin siitä 40 dollaria.</w:t>
      </w:r>
    </w:p>
    <w:p>
      <w:r>
        <w:rPr>
          <w:b/>
          <w:u w:val="single"/>
        </w:rPr>
        <w:t xml:space="preserve">253826</w:t>
      </w:r>
    </w:p>
    <w:p>
      <w:r>
        <w:t xml:space="preserve">@sanjay_dimpy @msisodia @vikaskyogi @ArvindKejriwal myös olla kentällä todellisuus prem nagar kirari ihmiset eivät saa vettä kunnolla</w:t>
      </w:r>
    </w:p>
    <w:p>
      <w:r>
        <w:rPr>
          <w:b/>
          <w:u w:val="single"/>
        </w:rPr>
        <w:t xml:space="preserve">253827</w:t>
      </w:r>
    </w:p>
    <w:p>
      <w:r>
        <w:t xml:space="preserve">@TheKouk @PeteWargent me kaikki ymmärrämme, että kokonaisvelkaantumisasteet ovat kunnossa - riskit ovat marginaalissa - jossa korkea velka on https://t.co/9Y5KVPhKCD.</w:t>
      </w:r>
    </w:p>
    <w:p>
      <w:r>
        <w:rPr>
          <w:b/>
          <w:u w:val="single"/>
        </w:rPr>
        <w:t xml:space="preserve">253828</w:t>
      </w:r>
    </w:p>
    <w:p>
      <w:r>
        <w:t xml:space="preserve">Vaimoni huusi minulle juuri, että minulla on liikaa @stance-sukkia, joten hengitin syvään ja sanoin: "STANCE-sukkia ei voi koskaan olla liikaa. 😎</w:t>
      </w:r>
    </w:p>
    <w:p>
      <w:r>
        <w:rPr>
          <w:b/>
          <w:u w:val="single"/>
        </w:rPr>
        <w:t xml:space="preserve">253829</w:t>
      </w:r>
    </w:p>
    <w:p>
      <w:r>
        <w:t xml:space="preserve">@HLLivingLoco @BrianFromAIH @CorsiGuy @ThePuckBeast Man Hague voisi pudota ykkösestä ja minulla ei ole aavistustakaan miksi.</w:t>
      </w:r>
    </w:p>
    <w:p>
      <w:r>
        <w:rPr>
          <w:b/>
          <w:u w:val="single"/>
        </w:rPr>
        <w:t xml:space="preserve">253830</w:t>
      </w:r>
    </w:p>
    <w:p>
      <w:r>
        <w:t xml:space="preserve">#MiamiHeat #Heat Wizards vierailee Knicksin vieraana, ja kolmas siemen idässä on vaakalaudalla (Associated Press) https://t.co/I2wfZhwFTV https://t.co/I2wfZhwFTV</w:t>
      </w:r>
    </w:p>
    <w:p>
      <w:r>
        <w:rPr>
          <w:b/>
          <w:u w:val="single"/>
        </w:rPr>
        <w:t xml:space="preserve">253831</w:t>
      </w:r>
    </w:p>
    <w:p>
      <w:r>
        <w:t xml:space="preserve">Ylivalonnopeusmatkailu, teleportaatio, telepaattisuus, meediot, säänhallinta - Osa A Vested Interest -sarjan sci-fistä - https://t.co/NdutteUSqH</w:t>
      </w:r>
    </w:p>
    <w:p>
      <w:r>
        <w:rPr>
          <w:b/>
          <w:u w:val="single"/>
        </w:rPr>
        <w:t xml:space="preserve">253832</w:t>
      </w:r>
    </w:p>
    <w:p>
      <w:r>
        <w:t xml:space="preserve">@PeteWilcox1564 kuten niin monet muutkin. Tervetuloa minulta ja @ChurchArmy #partnership On upea loppu @LivDiocese #NewadventurewithGod</w:t>
      </w:r>
    </w:p>
    <w:p>
      <w:r>
        <w:rPr>
          <w:b/>
          <w:u w:val="single"/>
        </w:rPr>
        <w:t xml:space="preserve">253833</w:t>
      </w:r>
    </w:p>
    <w:p>
      <w:r>
        <w:t xml:space="preserve">Trooppinen kukka korkokengät punaisella LipStick puulla Motorola NEXUS 6 Hard Snap https://t.co/edMJJUgUXY https://t.co/ItvMrgh02u</w:t>
      </w:r>
    </w:p>
    <w:p>
      <w:r>
        <w:rPr>
          <w:b/>
          <w:u w:val="single"/>
        </w:rPr>
        <w:t xml:space="preserve">253834</w:t>
      </w:r>
    </w:p>
    <w:p>
      <w:r>
        <w:t xml:space="preserve">@john81_33 @CarolineLucas Eli koska ei ole vahvaa oppositiota, on ok ohittaa parlamentti kokonaan? Älä viitsi, et kai sinä voi väittää, että tuossa on järkeä?</w:t>
      </w:r>
    </w:p>
    <w:p>
      <w:r>
        <w:rPr>
          <w:b/>
          <w:u w:val="single"/>
        </w:rPr>
        <w:t xml:space="preserve">253835</w:t>
      </w:r>
    </w:p>
    <w:p>
      <w:r>
        <w:t xml:space="preserve">#Intothewoods.....into the woods......todays sing thru kuulosti hyvältä!!! Nämä kaverit harjoittelevat kovasti, onko sinulla liput? #chorley</w:t>
      </w:r>
    </w:p>
    <w:p>
      <w:r>
        <w:rPr>
          <w:b/>
          <w:u w:val="single"/>
        </w:rPr>
        <w:t xml:space="preserve">253836</w:t>
      </w:r>
    </w:p>
    <w:p>
      <w:r>
        <w:t xml:space="preserve">Yritätkö voittaa tytön sydämen? Sinun PITÄÄ lukea nämä vinkit ensin - Veikkaamme, ettet tiennyt #6! https://t.co/rzbyw9l2bw https://t.co/rzbyw9l2bw</w:t>
      </w:r>
    </w:p>
    <w:p>
      <w:r>
        <w:rPr>
          <w:b/>
          <w:u w:val="single"/>
        </w:rPr>
        <w:t xml:space="preserve">253837</w:t>
      </w:r>
    </w:p>
    <w:p>
      <w:r>
        <w:t xml:space="preserve">Avasin oven hitaasti, suljin ja lukitsin sen. Sitten kuulin toisen lukon naksahtavan ulkona... https://t.co/0EaVJCzx8o...</w:t>
      </w:r>
    </w:p>
    <w:p>
      <w:r>
        <w:rPr>
          <w:b/>
          <w:u w:val="single"/>
        </w:rPr>
        <w:t xml:space="preserve">253838</w:t>
      </w:r>
    </w:p>
    <w:p>
      <w:r>
        <w:t xml:space="preserve">@jk_rowling olet jumalatar Sain juuri luettua tonnin twiittejäsi. JKR Amerikan tulevaksi kuningattareksi!!!! 😚❤❤❤</w:t>
      </w:r>
    </w:p>
    <w:p>
      <w:r>
        <w:rPr>
          <w:b/>
          <w:u w:val="single"/>
        </w:rPr>
        <w:t xml:space="preserve">253839</w:t>
      </w:r>
    </w:p>
    <w:p>
      <w:r>
        <w:t xml:space="preserve">@Kuku_Sam96 @DareDilla Tilaa tämä mahtava kanava, jos pidät uusista kepposista!!! https://t.co/Qxl1yXjxcY😀😀😀😀😀</w:t>
      </w:r>
    </w:p>
    <w:p>
      <w:r>
        <w:rPr>
          <w:b/>
          <w:u w:val="single"/>
        </w:rPr>
        <w:t xml:space="preserve">253840</w:t>
      </w:r>
    </w:p>
    <w:p>
      <w:r>
        <w:t xml:space="preserve">#NowPlaying : Needed me by @rihanna #kuuntele osoitteessa https://t.co/QHXwPRHvmP</w:t>
        <w:br/>
        <w:t xml:space="preserve">- Osta se https://t.co/EWUDdhqSg9 https://t.co/vV7BAXpBq3</w:t>
      </w:r>
    </w:p>
    <w:p>
      <w:r>
        <w:rPr>
          <w:b/>
          <w:u w:val="single"/>
        </w:rPr>
        <w:t xml:space="preserve">253841</w:t>
      </w:r>
    </w:p>
    <w:p>
      <w:r>
        <w:t xml:space="preserve">Minun on oltava varovainen tarjoamieni aamiaisvalintojen kanssa. En ole varma, kuinka kauan lapseni uskoo, että kaupasta on loppunut grillattu karhu.</w:t>
      </w:r>
    </w:p>
    <w:p>
      <w:r>
        <w:rPr>
          <w:b/>
          <w:u w:val="single"/>
        </w:rPr>
        <w:t xml:space="preserve">253842</w:t>
      </w:r>
    </w:p>
    <w:p>
      <w:r>
        <w:t xml:space="preserve">@hardeyotee Hahaha..no dey lie..sillä, että sinun parturi ympäri Popc sairaalassa..6-0 ensimmäinen puoliaika..vaihtaa joukkueet 2nd puoliaika 1-0..</w:t>
      </w:r>
    </w:p>
    <w:p>
      <w:r>
        <w:rPr>
          <w:b/>
          <w:u w:val="single"/>
        </w:rPr>
        <w:t xml:space="preserve">253843</w:t>
      </w:r>
    </w:p>
    <w:p>
      <w:r>
        <w:t xml:space="preserve">Tältä mahtava näyttää. On vaikea saada yhtä vauvaa röyhtäisemään. Puhumattakaan kahdesta. https://t.co/8bF5aiUMhZ</w:t>
      </w:r>
    </w:p>
    <w:p>
      <w:r>
        <w:rPr>
          <w:b/>
          <w:u w:val="single"/>
        </w:rPr>
        <w:t xml:space="preserve">253844</w:t>
      </w:r>
    </w:p>
    <w:p>
      <w:r>
        <w:t xml:space="preserve">Haluan pysyä nesteytettynä ja olla huoleton @GlassticBottle Shatterproof Glass Water Bottle #Reuse https://t.co/Dv4vfpOHai kanssa.</w:t>
      </w:r>
    </w:p>
    <w:p>
      <w:r>
        <w:rPr>
          <w:b/>
          <w:u w:val="single"/>
        </w:rPr>
        <w:t xml:space="preserve">253845</w:t>
      </w:r>
    </w:p>
    <w:p>
      <w:r>
        <w:t xml:space="preserve">@BrianMunzTSN @UtilityVoice wat do u tink the Jets will hav 2 tehdä, jotta pelata kuin tis koko kauden? He näyttävät tekevän sitä vain junnuaikana.</w:t>
      </w:r>
    </w:p>
    <w:p>
      <w:r>
        <w:rPr>
          <w:b/>
          <w:u w:val="single"/>
        </w:rPr>
        <w:t xml:space="preserve">253846</w:t>
      </w:r>
    </w:p>
    <w:p>
      <w:r>
        <w:t xml:space="preserve">Oletko kuullut 'RaHeem + Kylen Saxx - "BABYLON"' by @kidsofterror999 on #SoundCloud? #np https://t.co/jmmNqDHEOj</w:t>
      </w:r>
    </w:p>
    <w:p>
      <w:r>
        <w:rPr>
          <w:b/>
          <w:u w:val="single"/>
        </w:rPr>
        <w:t xml:space="preserve">253847</w:t>
      </w:r>
    </w:p>
    <w:p>
      <w:r>
        <w:t xml:space="preserve">Kukaan ei välitä vain vasemmiston ANTI TRUMP MSM?</w:t>
        <w:br/>
        <w:br/>
        <w:t xml:space="preserve"> Kuinka monta miljoonaa dollaria Hillary Clinton sai &amp;amp; myös muista maista? https://t.co/HQe4jft7Yg</w:t>
      </w:r>
    </w:p>
    <w:p>
      <w:r>
        <w:rPr>
          <w:b/>
          <w:u w:val="single"/>
        </w:rPr>
        <w:t xml:space="preserve">253848</w:t>
      </w:r>
    </w:p>
    <w:p>
      <w:r>
        <w:t xml:space="preserve">Ensikertalaisen selviytyjän tunnustukset - blogi seikkailusta https://t.co/il2MzloS2p</w:t>
        <w:br/>
        <w:br/>
        <w:t xml:space="preserve">#Seikkailu #Survival #Outdoors #Wilderness https://t.co/eSGimM5uew</w:t>
      </w:r>
    </w:p>
    <w:p>
      <w:r>
        <w:rPr>
          <w:b/>
          <w:u w:val="single"/>
        </w:rPr>
        <w:t xml:space="preserve">253849</w:t>
      </w:r>
    </w:p>
    <w:p>
      <w:r>
        <w:t xml:space="preserve">RIO BRAVO Progreso - Donna International Bridge: Hrs: 4/2/2017 POV Lns: Klo 13:00 CDT, 10 min viive 3 kaistaa (kaistat) auki Readylane:...</w:t>
      </w:r>
    </w:p>
    <w:p>
      <w:r>
        <w:rPr>
          <w:b/>
          <w:u w:val="single"/>
        </w:rPr>
        <w:t xml:space="preserve">253850</w:t>
      </w:r>
    </w:p>
    <w:p>
      <w:r>
        <w:t xml:space="preserve">OBAMA</w:t>
        <w:br/>
        <w:br/>
        <w:t xml:space="preserve">I WILL</w:t>
        <w:br/>
        <w:br/>
        <w:t xml:space="preserve">"Salli amerikkalaisten ostaa lääkkeensä muista kehittyneistä maista"</w:t>
        <w:br/>
        <w:br/>
        <w:t xml:space="preserve">TOOK BIG PHARMA $$ INSTEAD</w:t>
        <w:br/>
        <w:br/>
        <w:t xml:space="preserve">@cspanwj #tcot https://t.co/dSkMqMUKwR</w:t>
      </w:r>
    </w:p>
    <w:p>
      <w:r>
        <w:rPr>
          <w:b/>
          <w:u w:val="single"/>
        </w:rPr>
        <w:t xml:space="preserve">253851</w:t>
      </w:r>
    </w:p>
    <w:p>
      <w:r>
        <w:t xml:space="preserve">For Strangers Only - Abel Raise The Cain (Dave Franklinin arvostelu) https://t.co/aL2qF7cEIZ https://t.co/dko7Sm5cZR</w:t>
      </w:r>
    </w:p>
    <w:p>
      <w:r>
        <w:rPr>
          <w:b/>
          <w:u w:val="single"/>
        </w:rPr>
        <w:t xml:space="preserve">253852</w:t>
      </w:r>
    </w:p>
    <w:p>
      <w:r>
        <w:t xml:space="preserve">Apple nimeää 10-vuotisjuhlaälypuhelimensa "iPhone Editioniksi"? En tiedä, mitä mieltä olen siitä. https://t.co/Z38n7uH2pq https://t.co/v97wncI2De https://t.co/v97wncI2De</w:t>
      </w:r>
    </w:p>
    <w:p>
      <w:r>
        <w:rPr>
          <w:b/>
          <w:u w:val="single"/>
        </w:rPr>
        <w:t xml:space="preserve">253853</w:t>
      </w:r>
    </w:p>
    <w:p>
      <w:r>
        <w:t xml:space="preserve">Päivitetty blogikirjoitus, jossa on Miles, @united Polaris-karhu. Tänään oli Tauronga, Uusi-Seelanti. https://t.co/IPl2nudp9V #matkailu #Uusi-Seelanti.</w:t>
      </w:r>
    </w:p>
    <w:p>
      <w:r>
        <w:rPr>
          <w:b/>
          <w:u w:val="single"/>
        </w:rPr>
        <w:t xml:space="preserve">253854</w:t>
      </w:r>
    </w:p>
    <w:p>
      <w:r>
        <w:t xml:space="preserve">(etupalat)4 Premium keraamiset etujarrupalat(F-150 F-150 Heritage Blackwood) https://t.co/H7FYE0HP77 https://t.co/LdSx69qoLW https://t.co/LdSx69qoLW</w:t>
      </w:r>
    </w:p>
    <w:p>
      <w:r>
        <w:rPr>
          <w:b/>
          <w:u w:val="single"/>
        </w:rPr>
        <w:t xml:space="preserve">253855</w:t>
      </w:r>
    </w:p>
    <w:p>
      <w:r>
        <w:t xml:space="preserve">#rio2016 #Olympialaiset https://t.co/Cm8FpfjK7b [Urheilu] - Naisten Final Four Teksasissa valaisee toisen mahdollisen ba... https://t.co/Cm8FpfjK7b https://t.co/FT6c7yIV6P</w:t>
      </w:r>
    </w:p>
    <w:p>
      <w:r>
        <w:rPr>
          <w:b/>
          <w:u w:val="single"/>
        </w:rPr>
        <w:t xml:space="preserve">253856</w:t>
      </w:r>
    </w:p>
    <w:p>
      <w:r>
        <w:t xml:space="preserve">Menestyksesi on sidottu jonkun toisen unelmiin, kun taas auringon ... Lisää Kalat https://t.co/B2eppnZE9F</w:t>
      </w:r>
    </w:p>
    <w:p>
      <w:r>
        <w:rPr>
          <w:b/>
          <w:u w:val="single"/>
        </w:rPr>
        <w:t xml:space="preserve">253857</w:t>
      </w:r>
    </w:p>
    <w:p>
      <w:r>
        <w:t xml:space="preserve">Veljeni... en pystynyt pelastamaan... veljenpoikani... en pystynyt pelastamaan... veljentyttäreni... en pystynyt pelastamaan... sanoo mies, jolla on kädessään... https://t.co/6OZyRRPFrz...</w:t>
      </w:r>
    </w:p>
    <w:p>
      <w:r>
        <w:rPr>
          <w:b/>
          <w:u w:val="single"/>
        </w:rPr>
        <w:t xml:space="preserve">253858</w:t>
      </w:r>
    </w:p>
    <w:p>
      <w:r>
        <w:t xml:space="preserve">@TerraJole @lifetimetv @LittleWomenTV @LittleWomenATL @LifetimeTV_PR @tanyatehanna @therealjuicyj @amanda_tinytwin @drea_tinytwin @MsMinnieLWA @KineticContent Luulen, että Briana tarvitsee apua.</w:t>
      </w:r>
    </w:p>
    <w:p>
      <w:r>
        <w:rPr>
          <w:b/>
          <w:u w:val="single"/>
        </w:rPr>
        <w:t xml:space="preserve">253859</w:t>
      </w:r>
    </w:p>
    <w:p>
      <w:r>
        <w:t xml:space="preserve">10 tapaa käyttää Skypeä opetuksessa https://t.co/gus3AlPQts #edtech #steam https://t.co/rQwrhGHTmy</w:t>
      </w:r>
    </w:p>
    <w:p>
      <w:r>
        <w:rPr>
          <w:b/>
          <w:u w:val="single"/>
        </w:rPr>
        <w:t xml:space="preserve">253860</w:t>
      </w:r>
    </w:p>
    <w:p>
      <w:r>
        <w:t xml:space="preserve">Fox Newsin juontaja lipsahtaa ulos: "Neuvostoliittolaiset" lähettävät fegatin. @ScottAdamsSays https://t.co/FP1ZK1KJBH</w:t>
      </w:r>
    </w:p>
    <w:p>
      <w:r>
        <w:rPr>
          <w:b/>
          <w:u w:val="single"/>
        </w:rPr>
        <w:t xml:space="preserve">253861</w:t>
      </w:r>
    </w:p>
    <w:p>
      <w:r>
        <w:t xml:space="preserve">Anna Sui saa New Schoolin kunniatohtorin arvonimen yliopiston 81. promootiossa 19. toukokuuta. Myös kunniat...</w:t>
      </w:r>
    </w:p>
    <w:p>
      <w:r>
        <w:rPr>
          <w:b/>
          <w:u w:val="single"/>
        </w:rPr>
        <w:t xml:space="preserve">253862</w:t>
      </w:r>
    </w:p>
    <w:p>
      <w:r>
        <w:t xml:space="preserve">Jos et ole osa ratkaisua, olet osa ongelmaa.</w:t>
        <w:t xml:space="preserve">Afrikkalainen sananlasku</w:t>
        <w:br/>
        <w:br/>
        <w:t xml:space="preserve">KISSES GlitzAndGlam</w:t>
      </w:r>
    </w:p>
    <w:p>
      <w:r>
        <w:rPr>
          <w:b/>
          <w:u w:val="single"/>
        </w:rPr>
        <w:t xml:space="preserve">253863</w:t>
      </w:r>
    </w:p>
    <w:p>
      <w:r>
        <w:t xml:space="preserve">Tykkäsin @jeromeasf:n @YouTube-videosta https://t.co/cLOQHfyCeO Minecraft 1v1 SUPERHERO LUCKY BLOCK SKY ISLAND BATTLES! | (Minecraft</w:t>
      </w:r>
    </w:p>
    <w:p>
      <w:r>
        <w:rPr>
          <w:b/>
          <w:u w:val="single"/>
        </w:rPr>
        <w:t xml:space="preserve">253864</w:t>
      </w:r>
    </w:p>
    <w:p>
      <w:r>
        <w:t xml:space="preserve">Minun piti jäädä kotiin, koska olen sairas, ja sillä luokalla on muitakin ihmisiä, joiden kanssa voi seurustella https://t.co/gUiYF1ecJt</w:t>
      </w:r>
    </w:p>
    <w:p>
      <w:r>
        <w:rPr>
          <w:b/>
          <w:u w:val="single"/>
        </w:rPr>
        <w:t xml:space="preserve">253865</w:t>
      </w:r>
    </w:p>
    <w:p>
      <w:r>
        <w:t xml:space="preserve">Terveellinen ja ravitseva versio ranskalaisista: Uunissa paistetut bataattiranskalaiset! Hanki resepti: https://t.co/359JApaDUJ https://t.co/cmFVpBgAp1</w:t>
      </w:r>
    </w:p>
    <w:p>
      <w:r>
        <w:rPr>
          <w:b/>
          <w:u w:val="single"/>
        </w:rPr>
        <w:t xml:space="preserve">253866</w:t>
      </w:r>
    </w:p>
    <w:p>
      <w:r>
        <w:t xml:space="preserve">.@PhilaContemp ja @HPIPhilly johtavat hiljaisen kävelykierroksen @RAIR_phillyn kierrätyslaitokseen Phillyn koillisosassa: https://t.co/oUpVEhdoV6 ♻️ https://t.co/HE9yalckGY</w:t>
      </w:r>
    </w:p>
    <w:p>
      <w:r>
        <w:rPr>
          <w:b/>
          <w:u w:val="single"/>
        </w:rPr>
        <w:t xml:space="preserve">253867</w:t>
      </w:r>
    </w:p>
    <w:p>
      <w:r>
        <w:t xml:space="preserve">@Blairsker @TexansCap Uskon, että Kizer voi olla siellä myöhään, olen kunnossa heidän kanssaan, kun he ottavat laukauksen muihin huippuihin, jos he putoavat 25: een.</w:t>
      </w:r>
    </w:p>
    <w:p>
      <w:r>
        <w:rPr>
          <w:b/>
          <w:u w:val="single"/>
        </w:rPr>
        <w:t xml:space="preserve">253868</w:t>
      </w:r>
    </w:p>
    <w:p>
      <w:r>
        <w:t xml:space="preserve">Oletko kuullut @ConvertPlayerista? SUURI tapa kasvattaa sähköpostilistaa videon avulla https://t.co/K5CbIQjzGn #emaillist #leadgeneration https://t.co/Fjsot62B4q</w:t>
      </w:r>
    </w:p>
    <w:p>
      <w:r>
        <w:rPr>
          <w:b/>
          <w:u w:val="single"/>
        </w:rPr>
        <w:t xml:space="preserve">253869</w:t>
      </w:r>
    </w:p>
    <w:p>
      <w:r>
        <w:t xml:space="preserve">58 prosenttia pienistä yrityksistä ei ole valmistautunut tietojen menetykseen (INFOGRAFIA) https://t.co/vyb3lINwT0 https://t.co/pK9lBTxCNw</w:t>
      </w:r>
    </w:p>
    <w:p>
      <w:r>
        <w:rPr>
          <w:b/>
          <w:u w:val="single"/>
        </w:rPr>
        <w:t xml:space="preserve">253870</w:t>
      </w:r>
    </w:p>
    <w:p>
      <w:r>
        <w:t xml:space="preserve">@RifatJawaid</w:t>
        <w:br/>
        <w:br/>
        <w:t xml:space="preserve">Hindu rashtra on todellinen motiivi, loput kaikki illuusio. Se oli hiljaista, mutta nyt se on avointa, koska he eivät ole huolissaan siitä, miten voittaa vaalit.</w:t>
      </w:r>
    </w:p>
    <w:p>
      <w:r>
        <w:rPr>
          <w:b/>
          <w:u w:val="single"/>
        </w:rPr>
        <w:t xml:space="preserve">253871</w:t>
      </w:r>
    </w:p>
    <w:p>
      <w:r>
        <w:t xml:space="preserve">Jos asut edelleen Yo maman kanssa, en väittele kanssasi, mene sinun huoneeseesi, parempi vielä, mene sohvalle, ennen kuin loukkaan tunteitasi, olet LAPSI.</w:t>
      </w:r>
    </w:p>
    <w:p>
      <w:r>
        <w:rPr>
          <w:b/>
          <w:u w:val="single"/>
        </w:rPr>
        <w:t xml:space="preserve">253872</w:t>
      </w:r>
    </w:p>
    <w:p>
      <w:r>
        <w:t xml:space="preserve">Myös ensimmäinen tapahtuma @EmpireStateSAE:n hallituksen jäsenenä! Haluaisin mielelläni tehdä merkkejä @NYSACDL hallitukselle &amp;amp; jäsenille tapahtumia varten! #ESSAETripleM https://t.co/QBcOb40ZRv</w:t>
      </w:r>
    </w:p>
    <w:p>
      <w:r>
        <w:rPr>
          <w:b/>
          <w:u w:val="single"/>
        </w:rPr>
        <w:t xml:space="preserve">253873</w:t>
      </w:r>
    </w:p>
    <w:p>
      <w:r>
        <w:t xml:space="preserve">Näyttää siltä, että LNP on perääntynyt huonojen #newspoll-äänestystulosten jälkeisistä terrori-iskuista, koska se on niin ilmeinen strategia. Mitä muuta he voisivat yrittää?</w:t>
      </w:r>
    </w:p>
    <w:p>
      <w:r>
        <w:rPr>
          <w:b/>
          <w:u w:val="single"/>
        </w:rPr>
        <w:t xml:space="preserve">253874</w:t>
      </w:r>
    </w:p>
    <w:p>
      <w:r>
        <w:t xml:space="preserve">Lähdemme opintomatkalle Marsiin! #genbeyond #OCPSMeansSuccess #SmartisCool @WalkerMS_OCPS @LockheedMartin https://t.co/UOl123BkeU https://t.co/UOl123BkeU</w:t>
      </w:r>
    </w:p>
    <w:p>
      <w:r>
        <w:rPr>
          <w:b/>
          <w:u w:val="single"/>
        </w:rPr>
        <w:t xml:space="preserve">253875</w:t>
      </w:r>
    </w:p>
    <w:p>
      <w:r>
        <w:t xml:space="preserve">#TheWalkingDead kertoo siis Glennin luomasta perheestä. Tuo ajatus saa minut jaksamaan läpi minkä tahansa hitaan jakson loppusarjan ajan.</w:t>
      </w:r>
    </w:p>
    <w:p>
      <w:r>
        <w:rPr>
          <w:b/>
          <w:u w:val="single"/>
        </w:rPr>
        <w:t xml:space="preserve">253876</w:t>
      </w:r>
    </w:p>
    <w:p>
      <w:r>
        <w:t xml:space="preserve">@TheWarRoomNZ @nzherald @AnnaLeask</w:t>
        <w:br/>
        <w:t xml:space="preserve">Mielenkiintoisia kohtia</w:t>
        <w:br/>
        <w:t xml:space="preserve">1) Pakeha Family</w:t>
        <w:br/>
        <w:t xml:space="preserve">2) Isäpuoli, joka käytti lasta väärin https://t.co/hSgJHio44S</w:t>
      </w:r>
    </w:p>
    <w:p>
      <w:r>
        <w:rPr>
          <w:b/>
          <w:u w:val="single"/>
        </w:rPr>
        <w:t xml:space="preserve">253877</w:t>
      </w:r>
    </w:p>
    <w:p>
      <w:r>
        <w:t xml:space="preserve">Lisäksi taistelun kolmannessa vaiheessa on keskeytys, joten jos olet kuten minä ja keskeytyksesi on 45s CD:llä... mene vittuun, luulisin?</w:t>
      </w:r>
    </w:p>
    <w:p>
      <w:r>
        <w:rPr>
          <w:b/>
          <w:u w:val="single"/>
        </w:rPr>
        <w:t xml:space="preserve">253878</w:t>
      </w:r>
    </w:p>
    <w:p>
      <w:r>
        <w:t xml:space="preserve">@kenhinaiscanon @kiyachis huhtikuun hölmöt siellä on 20 muuta ihmistä minun autotallissa ja taloni on nyt belko kokeilu hauskaa binch</w:t>
      </w:r>
    </w:p>
    <w:p>
      <w:r>
        <w:rPr>
          <w:b/>
          <w:u w:val="single"/>
        </w:rPr>
        <w:t xml:space="preserve">253879</w:t>
      </w:r>
    </w:p>
    <w:p>
      <w:r>
        <w:t xml:space="preserve">Gostei de um vídeo @YouTube https://t.co/voTndotQ4f Heard It Through The Grapevine - Creedence Clearwater Revival</w:t>
      </w:r>
    </w:p>
    <w:p>
      <w:r>
        <w:rPr>
          <w:b/>
          <w:u w:val="single"/>
        </w:rPr>
        <w:t xml:space="preserve">253880</w:t>
      </w:r>
    </w:p>
    <w:p>
      <w:r>
        <w:t xml:space="preserve">Tämä tuotanto on upeasti lavastettu ja loistavasti yliampuva</w:t>
        <w:t xml:space="preserve">"</w:t>
        <w:br/>
        <w:t xml:space="preserve"> Siân Rowland, @pubtheatres1 https://t.co/szrNLmflS5</w:t>
      </w:r>
    </w:p>
    <w:p>
      <w:r>
        <w:rPr>
          <w:b/>
          <w:u w:val="single"/>
        </w:rPr>
        <w:t xml:space="preserve">253881</w:t>
      </w:r>
    </w:p>
    <w:p>
      <w:r>
        <w:t xml:space="preserve">Shook Ones: Trumpin "ratsastaja" Omarosa lykkää häitään tappouhkausten vuoksi? - https://t.co/MozmG7bDHF</w:t>
      </w:r>
    </w:p>
    <w:p>
      <w:r>
        <w:rPr>
          <w:b/>
          <w:u w:val="single"/>
        </w:rPr>
        <w:t xml:space="preserve">253882</w:t>
      </w:r>
    </w:p>
    <w:p>
      <w:r>
        <w:t xml:space="preserve">Kahden viikon ajan hän allekirjoitti sähköpostinsa naispuolisen kollegan nimellä. Hän järkyttyi vastauksista. https://t.co/oEfbTecu9D.</w:t>
      </w:r>
    </w:p>
    <w:p>
      <w:r>
        <w:rPr>
          <w:b/>
          <w:u w:val="single"/>
        </w:rPr>
        <w:t xml:space="preserve">253883</w:t>
      </w:r>
    </w:p>
    <w:p>
      <w:r>
        <w:t xml:space="preserve">Arlington Snorlax käytettävissä kello 23:57:58 asti (28m 10s). Lick / Heavy Slam (48.9% - 0/11/11) https://t.co/4cnzxrAjjJ https://t.co/4cnzxrAjjJ</w:t>
      </w:r>
    </w:p>
    <w:p>
      <w:r>
        <w:rPr>
          <w:b/>
          <w:u w:val="single"/>
        </w:rPr>
        <w:t xml:space="preserve">253884</w:t>
      </w:r>
    </w:p>
    <w:p>
      <w:r>
        <w:t xml:space="preserve">@htTweets Lue tästä tämän päivän lehdestä.  Sisäinen voima on se, mikä tekee sinusta parhaan.</w:t>
        <w:br/>
        <w:t xml:space="preserve"> #IndianArmy 😎🤘 😎🤘</w:t>
      </w:r>
    </w:p>
    <w:p>
      <w:r>
        <w:rPr>
          <w:b/>
          <w:u w:val="single"/>
        </w:rPr>
        <w:t xml:space="preserve">253885</w:t>
      </w:r>
    </w:p>
    <w:p>
      <w:r>
        <w:t xml:space="preserve">Kun näen ystäväni keskustelun ja huomautukset hänen omasta perheestään, ajattelen omaa perhettäni.  He eivät koskaan riitele, eivät koskaan riitele, mutta se johtuu siitä, että...</w:t>
      </w:r>
    </w:p>
    <w:p>
      <w:r>
        <w:rPr>
          <w:b/>
          <w:u w:val="single"/>
        </w:rPr>
        <w:t xml:space="preserve">253886</w:t>
      </w:r>
    </w:p>
    <w:p>
      <w:r>
        <w:t xml:space="preserve">Miksi niin sanotut "gurut" ovat aivan väärässä, kun he sanovat, että tarvitset valtavan seuraajajoukon https://t.co/gLZDoHLeic https://t.co/tmCIAhHgQN</w:t>
      </w:r>
    </w:p>
    <w:p>
      <w:r>
        <w:rPr>
          <w:b/>
          <w:u w:val="single"/>
        </w:rPr>
        <w:t xml:space="preserve">253887</w:t>
      </w:r>
    </w:p>
    <w:p>
      <w:r>
        <w:t xml:space="preserve">Binary Trading System #MACD Divergence from Indicated Strategies Olemme julkaisseet tarpeeksi suuren määrän https://t.co/igpgbVPKBH</w:t>
      </w:r>
    </w:p>
    <w:p>
      <w:r>
        <w:rPr>
          <w:b/>
          <w:u w:val="single"/>
        </w:rPr>
        <w:t xml:space="preserve">253888</w:t>
      </w:r>
    </w:p>
    <w:p>
      <w:r>
        <w:t xml:space="preserve">⚡️Big Money Big Money🤞🏿⚡️ Repost from @jhspedals #JHSpedalturns10 https://t.co/NdFDnST1ZS https://t.co/A15qkNgXNu</w:t>
      </w:r>
    </w:p>
    <w:p>
      <w:r>
        <w:rPr>
          <w:b/>
          <w:u w:val="single"/>
        </w:rPr>
        <w:t xml:space="preserve">253889</w:t>
      </w:r>
    </w:p>
    <w:p>
      <w:r>
        <w:t xml:space="preserve">Gotta' have a Sausage &amp;amp; Stout pizza on #NationalBeerDay! Valmistettu Guinness-taikinasta, olutmakkarasta, olut-suolasta ja Guinness-reduktiosta :D https://t.co/ckiVpViUno</w:t>
      </w:r>
    </w:p>
    <w:p>
      <w:r>
        <w:rPr>
          <w:b/>
          <w:u w:val="single"/>
        </w:rPr>
        <w:t xml:space="preserve">253890</w:t>
      </w:r>
    </w:p>
    <w:p>
      <w:r>
        <w:t xml:space="preserve">Jos haluat oppia robottiohjelmoinnin tulevaisuudesta &amp;amp; olla myös osa sitä, hae täältä! https://t.co/j2r5ODpClQ #Automate2017 https://t.co/Ri5r4ALNP8</w:t>
      </w:r>
    </w:p>
    <w:p>
      <w:r>
        <w:rPr>
          <w:b/>
          <w:u w:val="single"/>
        </w:rPr>
        <w:t xml:space="preserve">253891</w:t>
      </w:r>
    </w:p>
    <w:p>
      <w:r>
        <w:t xml:space="preserve">#vintage #napit vintage-kakkupellissä. Jonkun elämä ja tarina 15 punnalla #Totness... https://t.co/TdteRpT8nE https://t.co/TdteRpT8nE</w:t>
      </w:r>
    </w:p>
    <w:p>
      <w:r>
        <w:rPr>
          <w:b/>
          <w:u w:val="single"/>
        </w:rPr>
        <w:t xml:space="preserve">253892</w:t>
      </w:r>
    </w:p>
    <w:p>
      <w:r>
        <w:t xml:space="preserve">Muuttuva maailma vaatii muuttuvia käsityksiä - ja karttaa, karttaa tarvitaan https://t.co/bk2hl3KPPf #Fintech</w:t>
      </w:r>
    </w:p>
    <w:p>
      <w:r>
        <w:rPr>
          <w:b/>
          <w:u w:val="single"/>
        </w:rPr>
        <w:t xml:space="preserve">253893</w:t>
      </w:r>
    </w:p>
    <w:p>
      <w:r>
        <w:t xml:space="preserve">Data Collective ja SynBioBetan perustaja John Cumbers käynnistävät siemenvaiheen biotekniikkarahoituksen https://t.co/uxFNXbMZs9.</w:t>
      </w:r>
    </w:p>
    <w:p>
      <w:r>
        <w:rPr>
          <w:b/>
          <w:u w:val="single"/>
        </w:rPr>
        <w:t xml:space="preserve">253894</w:t>
      </w:r>
    </w:p>
    <w:p>
      <w:r>
        <w:t xml:space="preserve">@devinedianakins @katalin_pota Ja miten se toimi heille? Menettivät 60 % Irakista Iranille &amp;amp; nyt jumissa Syyriassa Assadin ollessa vallassa. Te yliarvioitte voimamme.</w:t>
      </w:r>
    </w:p>
    <w:p>
      <w:r>
        <w:rPr>
          <w:b/>
          <w:u w:val="single"/>
        </w:rPr>
        <w:t xml:space="preserve">253895</w:t>
      </w:r>
    </w:p>
    <w:p>
      <w:r>
        <w:t xml:space="preserve">heidän kimppuunsa hyökätään niin pahasti, enkä voi puolustaa heitä. enkä voi vain sanoa, että kouluttakaa heitä. se on vuosi 2017.</w:t>
      </w:r>
    </w:p>
    <w:p>
      <w:r>
        <w:rPr>
          <w:b/>
          <w:u w:val="single"/>
        </w:rPr>
        <w:t xml:space="preserve">253896</w:t>
      </w:r>
    </w:p>
    <w:p>
      <w:r>
        <w:t xml:space="preserve">@GumbyAKhan Yar Babar on ollut kansainvälisessä piirissä jo jonkin aikaa. Ei huono aika ottaa hänet mukaan testeihin. Aiempi FC:n ennätys on mennyttä.</w:t>
      </w:r>
    </w:p>
    <w:p>
      <w:r>
        <w:rPr>
          <w:b/>
          <w:u w:val="single"/>
        </w:rPr>
        <w:t xml:space="preserve">253897</w:t>
      </w:r>
    </w:p>
    <w:p>
      <w:r>
        <w:t xml:space="preserve">andrea bruce...fotografin, die 7 jahre im irak und 3 jahre in afghanistan lebte: "Yritän avata ihmisten silmiä hieman enemmän...</w:t>
      </w:r>
    </w:p>
    <w:p>
      <w:r>
        <w:rPr>
          <w:b/>
          <w:u w:val="single"/>
        </w:rPr>
        <w:t xml:space="preserve">253898</w:t>
      </w:r>
    </w:p>
    <w:p>
      <w:r>
        <w:t xml:space="preserve">Lisäsin videon @YouTube-soittolistalle https://t.co/0ufkGAdb61 8/8/2016 Käytetyt myymäläpoiminnat Valkoinen äiti muuttaa tyttöystävien kanssa yhteen.</w:t>
      </w:r>
    </w:p>
    <w:p>
      <w:r>
        <w:rPr>
          <w:b/>
          <w:u w:val="single"/>
        </w:rPr>
        <w:t xml:space="preserve">253899</w:t>
      </w:r>
    </w:p>
    <w:p>
      <w:r>
        <w:t xml:space="preserve">Trump voi vetää rahaa yrityksistään milloin haluaa - kertomatta siitä koskaan https://t.co/tE9S8p8MSn</w:t>
      </w:r>
    </w:p>
    <w:p>
      <w:r>
        <w:rPr>
          <w:b/>
          <w:u w:val="single"/>
        </w:rPr>
        <w:t xml:space="preserve">253900</w:t>
      </w:r>
    </w:p>
    <w:p>
      <w:r>
        <w:t xml:space="preserve">"Ihmisen vatsa saa tarpeekseen hänen suunsa hedelmistä, ja hänen huultensa hedelmistä hän tulee kylläiseksi." ~Sanojen 18:20</w:t>
      </w:r>
    </w:p>
    <w:p>
      <w:r>
        <w:rPr>
          <w:b/>
          <w:u w:val="single"/>
        </w:rPr>
        <w:t xml:space="preserve">253901</w:t>
      </w:r>
    </w:p>
    <w:p>
      <w:r>
        <w:t xml:space="preserve">Katso, kuinka RobertsEmma, LucyBoynton1 ja KiernanShipka yrittävät kutsua henkiä Ouija-laudalla https://t.co/W3W7NYqKzD via VanityFair</w:t>
      </w:r>
    </w:p>
    <w:p>
      <w:r>
        <w:rPr>
          <w:b/>
          <w:u w:val="single"/>
        </w:rPr>
        <w:t xml:space="preserve">253902</w:t>
      </w:r>
    </w:p>
    <w:p>
      <w:r>
        <w:t xml:space="preserve">FBI-agentti tuntee olonsa turvattomaksi - onko Trump lojaali Putinille vai Yhdysvalloille... https://t.co/LZpocMx07b by #Bipartisanism via @c0nvey https://t.co/AHIc8cSQcd</w:t>
      </w:r>
    </w:p>
    <w:p>
      <w:r>
        <w:rPr>
          <w:b/>
          <w:u w:val="single"/>
        </w:rPr>
        <w:t xml:space="preserve">253903</w:t>
      </w:r>
    </w:p>
    <w:p>
      <w:r>
        <w:t xml:space="preserve">Kuinka hieno keittiö sai Nancy Meyersin melkein auto-onnettomuuteen https://t.co/ij0Ohj0vzq #julkkis #gossip https://t.co/CicKrvLP9Y https://t.co/M3mf7JkVrt</w:t>
      </w:r>
    </w:p>
    <w:p>
      <w:r>
        <w:rPr>
          <w:b/>
          <w:u w:val="single"/>
        </w:rPr>
        <w:t xml:space="preserve">253904</w:t>
      </w:r>
    </w:p>
    <w:p>
      <w:r>
        <w:t xml:space="preserve">#negrinha #back escortistanbul #fitgirl #girlongirldick booty squirt</w:t>
        <w:br/>
        <w:br/>
        <w:t xml:space="preserve">--&amp;gt; https://t.co/B8lFM2fqEX https://t.co/4bQbQurHIX</w:t>
      </w:r>
    </w:p>
    <w:p>
      <w:r>
        <w:rPr>
          <w:b/>
          <w:u w:val="single"/>
        </w:rPr>
        <w:t xml:space="preserve">253905</w:t>
      </w:r>
    </w:p>
    <w:p>
      <w:r>
        <w:t xml:space="preserve">Tämä tapahtui juuri!</w:t>
        <w:br/>
        <w:t xml:space="preserve"> Tässä ovat Jimmy (vihreä) ja Ruby (punainen).</w:t>
        <w:br/>
        <w:t xml:space="preserve"> Nyt haluan linnun. Kuvittele olevasi lavalla yhden kanssa 😂😂😂😂 dope ish only.</w:t>
      </w:r>
    </w:p>
    <w:p>
      <w:r>
        <w:rPr>
          <w:b/>
          <w:u w:val="single"/>
        </w:rPr>
        <w:t xml:space="preserve">253906</w:t>
      </w:r>
    </w:p>
    <w:p>
      <w:r>
        <w:t xml:space="preserve">Quality Street! Tämä kuororivisailu on toinen voittaja: QUENTIN LETTS sanoo, että tiedät olevasi mukana: https://t.co/qEW7dMTLGS kautta.</w:t>
      </w:r>
    </w:p>
    <w:p>
      <w:r>
        <w:rPr>
          <w:b/>
          <w:u w:val="single"/>
        </w:rPr>
        <w:t xml:space="preserve">253907</w:t>
      </w:r>
    </w:p>
    <w:p>
      <w:r>
        <w:t xml:space="preserve">Olemme ylpeitä sinusta Bro.</w:t>
        <w:br/>
        <w:t xml:space="preserve"> Onnittelut teille kaikille upeasta T-20-kaksikymmenvuotisvoitosta 45 juoksulla Srilankaa vastaan.</w:t>
        <w:br/>
        <w:t xml:space="preserve"> (1.1Sarjan tasapeli.) https://t.co/AW0v4hH4lH https://t.co/AW0v4hH4lH</w:t>
      </w:r>
    </w:p>
    <w:p>
      <w:r>
        <w:rPr>
          <w:b/>
          <w:u w:val="single"/>
        </w:rPr>
        <w:t xml:space="preserve">253908</w:t>
      </w:r>
    </w:p>
    <w:p>
      <w:r>
        <w:t xml:space="preserve">Olet väärässä yhdessä asiassa, Deathwatch. Se on ihmishenki, jota en ota. Ja sinä et ole ihminen!</w:t>
      </w:r>
    </w:p>
    <w:p>
      <w:r>
        <w:rPr>
          <w:b/>
          <w:u w:val="single"/>
        </w:rPr>
        <w:t xml:space="preserve">253909</w:t>
      </w:r>
    </w:p>
    <w:p>
      <w:r>
        <w:t xml:space="preserve">Mikä loistava ilta @ChorleyTheatre katsomassa @JohnBishop100 hän on niin hauska kaveri!!!  #workinprogress https://t.co/llO0mqTJPp</w:t>
      </w:r>
    </w:p>
    <w:p>
      <w:r>
        <w:rPr>
          <w:b/>
          <w:u w:val="single"/>
        </w:rPr>
        <w:t xml:space="preserve">253910</w:t>
      </w:r>
    </w:p>
    <w:p>
      <w:r>
        <w:t xml:space="preserve">hullua, kuinka viime vuonna kävin läpi paskaa &amp;amp; tänä vuonna tapasin uskomattomia draamattomia ihmisiä, jotka tulivat elämääni &amp;amp; en voisi olla yhtä onnellinen.</w:t>
      </w:r>
    </w:p>
    <w:p>
      <w:r>
        <w:rPr>
          <w:b/>
          <w:u w:val="single"/>
        </w:rPr>
        <w:t xml:space="preserve">253911</w:t>
      </w:r>
    </w:p>
    <w:p>
      <w:r>
        <w:t xml:space="preserve">Jätä nukkuminen viikoksi ja kuuntele sitten tämä kappale. Tunnet olosi kotoisaksi vanhassa elokuvahaalarissa, kultaseni. https://t.co/C9IDnW5fgT https://t.co/C9IDnW5fgT</w:t>
      </w:r>
    </w:p>
    <w:p>
      <w:r>
        <w:rPr>
          <w:b/>
          <w:u w:val="single"/>
        </w:rPr>
        <w:t xml:space="preserve">253912</w:t>
      </w:r>
    </w:p>
    <w:p>
      <w:r>
        <w:t xml:space="preserve">Lisäsin videon @YouTube-soittolistaan https://t.co/HEYrE1G8wp Breathe Carolina &amp;amp; Streex - Up All Night (Official Music Video)</w:t>
      </w:r>
    </w:p>
    <w:p>
      <w:r>
        <w:rPr>
          <w:b/>
          <w:u w:val="single"/>
        </w:rPr>
        <w:t xml:space="preserve">253913</w:t>
      </w:r>
    </w:p>
    <w:p>
      <w:r>
        <w:t xml:space="preserve">#Oil hyppäsi 1 kuukauden korkealle hinnat nousivat noin 2% kuluvassa istunnossa sen jälkeen, kun #Trump ilmaiskut #Syyriaa vastaan #middleeast #crudeoil #brent https://t.co/0M1WGEFrqp</w:t>
      </w:r>
    </w:p>
    <w:p>
      <w:r>
        <w:rPr>
          <w:b/>
          <w:u w:val="single"/>
        </w:rPr>
        <w:t xml:space="preserve">253914</w:t>
      </w:r>
    </w:p>
    <w:p>
      <w:r>
        <w:t xml:space="preserve">"Vahva nainen katsoo haastetta silmiin ja vinkkaa sille silmää." - Gina Carey #WiB #womenleaders</w:t>
      </w:r>
    </w:p>
    <w:p>
      <w:r>
        <w:rPr>
          <w:b/>
          <w:u w:val="single"/>
        </w:rPr>
        <w:t xml:space="preserve">253915</w:t>
      </w:r>
    </w:p>
    <w:p>
      <w:r>
        <w:t xml:space="preserve">Se, ettei meillä ollut vankkaa pelinrakentajaa, tappoi meidät hienoa joukkuetta vastaan. Et koskaan voita, jos heität 6 intsiä. Meillä on paljon opittavaa</w:t>
      </w:r>
    </w:p>
    <w:p>
      <w:r>
        <w:rPr>
          <w:b/>
          <w:u w:val="single"/>
        </w:rPr>
        <w:t xml:space="preserve">253916</w:t>
      </w:r>
    </w:p>
    <w:p>
      <w:r>
        <w:t xml:space="preserve">Osaatko ratkaista Rubikin kuution?</w:t>
        <w:br/>
        <w:t xml:space="preserve">Kokeile #YoYogurtCafe 1798 W Uintah St #COSprings #CO 80904</w:t>
        <w:br/>
        <w:t xml:space="preserve">Avoinna päivittäin klo 11-21 https://t.co/F9CAASaegN https://t.co/F9CAASaegN</w:t>
      </w:r>
    </w:p>
    <w:p>
      <w:r>
        <w:rPr>
          <w:b/>
          <w:u w:val="single"/>
        </w:rPr>
        <w:t xml:space="preserve">253917</w:t>
      </w:r>
    </w:p>
    <w:p>
      <w:r>
        <w:t xml:space="preserve">@MrSheltonTV Hei upea!!! He saapuivat!!! Kiitos paljon!!! Välitän @sadiesex3 hänelle, kun näen hänet. Mwah.XX</w:t>
      </w:r>
    </w:p>
    <w:p>
      <w:r>
        <w:rPr>
          <w:b/>
          <w:u w:val="single"/>
        </w:rPr>
        <w:t xml:space="preserve">253918</w:t>
      </w:r>
    </w:p>
    <w:p>
      <w:r>
        <w:t xml:space="preserve">@riact_ Myöhäisemmät alkamisajat todella edistävät vähemmän ja huonompilaatuista unta?? https://t.co/aWjwHcJuZx</w:t>
      </w:r>
    </w:p>
    <w:p>
      <w:r>
        <w:rPr>
          <w:b/>
          <w:u w:val="single"/>
        </w:rPr>
        <w:t xml:space="preserve">253919</w:t>
      </w:r>
    </w:p>
    <w:p>
      <w:r>
        <w:t xml:space="preserve">Postereita koskeva pyyntö: ACM Europe Celebration of Women in Computing.</w:t>
        <w:br/>
        <w:t xml:space="preserve"> @ACMwomENcourage https://t.co/aWHAO8NEsH https://t.co/aWHAO8NEsH</w:t>
      </w:r>
    </w:p>
    <w:p>
      <w:r>
        <w:rPr>
          <w:b/>
          <w:u w:val="single"/>
        </w:rPr>
        <w:t xml:space="preserve">253920</w:t>
      </w:r>
    </w:p>
    <w:p>
      <w:r>
        <w:t xml:space="preserve">Avattu pysäköintivalituspyyntö androidin kautta osoitteessa 42 Maryland 2 Baltimore https://t.co/cGD8GCa2hp. . https://t.co/o5GqWrSrA7</w:t>
      </w:r>
    </w:p>
    <w:p>
      <w:r>
        <w:rPr>
          <w:b/>
          <w:u w:val="single"/>
        </w:rPr>
        <w:t xml:space="preserve">253921</w:t>
      </w:r>
    </w:p>
    <w:p>
      <w:r>
        <w:t xml:space="preserve">Tron (DVD, REGION 1, 2-Disc Set, 20th Anniversary Collectors Edition) https://t.co/fqxH1DjrGj https://t.co/QCHOMJVWRd</w:t>
      </w:r>
    </w:p>
    <w:p>
      <w:r>
        <w:rPr>
          <w:b/>
          <w:u w:val="single"/>
        </w:rPr>
        <w:t xml:space="preserve">253922</w:t>
      </w:r>
    </w:p>
    <w:p>
      <w:r>
        <w:t xml:space="preserve">@FrankThomas27 Jokainen kansanedustaja, joka vastusti Brexitiä, näyttää nyt tukevan sitä, jos työväenpuolue haluaa vetää jäniksen hatusta, lupaa toisen kansanäänestyksen.</w:t>
      </w:r>
    </w:p>
    <w:p>
      <w:r>
        <w:rPr>
          <w:b/>
          <w:u w:val="single"/>
        </w:rPr>
        <w:t xml:space="preserve">253923</w:t>
      </w:r>
    </w:p>
    <w:p>
      <w:r>
        <w:t xml:space="preserve">Kiva, että #GOP on mielellään 2 sietää maanpetoksellisen Prez, jotta he voivat purkaa kaiken edistyksellisen työn viimeisten 8 vuoden aikana. Kiva moraali GOP</w:t>
      </w:r>
    </w:p>
    <w:p>
      <w:r>
        <w:rPr>
          <w:b/>
          <w:u w:val="single"/>
        </w:rPr>
        <w:t xml:space="preserve">253924</w:t>
      </w:r>
    </w:p>
    <w:p>
      <w:r>
        <w:t xml:space="preserve">@realDonaldTrump @RepMarkMeadows @Jim_Jordan @Raul_Labrador Melko varma, ettei kukaan usko terveydenhuoltosuunnitelmaasi tässä vaiheessa. Jatkakaa eteenpäin.</w:t>
      </w:r>
    </w:p>
    <w:p>
      <w:r>
        <w:rPr>
          <w:b/>
          <w:u w:val="single"/>
        </w:rPr>
        <w:t xml:space="preserve">253925</w:t>
      </w:r>
    </w:p>
    <w:p>
      <w:r>
        <w:t xml:space="preserve">https://t.co/qvm1RwcI9k Nousevat NXT-supertähdet, joilla on suuren rahan WWE-potentiaali https://t.co/AVbB3xDFRP https://t.co/tc4p16bZB7 https://t.co/ANvhH76ghu</w:t>
      </w:r>
    </w:p>
    <w:p>
      <w:r>
        <w:rPr>
          <w:b/>
          <w:u w:val="single"/>
        </w:rPr>
        <w:t xml:space="preserve">253926</w:t>
      </w:r>
    </w:p>
    <w:p>
      <w:r>
        <w:t xml:space="preserve">@bol_com_games @Savescreen Mitä minä kaappaisin? En tiedä... öö... neljäsosaa? Mahtuvatko nuo sinne?</w:t>
      </w:r>
    </w:p>
    <w:p>
      <w:r>
        <w:rPr>
          <w:b/>
          <w:u w:val="single"/>
        </w:rPr>
        <w:t xml:space="preserve">253927</w:t>
      </w:r>
    </w:p>
    <w:p>
      <w:r>
        <w:t xml:space="preserve">Philadelphia 76ers ei tarvitse 17:n parhaan varausvuoron pudotuspeleihin.</w:t>
        <w:br/>
        <w:t xml:space="preserve"> Philadelphia 76ers on noussut NBA:n ravintoketjuun https://t.co/CMj3dV0jf7</w:t>
      </w:r>
    </w:p>
    <w:p>
      <w:r>
        <w:rPr>
          <w:b/>
          <w:u w:val="single"/>
        </w:rPr>
        <w:t xml:space="preserve">253928</w:t>
      </w:r>
    </w:p>
    <w:p>
      <w:r>
        <w:t xml:space="preserve">Loistava artikkeli @LuHai_Liangilta siitä, miksi vanhemmat jarruttavat nuoria kiinalaisia. https://t.co/1m25FXVeYZ</w:t>
      </w:r>
    </w:p>
    <w:p>
      <w:r>
        <w:rPr>
          <w:b/>
          <w:u w:val="single"/>
        </w:rPr>
        <w:t xml:space="preserve">253929</w:t>
      </w:r>
    </w:p>
    <w:p>
      <w:r>
        <w:t xml:space="preserve">Oikeutta puolustuskyvyttömälle venäläiselle koiralle, jota kidutettiin suuhunsa asetetulla räjähteellä! https://t.co/ICk2YEdKpY https://t.co/udjxf0uWnB</w:t>
      </w:r>
    </w:p>
    <w:p>
      <w:r>
        <w:rPr>
          <w:b/>
          <w:u w:val="single"/>
        </w:rPr>
        <w:t xml:space="preserve">253930</w:t>
      </w:r>
    </w:p>
    <w:p>
      <w:r>
        <w:t xml:space="preserve">Rakastan sitä, kun hullut gfs blokkaavat sinut heidän bf:nsä tileiltä, vaikka et ole edes uhka heidän suhteelleen😂👏🏼.</w:t>
      </w:r>
    </w:p>
    <w:p>
      <w:r>
        <w:rPr>
          <w:b/>
          <w:u w:val="single"/>
        </w:rPr>
        <w:t xml:space="preserve">253931</w:t>
      </w:r>
    </w:p>
    <w:p>
      <w:r>
        <w:t xml:space="preserve">Kun kävelin tänään luokkahuoneeseeni, tunsin niin paljon erilaisia tunteita. En ole koskaan halunnut halata jokaista heistä niin paljon kuin nyt.</w:t>
      </w:r>
    </w:p>
    <w:p>
      <w:r>
        <w:rPr>
          <w:b/>
          <w:u w:val="single"/>
        </w:rPr>
        <w:t xml:space="preserve">253932</w:t>
      </w:r>
    </w:p>
    <w:p>
      <w:r>
        <w:t xml:space="preserve">Ennen Modin vierailua riippumaton MLA pitää mielenosoituksen Srinagarissa https://t.co/Jrp0DGxWMO via @Oneindia #IndiaNews https://t.co/ETwdBbKojR</w:t>
      </w:r>
    </w:p>
    <w:p>
      <w:r>
        <w:rPr>
          <w:b/>
          <w:u w:val="single"/>
        </w:rPr>
        <w:t xml:space="preserve">253933</w:t>
      </w:r>
    </w:p>
    <w:p>
      <w:r>
        <w:t xml:space="preserve">[Roseville Chase] Gyarados (M) (IV: 33%) klo 08:00:09PM asti osoitteessa 24B Ormonde Rd https://t.co/fLxpdiqEBQ https://t.co/JnvAZbzMsL https://t.co/JnvAZbzMsL</w:t>
      </w:r>
    </w:p>
    <w:p>
      <w:r>
        <w:rPr>
          <w:b/>
          <w:u w:val="single"/>
        </w:rPr>
        <w:t xml:space="preserve">253934</w:t>
      </w:r>
    </w:p>
    <w:p>
      <w:r>
        <w:t xml:space="preserve">Seuraaja - 2, seuraajan poisto - 1. En tiennyt, että se olisi näin yksinkertaista. Saat päivittäiset tilastot osoitteesta https://t.co/xISvVANkty.</w:t>
      </w:r>
    </w:p>
    <w:p>
      <w:r>
        <w:rPr>
          <w:b/>
          <w:u w:val="single"/>
        </w:rPr>
        <w:t xml:space="preserve">253935</w:t>
      </w:r>
    </w:p>
    <w:p>
      <w:r>
        <w:t xml:space="preserve">@ianwyllie @MalcolmJDuncan @springharvest #SH2017 olemme siellä vasta lauantaina, emme malta odottaa, että voimme liittyä teihin #OneForAll</w:t>
      </w:r>
    </w:p>
    <w:p>
      <w:r>
        <w:rPr>
          <w:b/>
          <w:u w:val="single"/>
        </w:rPr>
        <w:t xml:space="preserve">253936</w:t>
      </w:r>
    </w:p>
    <w:p>
      <w:r>
        <w:t xml:space="preserve">En malta odottaa, että saan parin vuoden päästä hankittua itselleni menolipun pois täältä jonnekin aurinkoiseen ja uuteen paikkaan 😛🏝✈️</w:t>
      </w:r>
    </w:p>
    <w:p>
      <w:r>
        <w:rPr>
          <w:b/>
          <w:u w:val="single"/>
        </w:rPr>
        <w:t xml:space="preserve">253937</w:t>
      </w:r>
    </w:p>
    <w:p>
      <w:r>
        <w:t xml:space="preserve">@ColemanESPN @Ronaldellis81 Voi Freddie, tiedän koiran! Aivan tajunnanräjäyttävää, että jotkut ajattelevat noin. Ei mitenkään Freddie tule tuollaisella otteella!</w:t>
      </w:r>
    </w:p>
    <w:p>
      <w:r>
        <w:rPr>
          <w:b/>
          <w:u w:val="single"/>
        </w:rPr>
        <w:t xml:space="preserve">253938</w:t>
      </w:r>
    </w:p>
    <w:p>
      <w:r>
        <w:t xml:space="preserve">Tällä viikolla Sam &amp;amp; Dave Dig a Hole. Kirjoittajat: @macbarnett ja @burstofbeaden ovat signeeranneet kappaleemme! #VSLA @WinooskiLearns #vted @Vtvsla https://t.co/WFHUZS4WF4</w:t>
      </w:r>
    </w:p>
    <w:p>
      <w:r>
        <w:rPr>
          <w:b/>
          <w:u w:val="single"/>
        </w:rPr>
        <w:t xml:space="preserve">253939</w:t>
      </w:r>
    </w:p>
    <w:p>
      <w:r>
        <w:t xml:space="preserve">Hyvää syntymäpäivää Tallulah! Hyvää päivänjatkoa, jaat syntymäpäiväsi pojanpoikani Billyn kanssa, joka täyttää huomenna 7 vuotta 💜.</w:t>
      </w:r>
    </w:p>
    <w:p>
      <w:r>
        <w:rPr>
          <w:b/>
          <w:u w:val="single"/>
        </w:rPr>
        <w:t xml:space="preserve">253940</w:t>
      </w:r>
    </w:p>
    <w:p>
      <w:r>
        <w:t xml:space="preserve">Oletko viestinnän opiskelija, joka etsii joustavaa aikataulua ja SUPER FUN-harjoittelupaikkaa?</w:t>
        <w:t xml:space="preserve">No, täältä pesee!</w:t>
        <w:br/>
        <w:br/>
        <w:t xml:space="preserve">https://t.co/noNPN7dziS https://t.co/JfDm3uptRq</w:t>
      </w:r>
    </w:p>
    <w:p>
      <w:r>
        <w:rPr>
          <w:b/>
          <w:u w:val="single"/>
        </w:rPr>
        <w:t xml:space="preserve">253941</w:t>
      </w:r>
    </w:p>
    <w:p>
      <w:r>
        <w:t xml:space="preserve">Et halua uskoa kenenkään sanaa mistään tänään. Sinä m... Lisää Oinas https://t.co/nuAAtpXjkC</w:t>
      </w:r>
    </w:p>
    <w:p>
      <w:r>
        <w:rPr>
          <w:b/>
          <w:u w:val="single"/>
        </w:rPr>
        <w:t xml:space="preserve">253942</w:t>
      </w:r>
    </w:p>
    <w:p>
      <w:r>
        <w:t xml:space="preserve">Lisäsin videon @YouTube-soittolistalle https://t.co/aTN9lSsyGA 'Aa Bhi Jaa Tu Kahin Se' Full Song with LYRICS | Sonu Nigam | Amyra</w:t>
      </w:r>
    </w:p>
    <w:p>
      <w:r>
        <w:rPr>
          <w:b/>
          <w:u w:val="single"/>
        </w:rPr>
        <w:t xml:space="preserve">253943</w:t>
      </w:r>
    </w:p>
    <w:p>
      <w:r>
        <w:t xml:space="preserve">9 tweepiä seurasi minua (kiitos!) ja 8 jätti seuraamisensa (näkemiin!) viime viikolla. Kiitos https://t.co/ybks9k8l9h.</w:t>
      </w:r>
    </w:p>
    <w:p>
      <w:r>
        <w:rPr>
          <w:b/>
          <w:u w:val="single"/>
        </w:rPr>
        <w:t xml:space="preserve">253944</w:t>
      </w:r>
    </w:p>
    <w:p>
      <w:r>
        <w:t xml:space="preserve">Tiedän, että meidän pitäisi vihata facebookia, koska se yrittää jatkuvasti kopioida snapchatia, mutta pidän todella heidän suodattimiensa monipuolisuudesta...</w:t>
      </w:r>
    </w:p>
    <w:p>
      <w:r>
        <w:rPr>
          <w:b/>
          <w:u w:val="single"/>
        </w:rPr>
        <w:t xml:space="preserve">253945</w:t>
      </w:r>
    </w:p>
    <w:p>
      <w:r>
        <w:t xml:space="preserve">Kuuntele Quezzy - Finessing ft. Nemo (Prod. by Takeoff x FJ Beats) by FJ Beats (Nemo) Free Beats #np on #SoundCloud https://t.co/uZsx1CxAnC https://t.co/uZsx1CxAnC</w:t>
      </w:r>
    </w:p>
    <w:p>
      <w:r>
        <w:rPr>
          <w:b/>
          <w:u w:val="single"/>
        </w:rPr>
        <w:t xml:space="preserve">253946</w:t>
      </w:r>
    </w:p>
    <w:p>
      <w:r>
        <w:t xml:space="preserve">@sxmmie jos tekisin itsemurhan, ja luulen, että tämä voi olla tavallaan itsekästä, selittäisin miksi, jotta vanhempani tietäisivät ja he voisivat valita.</w:t>
      </w:r>
    </w:p>
    <w:p>
      <w:r>
        <w:rPr>
          <w:b/>
          <w:u w:val="single"/>
        </w:rPr>
        <w:t xml:space="preserve">253947</w:t>
      </w:r>
    </w:p>
    <w:p>
      <w:r>
        <w:t xml:space="preserve">#fashonbombdaily Hot! vai Hmm...? Fantasia Barrinon Harry TV:n syksyn 2017 Angelys Balek Gold Jumpsuit https://t.co/ewXQ9UpEXF https://t.co/EIrNk8F8XE</w:t>
      </w:r>
    </w:p>
    <w:p>
      <w:r>
        <w:rPr>
          <w:b/>
          <w:u w:val="single"/>
        </w:rPr>
        <w:t xml:space="preserve">253948</w:t>
      </w:r>
    </w:p>
    <w:p>
      <w:r>
        <w:t xml:space="preserve">1 tweep seurasi (kiitos!), eikä kukaan ole poistanut seuraamistani viimeisen päivän aikana. Kiitos https://t.co/JxOkkhDwuq.</w:t>
      </w:r>
    </w:p>
    <w:p>
      <w:r>
        <w:rPr>
          <w:b/>
          <w:u w:val="single"/>
        </w:rPr>
        <w:t xml:space="preserve">253949</w:t>
      </w:r>
    </w:p>
    <w:p>
      <w:r>
        <w:t xml:space="preserve">Gillie Da Kid ja todellista puhetta siitä, kuka todellinen perheesi on "Family Are Who Treat U Like Family": https://t.co/GrjxSwXy19 via</w:t>
      </w:r>
    </w:p>
    <w:p>
      <w:r>
        <w:rPr>
          <w:b/>
          <w:u w:val="single"/>
        </w:rPr>
        <w:t xml:space="preserve">253950</w:t>
      </w:r>
    </w:p>
    <w:p>
      <w:r>
        <w:t xml:space="preserve">Lähiympäristössäsi olevat ihmiset voivat olla tunteiden aiheuttajia.... Lisää aiheesta Kauris https://t.co/N7gpelSFpF</w:t>
      </w:r>
    </w:p>
    <w:p>
      <w:r>
        <w:rPr>
          <w:b/>
          <w:u w:val="single"/>
        </w:rPr>
        <w:t xml:space="preserve">253951</w:t>
      </w:r>
    </w:p>
    <w:p>
      <w:r>
        <w:t xml:space="preserve">@LTLICKME Miltä tämä intro näyttää? ( Älkää välittäkö taustamusiikista. Se ei kuulu introon) https://t.co/N9dqrt4MZn https://t.co/N9dqrt4MZn</w:t>
      </w:r>
    </w:p>
    <w:p>
      <w:r>
        <w:rPr>
          <w:b/>
          <w:u w:val="single"/>
        </w:rPr>
        <w:t xml:space="preserve">253952</w:t>
      </w:r>
    </w:p>
    <w:p>
      <w:r>
        <w:t xml:space="preserve">@Tonystrum @rugbyreff @eNCA eli väitätkö, että väkivaltaa saatetaan kohdistaa #Guptoihin, koska he ovat ulkomaalaisia?</w:t>
      </w:r>
    </w:p>
    <w:p>
      <w:r>
        <w:rPr>
          <w:b/>
          <w:u w:val="single"/>
        </w:rPr>
        <w:t xml:space="preserve">253953</w:t>
      </w:r>
    </w:p>
    <w:p>
      <w:r>
        <w:t xml:space="preserve">Myyntihenkilöstön AIDA (Awareness Interest Decide Act) -mantra muuttui ehdottomasti DDD (Discover Discuss Decide) -mantraksi.</w:t>
      </w:r>
    </w:p>
    <w:p>
      <w:r>
        <w:rPr>
          <w:b/>
          <w:u w:val="single"/>
        </w:rPr>
        <w:t xml:space="preserve">253954</w:t>
      </w:r>
    </w:p>
    <w:p>
      <w:r>
        <w:t xml:space="preserve">Minua kiehtoo terrorismikeskustelun sanonta: yksinäinen susi ja nyt "vuotokäyttäytyminen". Haluaisin mielelläni tehdä CDA:ta 💡! https://t.co/oyhB0Jcudq.</w:t>
      </w:r>
    </w:p>
    <w:p>
      <w:r>
        <w:rPr>
          <w:b/>
          <w:u w:val="single"/>
        </w:rPr>
        <w:t xml:space="preserve">253955</w:t>
      </w:r>
    </w:p>
    <w:p>
      <w:r>
        <w:t xml:space="preserve">@ItIzBiz Täytyy oppia elämään reunalla, kun on suhteessa pahanlaatuisen narsistin kanssa. Koko vitun maa oppii sen nyt.</w:t>
      </w:r>
    </w:p>
    <w:p>
      <w:r>
        <w:rPr>
          <w:b/>
          <w:u w:val="single"/>
        </w:rPr>
        <w:t xml:space="preserve">253956</w:t>
      </w:r>
    </w:p>
    <w:p>
      <w:r>
        <w:t xml:space="preserve">Syö oikein!</w:t>
        <w:br/>
        <w:br/>
        <w:t xml:space="preserve">JAIL HOTLINE: (805) 484-8393</w:t>
        <w:br/>
        <w:t xml:space="preserve">https://t.co/d61DiW1hT1</w:t>
        <w:br/>
        <w:br/>
        <w:t xml:space="preserve">#EatRight #Salaatti #Lounas... https://t.co/9WAx11gSCY</w:t>
      </w:r>
    </w:p>
    <w:p>
      <w:r>
        <w:rPr>
          <w:b/>
          <w:u w:val="single"/>
        </w:rPr>
        <w:t xml:space="preserve">253957</w:t>
      </w:r>
    </w:p>
    <w:p>
      <w:r>
        <w:t xml:space="preserve">#JeSuisCharlie</w:t>
        <w:br/>
        <w:br/>
        <w:t xml:space="preserve">Ne olivat niitä aikoja. Puhe on vapaata - mutta sinun ei tarvitse kuunnella.... https://t.co/UUdaRLO8yA https://t.co/UUdaRLO8yA</w:t>
      </w:r>
    </w:p>
    <w:p>
      <w:r>
        <w:rPr>
          <w:b/>
          <w:u w:val="single"/>
        </w:rPr>
        <w:t xml:space="preserve">253958</w:t>
      </w:r>
    </w:p>
    <w:p>
      <w:r>
        <w:t xml:space="preserve">@MlNSYUGA im niin järkyttynyt shes mukavin henkilö, mutta tilaukseni olivat viime vuoden lokakuusta uda 7 bulan nih dia dia verkossa mulu tapi gapernah paalit chat</w:t>
      </w:r>
    </w:p>
    <w:p>
      <w:r>
        <w:rPr>
          <w:b/>
          <w:u w:val="single"/>
        </w:rPr>
        <w:t xml:space="preserve">253959</w:t>
      </w:r>
    </w:p>
    <w:p>
      <w:r>
        <w:t xml:space="preserve">En malta odottaa kevätlomaa. Lähden ehdottomasti pois Cincinnatista. Vaikka vain pariksi päiväksi.</w:t>
      </w:r>
    </w:p>
    <w:p>
      <w:r>
        <w:rPr>
          <w:b/>
          <w:u w:val="single"/>
        </w:rPr>
        <w:t xml:space="preserve">253960</w:t>
      </w:r>
    </w:p>
    <w:p>
      <w:r>
        <w:t xml:space="preserve">Mitä media ei kerro Syyrian eilisestä kemiallisesta hyökkäyksestä - https://t.co/6lzL7R1Piw</w:t>
      </w:r>
    </w:p>
    <w:p>
      <w:r>
        <w:rPr>
          <w:b/>
          <w:u w:val="single"/>
        </w:rPr>
        <w:t xml:space="preserve">253961</w:t>
      </w:r>
    </w:p>
    <w:p>
      <w:r>
        <w:t xml:space="preserve">March 30, 2017 at 11:55AM 4Subsea auttaa Statoilia suunnittelussa, T &amp; K; D https://t.co/5mcm6fhz2e</w:t>
        <w:br/>
        <w:br/>
        <w:t xml:space="preserve"> Statoil on myöntänyt 4Subsealle master se..</w:t>
      </w:r>
    </w:p>
    <w:p>
      <w:r>
        <w:rPr>
          <w:b/>
          <w:u w:val="single"/>
        </w:rPr>
        <w:t xml:space="preserve">253962</w:t>
      </w:r>
    </w:p>
    <w:p>
      <w:r>
        <w:t xml:space="preserve">@itzthelimit @xloveyoutodeath @NAMlRAA tämä on niin hullua lmao. Tämä bändi on vain yksi valtava vitsi/vitsi siitä, kuinka siisti/tyhmä slam on.</w:t>
      </w:r>
    </w:p>
    <w:p>
      <w:r>
        <w:rPr>
          <w:b/>
          <w:u w:val="single"/>
        </w:rPr>
        <w:t xml:space="preserve">253963</w:t>
      </w:r>
    </w:p>
    <w:p>
      <w:r>
        <w:t xml:space="preserve">@HeBeInteresting tämä keksintö antaa meille raikkauden milloin tahansa. Sanon Wow. #HEONTHEGO #FlyingBasin https://t.co/YdrpFh2032</w:t>
      </w:r>
    </w:p>
    <w:p>
      <w:r>
        <w:rPr>
          <w:b/>
          <w:u w:val="single"/>
        </w:rPr>
        <w:t xml:space="preserve">253964</w:t>
      </w:r>
    </w:p>
    <w:p>
      <w:r>
        <w:t xml:space="preserve">Flyers vs Blue Jackets kanssa #1 Flyers fani @itsronni. Hän on äänekäs ja ylpeä. @ Wells Fargo Center https://t.co/Cj53vTGdVq</w:t>
      </w:r>
    </w:p>
    <w:p>
      <w:r>
        <w:rPr>
          <w:b/>
          <w:u w:val="single"/>
        </w:rPr>
        <w:t xml:space="preserve">253965</w:t>
      </w:r>
    </w:p>
    <w:p>
      <w:r>
        <w:t xml:space="preserve">Hengaile Lindan ja muiden hauskojen uusien ihmisten kanssa lähistöllä, kun kirjaudut sisään Badoon! https://t.co/Q6cV0PYOTJ</w:t>
      </w:r>
    </w:p>
    <w:p>
      <w:r>
        <w:rPr>
          <w:b/>
          <w:u w:val="single"/>
        </w:rPr>
        <w:t xml:space="preserve">253966</w:t>
      </w:r>
    </w:p>
    <w:p>
      <w:r>
        <w:t xml:space="preserve">Easton Press THE HOLY BIBLE Cassell's Illustrated Family Ed. 600 rajoitettua kappaletta https://t.co/KEnrqlr4PC https://t.co/YbseO8TTWt</w:t>
      </w:r>
    </w:p>
    <w:p>
      <w:r>
        <w:rPr>
          <w:b/>
          <w:u w:val="single"/>
        </w:rPr>
        <w:t xml:space="preserve">253967</w:t>
      </w:r>
    </w:p>
    <w:p>
      <w:r>
        <w:t xml:space="preserve">Törmäsin juuri @CHEFSAYMYNAMEen ravintolassa, jossa pidämme harjoitusillallisen. Olen tämän kaverin fani. Hänestä tulee valtava. Muistakaa sanani.</w:t>
      </w:r>
    </w:p>
    <w:p>
      <w:r>
        <w:rPr>
          <w:b/>
          <w:u w:val="single"/>
        </w:rPr>
        <w:t xml:space="preserve">253968</w:t>
      </w:r>
    </w:p>
    <w:p>
      <w:r>
        <w:t xml:space="preserve">Olen iloinen saadessani olla mukana uuden kansallisen syömishäiriökoulutuksen tiimissä. Lisätietoja .. #systemic https://t.co/FzOhyRNdnk</w:t>
      </w:r>
    </w:p>
    <w:p>
      <w:r>
        <w:rPr>
          <w:b/>
          <w:u w:val="single"/>
        </w:rPr>
        <w:t xml:space="preserve">253969</w:t>
      </w:r>
    </w:p>
    <w:p>
      <w:r>
        <w:t xml:space="preserve">Olen mukana voittamassa Springfield 1911 -pistoolia kiitos @GunWinner #GunGiveaway #SpringfieldArmory https://t.co/FwB321RvrN</w:t>
      </w:r>
    </w:p>
    <w:p>
      <w:r>
        <w:rPr>
          <w:b/>
          <w:u w:val="single"/>
        </w:rPr>
        <w:t xml:space="preserve">253970</w:t>
      </w:r>
    </w:p>
    <w:p>
      <w:r>
        <w:t xml:space="preserve">NEW X-MEN #129 VF/NM 2nd Appearance Fantomex 1st EVA Marvel G Morrison Key 2002 https://t.co/nFBgEy3Bv4 https://t.co/udZNUG0tCQ https://t.co/udZNUG0tCQ</w:t>
      </w:r>
    </w:p>
    <w:p>
      <w:r>
        <w:rPr>
          <w:b/>
          <w:u w:val="single"/>
        </w:rPr>
        <w:t xml:space="preserve">253971</w:t>
      </w:r>
    </w:p>
    <w:p>
      <w:r>
        <w:t xml:space="preserve">Tietenkin haluat, että sinut tunnustetaan panoksestasi... Lisää Kaloille https://t.co/esFKwenhgZ</w:t>
      </w:r>
    </w:p>
    <w:p>
      <w:r>
        <w:rPr>
          <w:b/>
          <w:u w:val="single"/>
        </w:rPr>
        <w:t xml:space="preserve">253972</w:t>
      </w:r>
    </w:p>
    <w:p>
      <w:r>
        <w:t xml:space="preserve">3600 Abaya malleja jakamat SUBHAN ABAYAS.</w:t>
        <w:br/>
        <w:t xml:space="preserve">Seuraa meitä ⤵</w:t>
        <w:br/>
        <w:t xml:space="preserve">@SubhanAbayas</w:t>
        <w:br/>
        <w:t xml:space="preserve">・・・</w:t>
        <w:br/>
        <w:t xml:space="preserve">⤵ ⤵ ⤵ ⤵ ⤵ ⤵</w:t>
        <w:br/>
        <w:t xml:space="preserve">Snapchat ID:... https://t.co/QMQUORSYDV</w:t>
      </w:r>
    </w:p>
    <w:p>
      <w:r>
        <w:rPr>
          <w:b/>
          <w:u w:val="single"/>
        </w:rPr>
        <w:t xml:space="preserve">253973</w:t>
      </w:r>
    </w:p>
    <w:p>
      <w:r>
        <w:t xml:space="preserve">@renoomokri .Opin ne kaikki ulkoa.Poliittinen näkökulma? Rakastan GEJ:tä ihmisenä, mutta rehellisesti sanottuna hän antoi korruption kukoistaa .Oli liian heikko.</w:t>
      </w:r>
    </w:p>
    <w:p>
      <w:r>
        <w:rPr>
          <w:b/>
          <w:u w:val="single"/>
        </w:rPr>
        <w:t xml:space="preserve">253974</w:t>
      </w:r>
    </w:p>
    <w:p>
      <w:r>
        <w:t xml:space="preserve">@TheBorisBecker Äläkä unohda satoja miehiä, naisia ja lapsia, jotka kuolivat kemiallisessa hyökkäyksessä Syyriassa.</w:t>
      </w:r>
    </w:p>
    <w:p>
      <w:r>
        <w:rPr>
          <w:b/>
          <w:u w:val="single"/>
        </w:rPr>
        <w:t xml:space="preserve">253975</w:t>
      </w:r>
    </w:p>
    <w:p>
      <w:r>
        <w:t xml:space="preserve">Hei, jutellaan WeChatissa: https://t.co/FKEBhuetBH ja lisää minut skannaamalla alla oleva QR-koodi. https://t.co/kGPVHEeST0.</w:t>
      </w:r>
    </w:p>
    <w:p>
      <w:r>
        <w:rPr>
          <w:b/>
          <w:u w:val="single"/>
        </w:rPr>
        <w:t xml:space="preserve">253976</w:t>
      </w:r>
    </w:p>
    <w:p>
      <w:r>
        <w:t xml:space="preserve">Kuulen ensimmäistä kertaa liukuvia 808:aa. Mieli oli räjähtänyt kuin kaiuttimet. @AdrianStresow @KALEBMITCHELL @topiraps https://t.co/sF8QrTjUHr https://t.co/sF8QrTjUHr</w:t>
      </w:r>
    </w:p>
    <w:p>
      <w:r>
        <w:rPr>
          <w:b/>
          <w:u w:val="single"/>
        </w:rPr>
        <w:t xml:space="preserve">253977</w:t>
      </w:r>
    </w:p>
    <w:p>
      <w:r>
        <w:t xml:space="preserve">Näinkö unta vai järjestääkö korruptoitunut poliisipäällikkö Phalane paraatin Zuman pummipojille Gigaballe ja Mbalulalle? Mistä lähtien finanssiministeri on saanut paraatin?</w:t>
      </w:r>
    </w:p>
    <w:p>
      <w:r>
        <w:rPr>
          <w:b/>
          <w:u w:val="single"/>
        </w:rPr>
        <w:t xml:space="preserve">253978</w:t>
      </w:r>
    </w:p>
    <w:p>
      <w:r>
        <w:t xml:space="preserve">@rsiereilly dangit, ja se ei anna minun lähettää seuraavaa kuvaa, joka minulla oli rivissä, koska se luulee, että lähetän roskapostia.</w:t>
      </w:r>
    </w:p>
    <w:p>
      <w:r>
        <w:rPr>
          <w:b/>
          <w:u w:val="single"/>
        </w:rPr>
        <w:t xml:space="preserve">253979</w:t>
      </w:r>
    </w:p>
    <w:p>
      <w:r>
        <w:t xml:space="preserve">High gate hill eilen, hyvästelemässä #georgemichael . Hienoa lukea kaikki nämä ihanat viestit ihmisiltä ympäri maailmaa! https://t.co/YUS4cZ3ils</w:t>
      </w:r>
    </w:p>
    <w:p>
      <w:r>
        <w:rPr>
          <w:b/>
          <w:u w:val="single"/>
        </w:rPr>
        <w:t xml:space="preserve">253980</w:t>
      </w:r>
    </w:p>
    <w:p>
      <w:r>
        <w:t xml:space="preserve">😂😂😂😂 awe ka last. Olen maadoittamassa sinua. Ei tietoja 21 jälkeen. Nämä videot ja meemit pilaavat sinut https://t.co/9jl1rPSPek</w:t>
      </w:r>
    </w:p>
    <w:p>
      <w:r>
        <w:rPr>
          <w:b/>
          <w:u w:val="single"/>
        </w:rPr>
        <w:t xml:space="preserve">253981</w:t>
      </w:r>
    </w:p>
    <w:p>
      <w:r>
        <w:t xml:space="preserve">@blau678 teit todella päiväni, olen niin kiitollinen siitä, että saan nähdä taideteoksesi, todella ❤ Kiitos paljon ✨</w:t>
      </w:r>
    </w:p>
    <w:p>
      <w:r>
        <w:rPr>
          <w:b/>
          <w:u w:val="single"/>
        </w:rPr>
        <w:t xml:space="preserve">253982</w:t>
      </w:r>
    </w:p>
    <w:p>
      <w:r>
        <w:t xml:space="preserve">ElleOhHell 100 ❤️s!</w:t>
        <w:br/>
        <w:br/>
        <w:t xml:space="preserve">Tviitistäsi on tykännyt 100 ihmistä. https://t.co/LznGlLM0z2</w:t>
        <w:br/>
        <w:br/>
        <w:t xml:space="preserve">https://t.co/2uwbis3rKG</w:t>
      </w:r>
    </w:p>
    <w:p>
      <w:r>
        <w:rPr>
          <w:b/>
          <w:u w:val="single"/>
        </w:rPr>
        <w:t xml:space="preserve">253983</w:t>
      </w:r>
    </w:p>
    <w:p>
      <w:r>
        <w:t xml:space="preserve">@r4p1dm0tI0n se on luultavasti vain minua ärsyttää, että he eivät palaa kätkö välilehdelle, jossa minulla on jalokiviä inventaarion sijasta xD</w:t>
      </w:r>
    </w:p>
    <w:p>
      <w:r>
        <w:rPr>
          <w:b/>
          <w:u w:val="single"/>
        </w:rPr>
        <w:t xml:space="preserve">253984</w:t>
      </w:r>
    </w:p>
    <w:p>
      <w:r>
        <w:t xml:space="preserve">Tykkäsin @andymilonakisin @YouTube-videosta https://t.co/Zwyl9ynfGO Kuinka Soul Khan valmistautuu taisteluun (Ft. Dizaster).</w:t>
      </w:r>
    </w:p>
    <w:p>
      <w:r>
        <w:rPr>
          <w:b/>
          <w:u w:val="single"/>
        </w:rPr>
        <w:t xml:space="preserve">253985</w:t>
      </w:r>
    </w:p>
    <w:p>
      <w:r>
        <w:t xml:space="preserve">@parnika_narula @Varun_dvn omg Parnika vihdoin tapasit hänet! Olen niin onnellinen puolestasi!💃💃 Ja mikä superbb klikkaus btw👌👌👌</w:t>
      </w:r>
    </w:p>
    <w:p>
      <w:r>
        <w:rPr>
          <w:b/>
          <w:u w:val="single"/>
        </w:rPr>
        <w:t xml:space="preserve">253986</w:t>
      </w:r>
    </w:p>
    <w:p>
      <w:r>
        <w:t xml:space="preserve">@HarleyQSuicide "Sinun täytyy syyttää ihmisiä, jotka auttavat minua pääsemään pois täältä. Maksu ei myöskään ollut pieni." Croc huokaili. "Miksi...</w:t>
      </w:r>
    </w:p>
    <w:p>
      <w:r>
        <w:rPr>
          <w:b/>
          <w:u w:val="single"/>
        </w:rPr>
        <w:t xml:space="preserve">253987</w:t>
      </w:r>
    </w:p>
    <w:p>
      <w:r>
        <w:t xml:space="preserve">#Syyria #idlib #sota ... Minä olen mies. Haluan tehdä jotain. Jumala auttakoon Syyriaa :( https://t.co/S30gyXDcGp</w:t>
      </w:r>
    </w:p>
    <w:p>
      <w:r>
        <w:rPr>
          <w:b/>
          <w:u w:val="single"/>
        </w:rPr>
        <w:t xml:space="preserve">253988</w:t>
      </w:r>
    </w:p>
    <w:p>
      <w:r>
        <w:t xml:space="preserve">@Getinjosescar Voi, JFC. Ihanko totta? Aiotko #NotAllRepublikaanit tähän? Lukutaitosi ja kriittinen ajattelukykysi on NIIN ala-arvoista?</w:t>
      </w:r>
    </w:p>
    <w:p>
      <w:r>
        <w:rPr>
          <w:b/>
          <w:u w:val="single"/>
        </w:rPr>
        <w:t xml:space="preserve">253989</w:t>
      </w:r>
    </w:p>
    <w:p>
      <w:r>
        <w:t xml:space="preserve">Pidä seuraajasi sitoutuneina. Jaa laadukasta sisältöä, vaikka olisit poissa Twitteristä. https://t.co/AktNyBsGVM.</w:t>
      </w:r>
    </w:p>
    <w:p>
      <w:r>
        <w:rPr>
          <w:b/>
          <w:u w:val="single"/>
        </w:rPr>
        <w:t xml:space="preserve">253990</w:t>
      </w:r>
    </w:p>
    <w:p>
      <w:r>
        <w:t xml:space="preserve">Tässä ovat kaikki Jared Kushnerin tehtävät Trumpin hallinnossa https://t.co/clT4CulWnH via @bi_politics</w:t>
      </w:r>
    </w:p>
    <w:p>
      <w:r>
        <w:rPr>
          <w:b/>
          <w:u w:val="single"/>
        </w:rPr>
        <w:t xml:space="preserve">253991</w:t>
      </w:r>
    </w:p>
    <w:p>
      <w:r>
        <w:t xml:space="preserve">#BBNaija: Katso, mitä Warri Billonaire Ayiri Emami on saanut Efelle, riippumatta siitä, voittaako hän vai ei! https://t.co/djdg4Om3Cc https://t.co/0EpiiibRrH</w:t>
      </w:r>
    </w:p>
    <w:p>
      <w:r>
        <w:rPr>
          <w:b/>
          <w:u w:val="single"/>
        </w:rPr>
        <w:t xml:space="preserve">253992</w:t>
      </w:r>
    </w:p>
    <w:p>
      <w:r>
        <w:t xml:space="preserve">Maailmankaikkeuden käsittämättömin asia on se, että se on ymmärrettävissä. VAI ONKO? 03. huhtikuuta 2017 klo 08:00</w:t>
      </w:r>
    </w:p>
    <w:p>
      <w:r>
        <w:rPr>
          <w:b/>
          <w:u w:val="single"/>
        </w:rPr>
        <w:t xml:space="preserve">253993</w:t>
      </w:r>
    </w:p>
    <w:p>
      <w:r>
        <w:t xml:space="preserve">Pe 10:00: Pilvinen; Lämpötila 11.1 C; Tuuli SSE 25 M/s puuska 39 M/s; Kosteus 97%; Paine 99.6 kPa / laskee; Terveysindeksi 2.3.</w:t>
      </w:r>
    </w:p>
    <w:p>
      <w:r>
        <w:rPr>
          <w:b/>
          <w:u w:val="single"/>
        </w:rPr>
        <w:t xml:space="preserve">253994</w:t>
      </w:r>
    </w:p>
    <w:p>
      <w:r>
        <w:t xml:space="preserve">@SamoaJoe En pidä hahmosi wwe se hyvin ärsyttävää ja vain yksinkertaisesti tehty ennen. Minä vain vihaan sitä enkä myöskään boooooo tavalla</w:t>
      </w:r>
    </w:p>
    <w:p>
      <w:r>
        <w:rPr>
          <w:b/>
          <w:u w:val="single"/>
        </w:rPr>
        <w:t xml:space="preserve">253995</w:t>
      </w:r>
    </w:p>
    <w:p>
      <w:r>
        <w:t xml:space="preserve">Complex saattaa pilata Joe Buddenin ja Akademiksin aitouden. Liian paljon näyttelemistä tähän mennessä nähtyjen videoiden perusteella.</w:t>
      </w:r>
    </w:p>
    <w:p>
      <w:r>
        <w:rPr>
          <w:b/>
          <w:u w:val="single"/>
        </w:rPr>
        <w:t xml:space="preserve">253996</w:t>
      </w:r>
    </w:p>
    <w:p>
      <w:r>
        <w:t xml:space="preserve">@SassyCassyCat @aferrier46 @iggiesrule89 @jschwartz197 @SalfordFinlay @Louiewestie @BellisimoBella1 @ellaroguedogue Tis Joey, äiti vei minut kerran takapihalle. Hänellä oli valjaat &amp;amp; hihna minusta. Olin todella peloissani, mutta näen LuLun &amp; Maggien ulkona koko ajan. 😞</w:t>
      </w:r>
    </w:p>
    <w:p>
      <w:r>
        <w:rPr>
          <w:b/>
          <w:u w:val="single"/>
        </w:rPr>
        <w:t xml:space="preserve">253997</w:t>
      </w:r>
    </w:p>
    <w:p>
      <w:r>
        <w:t xml:space="preserve">@SenSchumer Kiitän tuomari Gorsuchia siitä, että hän on sietänyt sinun BS:ääsi. Todistitte jälleen kerran, että olette vastenmielinen yksilö.</w:t>
      </w:r>
    </w:p>
    <w:p>
      <w:r>
        <w:rPr>
          <w:b/>
          <w:u w:val="single"/>
        </w:rPr>
        <w:t xml:space="preserve">253998</w:t>
      </w:r>
    </w:p>
    <w:p>
      <w:r>
        <w:t xml:space="preserve">@FoxNews MENNESSÄ AIKA JA MITÄ ON TEHTÄVÄ OSA 34 by MIN. FARRAKHAN. AMERIKAN HARHAANJOHTAVA ULKOPOLITIIKKA. JA OSA 37.</w:t>
      </w:r>
    </w:p>
    <w:p>
      <w:r>
        <w:rPr>
          <w:b/>
          <w:u w:val="single"/>
        </w:rPr>
        <w:t xml:space="preserve">253999</w:t>
      </w:r>
    </w:p>
    <w:p>
      <w:r>
        <w:t xml:space="preserve">Joten pidän tästä pojasta ja hän pitää me.weve päivätty ennen mutta me ....</w:t>
        <w:br/>
        <w:t xml:space="preserve">#psykologia #suhde #mielenterveys</w:t>
        <w:br/>
        <w:t xml:space="preserve">https://t.co/lZ5c02YQep https://t.co/lZ5c02YQep</w:t>
      </w:r>
    </w:p>
    <w:p>
      <w:r>
        <w:rPr>
          <w:b/>
          <w:u w:val="single"/>
        </w:rPr>
        <w:t xml:space="preserve">254000</w:t>
      </w:r>
    </w:p>
    <w:p>
      <w:r>
        <w:t xml:space="preserve">Hanki sertifioitu kunnostettu iPad Pro alkaen 399 dollarista Amazonissa https://t.co/YOaYU0t5QU #gamedev #appdev https://t.co/vGXWDvuYT8</w:t>
      </w:r>
    </w:p>
    <w:p>
      <w:r>
        <w:rPr>
          <w:b/>
          <w:u w:val="single"/>
        </w:rPr>
        <w:t xml:space="preserve">254001</w:t>
      </w:r>
    </w:p>
    <w:p>
      <w:r>
        <w:t xml:space="preserve">Miksi meidän pitäisi olla innoissamme uusista mustille hiuksille tarkoitetuista tuotesarjoista | DESTINY Magazine https://t.co/sK7WENwW8U https://t.co/7jVo05kuGR https://t.co/7jVo05kuGR</w:t>
      </w:r>
    </w:p>
    <w:p>
      <w:r>
        <w:rPr>
          <w:b/>
          <w:u w:val="single"/>
        </w:rPr>
        <w:t xml:space="preserve">254002</w:t>
      </w:r>
    </w:p>
    <w:p>
      <w:r>
        <w:t xml:space="preserve">#RemoveUnfairPOCSOlaw as LOOPHOLES in POCSO/Rape laws become a NIGHTMARE for every Indian family! https://t.co/WyQLV385KU</w:t>
      </w:r>
    </w:p>
    <w:p>
      <w:r>
        <w:rPr>
          <w:b/>
          <w:u w:val="single"/>
        </w:rPr>
        <w:t xml:space="preserve">254003</w:t>
      </w:r>
    </w:p>
    <w:p>
      <w:r>
        <w:t xml:space="preserve">Löytääksesi todellisen #potentiaalisi sinun on löydettävä omat rajasi ja sitten rohkeasti puhallettava niiden ohi #motivaatio https://t.co/nOpwIoLHpp</w:t>
      </w:r>
    </w:p>
    <w:p>
      <w:r>
        <w:rPr>
          <w:b/>
          <w:u w:val="single"/>
        </w:rPr>
        <w:t xml:space="preserve">254004</w:t>
      </w:r>
    </w:p>
    <w:p>
      <w:r>
        <w:t xml:space="preserve">"Kuorma-auto ajoi väkijoukkoon ja tavarataloon Tukholmassa" CHRISTINA ANDERSON via NYT The New York Times https://t.co/GEPHT54ulc</w:t>
      </w:r>
    </w:p>
    <w:p>
      <w:r>
        <w:rPr>
          <w:b/>
          <w:u w:val="single"/>
        </w:rPr>
        <w:t xml:space="preserve">254005</w:t>
      </w:r>
    </w:p>
    <w:p>
      <w:r>
        <w:t xml:space="preserve">@EuroPStars @LP_FANATIC @R_sidney_V @sexx_freak @cumcumlover @miavianet @AdultBrazil @BaileysSlut @BaileysSlut @dane_guy @AnalLoverSlip Mistä löydän koko vidin?</w:t>
      </w:r>
    </w:p>
    <w:p>
      <w:r>
        <w:rPr>
          <w:b/>
          <w:u w:val="single"/>
        </w:rPr>
        <w:t xml:space="preserve">254006</w:t>
      </w:r>
    </w:p>
    <w:p>
      <w:r>
        <w:t xml:space="preserve">Rosemary Jones Daily on ilmestynyt! https://t.co/qJUJSi0TKU Stories via @Bernie_Facts @tates5a @Tom_TJ_Anderson #tcot</w:t>
      </w:r>
    </w:p>
    <w:p>
      <w:r>
        <w:rPr>
          <w:b/>
          <w:u w:val="single"/>
        </w:rPr>
        <w:t xml:space="preserve">254007</w:t>
      </w:r>
    </w:p>
    <w:p>
      <w:r>
        <w:t xml:space="preserve">Tykkäsin @YouTube-videosta @friendsgutter https://t.co/rgHISUyQAm [Live6] Cs 1.6///Nu am sonor :((</w:t>
      </w:r>
    </w:p>
    <w:p>
      <w:r>
        <w:rPr>
          <w:b/>
          <w:u w:val="single"/>
        </w:rPr>
        <w:t xml:space="preserve">254008</w:t>
      </w:r>
    </w:p>
    <w:p>
      <w:r>
        <w:t xml:space="preserve">😂😂 uOkusalayo u ditched me.</w:t>
        <w:t xml:space="preserve">Meni nukkumaan, kun kärsin aamuviiteen asti</w:t>
        <w:br/>
        <w:br/>
        <w:t xml:space="preserve">*Kämmenet ristissä* https://t.co/vkK9KaBNVA https://t.co/vkK9KaBNVA</w:t>
      </w:r>
    </w:p>
    <w:p>
      <w:r>
        <w:rPr>
          <w:b/>
          <w:u w:val="single"/>
        </w:rPr>
        <w:t xml:space="preserve">254009</w:t>
      </w:r>
    </w:p>
    <w:p>
      <w:r>
        <w:t xml:space="preserve">Apple iPhone 6 Plus - 64GB - Space Gray (Tehdaslukitsematon) Älypuhelin https://t.co/g7UHSbYx9k https://t.co/MUYBKQ08Ir</w:t>
      </w:r>
    </w:p>
    <w:p>
      <w:r>
        <w:rPr>
          <w:b/>
          <w:u w:val="single"/>
        </w:rPr>
        <w:t xml:space="preserve">254010</w:t>
      </w:r>
    </w:p>
    <w:p>
      <w:r>
        <w:t xml:space="preserve">#python articlemetaapi 1.11.16: Kirjasto, joka toteuttaa ArticleMeta API:n päätepisteet https://t.co/istDtB9XcX https://t.co/YyWm82k8Pu</w:t>
      </w:r>
    </w:p>
    <w:p>
      <w:r>
        <w:rPr>
          <w:b/>
          <w:u w:val="single"/>
        </w:rPr>
        <w:t xml:space="preserve">254011</w:t>
      </w:r>
    </w:p>
    <w:p>
      <w:r>
        <w:t xml:space="preserve">[https://t.co/Sm9eRQdp2o] Kirjoita sähköpostiosoitteesi saadaksesi säännöllisiä päivityksiä https://t.co/3hSGamVRec #blockchain</w:t>
      </w:r>
    </w:p>
    <w:p>
      <w:r>
        <w:rPr>
          <w:b/>
          <w:u w:val="single"/>
        </w:rPr>
        <w:t xml:space="preserve">254012</w:t>
      </w:r>
    </w:p>
    <w:p>
      <w:r>
        <w:t xml:space="preserve">GOING IN STYLE alkaa perjantaina 7. huhtikuuta</w:t>
        <w:br/>
        <w:t xml:space="preserve">Esitysajat: 2, 6 &amp; 20.00</w:t>
        <w:br/>
        <w:br/>
        <w:t xml:space="preserve">Oscar-voittajat Morgan Freeman ("Million Dollar... https://t</w:t>
      </w:r>
    </w:p>
    <w:p>
      <w:r>
        <w:rPr>
          <w:b/>
          <w:u w:val="single"/>
        </w:rPr>
        <w:t xml:space="preserve">254013</w:t>
      </w:r>
    </w:p>
    <w:p>
      <w:r>
        <w:t xml:space="preserve">Löytyi transponderi etana!</w:t>
        <w:br/>
        <w:t xml:space="preserve"> Kyynelehtivät jäähyväiset:</w:t>
        <w:t xml:space="preserve">Going Merryn viimeinen matka.</w:t>
        <w:br/>
        <w:t xml:space="preserve">https://t.co/v4WildRKuo #TreCru https://t.co/oiyRMkVbqu #TreCru https://t.co/oiyRMkVbqu</w:t>
      </w:r>
    </w:p>
    <w:p>
      <w:r>
        <w:rPr>
          <w:b/>
          <w:u w:val="single"/>
        </w:rPr>
        <w:t xml:space="preserve">254014</w:t>
      </w:r>
    </w:p>
    <w:p>
      <w:r>
        <w:t xml:space="preserve">@jpinkoski27 @frankthorp @NBCNews Frozen Trucker mielipide, aluksi. Lisäksi 8 SCOTUS:n tuomaria äänesti häntä vastaan.</w:t>
      </w:r>
    </w:p>
    <w:p>
      <w:r>
        <w:rPr>
          <w:b/>
          <w:u w:val="single"/>
        </w:rPr>
        <w:t xml:space="preserve">254015</w:t>
      </w:r>
    </w:p>
    <w:p>
      <w:r>
        <w:t xml:space="preserve">Vietin tänään 5 tuntia opettelemalla #AfterEffectsia ja työstämällä #animaatiota uudelle logolleni. #Musiikki siihen on myös melkein valmis! Siitä tulee sairasta!</w:t>
      </w:r>
    </w:p>
    <w:p>
      <w:r>
        <w:rPr>
          <w:b/>
          <w:u w:val="single"/>
        </w:rPr>
        <w:t xml:space="preserve">254016</w:t>
      </w:r>
    </w:p>
    <w:p>
      <w:r>
        <w:t xml:space="preserve">&amp;amp;#039;Teen Mom 2&amp;amp;#039; Uutiset: McKenzie McKee ei ole tyytyväinen Briana DeJesusiin&amp;amp;#039; Casting https://t.co/lhJrmE0BQi</w:t>
      </w:r>
    </w:p>
    <w:p>
      <w:r>
        <w:rPr>
          <w:b/>
          <w:u w:val="single"/>
        </w:rPr>
        <w:t xml:space="preserve">254017</w:t>
      </w:r>
    </w:p>
    <w:p>
      <w:r>
        <w:t xml:space="preserve">#ITOps-päälliköt: tarvitsetko keinon kaaoksen taltuttamiseen? Lue, miten #LeanKit voi auttaa: https://t.co/tXJgazHlOZ https://t.co/KcWexzvWMS</w:t>
      </w:r>
    </w:p>
    <w:p>
      <w:r>
        <w:rPr>
          <w:b/>
          <w:u w:val="single"/>
        </w:rPr>
        <w:t xml:space="preserve">254018</w:t>
      </w:r>
    </w:p>
    <w:p>
      <w:r>
        <w:t xml:space="preserve">Sana aidanjcole. Koskaan ei tule olemaan täydellistä aikaa tai "oikeaa" aikaa. Et tule koskaan olemaan... https://t.co/glLm5OgIHc</w:t>
      </w:r>
    </w:p>
    <w:p>
      <w:r>
        <w:rPr>
          <w:b/>
          <w:u w:val="single"/>
        </w:rPr>
        <w:t xml:space="preserve">254019</w:t>
      </w:r>
    </w:p>
    <w:p>
      <w:r>
        <w:t xml:space="preserve">Olemme yksi seurakunta kaupungissa, ja tänään rukoilemme Crossroads Baptist Churchin puolesta. #woodsedgechurch... https://t.co/olFLVr8U8i...</w:t>
      </w:r>
    </w:p>
    <w:p>
      <w:r>
        <w:rPr>
          <w:b/>
          <w:u w:val="single"/>
        </w:rPr>
        <w:t xml:space="preserve">254020</w:t>
      </w:r>
    </w:p>
    <w:p>
      <w:r>
        <w:t xml:space="preserve">@alphafanboy @llamaemilia he voisivat mennä Nova reittiä ja saada heidät yhdessä samassa kirjassa, mutta se tarkoittaa työskentelyä dekompressio, kova</w:t>
      </w:r>
    </w:p>
    <w:p>
      <w:r>
        <w:rPr>
          <w:b/>
          <w:u w:val="single"/>
        </w:rPr>
        <w:t xml:space="preserve">254021</w:t>
      </w:r>
    </w:p>
    <w:p>
      <w:r>
        <w:t xml:space="preserve">Upeat, puhtaasti syötävät crockpot-reseptit, jotka säästävät aikaa ja kaloreita.</w:t>
        <w:br/>
        <w:br/>
        <w:t xml:space="preserve">https://t.co/FEal4e5oYP</w:t>
      </w:r>
    </w:p>
    <w:p>
      <w:r>
        <w:rPr>
          <w:b/>
          <w:u w:val="single"/>
        </w:rPr>
        <w:t xml:space="preserve">254022</w:t>
      </w:r>
    </w:p>
    <w:p>
      <w:r>
        <w:t xml:space="preserve">Lapset reagoivat outoihin eläimiin - Real Happiness Project - Earth Unplugged https://t.co/9BkfBXMPDd https://t.co/9BkfBXMPDd</w:t>
      </w:r>
    </w:p>
    <w:p>
      <w:r>
        <w:rPr>
          <w:b/>
          <w:u w:val="single"/>
        </w:rPr>
        <w:t xml:space="preserve">254023</w:t>
      </w:r>
    </w:p>
    <w:p>
      <w:r>
        <w:t xml:space="preserve">@Lawrence Trump on patologinen valehteleva narsistinen sosiopaatti. Kun hän valtaa median &amp;amp; oikeuslaitoksen, meistä tulee fasistinen kleptokratia.</w:t>
      </w:r>
    </w:p>
    <w:p>
      <w:r>
        <w:rPr>
          <w:b/>
          <w:u w:val="single"/>
        </w:rPr>
        <w:t xml:space="preserve">254024</w:t>
      </w:r>
    </w:p>
    <w:p>
      <w:r>
        <w:t xml:space="preserve">Kukaan vanhempi ei koskaan haaveile tai ajattele hautaavansa lastaan, saati sitten näissä olosuhteissa. Missä on närkästys ja tuki 😳🤔 https://t.co/0VShfdH1aF https://t.co/0VShfdH1aF</w:t>
      </w:r>
    </w:p>
    <w:p>
      <w:r>
        <w:rPr>
          <w:b/>
          <w:u w:val="single"/>
        </w:rPr>
        <w:t xml:space="preserve">254025</w:t>
      </w:r>
    </w:p>
    <w:p>
      <w:r>
        <w:t xml:space="preserve">Työskentelemme jousiammunnan parissa #adaptedPE:ssä @KhalidShakurPE:n kanssa! @DCHPE @dcpublicschools @kmmslions https://t.co/We7Z7VtnDu https://t.co/We7Z7VtnDu</w:t>
      </w:r>
    </w:p>
    <w:p>
      <w:r>
        <w:rPr>
          <w:b/>
          <w:u w:val="single"/>
        </w:rPr>
        <w:t xml:space="preserve">254026</w:t>
      </w:r>
    </w:p>
    <w:p>
      <w:r>
        <w:t xml:space="preserve">Republikaanit alkavat saada rohkeutta, älä anna Dumos pakottaa republikaaneja eroamaan, Demos sanoisi republikaaneille, että painukaa helvettiin ennen kuin eroavat REINGSTATEsta.</w:t>
      </w:r>
    </w:p>
    <w:p>
      <w:r>
        <w:rPr>
          <w:b/>
          <w:u w:val="single"/>
        </w:rPr>
        <w:t xml:space="preserve">254027</w:t>
      </w:r>
    </w:p>
    <w:p>
      <w:r>
        <w:t xml:space="preserve">#TennisForKids on palannut! Ilmoittaudu 5-8-vuotiaille UUSILLE pelaajille suunnatulle ilmaiselle kurssillemme ja aloita... https://t.co/0VlxEXFBbG...</w:t>
      </w:r>
    </w:p>
    <w:p>
      <w:r>
        <w:rPr>
          <w:b/>
          <w:u w:val="single"/>
        </w:rPr>
        <w:t xml:space="preserve">254028</w:t>
      </w:r>
    </w:p>
    <w:p>
      <w:r>
        <w:t xml:space="preserve">Täällä Englannissa päivä on päättymässä, mutta katsokaa, miten urheilu vaikuttaa elämään joka päivä #IDSDP2017 https://t.co/5i8DGVMHtG</w:t>
      </w:r>
    </w:p>
    <w:p>
      <w:r>
        <w:rPr>
          <w:b/>
          <w:u w:val="single"/>
        </w:rPr>
        <w:t xml:space="preserve">254029</w:t>
      </w:r>
    </w:p>
    <w:p>
      <w:r>
        <w:t xml:space="preserve">8 tikkiä. - Will Griggs on Fire (Your Defence Is Terrified) https://t.co/HHQXTUzQmx https://t.co/p3hcJJo1DC #Dance #Webradio #NowPlaying https://t.co/NsWs6v2OTG</w:t>
      </w:r>
    </w:p>
    <w:p>
      <w:r>
        <w:rPr>
          <w:b/>
          <w:u w:val="single"/>
        </w:rPr>
        <w:t xml:space="preserve">254030</w:t>
      </w:r>
    </w:p>
    <w:p>
      <w:r>
        <w:t xml:space="preserve">Pahinta on, kun perheesi ei ymmärrä, että joskus sinulla on vain masennusjaksoja.</w:t>
      </w:r>
    </w:p>
    <w:p>
      <w:r>
        <w:rPr>
          <w:b/>
          <w:u w:val="single"/>
        </w:rPr>
        <w:t xml:space="preserve">254031</w:t>
      </w:r>
    </w:p>
    <w:p>
      <w:r>
        <w:t xml:space="preserve">Äitini valittaa aina, miten sinä aina suutut asioista, jotka sinun PITÄISI tehdä? En pyytänyt syntyä.</w:t>
      </w:r>
    </w:p>
    <w:p>
      <w:r>
        <w:rPr>
          <w:b/>
          <w:u w:val="single"/>
        </w:rPr>
        <w:t xml:space="preserve">254032</w:t>
      </w:r>
    </w:p>
    <w:p>
      <w:r>
        <w:t xml:space="preserve">@radiotalentfm @radiodisney ARIANATORS RTFM #ArianaGrande #ShesTheOne @radiodisney Thinking bout you</w:t>
      </w:r>
    </w:p>
    <w:p>
      <w:r>
        <w:rPr>
          <w:b/>
          <w:u w:val="single"/>
        </w:rPr>
        <w:t xml:space="preserve">254033</w:t>
      </w:r>
    </w:p>
    <w:p>
      <w:r>
        <w:t xml:space="preserve">Juhlimme Boruton ensiesiintymistä, Naruto The Next Generation #lol vierailemalla pienimmässä... https://t.co/TxIjqn5uNz ...</w:t>
      </w:r>
    </w:p>
    <w:p>
      <w:r>
        <w:rPr>
          <w:b/>
          <w:u w:val="single"/>
        </w:rPr>
        <w:t xml:space="preserve">254034</w:t>
      </w:r>
    </w:p>
    <w:p>
      <w:r>
        <w:t xml:space="preserve">Kun olet jo katsonut kyseisen kauden kahdesti ja alkanut jo kysellä, milloin seuraava kausi ilmestyy. https://t.co/yHCUqWb2Fz</w:t>
      </w:r>
    </w:p>
    <w:p>
      <w:r>
        <w:rPr>
          <w:b/>
          <w:u w:val="single"/>
        </w:rPr>
        <w:t xml:space="preserve">254035</w:t>
      </w:r>
    </w:p>
    <w:p>
      <w:r>
        <w:t xml:space="preserve">Mike Carnegie (@MikeCarnegie) @NLLRoughnecksista on tämän päivän ensimmäinen #NLL Päivän kortti! #LaxCards https://t.co/o1RQmdHiTV</w:t>
      </w:r>
    </w:p>
    <w:p>
      <w:r>
        <w:rPr>
          <w:b/>
          <w:u w:val="single"/>
        </w:rPr>
        <w:t xml:space="preserve">254036</w:t>
      </w:r>
    </w:p>
    <w:p>
      <w:r>
        <w:t xml:space="preserve">Saatat menettää tarkoituksenmukaisuutesi, mutta paljastat sitten... Lisää Jousimiehelle https://t.co/GYg5HMpTLc</w:t>
      </w:r>
    </w:p>
    <w:p>
      <w:r>
        <w:rPr>
          <w:b/>
          <w:u w:val="single"/>
        </w:rPr>
        <w:t xml:space="preserve">254037</w:t>
      </w:r>
    </w:p>
    <w:p>
      <w:r>
        <w:t xml:space="preserve">Se on täällä ja valmis ladattavaksi - saat kuumimmat paikalliset tarjoukset! #GLcard #Gloucester #digitalhighstreet #WDYT https://t.co/9GJRTBlZNn</w:t>
      </w:r>
    </w:p>
    <w:p>
      <w:r>
        <w:rPr>
          <w:b/>
          <w:u w:val="single"/>
        </w:rPr>
        <w:t xml:space="preserve">254038</w:t>
      </w:r>
    </w:p>
    <w:p>
      <w:r>
        <w:t xml:space="preserve">@Gunga__Din Sopimus Yhdistyneen kuningaskunnan kanssa mahdollinen, sopimus EU:n kanssa epätodennäköinen - helpompi käsitellä yhtä kansakuntaa kuin 27 kansakuntaa.</w:t>
      </w:r>
    </w:p>
    <w:p>
      <w:r>
        <w:rPr>
          <w:b/>
          <w:u w:val="single"/>
        </w:rPr>
        <w:t xml:space="preserve">254039</w:t>
      </w:r>
    </w:p>
    <w:p>
      <w:r>
        <w:t xml:space="preserve">Kun meidät kriminalisoidaan köyhyydestä ja samalla varmistetaan, että pysymme köyhinä, meillä ei ole muuta vaihtoehtoa kuin taistella vastaan - Dorian Collins #Fightfor15 https://t.co/s42IKV7KAd</w:t>
      </w:r>
    </w:p>
    <w:p>
      <w:r>
        <w:rPr>
          <w:b/>
          <w:u w:val="single"/>
        </w:rPr>
        <w:t xml:space="preserve">254040</w:t>
      </w:r>
    </w:p>
    <w:p>
      <w:r>
        <w:t xml:space="preserve">Talosta löytyi viime yönä ruskearaitainen sammakko. Tiedät, että on satanut paljon, kun sammakot tulevat sisälle! #bigwet https://t.co/qDxvQ3FYY6</w:t>
      </w:r>
    </w:p>
    <w:p>
      <w:r>
        <w:rPr>
          <w:b/>
          <w:u w:val="single"/>
        </w:rPr>
        <w:t xml:space="preserve">254041</w:t>
      </w:r>
    </w:p>
    <w:p>
      <w:r>
        <w:t xml:space="preserve">#TheMasters voittajat w @TonyTheRhino1 kierros kierrokselta! Tony oli voittaja vuonna 2016 tonnin #Masters Money. Viesti minulle ilmainen bonus!!!</w:t>
      </w:r>
    </w:p>
    <w:p>
      <w:r>
        <w:rPr>
          <w:b/>
          <w:u w:val="single"/>
        </w:rPr>
        <w:t xml:space="preserve">254042</w:t>
      </w:r>
    </w:p>
    <w:p>
      <w:r>
        <w:t xml:space="preserve">Vaikka rakastammekin avokadoja, ne voivat olla myrkyllisiä lemmikeillemme. Ei guacia niille tarkoittaa enemmän sinulle! #AFMsweepstakes - https://t.co/1jrJQlpIgI https://t.co/po4ac6eoTQ https://t.co/po4ac6eoTQ</w:t>
      </w:r>
    </w:p>
    <w:p>
      <w:r>
        <w:rPr>
          <w:b/>
          <w:u w:val="single"/>
        </w:rPr>
        <w:t xml:space="preserve">254043</w:t>
      </w:r>
    </w:p>
    <w:p>
      <w:r>
        <w:t xml:space="preserve">Kiitos kaikille, jotka kävivät tänä viikonloppuna Ottawassa! Kuva: @capturedbysusan @ The Lone... https://t.co/5LvxL9ufYb https://t.co/5LvxL9ufYb</w:t>
      </w:r>
    </w:p>
    <w:p>
      <w:r>
        <w:rPr>
          <w:b/>
          <w:u w:val="single"/>
        </w:rPr>
        <w:t xml:space="preserve">254044</w:t>
      </w:r>
    </w:p>
    <w:p>
      <w:r>
        <w:t xml:space="preserve">Voit nähdä tänään jonkun negatiivisuuden taakse ja suoraan t... Lisää Jousimiehelle https://t.co/TiGIDmPRpK</w:t>
      </w:r>
    </w:p>
    <w:p>
      <w:r>
        <w:rPr>
          <w:b/>
          <w:u w:val="single"/>
        </w:rPr>
        <w:t xml:space="preserve">254045</w:t>
      </w:r>
    </w:p>
    <w:p>
      <w:r>
        <w:t xml:space="preserve">@joepeppersaid @FlatRealm @FlatEarthCity Sen Looney Module... Huomasin juuri, kuinka paljon Branson näyttää David Ickeltä #kloonit #clones</w:t>
      </w:r>
    </w:p>
    <w:p>
      <w:r>
        <w:rPr>
          <w:b/>
          <w:u w:val="single"/>
        </w:rPr>
        <w:t xml:space="preserve">254046</w:t>
      </w:r>
    </w:p>
    <w:p>
      <w:r>
        <w:t xml:space="preserve">Kbody Creationsin kylpy- ja vartalotuotteiden brändihanke.</w:t>
        <w:br/>
        <w:t xml:space="preserve"> Logo, tuoteselosteet,... https://t.co/tcDpoafU0K...</w:t>
      </w:r>
    </w:p>
    <w:p>
      <w:r>
        <w:rPr>
          <w:b/>
          <w:u w:val="single"/>
        </w:rPr>
        <w:t xml:space="preserve">254047</w:t>
      </w:r>
    </w:p>
    <w:p>
      <w:r>
        <w:t xml:space="preserve">The latest The Alison Ilg Daily! https://t.co/O4FMQ0bm0a Kiitos @jordanmgraham @cbrown130 @bonnerjeanne #smm #news</w:t>
      </w:r>
    </w:p>
    <w:p>
      <w:r>
        <w:rPr>
          <w:b/>
          <w:u w:val="single"/>
        </w:rPr>
        <w:t xml:space="preserve">254048</w:t>
      </w:r>
    </w:p>
    <w:p>
      <w:r>
        <w:t xml:space="preserve">Lynx HealthCare, KOKO potilaan hoitaminen https://t.co/UBiMTq2urk Lue lisää OA-polvikivun lievittämisestä.</w:t>
      </w:r>
    </w:p>
    <w:p>
      <w:r>
        <w:rPr>
          <w:b/>
          <w:u w:val="single"/>
        </w:rPr>
        <w:t xml:space="preserve">254049</w:t>
      </w:r>
    </w:p>
    <w:p>
      <w:r>
        <w:t xml:space="preserve">ok, mutta miksi kaikki söpöt vaatteeni katoavat kuin maailmankaikkeus ei koskaan halua minun näyttävän hyvältä???</w:t>
      </w:r>
    </w:p>
    <w:p>
      <w:r>
        <w:rPr>
          <w:b/>
          <w:u w:val="single"/>
        </w:rPr>
        <w:t xml:space="preserve">254050</w:t>
      </w:r>
    </w:p>
    <w:p>
      <w:r>
        <w:t xml:space="preserve">Hyvän show'n järjestäminen vaatii nykyään niin vähän vaivaa, että ihmiset... Lisää Leo https://t.co/oJC9ObaPvv</w:t>
      </w:r>
    </w:p>
    <w:p>
      <w:r>
        <w:rPr>
          <w:b/>
          <w:u w:val="single"/>
        </w:rPr>
        <w:t xml:space="preserve">254051</w:t>
      </w:r>
    </w:p>
    <w:p>
      <w:r>
        <w:t xml:space="preserve">Tutustu Matchbox Breweries, CHILI BEER, MT. WILSON, DIXIE BEER, ZEPHYR, PONY EXPRESS E5 #none https://t.co/s39k0pUIBL via @eBay</w:t>
      </w:r>
    </w:p>
    <w:p>
      <w:r>
        <w:rPr>
          <w:b/>
          <w:u w:val="single"/>
        </w:rPr>
        <w:t xml:space="preserve">254052</w:t>
      </w:r>
    </w:p>
    <w:p>
      <w:r>
        <w:t xml:space="preserve">@NiallOfficial olet suloisin ihminen, jonka olen koskaan tavannut, KIITOS paljon siitä, että teet minusta onnellisimman ihmisen, seuraatko minua? -6267</w:t>
      </w:r>
    </w:p>
    <w:p>
      <w:r>
        <w:rPr>
          <w:b/>
          <w:u w:val="single"/>
        </w:rPr>
        <w:t xml:space="preserve">254053</w:t>
      </w:r>
    </w:p>
    <w:p>
      <w:r>
        <w:t xml:space="preserve">Toukokuu 2 Asiaa nuorille naisille Caring Together &amp;amp -ohjelmassa; heidän uudet keittoastiat Valley Gives -lahjoituksistanne! Päivitykset: https://t.co/CQE83g52UH https://t.co/yV5gunjeqY</w:t>
      </w:r>
    </w:p>
    <w:p>
      <w:r>
        <w:rPr>
          <w:b/>
          <w:u w:val="single"/>
        </w:rPr>
        <w:t xml:space="preserve">254054</w:t>
      </w:r>
    </w:p>
    <w:p>
      <w:r>
        <w:t xml:space="preserve">Jos et ole vielä nähnyt @imVkohlin videota,</w:t>
        <w:br/>
        <w:t xml:space="preserve">tässä on linkki</w:t>
        <w:br/>
        <w:t xml:space="preserve">https://t.co/IC7dkIsDEv ...</w:t>
        <w:br/>
        <w:t xml:space="preserve">#ThisisYourTime @TISSOT</w:t>
      </w:r>
    </w:p>
    <w:p>
      <w:r>
        <w:rPr>
          <w:b/>
          <w:u w:val="single"/>
        </w:rPr>
        <w:t xml:space="preserve">254055</w:t>
      </w:r>
    </w:p>
    <w:p>
      <w:r>
        <w:t xml:space="preserve">Teen joitakin oppaan päivityksiä! Minulla on liian suuri pakkomielle siitä, että kehykset on rajattu juuri oikein 0.0 https://t.co/ODeNZVDybj https://t.co/ODeNZVDybj</w:t>
      </w:r>
    </w:p>
    <w:p>
      <w:r>
        <w:rPr>
          <w:b/>
          <w:u w:val="single"/>
        </w:rPr>
        <w:t xml:space="preserve">254056</w:t>
      </w:r>
    </w:p>
    <w:p>
      <w:r>
        <w:t xml:space="preserve">2006/2007 UD lot of 3 Young Guns rookies $15us arvo #'s230/224/227 https://t.co/Y0SUlFI2uO https://t.co/Klb7IuhNJA</w:t>
      </w:r>
    </w:p>
    <w:p>
      <w:r>
        <w:rPr>
          <w:b/>
          <w:u w:val="single"/>
        </w:rPr>
        <w:t xml:space="preserve">254057</w:t>
      </w:r>
    </w:p>
    <w:p>
      <w:r>
        <w:t xml:space="preserve">Muista äänestää tänään ja joka päivä 7. huhtikuuta asti! Minun ääneni, @HTC_MalloryM Klikkaa tästä äänestääksesi: https://t.co/O5hHJZ54kN https://t.co/T164KA0yfJ</w:t>
      </w:r>
    </w:p>
    <w:p>
      <w:r>
        <w:rPr>
          <w:b/>
          <w:u w:val="single"/>
        </w:rPr>
        <w:t xml:space="preserve">254058</w:t>
      </w:r>
    </w:p>
    <w:p>
      <w:r>
        <w:t xml:space="preserve">@Delta Tarvitsisin vähän nopeaa apua! Puhelimitse tai DM kiitos! Yritän päästä lennolle peruutuksen jälkeen! Kiitos.</w:t>
      </w:r>
    </w:p>
    <w:p>
      <w:r>
        <w:rPr>
          <w:b/>
          <w:u w:val="single"/>
        </w:rPr>
        <w:t xml:space="preserve">254059</w:t>
      </w:r>
    </w:p>
    <w:p>
      <w:r>
        <w:t xml:space="preserve">Botong-boton syempre! Kiitos @StarCinema tästä artikkelista!</w:t>
        <w:br/>
        <w:t xml:space="preserve"> #MAYWARDForMcDonalds https://t.co/uQuTqP76I9 https://t.co/uQuTqP76I9</w:t>
      </w:r>
    </w:p>
    <w:p>
      <w:r>
        <w:rPr>
          <w:b/>
          <w:u w:val="single"/>
        </w:rPr>
        <w:t xml:space="preserve">254060</w:t>
      </w:r>
    </w:p>
    <w:p>
      <w:r>
        <w:t xml:space="preserve">@GoodBecameGreat Susan soljui myös. Hän vaikutti etäiseltä ja sitä hän olikin. Hän ei halunnut olla lähempänä miestä kuin hän jo oli. Se vain tekisi...</w:t>
      </w:r>
    </w:p>
    <w:p>
      <w:r>
        <w:rPr>
          <w:b/>
          <w:u w:val="single"/>
        </w:rPr>
        <w:t xml:space="preserve">254061</w:t>
      </w:r>
    </w:p>
    <w:p>
      <w:r>
        <w:t xml:space="preserve">����������� ��������� � ���������� ������� ����� ��������� ������������� - Bankist.Ru https://t.co/zU4tPD6K9y</w:t>
      </w:r>
    </w:p>
    <w:p>
      <w:r>
        <w:rPr>
          <w:b/>
          <w:u w:val="single"/>
        </w:rPr>
        <w:t xml:space="preserve">254062</w:t>
      </w:r>
    </w:p>
    <w:p>
      <w:r>
        <w:t xml:space="preserve">Selkeä visiosi menestyksestä motivoi sinua tavoittelemaan korkeammalle ... Lisää Kauris https://t.co/euIxUb0Oqk</w:t>
      </w:r>
    </w:p>
    <w:p>
      <w:r>
        <w:rPr>
          <w:b/>
          <w:u w:val="single"/>
        </w:rPr>
        <w:t xml:space="preserve">254063</w:t>
      </w:r>
    </w:p>
    <w:p>
      <w:r>
        <w:t xml:space="preserve">'Ihmiset katoilla', kun australialaiset pakenevat nousevia tulvavesiä https://t.co/6IKfVKItg4 https://t.co/vTR4MmdAAM https://t.co/vTR4MmdAAM</w:t>
      </w:r>
    </w:p>
    <w:p>
      <w:r>
        <w:rPr>
          <w:b/>
          <w:u w:val="single"/>
        </w:rPr>
        <w:t xml:space="preserve">254064</w:t>
      </w:r>
    </w:p>
    <w:p>
      <w:r>
        <w:t xml:space="preserve">Sen sijaan, että menisin ensi vuonna kansalaisopistoon, päätin ottaa vuoden vapaata ja matkustaa niin paljon kuin voin🌎</w:t>
      </w:r>
    </w:p>
    <w:p>
      <w:r>
        <w:rPr>
          <w:b/>
          <w:u w:val="single"/>
        </w:rPr>
        <w:t xml:space="preserve">254065</w:t>
      </w:r>
    </w:p>
    <w:p>
      <w:r>
        <w:t xml:space="preserve">"Windows 10 News" on ilmestynyt! https://t.co/dBlhZImfsg Stories via @yourtechnews @kennethmarkhood @axcheron #windows</w:t>
      </w:r>
    </w:p>
    <w:p>
      <w:r>
        <w:rPr>
          <w:b/>
          <w:u w:val="single"/>
        </w:rPr>
        <w:t xml:space="preserve">254066</w:t>
      </w:r>
    </w:p>
    <w:p>
      <w:r>
        <w:t xml:space="preserve">@KyllerKustoms lahjoittaa mukautetun logon, katso se! @Quickest_Rts @ShoutGamers @HyperRTs @Relay_RTs #Retweet https://t.co/5WajFCPAYk</w:t>
      </w:r>
    </w:p>
    <w:p>
      <w:r>
        <w:rPr>
          <w:b/>
          <w:u w:val="single"/>
        </w:rPr>
        <w:t xml:space="preserve">254067</w:t>
      </w:r>
    </w:p>
    <w:p>
      <w:r>
        <w:t xml:space="preserve">@AnirudhKejriwal Hei! Haluamme ilmoittaa sinulle, että tapahtuma on onnistunut meidän puoleltamme. Kiitos!</w:t>
      </w:r>
    </w:p>
    <w:p>
      <w:r>
        <w:rPr>
          <w:b/>
          <w:u w:val="single"/>
        </w:rPr>
        <w:t xml:space="preserve">254068</w:t>
      </w:r>
    </w:p>
    <w:p>
      <w:r>
        <w:t xml:space="preserve">@Julius_S_Malema Afrikkalais-amerikkalaisten järjestöjen keskeinen rooli Cabindan kysymyksen oikeudenmukaisessa ratkaisussa (Afrikka). https://t.co/AuP3HfjkNr</w:t>
      </w:r>
    </w:p>
    <w:p>
      <w:r>
        <w:rPr>
          <w:b/>
          <w:u w:val="single"/>
        </w:rPr>
        <w:t xml:space="preserve">254069</w:t>
      </w:r>
    </w:p>
    <w:p>
      <w:r>
        <w:t xml:space="preserve">Nopea, hellävarainen &amp; turvallinen Jock Itch Relief - Nopea, hellävarainen &amp; amp; turvallinen Jock Itch Relief läpimurto ajankohtainen... https://t.co/XLxWcUn63X</w:t>
      </w:r>
    </w:p>
    <w:p>
      <w:r>
        <w:rPr>
          <w:b/>
          <w:u w:val="single"/>
        </w:rPr>
        <w:t xml:space="preserve">254070</w:t>
      </w:r>
    </w:p>
    <w:p>
      <w:r>
        <w:t xml:space="preserve">@HarveyTheBird Okei, mutta oikeasti. Kyllä. Paska myönnän, etten tiedä mitään. David sanoo jotain, ja minä sanon "öö mitä" 🤷🏻♀️.</w:t>
      </w:r>
    </w:p>
    <w:p>
      <w:r>
        <w:rPr>
          <w:b/>
          <w:u w:val="single"/>
        </w:rPr>
        <w:t xml:space="preserve">254071</w:t>
      </w:r>
    </w:p>
    <w:p>
      <w:r>
        <w:t xml:space="preserve">Hei #NPHW-Missasit #SaludTues-keskustelumme kliinisten tutkimusten merkityksestä? Check it out! https://t.co/8hi6nvseRw https://t.co/SBKulDP4Oa</w:t>
      </w:r>
    </w:p>
    <w:p>
      <w:r>
        <w:rPr>
          <w:b/>
          <w:u w:val="single"/>
        </w:rPr>
        <w:t xml:space="preserve">254072</w:t>
      </w:r>
    </w:p>
    <w:p>
      <w:r>
        <w:t xml:space="preserve">Oon valittanut koko viikon siitä, että mun d of e laukku on valtava ja nyt en edes mahdu kaikkia tavaroitani sinne 🙄🙄🙄🙄🙄</w:t>
      </w:r>
    </w:p>
    <w:p>
      <w:r>
        <w:rPr>
          <w:b/>
          <w:u w:val="single"/>
        </w:rPr>
        <w:t xml:space="preserve">254073</w:t>
      </w:r>
    </w:p>
    <w:p>
      <w:r>
        <w:t xml:space="preserve">@NYDailyNews Olet siis valehtelijan ja petturin (ja kusipään) lisäksi myös huijari? Hyvä, että olet presidenttimme! #socalledpresident</w:t>
      </w:r>
    </w:p>
    <w:p>
      <w:r>
        <w:rPr>
          <w:b/>
          <w:u w:val="single"/>
        </w:rPr>
        <w:t xml:space="preserve">254074</w:t>
      </w:r>
    </w:p>
    <w:p>
      <w:r>
        <w:t xml:space="preserve">@A_M_Millar Vain pieni tauko Ostiaan Rooman ulkopuolella. Poissa tiistai-iltaan asti. Tuossa minä olen juuri asettunut hotelliin. Mitä tehdä seuraavaksi 🤔😎</w:t>
      </w:r>
    </w:p>
    <w:p>
      <w:r>
        <w:rPr>
          <w:b/>
          <w:u w:val="single"/>
        </w:rPr>
        <w:t xml:space="preserve">254075</w:t>
      </w:r>
    </w:p>
    <w:p>
      <w:r>
        <w:t xml:space="preserve">Minua pisti kerran meduusa, ja ymmärrän täysin, miten ne ovat selvinneet näin kauan. https://t.co/bVDKgWJIp3</w:t>
      </w:r>
    </w:p>
    <w:p>
      <w:r>
        <w:rPr>
          <w:b/>
          <w:u w:val="single"/>
        </w:rPr>
        <w:t xml:space="preserve">254076</w:t>
      </w:r>
    </w:p>
    <w:p>
      <w:r>
        <w:t xml:space="preserve">Kysyin lapsiltani, haluavatko he mennä BASEBALL-otteluun tällä kaudella, ja he sanoivat... "MIKSI" 😂 Olin ihan mahtava vastaus !!@Weav808</w:t>
      </w:r>
    </w:p>
    <w:p>
      <w:r>
        <w:rPr>
          <w:b/>
          <w:u w:val="single"/>
        </w:rPr>
        <w:t xml:space="preserve">254077</w:t>
      </w:r>
    </w:p>
    <w:p>
      <w:r>
        <w:t xml:space="preserve">Jumalan läsnäolo tyhjentää itsensä ja johtaa antautumiseen. Et voi olla Jumalan läsnäolossa ja säilyttää keskittymistä itseesi #GoodMonday #Victory #Peace</w:t>
      </w:r>
    </w:p>
    <w:p>
      <w:r>
        <w:rPr>
          <w:b/>
          <w:u w:val="single"/>
        </w:rPr>
        <w:t xml:space="preserve">254078</w:t>
      </w:r>
    </w:p>
    <w:p>
      <w:r>
        <w:t xml:space="preserve">Olen vain sellainen ihminen, joka näkee jokaisessa ihmisessä kaiken hyvän, joten olen aidosti järkyttynyt, kun ihmiset heittävät elämänsä menemään.</w:t>
      </w:r>
    </w:p>
    <w:p>
      <w:r>
        <w:rPr>
          <w:b/>
          <w:u w:val="single"/>
        </w:rPr>
        <w:t xml:space="preserve">254079</w:t>
      </w:r>
    </w:p>
    <w:p>
      <w:r>
        <w:t xml:space="preserve">Loot Crate Exclusive May 2016 Marvel Avengers Age of Ultron The Hulk Q Fig QMX https://t.co/cNxVPZGF6R</w:t>
      </w:r>
    </w:p>
    <w:p>
      <w:r>
        <w:rPr>
          <w:b/>
          <w:u w:val="single"/>
        </w:rPr>
        <w:t xml:space="preserve">254080</w:t>
      </w:r>
    </w:p>
    <w:p>
      <w:r>
        <w:t xml:space="preserve">Tänään on julkaistu kaksi @fatherjohnmisty -kappaletta, ja tämä on hyvä. (Ei kuitenkaan happoa.) https://t.co/89O4Jng2fE</w:t>
      </w:r>
    </w:p>
    <w:p>
      <w:r>
        <w:rPr>
          <w:b/>
          <w:u w:val="single"/>
        </w:rPr>
        <w:t xml:space="preserve">254081</w:t>
      </w:r>
    </w:p>
    <w:p>
      <w:r>
        <w:t xml:space="preserve">3Novisit:'Mass Effect: Andromeda' Multiplayer Is Messed Up And The Patch Made It Worse https://t.co/vJGJmqbdK1 Eilen, Mass Effect: And...</w:t>
      </w:r>
    </w:p>
    <w:p>
      <w:r>
        <w:rPr>
          <w:b/>
          <w:u w:val="single"/>
        </w:rPr>
        <w:t xml:space="preserve">254082</w:t>
      </w:r>
    </w:p>
    <w:p>
      <w:r>
        <w:t xml:space="preserve">Gilesin piirikunnan julkinen kirjasto on suljettu perjantaina 14. huhtikuuta pitkäperjantain vuoksi ja sunnuntaina 16. huhtikuuta pääsiäisen vuoksi. https://t.co/6bZZY4EnV3</w:t>
      </w:r>
    </w:p>
    <w:p>
      <w:r>
        <w:rPr>
          <w:b/>
          <w:u w:val="single"/>
        </w:rPr>
        <w:t xml:space="preserve">254083</w:t>
      </w:r>
    </w:p>
    <w:p>
      <w:r>
        <w:t xml:space="preserve">@RomieElroyRome &amp;amp; @TNT_JRoD esittää "It'z Liiit" pois Romatherapy https://t.co/wICLqlb9Dx https://t.co/YJXES0Xxhj https://t.co/YJXES0Xxhj</w:t>
      </w:r>
    </w:p>
    <w:p>
      <w:r>
        <w:rPr>
          <w:b/>
          <w:u w:val="single"/>
        </w:rPr>
        <w:t xml:space="preserve">254084</w:t>
      </w:r>
    </w:p>
    <w:p>
      <w:r>
        <w:t xml:space="preserve">Easton Zone Naisten baseball/softball-housut A164344 X-Large https://t.co/8d1iiWLGza https://t.co/dUttH3JO9a https://t.co/dUttH3JO9a</w:t>
      </w:r>
    </w:p>
    <w:p>
      <w:r>
        <w:rPr>
          <w:b/>
          <w:u w:val="single"/>
        </w:rPr>
        <w:t xml:space="preserve">254085</w:t>
      </w:r>
    </w:p>
    <w:p>
      <w:r>
        <w:t xml:space="preserve">Katsoin juuri Designated Survivorin jakson S01E12!</w:t>
        <w:br/>
        <w:t xml:space="preserve"> #Gofuckyourselfifyoulikeitornot https://t.co/rTs5UlJzLD https://t.co/bvmgZ0capA https://t.co/bvmgZ0capA</w:t>
      </w:r>
    </w:p>
    <w:p>
      <w:r>
        <w:rPr>
          <w:b/>
          <w:u w:val="single"/>
        </w:rPr>
        <w:t xml:space="preserve">254086</w:t>
      </w:r>
    </w:p>
    <w:p>
      <w:r>
        <w:t xml:space="preserve">ISHI | International Symposium on Human Identification &amp;gt;&amp;gt; " Re-Thinking International Missing Persons DNA Databases https://t.co/MRNg5ZiPsi https://t.co/MRNg5ZiPsi</w:t>
      </w:r>
    </w:p>
    <w:p>
      <w:r>
        <w:rPr>
          <w:b/>
          <w:u w:val="single"/>
        </w:rPr>
        <w:t xml:space="preserve">254087</w:t>
      </w:r>
    </w:p>
    <w:p>
      <w:r>
        <w:t xml:space="preserve">Se, että olet hammasratas suuremmassa kokonaisuudessa, saattaa järkyttää jotakuta ... Lisää Neitsyt https://t.co/GYRyPNOJJT</w:t>
      </w:r>
    </w:p>
    <w:p>
      <w:r>
        <w:rPr>
          <w:b/>
          <w:u w:val="single"/>
        </w:rPr>
        <w:t xml:space="preserve">254088</w:t>
      </w:r>
    </w:p>
    <w:p>
      <w:r>
        <w:t xml:space="preserve">#New: Sou El Flotador Ft. Almighty, Lary Over, Pusho, Bad Bunny, Jory Boy .. - El Challet (Official R... - https://t.co/1H7SyLLSmE #AK47FULL</w:t>
      </w:r>
    </w:p>
    <w:p>
      <w:r>
        <w:rPr>
          <w:b/>
          <w:u w:val="single"/>
        </w:rPr>
        <w:t xml:space="preserve">254089</w:t>
      </w:r>
    </w:p>
    <w:p>
      <w:r>
        <w:t xml:space="preserve">Ryanne Anthonyn "FALLING" (Negative Ion -sarjan ensimmäinen kirja) on 99c/99p Amazonissa https://t.co/MMTdZgjqM1</w:t>
      </w:r>
    </w:p>
    <w:p>
      <w:r>
        <w:rPr>
          <w:b/>
          <w:u w:val="single"/>
        </w:rPr>
        <w:t xml:space="preserve">254090</w:t>
      </w:r>
    </w:p>
    <w:p>
      <w:r>
        <w:t xml:space="preserve">Reps olisi oltava hullu ottaa neuvoja poliittinen Hack kuten Schumer, joka on vain paha tahto Reps https://t.co/4ADx9HepX5 #tcot https://t.co/aFoWk6THqy</w:t>
      </w:r>
    </w:p>
    <w:p>
      <w:r>
        <w:rPr>
          <w:b/>
          <w:u w:val="single"/>
        </w:rPr>
        <w:t xml:space="preserve">254091</w:t>
      </w:r>
    </w:p>
    <w:p>
      <w:r>
        <w:t xml:space="preserve">tänään oli niin hieno päivä. kaikki oli niin ylivoimaista. sain tavata joitakin teistä ☺️ ja ottaa kuvia hihi</w:t>
      </w:r>
    </w:p>
    <w:p>
      <w:r>
        <w:rPr>
          <w:b/>
          <w:u w:val="single"/>
        </w:rPr>
        <w:t xml:space="preserve">254092</w:t>
      </w:r>
    </w:p>
    <w:p>
      <w:r>
        <w:t xml:space="preserve">Oletko nähnyt 11:11 kaikkialla? Tässä on merkitys - Spiritual Unite https://t.co/lsaqCYpYWS https://t.co/lsaqCYpYWS</w:t>
      </w:r>
    </w:p>
    <w:p>
      <w:r>
        <w:rPr>
          <w:b/>
          <w:u w:val="single"/>
        </w:rPr>
        <w:t xml:space="preserve">254093</w:t>
      </w:r>
    </w:p>
    <w:p>
      <w:r>
        <w:t xml:space="preserve">Uusin https://t.co/TJifYa3wA2 Daily! https://t.co/O1aGgl0LH3 Kiitos @RogerSimmons #murray #fateofthefurious</w:t>
      </w:r>
    </w:p>
    <w:p>
      <w:r>
        <w:rPr>
          <w:b/>
          <w:u w:val="single"/>
        </w:rPr>
        <w:t xml:space="preserve">254094</w:t>
      </w:r>
    </w:p>
    <w:p>
      <w:r>
        <w:t xml:space="preserve">@SenPatRoberts</w:t>
        <w:br/>
        <w:t xml:space="preserve">Terveydenhuollon saatavuus EI #mammogrammin hyötyjä</w:t>
        <w:br/>
        <w:t xml:space="preserve">https://t.co/rDrdWyoky7</w:t>
        <w:br/>
        <w:t xml:space="preserve">Tutustu WHO:n tietoihin</w:t>
      </w:r>
    </w:p>
    <w:p>
      <w:r>
        <w:rPr>
          <w:b/>
          <w:u w:val="single"/>
        </w:rPr>
        <w:t xml:space="preserve">254095</w:t>
      </w:r>
    </w:p>
    <w:p>
      <w:r>
        <w:t xml:space="preserve">Parantavatko probiootit KAIKEN? https://t.co/8Hknew3UMu #ravitsemus #suolistoterveys #probiootit https://t.co/O6dn1M4vER</w:t>
      </w:r>
    </w:p>
    <w:p>
      <w:r>
        <w:rPr>
          <w:b/>
          <w:u w:val="single"/>
        </w:rPr>
        <w:t xml:space="preserve">254096</w:t>
      </w:r>
    </w:p>
    <w:p>
      <w:r>
        <w:t xml:space="preserve">@ggreenwald No hän käytti sanaa "törkeä" enemmän tai vähemmän oikein lauseessa tänään...Joten hän on valmis mahdollisiin maailmanlopun sotaleikkeihin, eikö niin?</w:t>
      </w:r>
    </w:p>
    <w:p>
      <w:r>
        <w:rPr>
          <w:b/>
          <w:u w:val="single"/>
        </w:rPr>
        <w:t xml:space="preserve">254097</w:t>
      </w:r>
    </w:p>
    <w:p>
      <w:r>
        <w:t xml:space="preserve">@KayRGHanick @joseargenal2004 @chuckwoolery "Donald J. Trump vaatii Yhdysvaltoihin saapuvien muslimien täydellistä ja täydellistä pysäyttämistä" - Trumpsin oma verkkosivusto.</w:t>
      </w:r>
    </w:p>
    <w:p>
      <w:r>
        <w:rPr>
          <w:b/>
          <w:u w:val="single"/>
        </w:rPr>
        <w:t xml:space="preserve">254098</w:t>
      </w:r>
    </w:p>
    <w:p>
      <w:r>
        <w:t xml:space="preserve">Lähetetty uusi kappale: "https://t.co/squGP3SEup #music https://t.co/oj3QdXi5J9</w:t>
      </w:r>
    </w:p>
    <w:p>
      <w:r>
        <w:rPr>
          <w:b/>
          <w:u w:val="single"/>
        </w:rPr>
        <w:t xml:space="preserve">254099</w:t>
      </w:r>
    </w:p>
    <w:p>
      <w:r>
        <w:t xml:space="preserve">Kippis taianomaiselle illalle Drawing Roomissa, joka käynnistää uusimman näyttelymme, Homage! Jos et päässyt mukaan... https://t.co/3oXPK6U1Ty...</w:t>
      </w:r>
    </w:p>
    <w:p>
      <w:r>
        <w:rPr>
          <w:b/>
          <w:u w:val="single"/>
        </w:rPr>
        <w:t xml:space="preserve">254100</w:t>
      </w:r>
    </w:p>
    <w:p>
      <w:r>
        <w:t xml:space="preserve">Tuuli 13.5 mph WNW. Barometri 1027.81 mb, tasainen. Lämpötila 9,5 °C. Sade tänään 0.0 mm. Kosteus 66 %.</w:t>
      </w:r>
    </w:p>
    <w:p>
      <w:r>
        <w:rPr>
          <w:b/>
          <w:u w:val="single"/>
        </w:rPr>
        <w:t xml:space="preserve">254101</w:t>
      </w:r>
    </w:p>
    <w:p>
      <w:r>
        <w:t xml:space="preserve">@21WestMo tu tää yksi luv a qui? on joko rakastan sinua tai ei mitään fam, i aint no average chick i aint no groupie 😒</w:t>
      </w:r>
    </w:p>
    <w:p>
      <w:r>
        <w:rPr>
          <w:b/>
          <w:u w:val="single"/>
        </w:rPr>
        <w:t xml:space="preserve">254102</w:t>
      </w:r>
    </w:p>
    <w:p>
      <w:r>
        <w:t xml:space="preserve">Kirjan kansi ei aina kerro, mitä kirjassa on. Ole viisas ja tutustu tämän päivän #viisausTidbittiin ⏩ https://t.co/7wEWu2fxAA https://t.co/7wEWu2fxAA</w:t>
      </w:r>
    </w:p>
    <w:p>
      <w:r>
        <w:rPr>
          <w:b/>
          <w:u w:val="single"/>
        </w:rPr>
        <w:t xml:space="preserve">254103</w:t>
      </w:r>
    </w:p>
    <w:p>
      <w:r>
        <w:t xml:space="preserve">Erdoğan kiistää aiemmat huomautuksensa ja sanoo, ettei häntä ole koskaan petetty poliittisessa elämässä - Turkish Minute https://t.co/bzvsFpBS0c https://t.co/XxhHBxx8WJ</w:t>
      </w:r>
    </w:p>
    <w:p>
      <w:r>
        <w:rPr>
          <w:b/>
          <w:u w:val="single"/>
        </w:rPr>
        <w:t xml:space="preserve">254104</w:t>
      </w:r>
    </w:p>
    <w:p>
      <w:r>
        <w:t xml:space="preserve">Tykkäsin @m3rkmus1c:n @YouTube-videosta https://t.co/WmICGuHe5Y Quad Feed with Every Gun! (Battlefield 1)</w:t>
      </w:r>
    </w:p>
    <w:p>
      <w:r>
        <w:rPr>
          <w:b/>
          <w:u w:val="single"/>
        </w:rPr>
        <w:t xml:space="preserve">254105</w:t>
      </w:r>
    </w:p>
    <w:p>
      <w:r>
        <w:t xml:space="preserve">Govt Notifies Simplified Income Tax Returns Form; e-Filing Beginns Tomorrow</w:t>
        <w:br/>
        <w:br/>
        <w:t xml:space="preserve">https://t.co/Ida4kdULVS https://t.co/LjcQz7YDqi</w:t>
      </w:r>
    </w:p>
    <w:p>
      <w:r>
        <w:rPr>
          <w:b/>
          <w:u w:val="single"/>
        </w:rPr>
        <w:t xml:space="preserve">254106</w:t>
      </w:r>
    </w:p>
    <w:p>
      <w:r>
        <w:t xml:space="preserve">Sinulla saattaa olla suunnitelmissa rauhallinen päivä, jolloin voit levätä ja rentoutua... Lisää syövälle https://t.co/MijAlgPpwi</w:t>
      </w:r>
    </w:p>
    <w:p>
      <w:r>
        <w:rPr>
          <w:b/>
          <w:u w:val="single"/>
        </w:rPr>
        <w:t xml:space="preserve">254107</w:t>
      </w:r>
    </w:p>
    <w:p>
      <w:r>
        <w:t xml:space="preserve">Tänään iltapäivällä @elpuntavuitv:n Our Finest Hour -ohjelmassa @matthewtree saa vieraakseen Guillem Genén , Spencer Vealen ja Bernie Armstrongin</w:t>
        <w:br/>
        <w:t xml:space="preserve">Today 19.20 https://t.co/UWcH3r2yo2</w:t>
      </w:r>
    </w:p>
    <w:p>
      <w:r>
        <w:rPr>
          <w:b/>
          <w:u w:val="single"/>
        </w:rPr>
        <w:t xml:space="preserve">254108</w:t>
      </w:r>
    </w:p>
    <w:p>
      <w:r>
        <w:t xml:space="preserve">Bob Marley - Could You Be Loved https://t.co/HHQXTUieXX https://t.co/2WGQGfRkZk #Evergreens #Webradio #NowPlaying https://t.co/Ctw6unOv7P</w:t>
      </w:r>
    </w:p>
    <w:p>
      <w:r>
        <w:rPr>
          <w:b/>
          <w:u w:val="single"/>
        </w:rPr>
        <w:t xml:space="preserve">254109</w:t>
      </w:r>
    </w:p>
    <w:p>
      <w:r>
        <w:t xml:space="preserve">Ratsastat yhä positiivisen energian saapuvien aaltojen mukana, ... Lisää syöpään https://t.co/MuePy7vj3a</w:t>
      </w:r>
    </w:p>
    <w:p>
      <w:r>
        <w:rPr>
          <w:b/>
          <w:u w:val="single"/>
        </w:rPr>
        <w:t xml:space="preserve">254110</w:t>
      </w:r>
    </w:p>
    <w:p>
      <w:r>
        <w:t xml:space="preserve">Tässä on katsaus @Reebokin uuteen kenkään - Floatride Runiin - sen jälkeen, kun @RacePaceJess otti ne pyöräytykseen Ragnar Relayssä: https://t.co/LXcjmghtA5 https://t.co/3iG9Cr3fcP</w:t>
      </w:r>
    </w:p>
    <w:p>
      <w:r>
        <w:rPr>
          <w:b/>
          <w:u w:val="single"/>
        </w:rPr>
        <w:t xml:space="preserve">254111</w:t>
      </w:r>
    </w:p>
    <w:p>
      <w:r>
        <w:t xml:space="preserve">FIA European Drag Racing Championship Review 2014 (Uusi DVD) Nataas Alund King https://t.co/JkybBlYQMJ via @eBay_UK</w:t>
      </w:r>
    </w:p>
    <w:p>
      <w:r>
        <w:rPr>
          <w:b/>
          <w:u w:val="single"/>
        </w:rPr>
        <w:t xml:space="preserve">254112</w:t>
      </w:r>
    </w:p>
    <w:p>
      <w:r>
        <w:t xml:space="preserve">Ghost In The Shell -elokuva saattaa olla kaikkien aikojen pettymyksellisin live-action reboot: Tämä... https://t.co/W66tzNnj0y</w:t>
      </w:r>
    </w:p>
    <w:p>
      <w:r>
        <w:rPr>
          <w:b/>
          <w:u w:val="single"/>
        </w:rPr>
        <w:t xml:space="preserve">254113</w:t>
      </w:r>
    </w:p>
    <w:p>
      <w:r>
        <w:t xml:space="preserve">Kaksikymmentäkolme vuotta myöhemmin Ruanda on kehittynyt Afrikan tieto- ja viestintätekniikan keskukseksi #Kwibuka23 https://t.co/c44DnpY21Z</w:t>
      </w:r>
    </w:p>
    <w:p>
      <w:r>
        <w:rPr>
          <w:b/>
          <w:u w:val="single"/>
        </w:rPr>
        <w:t xml:space="preserve">254114</w:t>
      </w:r>
    </w:p>
    <w:p>
      <w:r>
        <w:t xml:space="preserve">@YanceMaster @HSEarlyLinks Yksityinen ilmoitusryhmä, jossa olen, vahvisti, että se oli väärennös. Ei ole mitään järkeä siirtyä Shopifyyn yhden pudotuksen takia kuitenkaan.</w:t>
      </w:r>
    </w:p>
    <w:p>
      <w:r>
        <w:rPr>
          <w:b/>
          <w:u w:val="single"/>
        </w:rPr>
        <w:t xml:space="preserve">254115</w:t>
      </w:r>
    </w:p>
    <w:p>
      <w:r>
        <w:t xml:space="preserve">@kaneoconnor_1 Tiedän, että isäni sanoi, että hän kusi itseään, kertoi isälleni, että hän on saanut porttikiellon Barnsleyn jalkapallokentälle 3 vuodeksi ja että hän on huligaani haha.</w:t>
      </w:r>
    </w:p>
    <w:p>
      <w:r>
        <w:rPr>
          <w:b/>
          <w:u w:val="single"/>
        </w:rPr>
        <w:t xml:space="preserve">254116</w:t>
      </w:r>
    </w:p>
    <w:p>
      <w:r>
        <w:t xml:space="preserve">Avasin erikoisviestin #PrisonBreak -näyttelijöiltä twiittaamalla #PrisonBreakPremiere.</w:t>
        <w:br/>
        <w:t xml:space="preserve">https://t.co/xTPTXlyEzk</w:t>
      </w:r>
    </w:p>
    <w:p>
      <w:r>
        <w:rPr>
          <w:b/>
          <w:u w:val="single"/>
        </w:rPr>
        <w:t xml:space="preserve">254117</w:t>
      </w:r>
    </w:p>
    <w:p>
      <w:r>
        <w:t xml:space="preserve">Mutta haluan ajatella...</w:t>
        <w:br/>
        <w:t xml:space="preserve"> Voin huijata kaikkea...</w:t>
        <w:br/>
        <w:t xml:space="preserve"> Hyvittääkseni ne kerrat, jolloin minua on petetty!!! https://t.co/300J4NM2IK ...</w:t>
      </w:r>
    </w:p>
    <w:p>
      <w:r>
        <w:rPr>
          <w:b/>
          <w:u w:val="single"/>
        </w:rPr>
        <w:t xml:space="preserve">254118</w:t>
      </w:r>
    </w:p>
    <w:p>
      <w:r>
        <w:t xml:space="preserve">Pojat.</w:t>
        <w:t xml:space="preserve">Vedetään kaikki syvään henkeä ja sanotaan se yhdessä:</w:t>
        <w:br/>
        <w:t xml:space="preserve">Miehet eivät ole alistettuja/alliedustettuja. https://t.co/flFAc62syh</w:t>
      </w:r>
    </w:p>
    <w:p>
      <w:r>
        <w:rPr>
          <w:b/>
          <w:u w:val="single"/>
        </w:rPr>
        <w:t xml:space="preserve">254119</w:t>
      </w:r>
    </w:p>
    <w:p>
      <w:r>
        <w:t xml:space="preserve">Lauantain Aintree-vihjeet</w:t>
        <w:br/>
        <w:br/>
        <w:t xml:space="preserve">Race-by-race valinnat Grand National Festivalin kolmantena päivänä</w:t>
        <w:br/>
        <w:br/>
        <w:t xml:space="preserve">&amp;gt;https://t.co/EeKn4SQVOR&amp;lt; https://t.co/nAsLjmF8R3</w:t>
      </w:r>
    </w:p>
    <w:p>
      <w:r>
        <w:rPr>
          <w:b/>
          <w:u w:val="single"/>
        </w:rPr>
        <w:t xml:space="preserve">254120</w:t>
      </w:r>
    </w:p>
    <w:p>
      <w:r>
        <w:t xml:space="preserve">Myydään Tocco Toscano Ladies Bag S$35 https://t.co/08QQC4uUEA #carousell @thecarousell https://t.co/cYJzWkP0D1</w:t>
      </w:r>
    </w:p>
    <w:p>
      <w:r>
        <w:rPr>
          <w:b/>
          <w:u w:val="single"/>
        </w:rPr>
        <w:t xml:space="preserve">254121</w:t>
      </w:r>
    </w:p>
    <w:p>
      <w:r>
        <w:t xml:space="preserve">Warren Crossing Warren Township NJ</w:t>
        <w:br/>
        <w:t xml:space="preserve">Web Site: https://t.co/bFR0RfpQqe</w:t>
        <w:br/>
        <w:t xml:space="preserve">Ajanvaraus la &amp; su Soita Janelle 908-313-7180</w:t>
        <w:br/>
        <w:t xml:space="preserve">https://t.co/vd2wgGzEqU</w:t>
      </w:r>
    </w:p>
    <w:p>
      <w:r>
        <w:rPr>
          <w:b/>
          <w:u w:val="single"/>
        </w:rPr>
        <w:t xml:space="preserve">254122</w:t>
      </w:r>
    </w:p>
    <w:p>
      <w:r>
        <w:t xml:space="preserve">Parmesaanikermakastiketta, paahdettua kanaa, pinaattia, mozzarellasekoitusta. Oikeasti, oikeasti... https://t.co/hvL0gFqDaH</w:t>
      </w:r>
    </w:p>
    <w:p>
      <w:r>
        <w:rPr>
          <w:b/>
          <w:u w:val="single"/>
        </w:rPr>
        <w:t xml:space="preserve">254123</w:t>
      </w:r>
    </w:p>
    <w:p>
      <w:r>
        <w:t xml:space="preserve">@gauravh1 @jeet_dholakia En nähnyt Saavnissa niin paljon kansainvälistä sisältöä. Plus Beats 1. Se on Explore New Music -sovellus minulle. Ilman, että tarvitsisin toista sovellusta.</w:t>
      </w:r>
    </w:p>
    <w:p>
      <w:r>
        <w:rPr>
          <w:b/>
          <w:u w:val="single"/>
        </w:rPr>
        <w:t xml:space="preserve">254124</w:t>
      </w:r>
    </w:p>
    <w:p>
      <w:r>
        <w:t xml:space="preserve">Fundrazrin Tessa MacDougall keskustelee joukkorahoitusta yhteisöllisiin hankkeisiin käyttävien kaupunkien nopeasta kasvusta.</w:t>
        <w:br/>
        <w:t xml:space="preserve">https://t.co/KuZxqWiK2J</w:t>
      </w:r>
    </w:p>
    <w:p>
      <w:r>
        <w:rPr>
          <w:b/>
          <w:u w:val="single"/>
        </w:rPr>
        <w:t xml:space="preserve">254125</w:t>
      </w:r>
    </w:p>
    <w:p>
      <w:r>
        <w:t xml:space="preserve">Mans on voittaja, pidit hänestä tai et &amp;amp; useimmat pelit olemme hävinneet tai vetäneet voidaan katsoa johtuvan kliinisen viimeistelyn puutteesta, ei taktiikasta.</w:t>
      </w:r>
    </w:p>
    <w:p>
      <w:r>
        <w:rPr>
          <w:b/>
          <w:u w:val="single"/>
        </w:rPr>
        <w:t xml:space="preserve">254126</w:t>
      </w:r>
    </w:p>
    <w:p>
      <w:r>
        <w:t xml:space="preserve">@IverHanrahan olisin oikeassa sanoessani, jos turvotus ei ole vielä mennyt se on hyvin todennäköistä, että se on nivelsidevaurio? https://t.co/3ptvFkbtN3</w:t>
      </w:r>
    </w:p>
    <w:p>
      <w:r>
        <w:rPr>
          <w:b/>
          <w:u w:val="single"/>
        </w:rPr>
        <w:t xml:space="preserve">254127</w:t>
      </w:r>
    </w:p>
    <w:p>
      <w:r>
        <w:t xml:space="preserve">VIDEO Yhdysvaltain sota-aluksesta laukaisemassa Tomahawkeja Syyrian lentotukikohtaa vastaan https://t.co/tPHwyFW3Ie https://t.co/DdKKn7DxSd https://t.co/DdKKn7DxSd</w:t>
      </w:r>
    </w:p>
    <w:p>
      <w:r>
        <w:rPr>
          <w:b/>
          <w:u w:val="single"/>
        </w:rPr>
        <w:t xml:space="preserve">254128</w:t>
      </w:r>
    </w:p>
    <w:p>
      <w:r>
        <w:t xml:space="preserve">@ShugaShayn #TheView välillä Venäjä ottaa pois kaikki pelaajat, ja Nunes hautaamalla todisteet Flynn on paljon kohua nothing.hope Im väärässä #HotTopics</w:t>
      </w:r>
    </w:p>
    <w:p>
      <w:r>
        <w:rPr>
          <w:b/>
          <w:u w:val="single"/>
        </w:rPr>
        <w:t xml:space="preserve">254129</w:t>
      </w:r>
    </w:p>
    <w:p>
      <w:r>
        <w:t xml:space="preserve">Ughhh Romo ohitti kysymyksen siitä, tuleeko hän takaisin, jos oikea tilanne tarjoutuu.</w:t>
      </w:r>
    </w:p>
    <w:p>
      <w:r>
        <w:rPr>
          <w:b/>
          <w:u w:val="single"/>
        </w:rPr>
        <w:t xml:space="preserve">254130</w:t>
      </w:r>
    </w:p>
    <w:p>
      <w:r>
        <w:t xml:space="preserve">Ohh tämä oli mahtava päivä...edelleen paras death bowling mitä olen nähnyt tässä finaalissa.dhoni,kholi,yuvi.järkyttävää..sangan sisääntulo 👌👌👌👌 muistoja 👌 https://t.co/OwaikkyJaE</w:t>
      </w:r>
    </w:p>
    <w:p>
      <w:r>
        <w:rPr>
          <w:b/>
          <w:u w:val="single"/>
        </w:rPr>
        <w:t xml:space="preserve">254131</w:t>
      </w:r>
    </w:p>
    <w:p>
      <w:r>
        <w:t xml:space="preserve">#Calderan värikalibrointiohjattu EasyMedia tukee nyt @XRiteColorin ColorMunki Design -spektrofotometriä #print https://t.co/GJQuChjmgW https://t.co/0cR6ZhE8DR</w:t>
      </w:r>
    </w:p>
    <w:p>
      <w:r>
        <w:rPr>
          <w:b/>
          <w:u w:val="single"/>
        </w:rPr>
        <w:t xml:space="preserve">254132</w:t>
      </w:r>
    </w:p>
    <w:p>
      <w:r>
        <w:t xml:space="preserve">Kiehtova ja syvällinen artikkeli @motherboardissa: https://t.co/ZudXE0l9v8 https://t.co/OMQNPcJwGW https://t.co/OMQNPcJwGW</w:t>
      </w:r>
    </w:p>
    <w:p>
      <w:r>
        <w:rPr>
          <w:b/>
          <w:u w:val="single"/>
        </w:rPr>
        <w:t xml:space="preserve">254133</w:t>
      </w:r>
    </w:p>
    <w:p>
      <w:r>
        <w:t xml:space="preserve">@Juniper700 Nah! Kahvia, bounty ja maalaan kynnet samalla kun katson Question Timea myöhemmin! Kuulostaa hyvältä! 😄</w:t>
      </w:r>
    </w:p>
    <w:p>
      <w:r>
        <w:rPr>
          <w:b/>
          <w:u w:val="single"/>
        </w:rPr>
        <w:t xml:space="preserve">254134</w:t>
      </w:r>
    </w:p>
    <w:p>
      <w:r>
        <w:t xml:space="preserve">#SerenaShim The Powerful Woman #MNOO #OpSerenaShim https://t.co/EoWZMzLVaX via @PeoplesRadi0 https://t.co/Tduu0r0gkm https://t.co/Tduu0r0gkm</w:t>
      </w:r>
    </w:p>
    <w:p>
      <w:r>
        <w:rPr>
          <w:b/>
          <w:u w:val="single"/>
        </w:rPr>
        <w:t xml:space="preserve">254135</w:t>
      </w:r>
    </w:p>
    <w:p>
      <w:r>
        <w:t xml:space="preserve">On hämmästyttävää nähdä, miten luovilla tavoilla vertaisjohtajamme auttavat ikätovereitaan yhdistämään korkeakoulun ja uran. Hienoa #PeerForward @BhsPeerLeaders_! https://t.co/3ojSbXxOwy https://t.co/3ojSbXxOwy.</w:t>
      </w:r>
    </w:p>
    <w:p>
      <w:r>
        <w:rPr>
          <w:b/>
          <w:u w:val="single"/>
        </w:rPr>
        <w:t xml:space="preserve">254136</w:t>
      </w:r>
    </w:p>
    <w:p>
      <w:r>
        <w:t xml:space="preserve">Hei Charlotte #Contractors! Luuletko olevasi alueesi PARAS suorituskykyinen urakoitsija? Voitko todistaa sen? Liity meihin... https://t.co/cCUbjrNYD2</w:t>
      </w:r>
    </w:p>
    <w:p>
      <w:r>
        <w:rPr>
          <w:b/>
          <w:u w:val="single"/>
        </w:rPr>
        <w:t xml:space="preserve">254137</w:t>
      </w:r>
    </w:p>
    <w:p>
      <w:r>
        <w:t xml:space="preserve">Ajan Hillsborough Townshipiin ja jaan reaaliaikaisia tieinfoja alueeni tiellä liikkujien kanssa. Arvioitu saapumisaika klo 20:39 @waze - Drive Socialin avulla.</w:t>
      </w:r>
    </w:p>
    <w:p>
      <w:r>
        <w:rPr>
          <w:b/>
          <w:u w:val="single"/>
        </w:rPr>
        <w:t xml:space="preserve">254138</w:t>
      </w:r>
    </w:p>
    <w:p>
      <w:r>
        <w:t xml:space="preserve">Miten näet erottelun purkamispyrkimysten toteutuvan lapsesi luokassa? Twiittaa tai soita numeroon 860-275-7266.</w:t>
      </w:r>
    </w:p>
    <w:p>
      <w:r>
        <w:rPr>
          <w:b/>
          <w:u w:val="single"/>
        </w:rPr>
        <w:t xml:space="preserve">254139</w:t>
      </w:r>
    </w:p>
    <w:p>
      <w:r>
        <w:t xml:space="preserve">@WhoSunilGrover Ansaitset enemmän kuin kukaan muu komedia-alalla!!!!</w:t>
        <w:t xml:space="preserve">Rakastan sinua @WhoSunilGrover</w:t>
        <w:br/>
        <w:t xml:space="preserve">Jatka vain.... Olet paras lääke...</w:t>
      </w:r>
    </w:p>
    <w:p>
      <w:r>
        <w:rPr>
          <w:b/>
          <w:u w:val="single"/>
        </w:rPr>
        <w:t xml:space="preserve">254140</w:t>
      </w:r>
    </w:p>
    <w:p>
      <w:r>
        <w:t xml:space="preserve">8 vuotta myöhemmin tämä kaveri on taas lukkojen takana. Miten helvetissä hän joutui vankilaan Jemeniin? #PrisonBreak</w:t>
      </w:r>
    </w:p>
    <w:p>
      <w:r>
        <w:rPr>
          <w:b/>
          <w:u w:val="single"/>
        </w:rPr>
        <w:t xml:space="preserve">254141</w:t>
      </w:r>
    </w:p>
    <w:p>
      <w:r>
        <w:t xml:space="preserve">Jos mahdollista, on parasta pysyä raskaana vähintään 39 viikkoa ja odottaa luonnollista synnytystä.</w:t>
        <w:br/>
        <w:br/>
        <w:t xml:space="preserve">https://t.co/kH4tNj7WR6</w:t>
      </w:r>
    </w:p>
    <w:p>
      <w:r>
        <w:rPr>
          <w:b/>
          <w:u w:val="single"/>
        </w:rPr>
        <w:t xml:space="preserve">254142</w:t>
      </w:r>
    </w:p>
    <w:p>
      <w:r>
        <w:t xml:space="preserve">Ehdotan Mina Attaa parhaaksi egyptiläiseksi laulajaksi 🇪🇬🎤❤️</w:t>
        <w:br/>
        <w:t xml:space="preserve">@dafentcom</w:t>
        <w:br/>
        <w:t xml:space="preserve">#DafBama2017_MinaAtta</w:t>
        <w:br/>
        <w:t xml:space="preserve">#DafBama2017</w:t>
        <w:br/>
        <w:t xml:space="preserve">#MinaAtta 😘❤</w:t>
      </w:r>
    </w:p>
    <w:p>
      <w:r>
        <w:rPr>
          <w:b/>
          <w:u w:val="single"/>
        </w:rPr>
        <w:t xml:space="preserve">254143</w:t>
      </w:r>
    </w:p>
    <w:p>
      <w:r>
        <w:t xml:space="preserve">@sri_adiga varauksenne kanssa, jaa ystävällisesti Yatra-viitenumero kanssamme, niin autamme teitä mielellämme. Ystävällisin terveisin</w:t>
      </w:r>
    </w:p>
    <w:p>
      <w:r>
        <w:rPr>
          <w:b/>
          <w:u w:val="single"/>
        </w:rPr>
        <w:t xml:space="preserve">254144</w:t>
      </w:r>
    </w:p>
    <w:p>
      <w:r>
        <w:t xml:space="preserve">On harvoja suurempia iloja kuin se, että joku tunnustaa sinut täysin... Enemmän Kalat https://t.co/EDfDYLIztn</w:t>
      </w:r>
    </w:p>
    <w:p>
      <w:r>
        <w:rPr>
          <w:b/>
          <w:u w:val="single"/>
        </w:rPr>
        <w:t xml:space="preserve">254145</w:t>
      </w:r>
    </w:p>
    <w:p>
      <w:r>
        <w:t xml:space="preserve">7.3 a Rakennus- ja viemäröintiosasto</w:t>
        <w:br/>
        <w:t xml:space="preserve">Rakennuspäällikön/viemäröintipäällikön muistio 2017-059... https://t.co/IuSvEp2pyo https://t.co/IuSvEp2pyo</w:t>
      </w:r>
    </w:p>
    <w:p>
      <w:r>
        <w:rPr>
          <w:b/>
          <w:u w:val="single"/>
        </w:rPr>
        <w:t xml:space="preserve">254146</w:t>
      </w:r>
    </w:p>
    <w:p>
      <w:r>
        <w:t xml:space="preserve">Doxly integroituu DocuSignin kanssa yksinkertaistaakseen allekirjoitusten hallintaa yritysoikeudellisissa transaktioissa https://t.co/h2tRaedy52</w:t>
      </w:r>
    </w:p>
    <w:p>
      <w:r>
        <w:rPr>
          <w:b/>
          <w:u w:val="single"/>
        </w:rPr>
        <w:t xml:space="preserve">254147</w:t>
      </w:r>
    </w:p>
    <w:p>
      <w:r>
        <w:t xml:space="preserve">Mississaugan ladattu ylös top line vihdoin napsahtaa, Spencer Watson siisti pieni kärki, joka voittaa Lazarev.  1-0 Mississauga</w:t>
      </w:r>
    </w:p>
    <w:p>
      <w:r>
        <w:rPr>
          <w:b/>
          <w:u w:val="single"/>
        </w:rPr>
        <w:t xml:space="preserve">254148</w:t>
      </w:r>
    </w:p>
    <w:p>
      <w:r>
        <w:t xml:space="preserve">Tätä ei voi hinnoitella. Sitä ei vain voi.</w:t>
        <w:br/>
        <w:br/>
        <w:t xml:space="preserve"> Sen sanottuani...(klikkaa BUY IT NOW) https://t.co/5DYDBVukfE https://t.co/5DYDBVukfE</w:t>
      </w:r>
    </w:p>
    <w:p>
      <w:r>
        <w:rPr>
          <w:b/>
          <w:u w:val="single"/>
        </w:rPr>
        <w:t xml:space="preserve">254149</w:t>
      </w:r>
    </w:p>
    <w:p>
      <w:r>
        <w:t xml:space="preserve">Intiassa 5 Crore ihmistä kärsii masennuksesta. Murretaan hiljaisuus ja lopetetaan leimautuminen. #LetsTalk https://t.co/4c92h7G7xd</w:t>
      </w:r>
    </w:p>
    <w:p>
      <w:r>
        <w:rPr>
          <w:b/>
          <w:u w:val="single"/>
        </w:rPr>
        <w:t xml:space="preserve">254150</w:t>
      </w:r>
    </w:p>
    <w:p>
      <w:r>
        <w:t xml:space="preserve">NYT KUULET TÄYDELLISIMMÄN JA TARKIMMAN YHTEENVEDON, PSYKOLOGISESTI SELITETYN DIAGNOOSIN SIITÄ, MIKSI DONALD... https://t.co/mGuZezWUzF...</w:t>
      </w:r>
    </w:p>
    <w:p>
      <w:r>
        <w:rPr>
          <w:b/>
          <w:u w:val="single"/>
        </w:rPr>
        <w:t xml:space="preserve">254151</w:t>
      </w:r>
    </w:p>
    <w:p>
      <w:r>
        <w:t xml:space="preserve">Frank Ocean... En osaa uida, mutta meressä on aina jotain, joka saa minut tuntemaan itseni... https://t.co/cCUk0Q8ge3...</w:t>
      </w:r>
    </w:p>
    <w:p>
      <w:r>
        <w:rPr>
          <w:b/>
          <w:u w:val="single"/>
        </w:rPr>
        <w:t xml:space="preserve">254152</w:t>
      </w:r>
    </w:p>
    <w:p>
      <w:r>
        <w:t xml:space="preserve">miksi vitussa ne ostelee persaukisia alastomia???? mä kirjaimellisesti vihaan twitteriä https://t.co/JUC8iJ5ifN</w:t>
      </w:r>
    </w:p>
    <w:p>
      <w:r>
        <w:rPr>
          <w:b/>
          <w:u w:val="single"/>
        </w:rPr>
        <w:t xml:space="preserve">254153</w:t>
      </w:r>
    </w:p>
    <w:p>
      <w:r>
        <w:t xml:space="preserve">DT. Oletko koskaan pyytänyt anteeksi MCCainilta? Obamalta - valheistasi hänen syntymätodistuksestaan? Vammaiselta toimittajalta? Entä ME - KAIKISTA valheistasi? https://t.co/zKo27SbJsg https://t.co/zKo27SbJsg</w:t>
      </w:r>
    </w:p>
    <w:p>
      <w:r>
        <w:rPr>
          <w:b/>
          <w:u w:val="single"/>
        </w:rPr>
        <w:t xml:space="preserve">254154</w:t>
      </w:r>
    </w:p>
    <w:p>
      <w:r>
        <w:t xml:space="preserve">@terra_423 Lopeta tekemisesi ja kuuntele 88.3 WAFJ! WHEN IM WITH YOU by @CITIZENWAY soi kohta! https://t.co/ZxY4DdjMdX</w:t>
      </w:r>
    </w:p>
    <w:p>
      <w:r>
        <w:rPr>
          <w:b/>
          <w:u w:val="single"/>
        </w:rPr>
        <w:t xml:space="preserve">254155</w:t>
      </w:r>
    </w:p>
    <w:p>
      <w:r>
        <w:t xml:space="preserve">HBD yhdelle ja ainoalle @bjcrawford2! Olen kiitollinen, että saan olla osa lahjakasta elämääsi! #CrawfordPhotos #BJsJordanYear https://t.co/G7A3JY3Ynt https://t.co/G7A3JY3Ynt</w:t>
      </w:r>
    </w:p>
    <w:p>
      <w:r>
        <w:rPr>
          <w:b/>
          <w:u w:val="single"/>
        </w:rPr>
        <w:t xml:space="preserve">254156</w:t>
      </w:r>
    </w:p>
    <w:p>
      <w:r>
        <w:t xml:space="preserve">Tutustu uusimpaan listaukseemme #Hollywoodissa! Kerro meille mielipiteesi!  #realestate https://t.co/KLhH7OWYSf https://t.co/n0TYOKeCjk</w:t>
      </w:r>
    </w:p>
    <w:p>
      <w:r>
        <w:rPr>
          <w:b/>
          <w:u w:val="single"/>
        </w:rPr>
        <w:t xml:space="preserve">254157</w:t>
      </w:r>
    </w:p>
    <w:p>
      <w:r>
        <w:t xml:space="preserve">Eilisen hämmästyttävän Performing Arts Showcase -esityksen kohokohdat ovat saatavilla YouTube-sivuillamme https://t.co/wtGA6i2A0m @HarrisFed https://t.co/BvNkNMmZJM</w:t>
      </w:r>
    </w:p>
    <w:p>
      <w:r>
        <w:rPr>
          <w:b/>
          <w:u w:val="single"/>
        </w:rPr>
        <w:t xml:space="preserve">254158</w:t>
      </w:r>
    </w:p>
    <w:p>
      <w:r>
        <w:t xml:space="preserve">Olet tänään vauhdissa, ja kaikki kohtaamasi asiat tuntuvat... Lisää Leo https://t.co/qF179OoazZ</w:t>
      </w:r>
    </w:p>
    <w:p>
      <w:r>
        <w:rPr>
          <w:b/>
          <w:u w:val="single"/>
        </w:rPr>
        <w:t xml:space="preserve">254159</w:t>
      </w:r>
    </w:p>
    <w:p>
      <w:r>
        <w:t xml:space="preserve">@yam09889025 Huomasin, että seuraat Israelin uutisia Twitterissä, twiittaamme Israelin ilmoituksia päivittäin, olisi hyödyllistä, jos seuraisit meitä.</w:t>
      </w:r>
    </w:p>
    <w:p>
      <w:r>
        <w:rPr>
          <w:b/>
          <w:u w:val="single"/>
        </w:rPr>
        <w:t xml:space="preserve">254160</w:t>
      </w:r>
    </w:p>
    <w:p>
      <w:r>
        <w:t xml:space="preserve">Kolumbian mutavyöryjen kuolonuhrien määrä nousee 200:een: Punainen Risti https://t.co/bsG2sDxed0 https://t.co/4RleCyyXCf https://t.co/4RleCyyXCf</w:t>
      </w:r>
    </w:p>
    <w:p>
      <w:r>
        <w:rPr>
          <w:b/>
          <w:u w:val="single"/>
        </w:rPr>
        <w:t xml:space="preserve">254161</w:t>
      </w:r>
    </w:p>
    <w:p>
      <w:r>
        <w:t xml:space="preserve">Tällä hetkellä jonnekin Lähi-itään on haudattu 2000 vuotta vanha ihmeellisen aurinkovoiteen käytetty tuubi. #HolyGrail https://t.co/5igqfLrxFW</w:t>
      </w:r>
    </w:p>
    <w:p>
      <w:r>
        <w:rPr>
          <w:b/>
          <w:u w:val="single"/>
        </w:rPr>
        <w:t xml:space="preserve">254162</w:t>
      </w:r>
    </w:p>
    <w:p>
      <w:r>
        <w:t xml:space="preserve">Uskomaton romanssi</w:t>
        <w:br/>
        <w:t xml:space="preserve">Voimakas kirja</w:t>
        <w:br/>
        <w:t xml:space="preserve">❈THE RIVER OF CORN❈</w:t>
        <w:br/>
        <w:t xml:space="preserve"/>
        <w:br/>
        <w:t xml:space="preserve">#BOOKSPECIALS #99c #KindleUnlimited https://t.co/k7dKilYaIn</w:t>
      </w:r>
    </w:p>
    <w:p>
      <w:r>
        <w:rPr>
          <w:b/>
          <w:u w:val="single"/>
        </w:rPr>
        <w:t xml:space="preserve">254163</w:t>
      </w:r>
    </w:p>
    <w:p>
      <w:r>
        <w:t xml:space="preserve">Eräs arvostelija, josta pidän, luonnehti Ghost In The Shelliä "kauneimmaksi elokuvaksi [jonka hän] on koskaan nähnyt" ja "räikeän rasistiseksi" samassa lauseessa. https://t.co/jFBj9nAHxn</w:t>
      </w:r>
    </w:p>
    <w:p>
      <w:r>
        <w:rPr>
          <w:b/>
          <w:u w:val="single"/>
        </w:rPr>
        <w:t xml:space="preserve">254164</w:t>
      </w:r>
    </w:p>
    <w:p>
      <w:r>
        <w:t xml:space="preserve">"Olen iloinen voidessani kertoa, että hukkuminen tappaa tämän demonisen olennon. Oi pyhät ovat Chernaruksen vedet!" Omg, DED ;)</w:t>
      </w:r>
    </w:p>
    <w:p>
      <w:r>
        <w:rPr>
          <w:b/>
          <w:u w:val="single"/>
        </w:rPr>
        <w:t xml:space="preserve">254165</w:t>
      </w:r>
    </w:p>
    <w:p>
      <w:r>
        <w:t xml:space="preserve">Huhtikuun keikat.</w:t>
        <w:br/>
        <w:t xml:space="preserve">Liput saatavilla @JumboRecords &amp;amp; @Crash_Records</w:t>
        <w:br/>
        <w:t xml:space="preserve">Full details &amp;gt; https://t.co/nVPIg4KT7g https://t.co/13oJpnfICD</w:t>
      </w:r>
    </w:p>
    <w:p>
      <w:r>
        <w:rPr>
          <w:b/>
          <w:u w:val="single"/>
        </w:rPr>
        <w:t xml:space="preserve">254166</w:t>
      </w:r>
    </w:p>
    <w:p>
      <w:r>
        <w:t xml:space="preserve">Uusi viesti (4-vuotias poika päätyi sairaalaan liian monen lisäravinteen ottamisesta) on julkaistu Mu ... - https://t.co/fgdMSZ9TQd https://t.co/C8QIpxSMT4</w:t>
      </w:r>
    </w:p>
    <w:p>
      <w:r>
        <w:rPr>
          <w:b/>
          <w:u w:val="single"/>
        </w:rPr>
        <w:t xml:space="preserve">254167</w:t>
      </w:r>
    </w:p>
    <w:p>
      <w:r>
        <w:t xml:space="preserve">Gostei de um vídeo do @YouTube de @juanrayos https://t.co/Vnbdjwr6VW Endless Roads 2 - The Island (with Longboard Girls Crew)</w:t>
      </w:r>
    </w:p>
    <w:p>
      <w:r>
        <w:rPr>
          <w:b/>
          <w:u w:val="single"/>
        </w:rPr>
        <w:t xml:space="preserve">254168</w:t>
      </w:r>
    </w:p>
    <w:p>
      <w:r>
        <w:t xml:space="preserve">📷 billtavis: @bohmischeart toimitti Hei mies! Tein tämän piirroksen jokin aika sitten, ja haluaisin... https://t.co/UQN3Omk2O1...</w:t>
      </w:r>
    </w:p>
    <w:p>
      <w:r>
        <w:rPr>
          <w:b/>
          <w:u w:val="single"/>
        </w:rPr>
        <w:t xml:space="preserve">254169</w:t>
      </w:r>
    </w:p>
    <w:p>
      <w:r>
        <w:t xml:space="preserve">Poseeraisitko koskaan intiimisti tuntemattoman kanssa? Nämä ihmiset tekivät niin! #9 saa sinut nauramaan! https://t.co/wFkKdenX1T</w:t>
      </w:r>
    </w:p>
    <w:p>
      <w:r>
        <w:rPr>
          <w:b/>
          <w:u w:val="single"/>
        </w:rPr>
        <w:t xml:space="preserve">254170</w:t>
      </w:r>
    </w:p>
    <w:p>
      <w:r>
        <w:t xml:space="preserve">*1) ~ SPIRIT ~ Bk1 ~ Heidän olisi pitänyt olla kuolleita jo kauan sitten!</w:t>
        <w:br/>
        <w:t xml:space="preserve">THESE #VAMPIRES LOOKTER AFTER THE DEAD, 6ft UNDER ~</w:t>
        <w:br/>
        <w:t xml:space="preserve">https://t.co/68MN4tP42Q https://t.co/gRemQX8pPA https://t.co/gRemQX8pPA</w:t>
      </w:r>
    </w:p>
    <w:p>
      <w:r>
        <w:rPr>
          <w:b/>
          <w:u w:val="single"/>
        </w:rPr>
        <w:t xml:space="preserve">254171</w:t>
      </w:r>
    </w:p>
    <w:p>
      <w:r>
        <w:t xml:space="preserve">@Jack_Septic_Eye Suoratoistokeskustelu on LIIAN NOPEA!!! Joten päätin kysyä kysymyksiä täällä! Wat te teitte harrastuksena ennen Youtubea?</w:t>
      </w:r>
    </w:p>
    <w:p>
      <w:r>
        <w:rPr>
          <w:b/>
          <w:u w:val="single"/>
        </w:rPr>
        <w:t xml:space="preserve">254172</w:t>
      </w:r>
    </w:p>
    <w:p>
      <w:r>
        <w:t xml:space="preserve">@Serayah @JussieSmollett @JussieSmollett @Serayah Rakastin tätä kappaletta. Aion käyttää tätä syntymäpäivänäni. Olette kaikki tulessa!</w:t>
      </w:r>
    </w:p>
    <w:p>
      <w:r>
        <w:rPr>
          <w:b/>
          <w:u w:val="single"/>
        </w:rPr>
        <w:t xml:space="preserve">254173</w:t>
      </w:r>
    </w:p>
    <w:p>
      <w:r>
        <w:t xml:space="preserve">Mark O'Meara istui Tigerin vieressä Champions Dinner -illallisella ja sanoi, että hän "kamppailee": https://t.co/NZ7SCgnBhC https://t.co/lB1sTuIZwx</w:t>
      </w:r>
    </w:p>
    <w:p>
      <w:r>
        <w:rPr>
          <w:b/>
          <w:u w:val="single"/>
        </w:rPr>
        <w:t xml:space="preserve">254174</w:t>
      </w:r>
    </w:p>
    <w:p>
      <w:r>
        <w:t xml:space="preserve">Tykkäsin @YouTube-videosta @johnscarce https://t.co/rjOzPJxRfh WSJ VASTAA H3H3 &amp;amp; CALLS OUT YouTubers! FouseyTUBE on palannut?</w:t>
      </w:r>
    </w:p>
    <w:p>
      <w:r>
        <w:rPr>
          <w:b/>
          <w:u w:val="single"/>
        </w:rPr>
        <w:t xml:space="preserve">254175</w:t>
      </w:r>
    </w:p>
    <w:p>
      <w:r>
        <w:t xml:space="preserve">@JonPardi Miten voin varmistaa Meet and Greet -liput 5/20 @riverbendpnc Näin sinut @nuttercenter ja rakastin asetustasi! ❤🎵🤠🎸🎟</w:t>
      </w:r>
    </w:p>
    <w:p>
      <w:r>
        <w:rPr>
          <w:b/>
          <w:u w:val="single"/>
        </w:rPr>
        <w:t xml:space="preserve">254176</w:t>
      </w:r>
    </w:p>
    <w:p>
      <w:r>
        <w:t xml:space="preserve">@zdIbBJU09nJo3iu Voisitko antaa @FootyChallTipsille seuraa kaveri? Twitterin paras jalkapallovinkkisivu. Upouusi APP + Bonus myös 1. vinkistä!</w:t>
      </w:r>
    </w:p>
    <w:p>
      <w:r>
        <w:rPr>
          <w:b/>
          <w:u w:val="single"/>
        </w:rPr>
        <w:t xml:space="preserve">254177</w:t>
      </w:r>
    </w:p>
    <w:p>
      <w:r>
        <w:t xml:space="preserve">Via Tumblr: https://t.co/x5FvRPEipz</w:t>
        <w:br/>
        <w:br/>
        <w:t xml:space="preserve">shez-sensitive:</w:t>
        <w:br/>
        <w:br/>
        <w:t xml:space="preserve"> FBI tietää, kuinka isot pillunhuuleni ovat ja heidän on vain pärjättävä https://t.co/1lQJapFrqz</w:t>
      </w:r>
    </w:p>
    <w:p>
      <w:r>
        <w:rPr>
          <w:b/>
          <w:u w:val="single"/>
        </w:rPr>
        <w:t xml:space="preserve">254178</w:t>
      </w:r>
    </w:p>
    <w:p>
      <w:r>
        <w:t xml:space="preserve">#MMAStalker jakaa uusimmat #MMA #Uutiset #BloodyElbowista | The MMA Circus w/ Noad Lahat, Shane Campbell ja ... https://t.co/JtAX90Eool</w:t>
      </w:r>
    </w:p>
    <w:p>
      <w:r>
        <w:rPr>
          <w:b/>
          <w:u w:val="single"/>
        </w:rPr>
        <w:t xml:space="preserve">254179</w:t>
      </w:r>
    </w:p>
    <w:p>
      <w:r>
        <w:t xml:space="preserve">Oletko koskaan kuullut "Pyramid Scheme" #objection ennen?</w:t>
        <w:t xml:space="preserve">Opi käsittelemään se kuin ammattilainen!</w:t>
        <w:br/>
        <w:t xml:space="preserve">https://t.co/DSSgmjSDci https://t.co/DSSgmjSDci</w:t>
      </w:r>
    </w:p>
    <w:p>
      <w:r>
        <w:rPr>
          <w:b/>
          <w:u w:val="single"/>
        </w:rPr>
        <w:t xml:space="preserve">254180</w:t>
      </w:r>
    </w:p>
    <w:p>
      <w:r>
        <w:t xml:space="preserve">Pelaa ja voit voittaa valitsemasi piha-artikkelin! #backyard #bbq #outdoorliving https://t.co/fFKwP72OSR via @SYWSweeps</w:t>
      </w:r>
    </w:p>
    <w:p>
      <w:r>
        <w:rPr>
          <w:b/>
          <w:u w:val="single"/>
        </w:rPr>
        <w:t xml:space="preserve">254181</w:t>
      </w:r>
    </w:p>
    <w:p>
      <w:r>
        <w:t xml:space="preserve">5 keskeistä sijoitusoppia Mahabharatasta artikkeli Motilal Oswal Financial Services https://t.co/PnMbmfrgLK https://t.co/PnMbmfrgLK</w:t>
      </w:r>
    </w:p>
    <w:p>
      <w:r>
        <w:rPr>
          <w:b/>
          <w:u w:val="single"/>
        </w:rPr>
        <w:t xml:space="preserve">254182</w:t>
      </w:r>
    </w:p>
    <w:p>
      <w:r>
        <w:t xml:space="preserve">@anaclopez @azulaydan @hernanboedo Toivotan sinulle edelleen kaikkea hyvää Fuck you! https://t.co/r7o9UOs0zX #MeGustaYMeLoReBanco #F</w:t>
      </w:r>
    </w:p>
    <w:p>
      <w:r>
        <w:rPr>
          <w:b/>
          <w:u w:val="single"/>
        </w:rPr>
        <w:t xml:space="preserve">254183</w:t>
      </w:r>
    </w:p>
    <w:p>
      <w:r>
        <w:t xml:space="preserve">@AndryPresh @AgentsofSHIELD @ABCNetwork @theinhumans Todelliset fanit eivät tue @ABCNetworkia, jos he eivät uudista #AgentsofSHIELDiä. Miksi katsoa jotain uutta, jos he peruuttavat sen, mitä rakastamme? Renew &amp;amp; I'm in.</w:t>
      </w:r>
    </w:p>
    <w:p>
      <w:r>
        <w:rPr>
          <w:b/>
          <w:u w:val="single"/>
        </w:rPr>
        <w:t xml:space="preserve">254184</w:t>
      </w:r>
    </w:p>
    <w:p>
      <w:r>
        <w:t xml:space="preserve">@DCSteach oletko kuullut tästä uudesta näppäimistön suojuksesta, jonka avulla lapset voivat tuntea sanansa? Tulossa pian! https://t.co/veU1XZTEfM</w:t>
      </w:r>
    </w:p>
    <w:p>
      <w:r>
        <w:rPr>
          <w:b/>
          <w:u w:val="single"/>
        </w:rPr>
        <w:t xml:space="preserve">254185</w:t>
      </w:r>
    </w:p>
    <w:p>
      <w:r>
        <w:t xml:space="preserve">Et ole kiinnostunut tavoittelemaan vanhentuneita tavoitteita, vaan sinun on... Lisää Vesimiehelle https://t.co/siJ2bvmdSu</w:t>
      </w:r>
    </w:p>
    <w:p>
      <w:r>
        <w:rPr>
          <w:b/>
          <w:u w:val="single"/>
        </w:rPr>
        <w:t xml:space="preserve">254186</w:t>
      </w:r>
    </w:p>
    <w:p>
      <w:r>
        <w:t xml:space="preserve">Ray Rice valmentaa Boscossa on tulipalo ei voi valehdella...lisäksi siellä ei pitäisi olla paljon naisia tai hissejä 😓😓😓😓😓😜</w:t>
      </w:r>
    </w:p>
    <w:p>
      <w:r>
        <w:rPr>
          <w:b/>
          <w:u w:val="single"/>
        </w:rPr>
        <w:t xml:space="preserve">254187</w:t>
      </w:r>
    </w:p>
    <w:p>
      <w:r>
        <w:t xml:space="preserve">@Gary_Gunn @SoStarMusic @jrsuperstar01 @CherryFirewood @Francmolica Rayban 90% alennus. Starting Today!Click Now! https://t.co/ZFlZ574tXy</w:t>
      </w:r>
    </w:p>
    <w:p>
      <w:r>
        <w:rPr>
          <w:b/>
          <w:u w:val="single"/>
        </w:rPr>
        <w:t xml:space="preserve">254188</w:t>
      </w:r>
    </w:p>
    <w:p>
      <w:r>
        <w:t xml:space="preserve">...en pidä ajatuksesta, että testasitte meitä, mutta jos haluatte auttaa, otamme teidät vastaan.</w:t>
      </w:r>
    </w:p>
    <w:p>
      <w:r>
        <w:rPr>
          <w:b/>
          <w:u w:val="single"/>
        </w:rPr>
        <w:t xml:space="preserve">254189</w:t>
      </w:r>
    </w:p>
    <w:p>
      <w:r>
        <w:t xml:space="preserve">Be Our Guest WDW Podcast Episode 1152 - Kesä 2017 Walt Disney Worldissä https://t.co/oWVkEHfd42 #Disney #WDW #BOGP @Stitcher @tunein</w:t>
      </w:r>
    </w:p>
    <w:p>
      <w:r>
        <w:rPr>
          <w:b/>
          <w:u w:val="single"/>
        </w:rPr>
        <w:t xml:space="preserve">254190</w:t>
      </w:r>
    </w:p>
    <w:p>
      <w:r>
        <w:t xml:space="preserve">Kuuntelin juuri Migosin "Slippery throughly" ja minun on sanottava, että tarvitsen sanakirjan sanoitusten tulkitsemiseen. 🤔💭</w:t>
      </w:r>
    </w:p>
    <w:p>
      <w:r>
        <w:rPr>
          <w:b/>
          <w:u w:val="single"/>
        </w:rPr>
        <w:t xml:space="preserve">254191</w:t>
      </w:r>
    </w:p>
    <w:p>
      <w:r>
        <w:t xml:space="preserve">Vaikka nigerialaisia vaivaa useat epäkohdat, kuten BBN, Buharin lääketieteellinen matkailu, senaatti ja EFCC,... https://t.co/zCJcD1rjQ0</w:t>
      </w:r>
    </w:p>
    <w:p>
      <w:r>
        <w:rPr>
          <w:b/>
          <w:u w:val="single"/>
        </w:rPr>
        <w:t xml:space="preserve">254192</w:t>
      </w:r>
    </w:p>
    <w:p>
      <w:r>
        <w:t xml:space="preserve">Olen tajunnut UPS antaa nolla fucks mitään lol jättää upouusi nostosarja kuorma keskellä minun kannella ffs</w:t>
      </w:r>
    </w:p>
    <w:p>
      <w:r>
        <w:rPr>
          <w:b/>
          <w:u w:val="single"/>
        </w:rPr>
        <w:t xml:space="preserve">254193</w:t>
      </w:r>
    </w:p>
    <w:p>
      <w:r>
        <w:t xml:space="preserve">@LFC Kiitos telepaattinen yhteys Coutinho &amp;amp; Firmino mutta Pelaajat täytyy nostaa niiden vaihde enemmän voittaa.</w:t>
      </w:r>
    </w:p>
    <w:p>
      <w:r>
        <w:rPr>
          <w:b/>
          <w:u w:val="single"/>
        </w:rPr>
        <w:t xml:space="preserve">254194</w:t>
      </w:r>
    </w:p>
    <w:p>
      <w:r>
        <w:t xml:space="preserve">Ilmastonmuutoksesta voidaan kertoa toinenkin tarina. Ja se alkaa vedestä | Judith D Schwartz https://t.co/G1lD72yF2l https://t.co/G1lD72yF2l</w:t>
      </w:r>
    </w:p>
    <w:p>
      <w:r>
        <w:rPr>
          <w:b/>
          <w:u w:val="single"/>
        </w:rPr>
        <w:t xml:space="preserve">254195</w:t>
      </w:r>
    </w:p>
    <w:p>
      <w:r>
        <w:t xml:space="preserve">Mikä on sinun suosikkisi #käsityöolut? Ota selvää, miten tuomme sen lasiin lähellesi. https://t.co/5r9m4cmBrv.</w:t>
      </w:r>
    </w:p>
    <w:p>
      <w:r>
        <w:rPr>
          <w:b/>
          <w:u w:val="single"/>
        </w:rPr>
        <w:t xml:space="preserve">254196</w:t>
      </w:r>
    </w:p>
    <w:p>
      <w:r>
        <w:t xml:space="preserve">On surullista nähdä @AhmadMonk lähtevän, mutta olen innoissani nähdessäni hänen jatkavan unelmaansa @NBA:ssa. Tulee aina olemaan yksi suosikkikissoistani. #BBN https://t.co/07f4zXdvcZ</w:t>
      </w:r>
    </w:p>
    <w:p>
      <w:r>
        <w:rPr>
          <w:b/>
          <w:u w:val="single"/>
        </w:rPr>
        <w:t xml:space="preserve">254197</w:t>
      </w:r>
    </w:p>
    <w:p>
      <w:r>
        <w:t xml:space="preserve">Nitecore NTL20 taktinen köysi P12 P15 P16 P25 SRT6 SRT7 MH25 MT25 MT26 https://t.co/Irv9p0wJSs https://t.co/OMwzKavHpz https://t.co/OMwzKavHpz</w:t>
      </w:r>
    </w:p>
    <w:p>
      <w:r>
        <w:rPr>
          <w:b/>
          <w:u w:val="single"/>
        </w:rPr>
        <w:t xml:space="preserve">254198</w:t>
      </w:r>
    </w:p>
    <w:p>
      <w:r>
        <w:t xml:space="preserve">@POTUS Juuri ennen kuin kuljetat ilkeän lihavan perseesi Floridaan meidän kustannuksellamme. Olet sika, jatka paskan syöntiä, jotta saat sydänkohtauksen.</w:t>
      </w:r>
    </w:p>
    <w:p>
      <w:r>
        <w:rPr>
          <w:b/>
          <w:u w:val="single"/>
        </w:rPr>
        <w:t xml:space="preserve">254199</w:t>
      </w:r>
    </w:p>
    <w:p>
      <w:r>
        <w:t xml:space="preserve">@choochoobear ... odota, eikö se, että sanot verkossa asioita, joita ei pitäisi sanoa, ole periaatteessa työsi? (Tai hahmojesi antaminen sanoa sellaista, mitä sinun ei todellakaan pitäisi.)</w:t>
      </w:r>
    </w:p>
    <w:p>
      <w:r>
        <w:rPr>
          <w:b/>
          <w:u w:val="single"/>
        </w:rPr>
        <w:t xml:space="preserve">254200</w:t>
      </w:r>
    </w:p>
    <w:p>
      <w:r>
        <w:t xml:space="preserve">LeBrun:</w:t>
        <w:br/>
        <w:t xml:space="preserve">#OptOut2017</w:t>
        <w:br/>
        <w:t xml:space="preserve">@NYSEDNews @NYGovCuomo</w:t>
        <w:br/>
        <w:t xml:space="preserve">@NYSe</w:t>
        <w:t xml:space="preserve">ate @NYSEDNews @NYGovCuomo @NYSENATE</w:t>
      </w:r>
    </w:p>
    <w:p>
      <w:r>
        <w:rPr>
          <w:b/>
          <w:u w:val="single"/>
        </w:rPr>
        <w:t xml:space="preserve">254201</w:t>
      </w:r>
    </w:p>
    <w:p>
      <w:r>
        <w:t xml:space="preserve">Hienoa työtä, Kayson, kun sait KAIKKI 88 näkösanaa oikein! #seswordwarriors #ses40DA #sessuccessby6... https://t.co/Z98lu9ZKv4...</w:t>
      </w:r>
    </w:p>
    <w:p>
      <w:r>
        <w:rPr>
          <w:b/>
          <w:u w:val="single"/>
        </w:rPr>
        <w:t xml:space="preserve">254202</w:t>
      </w:r>
    </w:p>
    <w:p>
      <w:r>
        <w:t xml:space="preserve">#WTCC @FIA_WTCC #Marrakech #FP1 tulokset 25 minuutin jälkeen @hondaracingwtcc @Tiagosworld18 johtaa https://t.co/NzLr47hLx5</w:t>
      </w:r>
    </w:p>
    <w:p>
      <w:r>
        <w:rPr>
          <w:b/>
          <w:u w:val="single"/>
        </w:rPr>
        <w:t xml:space="preserve">254203</w:t>
      </w:r>
    </w:p>
    <w:p>
      <w:r>
        <w:t xml:space="preserve">@otakup0pe 100% lisää myyntiä, lisää liikennettä, Lead Magnet Opt in</w:t>
        <w:br/>
        <w:t xml:space="preserve">Erittäin optimoitu, korkea-konvertoiva Hanki enemmän voittoja</w:t>
        <w:br/>
        <w:t xml:space="preserve">Klikkaa</w:t>
        <w:br/>
        <w:t xml:space="preserve">https://t.co/XygkZblGZn</w:t>
      </w:r>
    </w:p>
    <w:p>
      <w:r>
        <w:rPr>
          <w:b/>
          <w:u w:val="single"/>
        </w:rPr>
        <w:t xml:space="preserve">254204</w:t>
      </w:r>
    </w:p>
    <w:p>
      <w:r>
        <w:t xml:space="preserve">Jos luulet, että se ei ole vakava asia ja että ihmiset tekevät sitä vain huomion vuoksi. Nah nämä ihmiset ovat loukussa ja avuttomia sisältä.</w:t>
      </w:r>
    </w:p>
    <w:p>
      <w:r>
        <w:rPr>
          <w:b/>
          <w:u w:val="single"/>
        </w:rPr>
        <w:t xml:space="preserve">254205</w:t>
      </w:r>
    </w:p>
    <w:p>
      <w:r>
        <w:t xml:space="preserve">Tämä on loistava tilaisuus oppia lisää tekoälystä ja siitä, miten voit käyttää sitä uutistoimistossasi. https://t.co/cTEdle4Iil</w:t>
      </w:r>
    </w:p>
    <w:p>
      <w:r>
        <w:rPr>
          <w:b/>
          <w:u w:val="single"/>
        </w:rPr>
        <w:t xml:space="preserve">254206</w:t>
      </w:r>
    </w:p>
    <w:p>
      <w:r>
        <w:t xml:space="preserve">Kiplingerin journalistinen ohjelma siirtyy todennäköisesti Ohio Statesta Ohion yliopistoon - @DispatchAlerts @MaryMoganEdward https://t.co/9BTzDgzCFE</w:t>
      </w:r>
    </w:p>
    <w:p>
      <w:r>
        <w:rPr>
          <w:b/>
          <w:u w:val="single"/>
        </w:rPr>
        <w:t xml:space="preserve">254207</w:t>
      </w:r>
    </w:p>
    <w:p>
      <w:r>
        <w:t xml:space="preserve">@ladygaga Hei Gaga. Im turkkilainen pikku hirviö vuodesta 2008. Olet sieluni ja rakkauteni. Olet minun kaikkeni... Seuraa minua äitini......</w:t>
      </w:r>
    </w:p>
    <w:p>
      <w:r>
        <w:rPr>
          <w:b/>
          <w:u w:val="single"/>
        </w:rPr>
        <w:t xml:space="preserve">254208</w:t>
      </w:r>
    </w:p>
    <w:p>
      <w:r>
        <w:t xml:space="preserve">#NewYork! Kuka kopioi yeezyjä Sneaker Gamesissa TÄLLÄ LAUANTAINA, 1. huhtikuuta?!!!! 12pm-18pm at the... https://t.co/NBnndumPOq... https://t.co/NBnndumPOq</w:t>
      </w:r>
    </w:p>
    <w:p>
      <w:r>
        <w:rPr>
          <w:b/>
          <w:u w:val="single"/>
        </w:rPr>
        <w:t xml:space="preserve">254209</w:t>
      </w:r>
    </w:p>
    <w:p>
      <w:r>
        <w:t xml:space="preserve">Kasvaminen ja sitoutuminen oikeisiin tweepseihin - sain 2 uutta seuraajaa viimeisen päivän aikana, kiitos https://t.co/AFZhtUI9Gq.</w:t>
      </w:r>
    </w:p>
    <w:p>
      <w:r>
        <w:rPr>
          <w:b/>
          <w:u w:val="single"/>
        </w:rPr>
        <w:t xml:space="preserve">254210</w:t>
      </w:r>
    </w:p>
    <w:p>
      <w:r>
        <w:t xml:space="preserve">@_denesye Iqbal on myös totta. Khairilla on todella patterisydän ja imran on todella hyvä englannissa.</w:t>
      </w:r>
    </w:p>
    <w:p>
      <w:r>
        <w:rPr>
          <w:b/>
          <w:u w:val="single"/>
        </w:rPr>
        <w:t xml:space="preserve">254211</w:t>
      </w:r>
    </w:p>
    <w:p>
      <w:r>
        <w:t xml:space="preserve">Olen täällä pienen oluen ja eläintarhan salaisen elämän kanssa televisiossa, kaikki on hyvin! Miten me kaikki voimme? #btnetsyhour</w:t>
      </w:r>
    </w:p>
    <w:p>
      <w:r>
        <w:rPr>
          <w:b/>
          <w:u w:val="single"/>
        </w:rPr>
        <w:t xml:space="preserve">254212</w:t>
      </w:r>
    </w:p>
    <w:p>
      <w:r>
        <w:t xml:space="preserve">@DOOMIANcast Hei! Olemme indie-studio, joka työstää #ThePathToDie, Pixel Art -toimintapeliä feodaalisessa Japanissa https://t.co/U6fjuJWkbw 😊 ...</w:t>
      </w:r>
    </w:p>
    <w:p>
      <w:r>
        <w:rPr>
          <w:b/>
          <w:u w:val="single"/>
        </w:rPr>
        <w:t xml:space="preserve">254213</w:t>
      </w:r>
    </w:p>
    <w:p>
      <w:r>
        <w:t xml:space="preserve">Pidin @YouTube-videosta https://t.co/agDaVjYslY "All I Want" - R&amp;amp;B/HipHop Instrumental/Type beat New2017 (Prod.N-SOUL BEATZ)</w:t>
      </w:r>
    </w:p>
    <w:p>
      <w:r>
        <w:rPr>
          <w:b/>
          <w:u w:val="single"/>
        </w:rPr>
        <w:t xml:space="preserve">254214</w:t>
      </w:r>
    </w:p>
    <w:p>
      <w:r>
        <w:t xml:space="preserve">@FallPhoenix @camerlengo73 @AnnMarieLennon4 Fed antaa runsaasti ja hänen perheensä yksityisyys kuuluu hänelle &amp;amp; ei yleisölle salaa-:)</w:t>
      </w:r>
    </w:p>
    <w:p>
      <w:r>
        <w:rPr>
          <w:b/>
          <w:u w:val="single"/>
        </w:rPr>
        <w:t xml:space="preserve">254215</w:t>
      </w:r>
    </w:p>
    <w:p>
      <w:r>
        <w:t xml:space="preserve">Sellaiset ystävät, jotka päätyvät yhdessä vankilaan ja ajattelevat sen olevan mahtavaa 😂 https://t.co/aAATpiPCX4.</w:t>
      </w:r>
    </w:p>
    <w:p>
      <w:r>
        <w:rPr>
          <w:b/>
          <w:u w:val="single"/>
        </w:rPr>
        <w:t xml:space="preserve">254216</w:t>
      </w:r>
    </w:p>
    <w:p>
      <w:r>
        <w:t xml:space="preserve">@unders0007 @JDsportsfashion Voisitko antaa meille kaikki ostotiedot, jotta voimme antaa lisätietoja. Kiitos MattM</w:t>
      </w:r>
    </w:p>
    <w:p>
      <w:r>
        <w:rPr>
          <w:b/>
          <w:u w:val="single"/>
        </w:rPr>
        <w:t xml:space="preserve">254217</w:t>
      </w:r>
    </w:p>
    <w:p>
      <w:r>
        <w:t xml:space="preserve">@pookisama Voisimme yhtä hyvin nauttia viimeisistä mukavista päivistä ennen lokakuun loppua lol.</w:t>
      </w:r>
    </w:p>
    <w:p>
      <w:r>
        <w:rPr>
          <w:b/>
          <w:u w:val="single"/>
        </w:rPr>
        <w:t xml:space="preserve">254218</w:t>
      </w:r>
    </w:p>
    <w:p>
      <w:r>
        <w:t xml:space="preserve">@a_a_rone Se on totta, mutta ehkä kaikki ihmiset soittavat heille ja lähettävät sähköpostia, ja he ottavat sen vakavammin.</w:t>
      </w:r>
    </w:p>
    <w:p>
      <w:r>
        <w:rPr>
          <w:b/>
          <w:u w:val="single"/>
        </w:rPr>
        <w:t xml:space="preserve">254219</w:t>
      </w:r>
    </w:p>
    <w:p>
      <w:r>
        <w:t xml:space="preserve">@WhoIsTiffIsMe @whynotsara @bubbleteacups Puhdistin kissan tassut, koska en kestä sitä, että eläimet ovat eläimiä.</w:t>
      </w:r>
    </w:p>
    <w:p>
      <w:r>
        <w:rPr>
          <w:b/>
          <w:u w:val="single"/>
        </w:rPr>
        <w:t xml:space="preserve">254220</w:t>
      </w:r>
    </w:p>
    <w:p>
      <w:r>
        <w:t xml:space="preserve">Jos olet töykeä ystävillesi, kun olet tietyn miehen seurassa, menetän automaattisesti kunnioitukseni sinua kohtaan.</w:t>
      </w:r>
    </w:p>
    <w:p>
      <w:r>
        <w:rPr>
          <w:b/>
          <w:u w:val="single"/>
        </w:rPr>
        <w:t xml:space="preserve">254221</w:t>
      </w:r>
    </w:p>
    <w:p>
      <w:r>
        <w:t xml:space="preserve">@amazonprimenow @slpng_giants Monet meistä odottavat, että yhtiösi osoittaa, että se asettaa ihmiset voiton edelle (brietbart=bannon). Pyydän. https://t.co/XvFd54KEeL</w:t>
      </w:r>
    </w:p>
    <w:p>
      <w:r>
        <w:rPr>
          <w:b/>
          <w:u w:val="single"/>
        </w:rPr>
        <w:t xml:space="preserve">254222</w:t>
      </w:r>
    </w:p>
    <w:p>
      <w:r>
        <w:t xml:space="preserve">@RealVinnieJames @FlamingPie127 @PressSec Kyllä, Vinnie. Toivottavasti kaikki kieroutuneet pienet luurangot tulevat esiin valheellisen eliitin kaapeista. Joukko valehtelijoita, jotka käyttävät hyväkseen</w:t>
      </w:r>
    </w:p>
    <w:p>
      <w:r>
        <w:rPr>
          <w:b/>
          <w:u w:val="single"/>
        </w:rPr>
        <w:t xml:space="preserve">254223</w:t>
      </w:r>
    </w:p>
    <w:p>
      <w:r>
        <w:t xml:space="preserve">kun hänen suuri suunsa &amp; vatsansa ei antanut hänen saada Thwake-naista kurssille... Säälittävä vesi Cs. https://t.co/8tgPjYaFAt</w:t>
      </w:r>
    </w:p>
    <w:p>
      <w:r>
        <w:rPr>
          <w:b/>
          <w:u w:val="single"/>
        </w:rPr>
        <w:t xml:space="preserve">254224</w:t>
      </w:r>
    </w:p>
    <w:p>
      <w:r>
        <w:t xml:space="preserve">Appalachian Regional Healthcare siirtyy asteittain MEDITECHin Web EHR: ään https://t.co/eoGHMgW1vD #EHR #DigitalHealth https://t.co/v6pmeJ0jUa</w:t>
      </w:r>
    </w:p>
    <w:p>
      <w:r>
        <w:rPr>
          <w:b/>
          <w:u w:val="single"/>
        </w:rPr>
        <w:t xml:space="preserve">254225</w:t>
      </w:r>
    </w:p>
    <w:p>
      <w:r>
        <w:t xml:space="preserve">"Herra on lähellä kaikkia, jotka häntä avuksi huutavat, kaikkia, jotka totuudessa häntä avuksi huutavat. Hän täyttää niiden toiveet, jotka..." https://t.co/4HQg6lF7h9 https://t.co/4HQg6lF7h9...</w:t>
      </w:r>
    </w:p>
    <w:p>
      <w:r>
        <w:rPr>
          <w:b/>
          <w:u w:val="single"/>
        </w:rPr>
        <w:t xml:space="preserve">254226</w:t>
      </w:r>
    </w:p>
    <w:p>
      <w:r>
        <w:t xml:space="preserve">#thanks @SundownScreens kiitos viimeaikaisesta seuraamisesta. Arvostan suuresti :) - Lähetin tämän osoitteella https://t.co/FIqu9lTIoj</w:t>
      </w:r>
    </w:p>
    <w:p>
      <w:r>
        <w:rPr>
          <w:b/>
          <w:u w:val="single"/>
        </w:rPr>
        <w:t xml:space="preserve">254227</w:t>
      </w:r>
    </w:p>
    <w:p>
      <w:r>
        <w:t xml:space="preserve">Pohjois- ja Etelä-Korean naiset kohtaavat jalkapallo-ottelussa https://t.co/4FCXOIYldQ @mcn24H_Eng https://t.co/g5CxYc72Sv</w:t>
      </w:r>
    </w:p>
    <w:p>
      <w:r>
        <w:rPr>
          <w:b/>
          <w:u w:val="single"/>
        </w:rPr>
        <w:t xml:space="preserve">254228</w:t>
      </w:r>
    </w:p>
    <w:p>
      <w:r>
        <w:t xml:space="preserve">@Bailey_Jayne Tytöltä, joka ei edes tiedä tämän päivän päivämäärää 🤣🤣🤣🤣🤣😩 (yleensä minäkään en tiedä) xx</w:t>
      </w:r>
    </w:p>
    <w:p>
      <w:r>
        <w:rPr>
          <w:b/>
          <w:u w:val="single"/>
        </w:rPr>
        <w:t xml:space="preserve">254229</w:t>
      </w:r>
    </w:p>
    <w:p>
      <w:r>
        <w:t xml:space="preserve">Hienoa nähdä, että @growthwise integroi @SlackHQ:n tiimin viestintään ja yhteyksiin - yrityksen ja asiakkaan jatkuva digitaalinen pulssi #connectedadvisor https://t.co/DY84N3JTHI</w:t>
      </w:r>
    </w:p>
    <w:p>
      <w:r>
        <w:rPr>
          <w:b/>
          <w:u w:val="single"/>
        </w:rPr>
        <w:t xml:space="preserve">254230</w:t>
      </w:r>
    </w:p>
    <w:p>
      <w:r>
        <w:t xml:space="preserve">@gr4ysons mutta ei ole paska ihminen on perusta olla kunnollinen ihminen, jos tarvitsit tämän ohjelman kertomaan sinulle, että sitten,,,,,😶</w:t>
      </w:r>
    </w:p>
    <w:p>
      <w:r>
        <w:rPr>
          <w:b/>
          <w:u w:val="single"/>
        </w:rPr>
        <w:t xml:space="preserve">254231</w:t>
      </w:r>
    </w:p>
    <w:p>
      <w:r>
        <w:t xml:space="preserve">Lisäsin juuri tämän kaappiini Poshmarkissa: https://t.co/V3cPQiymvK via @poshmarkapp #shopmycloset #shopmycloset.</w:t>
      </w:r>
    </w:p>
    <w:p>
      <w:r>
        <w:rPr>
          <w:b/>
          <w:u w:val="single"/>
        </w:rPr>
        <w:t xml:space="preserve">254232</w:t>
      </w:r>
    </w:p>
    <w:p>
      <w:r>
        <w:t xml:space="preserve">#KOFXIV Muista, että voit yhä ostaa KOF-paketin, jossa on uudet hahmot + patch ja ilmainen musiikki/lavasteet. go go! Playstoressa on lisää KOF:iä 2! https://t.co/GlmQn6Nk5x</w:t>
      </w:r>
    </w:p>
    <w:p>
      <w:r>
        <w:rPr>
          <w:b/>
          <w:u w:val="single"/>
        </w:rPr>
        <w:t xml:space="preserve">254233</w:t>
      </w:r>
    </w:p>
    <w:p>
      <w:r>
        <w:t xml:space="preserve">@EtherealSister "Ei kulta. Hän ei voi unohtaa niitä tärkeitä asioita." Hän rauhoittelee hellästi.</w:t>
        <w:br/>
        <w:br/>
        <w:t xml:space="preserve"> Vision nyökkää. "Olet oikeassa. Meidän pitäisi sen sijaan nauttia ajastamme."</w:t>
      </w:r>
    </w:p>
    <w:p>
      <w:r>
        <w:rPr>
          <w:b/>
          <w:u w:val="single"/>
        </w:rPr>
        <w:t xml:space="preserve">254234</w:t>
      </w:r>
    </w:p>
    <w:p>
      <w:r>
        <w:t xml:space="preserve">Toivon, etten koskaan turru näihin satunnaisiin virkavalansa rikkomuksiin. Toistaiseksi olen edelleen täynnä tuliperäistä apopleksiaa. https://t.co/ki0u3o2u6A.</w:t>
      </w:r>
    </w:p>
    <w:p>
      <w:r>
        <w:rPr>
          <w:b/>
          <w:u w:val="single"/>
        </w:rPr>
        <w:t xml:space="preserve">254235</w:t>
      </w:r>
    </w:p>
    <w:p>
      <w:r>
        <w:t xml:space="preserve">Marc Chagall Käsin signeerattu Planche en Couleur circa 1975 Genevestä | w COA https://t.co/op9JWv8AmQ https://t.co/wxlv0LJN4l</w:t>
      </w:r>
    </w:p>
    <w:p>
      <w:r>
        <w:rPr>
          <w:b/>
          <w:u w:val="single"/>
        </w:rPr>
        <w:t xml:space="preserve">254236</w:t>
      </w:r>
    </w:p>
    <w:p>
      <w:r>
        <w:t xml:space="preserve">@SohaTazz Mikä tie ja lhr mein iis aika per Todella ? Shahbaz sharif ko pic send kerain rakentaa alikulkukäytävän foran say phelay 😂</w:t>
      </w:r>
    </w:p>
    <w:p>
      <w:r>
        <w:rPr>
          <w:b/>
          <w:u w:val="single"/>
        </w:rPr>
        <w:t xml:space="preserve">254237</w:t>
      </w:r>
    </w:p>
    <w:p>
      <w:r>
        <w:t xml:space="preserve">#nowplaying BDJ Maxi Mixissä: Paul Young-Everytime You Go Away (Long Version) https://t.co/KuZMZCkNsL #80s #radio #maxi #maxi</w:t>
      </w:r>
    </w:p>
    <w:p>
      <w:r>
        <w:rPr>
          <w:b/>
          <w:u w:val="single"/>
        </w:rPr>
        <w:t xml:space="preserve">254238</w:t>
      </w:r>
    </w:p>
    <w:p>
      <w:r>
        <w:t xml:space="preserve">Adrian Durham: "Miksi en enää käytä sanaa Dons, kun puhun Milton Keynesistä talkSPORTissa" https://t.co/hWe46q7f9m https://t.co/Xw7vToDrIN</w:t>
      </w:r>
    </w:p>
    <w:p>
      <w:r>
        <w:rPr>
          <w:b/>
          <w:u w:val="single"/>
        </w:rPr>
        <w:t xml:space="preserve">254239</w:t>
      </w:r>
    </w:p>
    <w:p>
      <w:r>
        <w:t xml:space="preserve">Mahdollisuuksien lajittelu Seth Godinin blogin kautta markkinoinnista, heimoista ja kunnioituksesta - Lisää mahdollisuuksia ... https://t.co/g0sTPUJKr4</w:t>
      </w:r>
    </w:p>
    <w:p>
      <w:r>
        <w:rPr>
          <w:b/>
          <w:u w:val="single"/>
        </w:rPr>
        <w:t xml:space="preserve">254240</w:t>
      </w:r>
    </w:p>
    <w:p>
      <w:r>
        <w:t xml:space="preserve">yksi asia, jonka lisäisin, on se, että kirjaimellisesti jokainen hahmo Andromedassa sanoo koko ajan, mitä on mielessään. ei rajoitu vain romantiikkaan.</w:t>
      </w:r>
    </w:p>
    <w:p>
      <w:r>
        <w:rPr>
          <w:b/>
          <w:u w:val="single"/>
        </w:rPr>
        <w:t xml:space="preserve">254241</w:t>
      </w:r>
    </w:p>
    <w:p>
      <w:r>
        <w:t xml:space="preserve">JUURI NÄIN</w:t>
        <w:br/>
        <w:t xml:space="preserve">#5DAYS!</w:t>
        <w:t xml:space="preserve">Julkaisu 4/10!</w:t>
        <w:br/>
        <w:t xml:space="preserve">iBooks Exclusive: https://t.co/O4ruyXlCOW</w:t>
        <w:br/>
        <w:t xml:space="preserve">Hanki hälytys, kun se julkaistaan https://t.co/w10IQBK6iI https://t.co/KNc2rrVrur</w:t>
      </w:r>
    </w:p>
    <w:p>
      <w:r>
        <w:rPr>
          <w:b/>
          <w:u w:val="single"/>
        </w:rPr>
        <w:t xml:space="preserve">254242</w:t>
      </w:r>
    </w:p>
    <w:p>
      <w:r>
        <w:t xml:space="preserve">@___Patienceee 😂😂😂😂😂💀😂💀😂😂😂😂😂😂😂😂😂💀😂💀💀😂😂😂😂😂😂😂😂😂 minäkin taidan tykätä, mutta miten olisi Hanging box cutter chin ?</w:t>
      </w:r>
    </w:p>
    <w:p>
      <w:r>
        <w:rPr>
          <w:b/>
          <w:u w:val="single"/>
        </w:rPr>
        <w:t xml:space="preserve">254243</w:t>
      </w:r>
    </w:p>
    <w:p>
      <w:r>
        <w:t xml:space="preserve">Rouva Clarkson kertoi meille kaiken lemmikkikilpikonnastaan Maxista. Me kaikki silittelimme sitä hellästi. https://t.co/0GRZyXyDuC.</w:t>
      </w:r>
    </w:p>
    <w:p>
      <w:r>
        <w:rPr>
          <w:b/>
          <w:u w:val="single"/>
        </w:rPr>
        <w:t xml:space="preserve">254244</w:t>
      </w:r>
    </w:p>
    <w:p>
      <w:r>
        <w:t xml:space="preserve">hämmästyttävä konteksti Flynnin koskemattomuustilanteesta &amp;amp; paljon muuta. woah. &amp;gt;&amp;gt; Venäjältä, öljyllä @yonatanzunger https://t.co/4ZZ8j1NP4M @yonatanzunger https://t.co/4ZZ8j1NP4M</w:t>
      </w:r>
    </w:p>
    <w:p>
      <w:r>
        <w:rPr>
          <w:b/>
          <w:u w:val="single"/>
        </w:rPr>
        <w:t xml:space="preserve">254245</w:t>
      </w:r>
    </w:p>
    <w:p>
      <w:r>
        <w:t xml:space="preserve">Itsetuhoisten veteraanien havaitsemiseksi VA käyttää ennakoivan analytiikan työkalua https://t.co/76c1bACojs #PutData2Work</w:t>
      </w:r>
    </w:p>
    <w:p>
      <w:r>
        <w:rPr>
          <w:b/>
          <w:u w:val="single"/>
        </w:rPr>
        <w:t xml:space="preserve">254246</w:t>
      </w:r>
    </w:p>
    <w:p>
      <w:r>
        <w:t xml:space="preserve">Tänä iltana pelitaiteilijamme ja yhteisöpäällikkömme lähtevät #gamejamiin, kumpi varastaa ukkosen? Se nähdään... https://t.co/rYpElYR5pN</w:t>
      </w:r>
    </w:p>
    <w:p>
      <w:r>
        <w:rPr>
          <w:b/>
          <w:u w:val="single"/>
        </w:rPr>
        <w:t xml:space="preserve">254247</w:t>
      </w:r>
    </w:p>
    <w:p>
      <w:r>
        <w:t xml:space="preserve">@rebel61388 tekee #breeditraw-debyyttinsä ikävässä 3some! #tastytuesday #teasertuesday #topmetuesday https://t.co/sNfyaYroBK</w:t>
      </w:r>
    </w:p>
    <w:p>
      <w:r>
        <w:rPr>
          <w:b/>
          <w:u w:val="single"/>
        </w:rPr>
        <w:t xml:space="preserve">254248</w:t>
      </w:r>
    </w:p>
    <w:p>
      <w:r>
        <w:t xml:space="preserve">Rehellisesti vihaan college mutta yksi etu on saat hyvän nukkumisaikataulun sen 3:20 nyt ja im ei edes tunne väsymystä</w:t>
      </w:r>
    </w:p>
    <w:p>
      <w:r>
        <w:rPr>
          <w:b/>
          <w:u w:val="single"/>
        </w:rPr>
        <w:t xml:space="preserve">254249</w:t>
      </w:r>
    </w:p>
    <w:p>
      <w:r>
        <w:t xml:space="preserve">En voi uskoa, että lesbotyttäreni on saanut iskulauseensa vanhalta rapistuneelta gremliniltä :/ https://t.co/wrFLon7CkJ.</w:t>
      </w:r>
    </w:p>
    <w:p>
      <w:r>
        <w:rPr>
          <w:b/>
          <w:u w:val="single"/>
        </w:rPr>
        <w:t xml:space="preserve">254250</w:t>
      </w:r>
    </w:p>
    <w:p>
      <w:r>
        <w:t xml:space="preserve">@diannej Tarjouduin kirjoittamaan arvostelun, mutta kun otetaan huomioon kirjoitustaitoni verrattuna sinun kirjoitustaitoihisi, minun pitäisi maksaa sinulle 150 euroa!</w:t>
      </w:r>
    </w:p>
    <w:p>
      <w:r>
        <w:rPr>
          <w:b/>
          <w:u w:val="single"/>
        </w:rPr>
        <w:t xml:space="preserve">254251</w:t>
      </w:r>
    </w:p>
    <w:p>
      <w:r>
        <w:t xml:space="preserve">.... mutta toinen tilaisuus tunnustaa heidän panoksensa tehtävän kannalta kriittiseksi. #EqualPayDay</w:t>
      </w:r>
    </w:p>
    <w:p>
      <w:r>
        <w:rPr>
          <w:b/>
          <w:u w:val="single"/>
        </w:rPr>
        <w:t xml:space="preserve">254252</w:t>
      </w:r>
    </w:p>
    <w:p>
      <w:r>
        <w:t xml:space="preserve">@FlNNANUTT Pidän todella siitä, miten muistat unesi. Koska minä en muista paskaakaan. Vain vähän</w:t>
      </w:r>
    </w:p>
    <w:p>
      <w:r>
        <w:rPr>
          <w:b/>
          <w:u w:val="single"/>
        </w:rPr>
        <w:t xml:space="preserve">254253</w:t>
      </w:r>
    </w:p>
    <w:p>
      <w:r>
        <w:t xml:space="preserve">@DanScavino @ericbolling @POTUS @TheFive Olen aina tiennyt, että olet ääliö, mutta noudatat hyvin linjaa.  Knucklehead.</w:t>
      </w:r>
    </w:p>
    <w:p>
      <w:r>
        <w:rPr>
          <w:b/>
          <w:u w:val="single"/>
        </w:rPr>
        <w:t xml:space="preserve">254254</w:t>
      </w:r>
    </w:p>
    <w:p>
      <w:r>
        <w:t xml:space="preserve">#FIRSTBOWL Pahanlaatuinen haavauma vaivasi ihmisiä, joilla oli #MarkOfTheBeast ja jotka palvoivat sen kuvaa Ilm 16:2 #Bible</w:t>
      </w:r>
    </w:p>
    <w:p>
      <w:r>
        <w:rPr>
          <w:b/>
          <w:u w:val="single"/>
        </w:rPr>
        <w:t xml:space="preserve">254255</w:t>
      </w:r>
    </w:p>
    <w:p>
      <w:r>
        <w:t xml:space="preserve">@Oahu_Raider808 JFC teet sen vain vaikeaksi itsellesi. vihaan koulua, jota kannatat &amp;amp; nautin siitä, että he olivat surkeita viime vuonna, mutta kunnioitan sitoutumistasi 😂.</w:t>
      </w:r>
    </w:p>
    <w:p>
      <w:r>
        <w:rPr>
          <w:b/>
          <w:u w:val="single"/>
        </w:rPr>
        <w:t xml:space="preserve">254256</w:t>
      </w:r>
    </w:p>
    <w:p>
      <w:r>
        <w:t xml:space="preserve">Cowboysin vara-QB-suunnitelma ei muutu Tony Romon julkaisun myötä.</w:t>
        <w:br/>
        <w:br/>
        <w:t xml:space="preserve"> Mitä Kellen Moore tuo Dallasille. | @DMN_George https://t.co/3dRtjKr2ow https://t.co/3dRtjKr2ow</w:t>
      </w:r>
    </w:p>
    <w:p>
      <w:r>
        <w:rPr>
          <w:b/>
          <w:u w:val="single"/>
        </w:rPr>
        <w:t xml:space="preserve">254257</w:t>
      </w:r>
    </w:p>
    <w:p>
      <w:r>
        <w:t xml:space="preserve">@aldubmaiden @ofctrendsetter @ALDUBNation @OFCALDubKoTo @KS_PROPSofAlDub @AlDubBigBoyz @HTScanner @GMADestinedToBe @AlDubBigGirlz tuki/levitä OHT #ALDUBKSGoesToUS</w:t>
      </w:r>
    </w:p>
    <w:p>
      <w:r>
        <w:rPr>
          <w:b/>
          <w:u w:val="single"/>
        </w:rPr>
        <w:t xml:space="preserve">254258</w:t>
      </w:r>
    </w:p>
    <w:p>
      <w:r>
        <w:t xml:space="preserve">@chromsbooty Pidän hänen asustaan, mutta en oikeastaan välitä hänestä lol. Plus I dun want another axe. Haluan kokeilla Lucina</w:t>
      </w:r>
    </w:p>
    <w:p>
      <w:r>
        <w:rPr>
          <w:b/>
          <w:u w:val="single"/>
        </w:rPr>
        <w:t xml:space="preserve">254259</w:t>
      </w:r>
    </w:p>
    <w:p>
      <w:r>
        <w:t xml:space="preserve">@glitchritual Tuo twiitti näyttää olevan Lightroomille, jossa on joukko ohjainprojekteja.  Näyttää siltä, että Palette tukee PS: https://t.co/Y5rsDeHwPB</w:t>
      </w:r>
    </w:p>
    <w:p>
      <w:r>
        <w:rPr>
          <w:b/>
          <w:u w:val="single"/>
        </w:rPr>
        <w:t xml:space="preserve">254260</w:t>
      </w:r>
    </w:p>
    <w:p>
      <w:r>
        <w:t xml:space="preserve">[12:30PM] @chrisdemmy: myytävänä ajah Lagosissa pls soita tai whats app Chris 08136700483 lisätietoja https://t.co/ukqwTR5Cjx #TrafficChief</w:t>
      </w:r>
    </w:p>
    <w:p>
      <w:r>
        <w:rPr>
          <w:b/>
          <w:u w:val="single"/>
        </w:rPr>
        <w:t xml:space="preserve">254261</w:t>
      </w:r>
    </w:p>
    <w:p>
      <w:r>
        <w:t xml:space="preserve">Panoro rajaamassa laajennettua kultaoksidimineralisaatiota Cotabambas-projektilla, Peru https://t.co/qA2pLLR38X #forex</w:t>
      </w:r>
    </w:p>
    <w:p>
      <w:r>
        <w:rPr>
          <w:b/>
          <w:u w:val="single"/>
        </w:rPr>
        <w:t xml:space="preserve">254262</w:t>
      </w:r>
    </w:p>
    <w:p>
      <w:r>
        <w:t xml:space="preserve">@jaysean #DoYouLoveMe on nyt #6 Intian iTunes-listalla. Olet mahtava, Big Bro!</w:t>
        <w:t xml:space="preserve">So, So, Happy for you🤘✌😉</w:t>
        <w:br/>
        <w:br/>
        <w:t xml:space="preserve">Waiting for it to be #1!!! https://t.co/SH7GAVorAY</w:t>
      </w:r>
    </w:p>
    <w:p>
      <w:r>
        <w:rPr>
          <w:b/>
          <w:u w:val="single"/>
        </w:rPr>
        <w:t xml:space="preserve">254263</w:t>
      </w:r>
    </w:p>
    <w:p>
      <w:r>
        <w:t xml:space="preserve">@Trevor_Stines Yo entä gyarados doe? Kuten vesi/lentävät?? Tuo pitkä perse ei edes opi mitään lentotyyppisiä liikkeitä!</w:t>
      </w:r>
    </w:p>
    <w:p>
      <w:r>
        <w:rPr>
          <w:b/>
          <w:u w:val="single"/>
        </w:rPr>
        <w:t xml:space="preserve">254264</w:t>
      </w:r>
    </w:p>
    <w:p>
      <w:r>
        <w:t xml:space="preserve">@DanScavino @realDonaldTrump @POTUS @SecretaryRoss Joten mitä ur sanot on u r aikoo ottaa kunniaa jälleen 4 asioita, jotka Obama aloitti. Yllätys. Sinä aiot yksin pilata tämän maan!</w:t>
      </w:r>
    </w:p>
    <w:p>
      <w:r>
        <w:rPr>
          <w:b/>
          <w:u w:val="single"/>
        </w:rPr>
        <w:t xml:space="preserve">254265</w:t>
      </w:r>
    </w:p>
    <w:p>
      <w:r>
        <w:t xml:space="preserve">@bullock_kaylee Se on paras! Minulla on yhä mieheni pino kirjeitä #BMT:stä. Aion vaalia niitä aina!</w:t>
      </w:r>
    </w:p>
    <w:p>
      <w:r>
        <w:rPr>
          <w:b/>
          <w:u w:val="single"/>
        </w:rPr>
        <w:t xml:space="preserve">254266</w:t>
      </w:r>
    </w:p>
    <w:p>
      <w:r>
        <w:t xml:space="preserve">@tae_hyukjae Sweet Lord! 😂😂😂😂😂😂 Nyt siinä on järkeä. Hieno viittausvalinta. 👍😆😂😂 jos olisin tuntenut hänet, olisin tunnistanut hänet, vangitsit hänet hyvin.</w:t>
      </w:r>
    </w:p>
    <w:p>
      <w:r>
        <w:rPr>
          <w:b/>
          <w:u w:val="single"/>
        </w:rPr>
        <w:t xml:space="preserve">254267</w:t>
      </w:r>
    </w:p>
    <w:p>
      <w:r>
        <w:t xml:space="preserve">Ole se, kuka olet, ja sano, mitä tunnet, sillä niillä, jotka eivät välitä, ei ole väliä, ja niillä, joilla on väliä, ei ole väliä. - Sir Mark Young #quote</w:t>
      </w:r>
    </w:p>
    <w:p>
      <w:r>
        <w:rPr>
          <w:b/>
          <w:u w:val="single"/>
        </w:rPr>
        <w:t xml:space="preserve">254268</w:t>
      </w:r>
    </w:p>
    <w:p>
      <w:r>
        <w:t xml:space="preserve">@AFCMatt @dgsmith1971 @BlackScarfAFC @ThrowbackAFC Mutta se edustaisi nykyaikaisempaa peliä, jossa nykyaikaisia managereita pyydetään sijoittumaan neljän parhaan joukkoon, koska se merkitsee nyt jotain.</w:t>
      </w:r>
    </w:p>
    <w:p>
      <w:r>
        <w:rPr>
          <w:b/>
          <w:u w:val="single"/>
        </w:rPr>
        <w:t xml:space="preserve">254269</w:t>
      </w:r>
    </w:p>
    <w:p>
      <w:r>
        <w:t xml:space="preserve">Mitkään sanat eivät kuvaa sitä, kuinka paljon välitän sinusta @taylorcaniff ehkä jonain päivänä ymmärrät sen... Rakastan sinua BBY hyvää yötä 💕🤘🏼.</w:t>
      </w:r>
    </w:p>
    <w:p>
      <w:r>
        <w:rPr>
          <w:b/>
          <w:u w:val="single"/>
        </w:rPr>
        <w:t xml:space="preserve">254270</w:t>
      </w:r>
    </w:p>
    <w:p>
      <w:r>
        <w:t xml:space="preserve">Asun #Nelsonissa ja tarvitsen #rollatorin. Maksuttomia neuvoja ja reilut hinnat Millercaren paikallisella asiantuntijalla https://t.co/nWJqqvGsYR https://t.co/deHzC7TT4E https://t.co/deHzC7TT4E</w:t>
      </w:r>
    </w:p>
    <w:p>
      <w:r>
        <w:rPr>
          <w:b/>
          <w:u w:val="single"/>
        </w:rPr>
        <w:t xml:space="preserve">254271</w:t>
      </w:r>
    </w:p>
    <w:p>
      <w:r>
        <w:t xml:space="preserve">Onnittelut teille molemmille! Toivotan teille kaikkea hyvää hääpäivänä! Fakta - ainoa asia, joka on parempi kuin sinkkuna oleminen, on naimisissa oleminen. https://t.co/tp6X25HyXm.</w:t>
      </w:r>
    </w:p>
    <w:p>
      <w:r>
        <w:rPr>
          <w:b/>
          <w:u w:val="single"/>
        </w:rPr>
        <w:t xml:space="preserve">254272</w:t>
      </w:r>
    </w:p>
    <w:p>
      <w:r>
        <w:t xml:space="preserve">Ilmakehässä on nykyään luontaista epävakautta, mutta te... Lisätietoja Gemini https://t.co/yRLsFCLK3z</w:t>
      </w:r>
    </w:p>
    <w:p>
      <w:r>
        <w:rPr>
          <w:b/>
          <w:u w:val="single"/>
        </w:rPr>
        <w:t xml:space="preserve">254273</w:t>
      </w:r>
    </w:p>
    <w:p>
      <w:r>
        <w:t xml:space="preserve">#GarethBrowne @Telegraph antaa voimakkaan analyysin #SyriaStrike suhteessa edellisen hallinnon epäonnistumisiin &amp;amp; tehottomuuteen. https://t.co/gmEpBSfW3Y</w:t>
      </w:r>
    </w:p>
    <w:p>
      <w:r>
        <w:rPr>
          <w:b/>
          <w:u w:val="single"/>
        </w:rPr>
        <w:t xml:space="preserve">254274</w:t>
      </w:r>
    </w:p>
    <w:p>
      <w:r>
        <w:t xml:space="preserve">@indianreagan @RT_com Tiedän. Viitaten NH:n kongressiedustajan viimeisimpään hysteeriseen tiradiin. Vuoden 2016 tappion jälkeen se on noussut kertaluokkaa korkeammaksi</w:t>
      </w:r>
    </w:p>
    <w:p>
      <w:r>
        <w:rPr>
          <w:b/>
          <w:u w:val="single"/>
        </w:rPr>
        <w:t xml:space="preserve">254275</w:t>
      </w:r>
    </w:p>
    <w:p>
      <w:r>
        <w:t xml:space="preserve">Kun isäni ja äitini hylkäävät minut, niin Herra ottaa minut ylös.</w:t>
        <w:br/>
        <w:t xml:space="preserve">Psalmi 27:10.</w:t>
        <w:br/>
        <w:t xml:space="preserve">https://t.co/5ckDeZ3LvZ</w:t>
      </w:r>
    </w:p>
    <w:p>
      <w:r>
        <w:rPr>
          <w:b/>
          <w:u w:val="single"/>
        </w:rPr>
        <w:t xml:space="preserve">254276</w:t>
      </w:r>
    </w:p>
    <w:p>
      <w:r>
        <w:t xml:space="preserve">Oddish - 100.0% (15/15/15)</w:t>
        <w:br/>
        <w:t xml:space="preserve">Razor Leaf / Moonblast</w:t>
        <w:br/>
        <w:t xml:space="preserve">[Riverside] tuntematon Civil Bend Ct 57049</w:t>
        <w:br/>
        <w:t xml:space="preserve">11:51:46am (29m 30s)</w:t>
        <w:br/>
        <w:t xml:space="preserve">https://t.co/2MY80mEvT3</w:t>
      </w:r>
    </w:p>
    <w:p>
      <w:r>
        <w:rPr>
          <w:b/>
          <w:u w:val="single"/>
        </w:rPr>
        <w:t xml:space="preserve">254277</w:t>
      </w:r>
    </w:p>
    <w:p>
      <w:r>
        <w:t xml:space="preserve">VIRKAMIESPALO ?   Ei ole kovin terveellistä valehdella itselleen ja se sattuu monta vuotta, mutta TOTUUS VAPAAUTTAA MEIDÄN https://t.co/4WXr8x4sHv</w:t>
      </w:r>
    </w:p>
    <w:p>
      <w:r>
        <w:rPr>
          <w:b/>
          <w:u w:val="single"/>
        </w:rPr>
        <w:t xml:space="preserve">254278</w:t>
      </w:r>
    </w:p>
    <w:p>
      <w:r>
        <w:t xml:space="preserve">Uusi #Paranormaali kirja-When theDead Speak the Art &amp;amp; Science of Paranormal Investigating https://t.co/XOVI68Wuf2 https://t.co/jsE9hzDm0y</w:t>
      </w:r>
    </w:p>
    <w:p>
      <w:r>
        <w:rPr>
          <w:b/>
          <w:u w:val="single"/>
        </w:rPr>
        <w:t xml:space="preserve">254279</w:t>
      </w:r>
    </w:p>
    <w:p>
      <w:r>
        <w:t xml:space="preserve">@Aesthetic_Frog @MemeKaiserKrieg Ensimmäinen asia, jonka huomasin. Samaan aikaan he eivät luota kaikkein ahkerimpiin.</w:t>
      </w:r>
    </w:p>
    <w:p>
      <w:r>
        <w:rPr>
          <w:b/>
          <w:u w:val="single"/>
        </w:rPr>
        <w:t xml:space="preserve">254280</w:t>
      </w:r>
    </w:p>
    <w:p>
      <w:r>
        <w:t xml:space="preserve">Ajatuksia herättävä joukko asiakirjoja, joissa kuvataan tekno-oikeudellista maisemaa vuonna 2030... https://t.co/IGiYFzmllC ...</w:t>
      </w:r>
    </w:p>
    <w:p>
      <w:r>
        <w:rPr>
          <w:b/>
          <w:u w:val="single"/>
        </w:rPr>
        <w:t xml:space="preserve">254281</w:t>
      </w:r>
    </w:p>
    <w:p>
      <w:r>
        <w:t xml:space="preserve">@MamtaYPatnaik SE EI OLE TAT SHOW EI OLE OSALLISTUNUT SKIN SHOWHIN YHTÄÄN..ELENA ASHA N KAIKKI RANDOM VIERAAT SAAVAT PARHAAT OUTFITS..PUN AT ITS PEAK😔😔😤😤 https://t.co/153abm1wYP</w:t>
      </w:r>
    </w:p>
    <w:p>
      <w:r>
        <w:rPr>
          <w:b/>
          <w:u w:val="single"/>
        </w:rPr>
        <w:t xml:space="preserve">254282</w:t>
      </w:r>
    </w:p>
    <w:p>
      <w:r>
        <w:t xml:space="preserve">@SpringComp Haluaisimme vilkaista asiaa kanssasi.</w:t>
        <w:t xml:space="preserve">Voisitko lähettää meille suoran viestin, jossa on lisätietoja alueesta. https://t.co/SS2AcK6fOq</w:t>
        <w:br/>
        <w:t xml:space="preserve">^AC</w:t>
      </w:r>
    </w:p>
    <w:p>
      <w:r>
        <w:rPr>
          <w:b/>
          <w:u w:val="single"/>
        </w:rPr>
        <w:t xml:space="preserve">254283</w:t>
      </w:r>
    </w:p>
    <w:p>
      <w:r>
        <w:t xml:space="preserve">#PilipiliFmAt5 hyvää 5-vuotissyntymäpäivää numero1 radioasema Mombasassa @nellymwikamba @claverykhonde @mbuikassim @sophiasaidun @nellymwikamba https://t.co/eRFzO3pCKc</w:t>
      </w:r>
    </w:p>
    <w:p>
      <w:r>
        <w:rPr>
          <w:b/>
          <w:u w:val="single"/>
        </w:rPr>
        <w:t xml:space="preserve">254284</w:t>
      </w:r>
    </w:p>
    <w:p>
      <w:r>
        <w:t xml:space="preserve">#CollegeStudent #SGA #research #GoVols @UTKSGA Tunne vihollinen @UTKnoxville @ResearchUTK He eivät pelaa kiltisti tai reilusti https://t.co/y6QGHVgXha https://t.co/33DWbU7m3c</w:t>
      </w:r>
    </w:p>
    <w:p>
      <w:r>
        <w:rPr>
          <w:b/>
          <w:u w:val="single"/>
        </w:rPr>
        <w:t xml:space="preserve">254285</w:t>
      </w:r>
    </w:p>
    <w:p>
      <w:r>
        <w:t xml:space="preserve">Viimeinen #SciCommPrimer-istunto tänään on Harry Armstrongin kanssa @nesta_uk:sta, joka puhuu #scicommin tulevaisuudesta ja muuttuvasta maisemasta.</w:t>
      </w:r>
    </w:p>
    <w:p>
      <w:r>
        <w:rPr>
          <w:b/>
          <w:u w:val="single"/>
        </w:rPr>
        <w:t xml:space="preserve">254286</w:t>
      </w:r>
    </w:p>
    <w:p>
      <w:r>
        <w:t xml:space="preserve">#PRAYERSESSION</w:t>
        <w:br/>
        <w:t xml:space="preserve">* Pyydä Jumalalta samaa erinomaista henkeä, joka oli Danielin elämässä</w:t>
        <w:br/>
        <w:t xml:space="preserve">*Lahjaa opiskella ja... https://t.co/n6MfMnxyiY</w:t>
      </w:r>
    </w:p>
    <w:p>
      <w:r>
        <w:rPr>
          <w:b/>
          <w:u w:val="single"/>
        </w:rPr>
        <w:t xml:space="preserve">254287</w:t>
      </w:r>
    </w:p>
    <w:p>
      <w:r>
        <w:t xml:space="preserve">Ilta @TheGardensGroupin kanssa #Sherborne'ssa heidän 'Ruukut kouluille' -kampanjansa käynnistämiseksi. Aika alkaa kasvaa @SouthwellSmiley!</w:t>
      </w:r>
    </w:p>
    <w:p>
      <w:r>
        <w:rPr>
          <w:b/>
          <w:u w:val="single"/>
        </w:rPr>
        <w:t xml:space="preserve">254288</w:t>
      </w:r>
    </w:p>
    <w:p>
      <w:r>
        <w:t xml:space="preserve">Ennen twiittasin kaikenlaista paskaa. Nyt on vain liian monta alustaa, joilla voi julkaista asioita. En yksinkertaisesti pysy perässä. #Word</w:t>
      </w:r>
    </w:p>
    <w:p>
      <w:r>
        <w:rPr>
          <w:b/>
          <w:u w:val="single"/>
        </w:rPr>
        <w:t xml:space="preserve">254289</w:t>
      </w:r>
    </w:p>
    <w:p>
      <w:r>
        <w:t xml:space="preserve">@MobLifeDjWorld 😒 jos ei pahempaa. ion do it but this niggas karma. yaw been doin worse shit for so long it's catchin up with yaw</w:t>
      </w:r>
    </w:p>
    <w:p>
      <w:r>
        <w:rPr>
          <w:b/>
          <w:u w:val="single"/>
        </w:rPr>
        <w:t xml:space="preserve">254290</w:t>
      </w:r>
    </w:p>
    <w:p>
      <w:r>
        <w:t xml:space="preserve">Musiikin ja yksityiselämän välillä on hyvin ohut raja, mutta yksityiselämäni inspiroi musiikkiani!... https://t.co/XNsrB8IRTy ...</w:t>
      </w:r>
    </w:p>
    <w:p>
      <w:r>
        <w:rPr>
          <w:b/>
          <w:u w:val="single"/>
        </w:rPr>
        <w:t xml:space="preserve">254291</w:t>
      </w:r>
    </w:p>
    <w:p>
      <w:r>
        <w:t xml:space="preserve">a. Mitä vikaa on aurinkovoiteessa, jolla suojaudumme auringolta erityisesti kesällä. #SN7 #peteevans</w:t>
      </w:r>
    </w:p>
    <w:p>
      <w:r>
        <w:rPr>
          <w:b/>
          <w:u w:val="single"/>
        </w:rPr>
        <w:t xml:space="preserve">254292</w:t>
      </w:r>
    </w:p>
    <w:p>
      <w:r>
        <w:t xml:space="preserve">@Lordki43585330 Hei, Lordi! Pahoittelemme, että sinuun ei ole otettu yhteyttä. Olemme nyt eskaloineet asian kaupan omistajalle asti.</w:t>
      </w:r>
    </w:p>
    <w:p>
      <w:r>
        <w:rPr>
          <w:b/>
          <w:u w:val="single"/>
        </w:rPr>
        <w:t xml:space="preserve">254293</w:t>
      </w:r>
    </w:p>
    <w:p>
      <w:r>
        <w:t xml:space="preserve">@ramolica @KatheKobrich @sfcontre45 @Marce_dra @alex_elpianista @PAOCIST @AleroIzquierdo 👏🏼🏼👏🏼👏🏼🏼👏🏼 grandes!!!</w:t>
      </w:r>
    </w:p>
    <w:p>
      <w:r>
        <w:rPr>
          <w:b/>
          <w:u w:val="single"/>
        </w:rPr>
        <w:t xml:space="preserve">254294</w:t>
      </w:r>
    </w:p>
    <w:p>
      <w:r>
        <w:t xml:space="preserve">Älykäs riskinotto kiinteistösijoittajille #realestate #investor #success #learntoearn https://t.co/DPrU97Rp1f</w:t>
      </w:r>
    </w:p>
    <w:p>
      <w:r>
        <w:rPr>
          <w:b/>
          <w:u w:val="single"/>
        </w:rPr>
        <w:t xml:space="preserve">254295</w:t>
      </w:r>
    </w:p>
    <w:p>
      <w:r>
        <w:t xml:space="preserve">Me palvomme kunniaa ja ystävyyttä. Liity allianssiin Home palvelimella S59(UTC-0) ja taistele kanssamme https://t.co/hBC1rEGhcl.</w:t>
      </w:r>
    </w:p>
    <w:p>
      <w:r>
        <w:rPr>
          <w:b/>
          <w:u w:val="single"/>
        </w:rPr>
        <w:t xml:space="preserve">254296</w:t>
      </w:r>
    </w:p>
    <w:p>
      <w:r>
        <w:t xml:space="preserve">Hienoa työtä @TheRockBoxTv lovin tämä tuki @PinkDolphinMLtd tuottajille, kuten @SutajioWest @depussymusic et al &amp;lt;3! #ElectronicMusic https://t.co/2dQV3vmZXt</w:t>
      </w:r>
    </w:p>
    <w:p>
      <w:r>
        <w:rPr>
          <w:b/>
          <w:u w:val="single"/>
        </w:rPr>
        <w:t xml:space="preserve">254297</w:t>
      </w:r>
    </w:p>
    <w:p>
      <w:r>
        <w:t xml:space="preserve">-40 Wattpad-ilmoitukset-</w:t>
        <w:br/>
        <w:br/>
        <w:t xml:space="preserve">W O W</w:t>
        <w:br/>
        <w:br/>
        <w:t xml:space="preserve">Minulla ei ole aikaa tähän..</w:t>
        <w:t xml:space="preserve"> Hyvää yötä, Twitter~! https://t.co/pDOzR98lij</w:t>
      </w:r>
    </w:p>
    <w:p>
      <w:r>
        <w:rPr>
          <w:b/>
          <w:u w:val="single"/>
        </w:rPr>
        <w:t xml:space="preserve">254298</w:t>
      </w:r>
    </w:p>
    <w:p>
      <w:r>
        <w:t xml:space="preserve">Silmät tappavat minut tänään. Ajaminen, kirkkaat valot, yritän keskittyä asioihin. Onpa rankka päivä!</w:t>
      </w:r>
    </w:p>
    <w:p>
      <w:r>
        <w:rPr>
          <w:b/>
          <w:u w:val="single"/>
        </w:rPr>
        <w:t xml:space="preserve">254299</w:t>
      </w:r>
    </w:p>
    <w:p>
      <w:r>
        <w:t xml:space="preserve">Liberaalit juuri nyt: Clinton pommittaisi Syyriaa vaarallisen Donald Drumpfin sijaan.</w:t>
      </w:r>
    </w:p>
    <w:p>
      <w:r>
        <w:rPr>
          <w:b/>
          <w:u w:val="single"/>
        </w:rPr>
        <w:t xml:space="preserve">254300</w:t>
      </w:r>
    </w:p>
    <w:p>
      <w:r>
        <w:t xml:space="preserve">#CLFA Vuoden kirja -voittaja on julkistettu! @castaliahouse @PeterG @voxday #GabWriters https://cons... https://t.co/Fsr3Nhvx5T</w:t>
      </w:r>
    </w:p>
    <w:p>
      <w:r>
        <w:rPr>
          <w:b/>
          <w:u w:val="single"/>
        </w:rPr>
        <w:t xml:space="preserve">254301</w:t>
      </w:r>
    </w:p>
    <w:p>
      <w:r>
        <w:t xml:space="preserve">@LibertyLondon Olen juuri saanut 10 punnan kanta-asiakassetelin, jota voi käyttää vain myymälässä.Asun yli 300 kilometrin päässä. Miksi ei verkossa?</w:t>
      </w:r>
    </w:p>
    <w:p>
      <w:r>
        <w:rPr>
          <w:b/>
          <w:u w:val="single"/>
        </w:rPr>
        <w:t xml:space="preserve">254302</w:t>
      </w:r>
    </w:p>
    <w:p>
      <w:r>
        <w:t xml:space="preserve">@XfmUG https://t.co/JRuF6qwM7p</w:t>
        <w:br/>
        <w:t xml:space="preserve">pliz check this out 👆TALANTA audio by @Beenie_Gunter on @YouTube</w:t>
        <w:br/>
        <w:t xml:space="preserve">#TALANTA.</w:t>
        <w:br/>
        <w:t xml:space="preserve">MustLISTEN 🇯🇲</w:t>
        <w:br/>
        <w:t xml:space="preserve">#UGANDA</w:t>
      </w:r>
    </w:p>
    <w:p>
      <w:r>
        <w:rPr>
          <w:b/>
          <w:u w:val="single"/>
        </w:rPr>
        <w:t xml:space="preserve">254303</w:t>
      </w:r>
    </w:p>
    <w:p>
      <w:r>
        <w:t xml:space="preserve">Ensimmäinen ilta uusien kuulokkeiden kanssa oli fantastinen. Kiitos @Sayduhtv @mystik_spyral1 ja @MoojackTV tämän illan tempauksista. Love you all</w:t>
      </w:r>
    </w:p>
    <w:p>
      <w:r>
        <w:rPr>
          <w:b/>
          <w:u w:val="single"/>
        </w:rPr>
        <w:t xml:space="preserve">254304</w:t>
      </w:r>
    </w:p>
    <w:p>
      <w:r>
        <w:t xml:space="preserve">Hyvän show'n järjestäminen vaatii nykyään niin vähän vaivaa, että ihmiset... Lisää Leo https://t.co/1K84cokcvs</w:t>
      </w:r>
    </w:p>
    <w:p>
      <w:r>
        <w:rPr>
          <w:b/>
          <w:u w:val="single"/>
        </w:rPr>
        <w:t xml:space="preserve">254305</w:t>
      </w:r>
    </w:p>
    <w:p>
      <w:r>
        <w:t xml:space="preserve">Hämmästyttäviä ainutlaatuisia ravintoloita Okinawa japanissa On olemassa erilaisia ruokapaikkoja, jotka ovat avoinna va https://t.co/VgOE2DUL1N</w:t>
      </w:r>
    </w:p>
    <w:p>
      <w:r>
        <w:rPr>
          <w:b/>
          <w:u w:val="single"/>
        </w:rPr>
        <w:t xml:space="preserve">254306</w:t>
      </w:r>
    </w:p>
    <w:p>
      <w:r>
        <w:t xml:space="preserve">Tämä kaveri melkein tappoi isännän, juuri sen jälkeen kun olimme auttaneet heitä tappamaan Pursuerin! #DarkSouls2SotFS #PS4share https://t.co/A1AHLAHAtw https://t.co/A1AHLAHAtw</w:t>
      </w:r>
    </w:p>
    <w:p>
      <w:r>
        <w:rPr>
          <w:b/>
          <w:u w:val="single"/>
        </w:rPr>
        <w:t xml:space="preserve">254307</w:t>
      </w:r>
    </w:p>
    <w:p>
      <w:r>
        <w:t xml:space="preserve">Smart Connect - https://t.co/P4JEBBEyze</w:t>
        <w:br/>
        <w:t xml:space="preserve">#SmartConnect #приложение #обзор #совет https://t.co/iUrQWlHHTA</w:t>
      </w:r>
    </w:p>
    <w:p>
      <w:r>
        <w:rPr>
          <w:b/>
          <w:u w:val="single"/>
        </w:rPr>
        <w:t xml:space="preserve">254308</w:t>
      </w:r>
    </w:p>
    <w:p>
      <w:r>
        <w:t xml:space="preserve">@salvadortrish21 Hyvää iltapäivää Trish👋😘cant open my notifs</w:t>
        <w:br/>
        <w:t xml:space="preserve">Nghahang sobra..God bless u too!🌹❤</w:t>
        <w:br/>
        <w:t xml:space="preserve">#ALDUBxDTBYSabotahe 💙 https://t.co/XTiGYJg1BG</w:t>
      </w:r>
    </w:p>
    <w:p>
      <w:r>
        <w:rPr>
          <w:b/>
          <w:u w:val="single"/>
        </w:rPr>
        <w:t xml:space="preserve">254309</w:t>
      </w:r>
    </w:p>
    <w:p>
      <w:r>
        <w:t xml:space="preserve">Trumpin suuret panokset, kun Boeing taistelee Airbusin kanssa miljardeista Iranissa [Infografiikka]: https://t.co/X0x2ndb8n3 #liderazgo https://t.co/aLuW9ScCeF...</w:t>
      </w:r>
    </w:p>
    <w:p>
      <w:r>
        <w:rPr>
          <w:b/>
          <w:u w:val="single"/>
        </w:rPr>
        <w:t xml:space="preserve">254310</w:t>
      </w:r>
    </w:p>
    <w:p>
      <w:r>
        <w:t xml:space="preserve">Philips AVENT Mikroaaltouunin höyrysteriloija #kotiin #kokki https://t.co/97AOBk8BOM https://t.co/kqKWOrFVyz</w:t>
      </w:r>
    </w:p>
    <w:p>
      <w:r>
        <w:rPr>
          <w:b/>
          <w:u w:val="single"/>
        </w:rPr>
        <w:t xml:space="preserve">254311</w:t>
      </w:r>
    </w:p>
    <w:p>
      <w:r>
        <w:t xml:space="preserve">BREAKING : Seniili Pelosi sanoo, että Trumpin rajamuuri on "loukkaus pallonpuoliskoamme kohtaan" https://t.co/fz5n9vbSpP</w:t>
      </w:r>
    </w:p>
    <w:p>
      <w:r>
        <w:rPr>
          <w:b/>
          <w:u w:val="single"/>
        </w:rPr>
        <w:t xml:space="preserve">254312</w:t>
      </w:r>
    </w:p>
    <w:p>
      <w:r>
        <w:t xml:space="preserve">@POTUS i# #MAGA lähetti viestin Syyrialle ja #SanctuaryCitiesille ja laittomalle #siirtolaisuudelle, että emme peräänny! https://t.co/lmBgaivvCH</w:t>
      </w:r>
    </w:p>
    <w:p>
      <w:r>
        <w:rPr>
          <w:b/>
          <w:u w:val="single"/>
        </w:rPr>
        <w:t xml:space="preserve">254313</w:t>
      </w:r>
    </w:p>
    <w:p>
      <w:r>
        <w:t xml:space="preserve">@waynecoyne hemmo ellet ala käyttää saippuakoteloasi hyvään tarkoitukseen, että tyttöparalla ei ole paljon odotettavaa. FU @realDonaldTrump</w:t>
      </w:r>
    </w:p>
    <w:p>
      <w:r>
        <w:rPr>
          <w:b/>
          <w:u w:val="single"/>
        </w:rPr>
        <w:t xml:space="preserve">254314</w:t>
      </w:r>
    </w:p>
    <w:p>
      <w:r>
        <w:t xml:space="preserve">Ok me....... Kyselin äidiltäni koko ajan, että haluaisinko nähdä Justinin konsertissa😐 https://t.co/O3wYm8cifP</w:t>
      </w:r>
    </w:p>
    <w:p>
      <w:r>
        <w:rPr>
          <w:b/>
          <w:u w:val="single"/>
        </w:rPr>
        <w:t xml:space="preserve">254315</w:t>
      </w:r>
    </w:p>
    <w:p>
      <w:r>
        <w:t xml:space="preserve">Kiitos @fredhutch huudosta @JoeBiden! Tule käymään milloin tahansa - olet aina tervetullut kuulemaan uusimmista läpimurroistamme! https://t.co/TClZHNGS3S</w:t>
      </w:r>
    </w:p>
    <w:p>
      <w:r>
        <w:rPr>
          <w:b/>
          <w:u w:val="single"/>
        </w:rPr>
        <w:t xml:space="preserve">254316</w:t>
      </w:r>
    </w:p>
    <w:p>
      <w:r>
        <w:t xml:space="preserve">Kuinka elää elämää fantastisen elinvoimaisesti: Amy Krouse Rosenthalia muistellen https://t.co/mUXswqaYGz via @brainpicker</w:t>
      </w:r>
    </w:p>
    <w:p>
      <w:r>
        <w:rPr>
          <w:b/>
          <w:u w:val="single"/>
        </w:rPr>
        <w:t xml:space="preserve">254317</w:t>
      </w:r>
    </w:p>
    <w:p>
      <w:r>
        <w:t xml:space="preserve">Luoja, älä sano, että osuimme vahingossa venäläisiin. Olen vain huolissani. Assad olisi pitänyt tappaa jo kauan sitten.</w:t>
      </w:r>
    </w:p>
    <w:p>
      <w:r>
        <w:rPr>
          <w:b/>
          <w:u w:val="single"/>
        </w:rPr>
        <w:t xml:space="preserve">254318</w:t>
      </w:r>
    </w:p>
    <w:p>
      <w:r>
        <w:t xml:space="preserve">Älä siiloa itseäsi. Hyvä julkinen politiikka edellyttää kaikkien osapuolten kuuntelemista.-Perla Cavazos @NewPolitixForum #CIP17</w:t>
      </w:r>
    </w:p>
    <w:p>
      <w:r>
        <w:rPr>
          <w:b/>
          <w:u w:val="single"/>
        </w:rPr>
        <w:t xml:space="preserve">254319</w:t>
      </w:r>
    </w:p>
    <w:p>
      <w:r>
        <w:t xml:space="preserve">Saatat olla ei-niin-salaisesti tutkimassa erilaisia strategioita, joilla... Lisää Oinas https://t.co/X2V46lmOxr</w:t>
      </w:r>
    </w:p>
    <w:p>
      <w:r>
        <w:rPr>
          <w:b/>
          <w:u w:val="single"/>
        </w:rPr>
        <w:t xml:space="preserve">254320</w:t>
      </w:r>
    </w:p>
    <w:p>
      <w:r>
        <w:t xml:space="preserve">Cartoon Full Cover karkaistu lasi näytönsuoja Apple iPhone 6 6S 7 Plus aab https://t.co/9T6xSLpkx6 https://t.co/kuoIuXLgs6</w:t>
      </w:r>
    </w:p>
    <w:p>
      <w:r>
        <w:rPr>
          <w:b/>
          <w:u w:val="single"/>
        </w:rPr>
        <w:t xml:space="preserve">254321</w:t>
      </w:r>
    </w:p>
    <w:p>
      <w:r>
        <w:t xml:space="preserve">Glanford Park kylpi auringonpaisteessa tänään iltapäivällä. #Scunthorpen on aika nostaa lämpöä taistelussa pudotuspelipaikasta. https://t.co/w6lcbyyDUB</w:t>
      </w:r>
    </w:p>
    <w:p>
      <w:r>
        <w:rPr>
          <w:b/>
          <w:u w:val="single"/>
        </w:rPr>
        <w:t xml:space="preserve">254322</w:t>
      </w:r>
    </w:p>
    <w:p>
      <w:r>
        <w:t xml:space="preserve">He antavat niin paljon aikaansa faneille. Mutta se on vaikeampaa, jos he tuntevat, ettei ympäristö ole turvallinen.</w:t>
      </w:r>
    </w:p>
    <w:p>
      <w:r>
        <w:rPr>
          <w:b/>
          <w:u w:val="single"/>
        </w:rPr>
        <w:t xml:space="preserve">254323</w:t>
      </w:r>
    </w:p>
    <w:p>
      <w:r>
        <w:t xml:space="preserve">Ground Zero Precision 16" A4 AR15 Upper Receiver w / Pop-Up BUIS w / BCG ja CH - Ilmainen toimitus! HUOM: Käytä... https://t.co/ZQQTG2BT6g #guns #ammo</w:t>
      </w:r>
    </w:p>
    <w:p>
      <w:r>
        <w:rPr>
          <w:b/>
          <w:u w:val="single"/>
        </w:rPr>
        <w:t xml:space="preserve">254324</w:t>
      </w:r>
    </w:p>
    <w:p>
      <w:r>
        <w:t xml:space="preserve">En usko, että välitän @jrodfromozin siirtymisestä Backstageen faniklubia varten. He listaavat edelleen hänen nykyisen singlensä A Little More Love. SMH</w:t>
      </w:r>
    </w:p>
    <w:p>
      <w:r>
        <w:rPr>
          <w:b/>
          <w:u w:val="single"/>
        </w:rPr>
        <w:t xml:space="preserve">254325</w:t>
      </w:r>
    </w:p>
    <w:p>
      <w:r>
        <w:t xml:space="preserve">En usko, että välitän @jrodfromozin siirtymisestä Backstageen faniklubia varten. He listaavat edelleen hänen nykyisen singlensä A Little More Love. SMH</w:t>
      </w:r>
    </w:p>
    <w:p>
      <w:r>
        <w:rPr>
          <w:b/>
          <w:u w:val="single"/>
        </w:rPr>
        <w:t xml:space="preserve">254326</w:t>
      </w:r>
    </w:p>
    <w:p>
      <w:r>
        <w:t xml:space="preserve">Tunnet itsesi voittamattomaksi, koska kaikki mitä teet, edistää sinua... Lisää syöpään https://t.co/p1evfZeu2j</w:t>
      </w:r>
    </w:p>
    <w:p>
      <w:r>
        <w:rPr>
          <w:b/>
          <w:u w:val="single"/>
        </w:rPr>
        <w:t xml:space="preserve">254327</w:t>
      </w:r>
    </w:p>
    <w:p>
      <w:r>
        <w:t xml:space="preserve">COEUR D ALENE, IDAHO TLRS, (Marketwired Mar 30, 2017) Timberline Resources Corporation (OTCQB:TLRS) (TSX VENTURE:TBR) https://t.co/RLouwQ6nbN https://t.co/RLouwQ6nbN</w:t>
      </w:r>
    </w:p>
    <w:p>
      <w:r>
        <w:rPr>
          <w:b/>
          <w:u w:val="single"/>
        </w:rPr>
        <w:t xml:space="preserve">254328</w:t>
      </w:r>
    </w:p>
    <w:p>
      <w:r>
        <w:t xml:space="preserve">Olet vuohi, koska valehtelet, ja tämäkö on se raamatunopetus, jota olen opettanut sinulle? https://t.co/JqClPilIdk</w:t>
      </w:r>
    </w:p>
    <w:p>
      <w:r>
        <w:rPr>
          <w:b/>
          <w:u w:val="single"/>
        </w:rPr>
        <w:t xml:space="preserve">254329</w:t>
      </w:r>
    </w:p>
    <w:p>
      <w:r>
        <w:t xml:space="preserve">MGHS Päivittäiset ilmoitukset Ohjaustiedot #WeAreMG @MGJSHS_AP @MGUSC_JSHS https://t.co/xcvuS98t1B</w:t>
      </w:r>
    </w:p>
    <w:p>
      <w:r>
        <w:rPr>
          <w:b/>
          <w:u w:val="single"/>
        </w:rPr>
        <w:t xml:space="preserve">254330</w:t>
      </w:r>
    </w:p>
    <w:p>
      <w:r>
        <w:t xml:space="preserve">Kaikki 10 Wong Kar-wain elokuvaa huonoimmasta parhaaseen https://t.co/jWv4np3Os7 @yonodejeanadie, habrías imaginado #ChunkingExpress es la 1?</w:t>
      </w:r>
    </w:p>
    <w:p>
      <w:r>
        <w:rPr>
          <w:b/>
          <w:u w:val="single"/>
        </w:rPr>
        <w:t xml:space="preserve">254331</w:t>
      </w:r>
    </w:p>
    <w:p>
      <w:r>
        <w:t xml:space="preserve">@coherentstates @jordanbpeterson Ja kuinka monta @jordanbpeterson on toimittanut päätutkijana?</w:t>
      </w:r>
    </w:p>
    <w:p>
      <w:r>
        <w:rPr>
          <w:b/>
          <w:u w:val="single"/>
        </w:rPr>
        <w:t xml:space="preserve">254332</w:t>
      </w:r>
    </w:p>
    <w:p>
      <w:r>
        <w:t xml:space="preserve">@nubbytwiglet nimesi nousi esiin tänään keskustelussa. Halusin vain twiitata, toivottaa sinulle rohkaisua ja hyvää vointia! #TheBest</w:t>
      </w:r>
    </w:p>
    <w:p>
      <w:r>
        <w:rPr>
          <w:b/>
          <w:u w:val="single"/>
        </w:rPr>
        <w:t xml:space="preserve">254333</w:t>
      </w:r>
    </w:p>
    <w:p>
      <w:r>
        <w:t xml:space="preserve">Toivotko näkeväsi @LukeW:n esityksen lomakkeista tai mobiilisuunnittelusta? Löydät hänet All You Can Learn -kirjastosta. https://t.co/yHRVRYUTeS.</w:t>
      </w:r>
    </w:p>
    <w:p>
      <w:r>
        <w:rPr>
          <w:b/>
          <w:u w:val="single"/>
        </w:rPr>
        <w:t xml:space="preserve">254334</w:t>
      </w:r>
    </w:p>
    <w:p>
      <w:r>
        <w:t xml:space="preserve">Surullista saada tänä aamuna sähköpostia, että Bistro Bordeaux sulkee ovensa pääsiäisenä 7 vuoden jälkeen. Siinä paikassa on paljon sydäntä sekä erinomaista ruokaa.</w:t>
      </w:r>
    </w:p>
    <w:p>
      <w:r>
        <w:rPr>
          <w:b/>
          <w:u w:val="single"/>
        </w:rPr>
        <w:t xml:space="preserve">254335</w:t>
      </w:r>
    </w:p>
    <w:p>
      <w:r>
        <w:t xml:space="preserve">[Vermont South] Arcanine (M) (IV: 22%) klo 09:50:11 asti osoitteessa 1 Pavey Pl https://t.co/Cf5qnuqUeL https://t.co/1s8HHVu48G https://t.co/1s8HHVu48G</w:t>
      </w:r>
    </w:p>
    <w:p>
      <w:r>
        <w:rPr>
          <w:b/>
          <w:u w:val="single"/>
        </w:rPr>
        <w:t xml:space="preserve">254336</w:t>
      </w:r>
    </w:p>
    <w:p>
      <w:r>
        <w:t xml:space="preserve">Paljon söpöjä @joclarkdesign painatuksia ja lahjoja @histonhandmade pääsiäistapahtumassa, katsokaa noita pupunkorvia! #pääsiäinen #cambridge https://t.co/tHMV16bi9Y</w:t>
      </w:r>
    </w:p>
    <w:p>
      <w:r>
        <w:rPr>
          <w:b/>
          <w:u w:val="single"/>
        </w:rPr>
        <w:t xml:space="preserve">254337</w:t>
      </w:r>
    </w:p>
    <w:p>
      <w:r>
        <w:t xml:space="preserve">The latest The Otaku Daily! https://t.co/vqsK50z84p Kiitos @CEOAmaterasu @zerooj @ABCBTom #anime #malupdater</w:t>
      </w:r>
    </w:p>
    <w:p>
      <w:r>
        <w:rPr>
          <w:b/>
          <w:u w:val="single"/>
        </w:rPr>
        <w:t xml:space="preserve">254338</w:t>
      </w:r>
    </w:p>
    <w:p>
      <w:r>
        <w:t xml:space="preserve">Voittajat ottelun joukkue @itsBayleyWWE, @DanaBrookeWWE, &amp;amp; THE BOSS @SashaBanksWWE! #RAW</w:t>
      </w:r>
    </w:p>
    <w:p>
      <w:r>
        <w:rPr>
          <w:b/>
          <w:u w:val="single"/>
        </w:rPr>
        <w:t xml:space="preserve">254339</w:t>
      </w:r>
    </w:p>
    <w:p>
      <w:r>
        <w:t xml:space="preserve">@BootyPix2:n tili ei ole tilapäisesti käytettävissä, koska se rikkoo Twitterin mediakäytäntöä. Lue lisää.</w:t>
      </w:r>
    </w:p>
    <w:p>
      <w:r>
        <w:rPr>
          <w:b/>
          <w:u w:val="single"/>
        </w:rPr>
        <w:t xml:space="preserve">254340</w:t>
      </w:r>
    </w:p>
    <w:p>
      <w:r>
        <w:t xml:space="preserve">On tulossa kaunis päivä, ja mitäpä parempaa tekemistä kuin työskennellä pihalla. Multaa on jo tiellä paljon.... https://t.co/OkXlCMXYPA https://t.co/OkXlCMXYPA</w:t>
      </w:r>
    </w:p>
    <w:p>
      <w:r>
        <w:rPr>
          <w:b/>
          <w:u w:val="single"/>
        </w:rPr>
        <w:t xml:space="preserve">254341</w:t>
      </w:r>
    </w:p>
    <w:p>
      <w:r>
        <w:t xml:space="preserve">Twitterini on arvoltaan 109,20 dollaria!. Hanki Twitter-arvosi ILMAISEKSI osoitteessa https://t.co/leGWldkuw2 #free #tools #freefollowers</w:t>
      </w:r>
    </w:p>
    <w:p>
      <w:r>
        <w:rPr>
          <w:b/>
          <w:u w:val="single"/>
        </w:rPr>
        <w:t xml:space="preserve">254342</w:t>
      </w:r>
    </w:p>
    <w:p>
      <w:r>
        <w:t xml:space="preserve">Voitetaan "ALICE" Archwitch korttitaistelussa &amp;amp; minipuutarhapeli "Valkyrie Crusade"! https://t.co/q1uimCn6MI #Valkyrie Crusade</w:t>
      </w:r>
    </w:p>
    <w:p>
      <w:r>
        <w:rPr>
          <w:b/>
          <w:u w:val="single"/>
        </w:rPr>
        <w:t xml:space="preserve">254343</w:t>
      </w:r>
    </w:p>
    <w:p>
      <w:r>
        <w:t xml:space="preserve">SEURAA TÄTÄ KAUPPAA JA SAAT MAHDOLLISUUDEN VOITTAA TÄMÄN LAUKUN ! @caleedc @jichookkin @Jisoominati @_KIMJ1SOO @archrival08 @BLACKPINK_JICHU @parkrozay https://t.co/8AgzARaZUI https://t.co/8AgzARaZUI</w:t>
      </w:r>
    </w:p>
    <w:p>
      <w:r>
        <w:rPr>
          <w:b/>
          <w:u w:val="single"/>
        </w:rPr>
        <w:t xml:space="preserve">254344</w:t>
      </w:r>
    </w:p>
    <w:p>
      <w:r>
        <w:t xml:space="preserve">Pat Hickman tutkii ajan kulkua, muutoksen väistämättömyyttä, syklejä ja vuodenaikoja: https://t.co/luOakiJlJZ https://t.co/BekSmv3HPN</w:t>
      </w:r>
    </w:p>
    <w:p>
      <w:r>
        <w:rPr>
          <w:b/>
          <w:u w:val="single"/>
        </w:rPr>
        <w:t xml:space="preserve">254345</w:t>
      </w:r>
    </w:p>
    <w:p>
      <w:r>
        <w:t xml:space="preserve">@TransEquality Definition of female</w:t>
        <w:br/>
        <w:t xml:space="preserve">1</w:t>
        <w:br/>
        <w:t xml:space="preserve">a (1) : se sukupuoli, joka tyypillisesti kykenee synnyttämään nuoria tai tuottamaan munasoluja, liittyy siihen sukupuoleen tai on</w:t>
      </w:r>
    </w:p>
    <w:p>
      <w:r>
        <w:rPr>
          <w:b/>
          <w:u w:val="single"/>
        </w:rPr>
        <w:t xml:space="preserve">254346</w:t>
      </w:r>
    </w:p>
    <w:p>
      <w:r>
        <w:t xml:space="preserve">Ja 9,33 osumaa per peli, OSU on keskimäärin 8 juoksua per peli sen tapa outscoring joukkueet 120-53! #okstate https://t.co/jBTqM7lpMz</w:t>
      </w:r>
    </w:p>
    <w:p>
      <w:r>
        <w:rPr>
          <w:b/>
          <w:u w:val="single"/>
        </w:rPr>
        <w:t xml:space="preserve">254347</w:t>
      </w:r>
    </w:p>
    <w:p>
      <w:r>
        <w:t xml:space="preserve">Voi sitä ironiaa!!! Kentuckyn hiilimuseo asentaa aurinkopaneelit säästääkseen sähkölaskuissa https://t.co/B7rdkIOCWC via @nbc4i @nbc4i</w:t>
      </w:r>
    </w:p>
    <w:p>
      <w:r>
        <w:rPr>
          <w:b/>
          <w:u w:val="single"/>
        </w:rPr>
        <w:t xml:space="preserve">254348</w:t>
      </w:r>
    </w:p>
    <w:p>
      <w:r>
        <w:t xml:space="preserve">SYDÄNTÄ SÄRKEVÄ VIDEO!!! Paha nainen kuvaa kotiapulaisen putoamista 7. kerroksen ikkunasta sen sijaan, että auttaisi häntä https://t.co/GB7W265z4G</w:t>
      </w:r>
    </w:p>
    <w:p>
      <w:r>
        <w:rPr>
          <w:b/>
          <w:u w:val="single"/>
        </w:rPr>
        <w:t xml:space="preserve">254349</w:t>
      </w:r>
    </w:p>
    <w:p>
      <w:r>
        <w:t xml:space="preserve">#LAriotsin aikana LAPD:n hengailupaikkoina tunnettuihin ravintoloihin kohdistui eniten ryöstelyä https://t.co/RoGqOYV8wr</w:t>
      </w:r>
    </w:p>
    <w:p>
      <w:r>
        <w:rPr>
          <w:b/>
          <w:u w:val="single"/>
        </w:rPr>
        <w:t xml:space="preserve">254350</w:t>
      </w:r>
    </w:p>
    <w:p>
      <w:r>
        <w:t xml:space="preserve">Mikä mahtava tyyppi!  Siltä varalta, että joku haluaa lahjoittaa rahastoon tänään.  Kiitos kun katsoitte. https://t.co/MdWMqxADZX</w:t>
      </w:r>
    </w:p>
    <w:p>
      <w:r>
        <w:rPr>
          <w:b/>
          <w:u w:val="single"/>
        </w:rPr>
        <w:t xml:space="preserve">254351</w:t>
      </w:r>
    </w:p>
    <w:p>
      <w:r>
        <w:t xml:space="preserve">Saatat olla tänään melko sitkeä ja takertua rakkaaseen dr... Lisää Skorpionille https://t.co/PEKaRVYfsr</w:t>
      </w:r>
    </w:p>
    <w:p>
      <w:r>
        <w:rPr>
          <w:b/>
          <w:u w:val="single"/>
        </w:rPr>
        <w:t xml:space="preserve">254352</w:t>
      </w:r>
    </w:p>
    <w:p>
      <w:r>
        <w:t xml:space="preserve">@sudip2053rimal Maailma olisi mukavampi paikka, jos kaikilla olisi kyky rakastaa yhtä ehdoitta kuin koira :)</w:t>
      </w:r>
    </w:p>
    <w:p>
      <w:r>
        <w:rPr>
          <w:b/>
          <w:u w:val="single"/>
        </w:rPr>
        <w:t xml:space="preserve">254353</w:t>
      </w:r>
    </w:p>
    <w:p>
      <w:r>
        <w:t xml:space="preserve">Voisiko joku laittaa itsensä koomaan ilman lääkkeitä tai aivovammoja? by Keira Jones https://t.co/rdUsWy6ZEC</w:t>
      </w:r>
    </w:p>
    <w:p>
      <w:r>
        <w:rPr>
          <w:b/>
          <w:u w:val="single"/>
        </w:rPr>
        <w:t xml:space="preserve">254354</w:t>
      </w:r>
    </w:p>
    <w:p>
      <w:r>
        <w:t xml:space="preserve">3 syytä, miksi et tee #emailmarketingia https://t.co/tbkEQuR2tn #markkinointi #myynti #email https://t.co/S4Q1N6xyFB</w:t>
      </w:r>
    </w:p>
    <w:p>
      <w:r>
        <w:rPr>
          <w:b/>
          <w:u w:val="single"/>
        </w:rPr>
        <w:t xml:space="preserve">254355</w:t>
      </w:r>
    </w:p>
    <w:p>
      <w:r>
        <w:t xml:space="preserve">Luulen, että kirjoitin viime yönä unissani @BoJackHorsemanin 4. kauden. Spoilerit edelleen super masentava, mutta loppu oli katkeransuloinen!</w:t>
      </w:r>
    </w:p>
    <w:p>
      <w:r>
        <w:rPr>
          <w:b/>
          <w:u w:val="single"/>
        </w:rPr>
        <w:t xml:space="preserve">254356</w:t>
      </w:r>
    </w:p>
    <w:p>
      <w:r>
        <w:t xml:space="preserve">#Steam #Gamer #Reddit #Livebroadcasting Onko Steam-lompakkoa muutettu niin, että se ylittää 500 dollaria? r/Steam https://t.co/2wg9bhpnBB</w:t>
      </w:r>
    </w:p>
    <w:p>
      <w:r>
        <w:rPr>
          <w:b/>
          <w:u w:val="single"/>
        </w:rPr>
        <w:t xml:space="preserve">254357</w:t>
      </w:r>
    </w:p>
    <w:p>
      <w:r>
        <w:t xml:space="preserve">"Me emme ole asiakkaita", Colbert huomautti. "Olemme kansalaisia, mikä tarkoittaa, että omistamme kaupan. Sinä työskentelet meille, kaveri." https://t.co/W1sX5JCu85.</w:t>
      </w:r>
    </w:p>
    <w:p>
      <w:r>
        <w:rPr>
          <w:b/>
          <w:u w:val="single"/>
        </w:rPr>
        <w:t xml:space="preserve">254358</w:t>
      </w:r>
    </w:p>
    <w:p>
      <w:r>
        <w:t xml:space="preserve">@zSDollz Se oli ainoa syy, miksi vihasin esihistoriallisia tasoja. Vihasin trilobiitteja! #EccoTheDolphin</w:t>
      </w:r>
    </w:p>
    <w:p>
      <w:r>
        <w:rPr>
          <w:b/>
          <w:u w:val="single"/>
        </w:rPr>
        <w:t xml:space="preserve">254359</w:t>
      </w:r>
    </w:p>
    <w:p>
      <w:r>
        <w:t xml:space="preserve">Improve Troupe muutti kaikkien peliensä nimet nsfw-ohjelmaa varten... vihaan heitä https://t.co/IJyNHcYwHB</w:t>
      </w:r>
    </w:p>
    <w:p>
      <w:r>
        <w:rPr>
          <w:b/>
          <w:u w:val="single"/>
        </w:rPr>
        <w:t xml:space="preserve">254360</w:t>
      </w:r>
    </w:p>
    <w:p>
      <w:r>
        <w:t xml:space="preserve">Kiitos @OrmeauWoodsSHS:lle tuesta &amp;amp; osallistumisesta #D2D2017. Ilmoittaudu nyt https://t.co/6Pu6248Fha #runningforchange #domesticviolence</w:t>
      </w:r>
    </w:p>
    <w:p>
      <w:r>
        <w:rPr>
          <w:b/>
          <w:u w:val="single"/>
        </w:rPr>
        <w:t xml:space="preserve">254361</w:t>
      </w:r>
    </w:p>
    <w:p>
      <w:r>
        <w:t xml:space="preserve">Pääkirjoitus: [Impressions] Mario Kart 8 Deluxe : Sur Switch, on s'remet des karts... https://t.co/JtzckTkCJJ, katso lisää https://t.co/7DpG2CbOp9</w:t>
      </w:r>
    </w:p>
    <w:p>
      <w:r>
        <w:rPr>
          <w:b/>
          <w:u w:val="single"/>
        </w:rPr>
        <w:t xml:space="preserve">254362</w:t>
      </w:r>
    </w:p>
    <w:p>
      <w:r>
        <w:t xml:space="preserve">@Canadian_Errant Ajattelin, että olette molemmat tarpeeksi nuoria saadaksenne töitä ja pysyvän oleskeluluvan. Kätilötyö kelpaisi jonkin aikaa...</w:t>
      </w:r>
    </w:p>
    <w:p>
      <w:r>
        <w:rPr>
          <w:b/>
          <w:u w:val="single"/>
        </w:rPr>
        <w:t xml:space="preserve">254363</w:t>
      </w:r>
    </w:p>
    <w:p>
      <w:r>
        <w:t xml:space="preserve">Tämä on niin hienoa. @TheCaptain_03:lla on kultainen sydän, hän ei ole koskaan unohtanut, mistä hän on kotoisin, ja hän antaa takaisin aina, kun hän saa tilaisuuden. https://t.co/CFEHOriQSf</w:t>
      </w:r>
    </w:p>
    <w:p>
      <w:r>
        <w:rPr>
          <w:b/>
          <w:u w:val="single"/>
        </w:rPr>
        <w:t xml:space="preserve">254364</w:t>
      </w:r>
    </w:p>
    <w:p>
      <w:r>
        <w:t xml:space="preserve">Saat laillisesti 40+ Premium #seo #seotools #seosoftware #seosoftware kasvattaa ur liiketoimintaa https://t.co/77hUGztI50 https://t.co/S9TkjpIQL4</w:t>
      </w:r>
    </w:p>
    <w:p>
      <w:r>
        <w:rPr>
          <w:b/>
          <w:u w:val="single"/>
        </w:rPr>
        <w:t xml:space="preserve">254365</w:t>
      </w:r>
    </w:p>
    <w:p>
      <w:r>
        <w:t xml:space="preserve">Ranskan presidenttiehdokas Francois Fillon reagoi, kun mies heittää häntä jauhoilla poliittisessa tilaisuudessa Ranskassa. (CFP/Julien SENGEL）.) https://t.co/aVtJdfpjAC</w:t>
      </w:r>
    </w:p>
    <w:p>
      <w:r>
        <w:rPr>
          <w:b/>
          <w:u w:val="single"/>
        </w:rPr>
        <w:t xml:space="preserve">254366</w:t>
      </w:r>
    </w:p>
    <w:p>
      <w:r>
        <w:t xml:space="preserve">regrann from @marthahunt - Sup DC! Oli paras päivä Capitolissa puolustaen #OrthoResearchia... https://t.co/KVpllhOGg7...</w:t>
      </w:r>
    </w:p>
    <w:p>
      <w:r>
        <w:rPr>
          <w:b/>
          <w:u w:val="single"/>
        </w:rPr>
        <w:t xml:space="preserve">254367</w:t>
      </w:r>
    </w:p>
    <w:p>
      <w:r>
        <w:t xml:space="preserve">Nainen väitetään hylkäävän lapsensa tienvarteen Deltan osavaltiossa, kun pastori oli sanonut hänelle, että hän on käärme https://t.co/8H5rqvy76x</w:t>
      </w:r>
    </w:p>
    <w:p>
      <w:r>
        <w:rPr>
          <w:b/>
          <w:u w:val="single"/>
        </w:rPr>
        <w:t xml:space="preserve">254368</w:t>
      </w:r>
    </w:p>
    <w:p>
      <w:r>
        <w:t xml:space="preserve">Kaunista, terveellistä ja ravitsevaa ruokaa - kotitekoinen kanakeitto ja rucolasalaatti, avokado-paahtoleipä savustetulla... https://t.co/3RsWtqCmvz...</w:t>
      </w:r>
    </w:p>
    <w:p>
      <w:r>
        <w:rPr>
          <w:b/>
          <w:u w:val="single"/>
        </w:rPr>
        <w:t xml:space="preserve">254369</w:t>
      </w:r>
    </w:p>
    <w:p>
      <w:r>
        <w:t xml:space="preserve">@harle_glayds Voisitko antaa @FootyChallTipsin seurata kaveri? Paras jalkapallovinkkisivu Twitterissä. Upouusi APP + Bonus myös 1. vinkistä!</w:t>
      </w:r>
    </w:p>
    <w:p>
      <w:r>
        <w:rPr>
          <w:b/>
          <w:u w:val="single"/>
        </w:rPr>
        <w:t xml:space="preserve">254370</w:t>
      </w:r>
    </w:p>
    <w:p>
      <w:r>
        <w:t xml:space="preserve">nämä arvet (joko fyysiset tai emotionaaliset) pysyvät henkilön mukana koko hänen loppuelämänsä ajan, ja joskus niistä tulee jopa syy sen päättymiseen.</w:t>
      </w:r>
    </w:p>
    <w:p>
      <w:r>
        <w:rPr>
          <w:b/>
          <w:u w:val="single"/>
        </w:rPr>
        <w:t xml:space="preserve">254371</w:t>
      </w:r>
    </w:p>
    <w:p>
      <w:r>
        <w:t xml:space="preserve">@kindadead_ Daamnnn mies anteeksi, että puhaltaa. Voisit yhtä hyvin kopioida tämän lipun LA:n sesh-show'hun ja tulla kanssamme lol.</w:t>
      </w:r>
    </w:p>
    <w:p>
      <w:r>
        <w:rPr>
          <w:b/>
          <w:u w:val="single"/>
        </w:rPr>
        <w:t xml:space="preserve">254372</w:t>
      </w:r>
    </w:p>
    <w:p>
      <w:r>
        <w:t xml:space="preserve">Unohdan koko ajan, että minun on vielä läpäistävä GCSE-englanti😂😩 miten vitussa en ole läpäissyt vielä, mutta olen läpäissyt matematiikan😂🔫.</w:t>
      </w:r>
    </w:p>
    <w:p>
      <w:r>
        <w:rPr>
          <w:b/>
          <w:u w:val="single"/>
        </w:rPr>
        <w:t xml:space="preserve">254373</w:t>
      </w:r>
    </w:p>
    <w:p>
      <w:r>
        <w:t xml:space="preserve">Mikä on ollut kaikkein jännittävintä tässä kaikessa @ibra_official, @waynerooney &amp;amp; muut #UnitedByHCL https://t.co/EBlS4abwUv kanssa https://t.co/EBlS4abwUv</w:t>
      </w:r>
    </w:p>
    <w:p>
      <w:r>
        <w:rPr>
          <w:b/>
          <w:u w:val="single"/>
        </w:rPr>
        <w:t xml:space="preserve">254374</w:t>
      </w:r>
    </w:p>
    <w:p>
      <w:r>
        <w:t xml:space="preserve">Perustajaisämme pyörivät haudoissaan. Mitä edes on kaksipuolueisuus. Surullinen päivä Amerikalle ja poliittiselle järjestelmällemme. https://t.co/bOdHIrZ8Dd</w:t>
      </w:r>
    </w:p>
    <w:p>
      <w:r>
        <w:rPr>
          <w:b/>
          <w:u w:val="single"/>
        </w:rPr>
        <w:t xml:space="preserve">254375</w:t>
      </w:r>
    </w:p>
    <w:p>
      <w:r>
        <w:t xml:space="preserve">@ginapustor @AMARIGE2011 @kopi_e @BernadetteClaxt @gandusio @samheughanfan1 @TartarugaTanya @mlietavova @jbug411 @SelliSelli6 Hyvää yötä Gina ja kaikki #Murtagh 💙🗡🛡 https://t.co/eeqxHJdpO9</w:t>
      </w:r>
    </w:p>
    <w:p>
      <w:r>
        <w:rPr>
          <w:b/>
          <w:u w:val="single"/>
        </w:rPr>
        <w:t xml:space="preserve">254376</w:t>
      </w:r>
    </w:p>
    <w:p>
      <w:r>
        <w:t xml:space="preserve">@FlashHeart59 Olen niin vanha, että muistan, kun virkamiehen yksityiselämä oli täysin hänen oma asiansa.</w:t>
      </w:r>
    </w:p>
    <w:p>
      <w:r>
        <w:rPr>
          <w:b/>
          <w:u w:val="single"/>
        </w:rPr>
        <w:t xml:space="preserve">254377</w:t>
      </w:r>
    </w:p>
    <w:p>
      <w:r>
        <w:t xml:space="preserve">@RupertTitch En voi sanoa varmaksi, mutta uskon, että Rupe näkee tämän... Kannattaa ehkä etsiä piilopaikka 😆😉😉.</w:t>
      </w:r>
    </w:p>
    <w:p>
      <w:r>
        <w:rPr>
          <w:b/>
          <w:u w:val="single"/>
        </w:rPr>
        <w:t xml:space="preserve">254378</w:t>
      </w:r>
    </w:p>
    <w:p>
      <w:r>
        <w:t xml:space="preserve">Kansalaisilla pitäisi olla valtuudet haastaa valtion virkamiehet oikeuteen huolimattomuudesta/huonosta tahdosta, niin vain tällainen valta valtion virkamiehillä voi toimia.</w:t>
      </w:r>
    </w:p>
    <w:p>
      <w:r>
        <w:rPr>
          <w:b/>
          <w:u w:val="single"/>
        </w:rPr>
        <w:t xml:space="preserve">254379</w:t>
      </w:r>
    </w:p>
    <w:p>
      <w:r>
        <w:t xml:space="preserve">Viimeinen ilta tulla katsomaan jäsennäyttelyämme, joka on avoinna 8.30 asti tänä iltana. Poldrate Granary 3. kerros. Vapaa pääsy. https://t.co/rWMp2MozjD</w:t>
      </w:r>
    </w:p>
    <w:p>
      <w:r>
        <w:rPr>
          <w:b/>
          <w:u w:val="single"/>
        </w:rPr>
        <w:t xml:space="preserve">254380</w:t>
      </w:r>
    </w:p>
    <w:p>
      <w:r>
        <w:t xml:space="preserve">Samaa mieltä @aldotcomPreps baseball ranking?: https://t.co/PpgZIW3kB3 #alpreps</w:t>
        <w:br/>
        <w:t xml:space="preserve">@GWLongFootball</w:t>
        <w:br/>
        <w:t xml:space="preserve">@HooverAthletics</w:t>
        <w:br/>
        <w:t xml:space="preserve">@HewittAthletics https://t.co/f52WQEqJiG</w:t>
      </w:r>
    </w:p>
    <w:p>
      <w:r>
        <w:rPr>
          <w:b/>
          <w:u w:val="single"/>
        </w:rPr>
        <w:t xml:space="preserve">254381</w:t>
      </w:r>
    </w:p>
    <w:p>
      <w:r>
        <w:t xml:space="preserve">@prinsesaian Hei! Halusin vain kysyä, myyttekö BTS Wings Tourin imagolippuja (eli Namjoon/Rap Monster). Kiitos!!! :)</w:t>
      </w:r>
    </w:p>
    <w:p>
      <w:r>
        <w:rPr>
          <w:b/>
          <w:u w:val="single"/>
        </w:rPr>
        <w:t xml:space="preserve">254382</w:t>
      </w:r>
    </w:p>
    <w:p>
      <w:r>
        <w:t xml:space="preserve">Valmistautuminen Trans Am -kilpailuun tänä viikonloppuna Homestead-Miami Speedwaylla.</w:t>
        <w:br/>
        <w:br/>
        <w:t xml:space="preserve"> #ferrea #ferrearacing... https://t.co/xhlL88wVe1...</w:t>
      </w:r>
    </w:p>
    <w:p>
      <w:r>
        <w:rPr>
          <w:b/>
          <w:u w:val="single"/>
        </w:rPr>
        <w:t xml:space="preserve">254383</w:t>
      </w:r>
    </w:p>
    <w:p>
      <w:r>
        <w:t xml:space="preserve">Toivon niin kovasti, että jonain päivänä valmentaja voi aloittaa Noordien kanssa Manyisan sijaan, siitä huolimatta kaikkea hyvää Buccaneers @SuperSportTV #ssDiski</w:t>
      </w:r>
    </w:p>
    <w:p>
      <w:r>
        <w:rPr>
          <w:b/>
          <w:u w:val="single"/>
        </w:rPr>
        <w:t xml:space="preserve">254384</w:t>
      </w:r>
    </w:p>
    <w:p>
      <w:r>
        <w:t xml:space="preserve">Väärä oppi saarnastuolissa on pahempaa kuin vesi bensapumpussa. Ette koskaan pääse sinne, minne olette menossa, ja tulette olemaan hyvin vihaisia.</w:t>
      </w:r>
    </w:p>
    <w:p>
      <w:r>
        <w:rPr>
          <w:b/>
          <w:u w:val="single"/>
        </w:rPr>
        <w:t xml:space="preserve">254385</w:t>
      </w:r>
    </w:p>
    <w:p>
      <w:r>
        <w:t xml:space="preserve">@SuePickles80 @imillhiser Kaikki nämä uhkaukset lähdöstä NZ: hen, edes kiwit eivät halua hänen persettä! Mä silti ilmoittautuisin vapaaehtoiseksi auttamaan häntä pakkaamisessa!!!! 😁</w:t>
      </w:r>
    </w:p>
    <w:p>
      <w:r>
        <w:rPr>
          <w:b/>
          <w:u w:val="single"/>
        </w:rPr>
        <w:t xml:space="preserve">254386</w:t>
      </w:r>
    </w:p>
    <w:p>
      <w:r>
        <w:t xml:space="preserve">1975-1977 hätätila - joitakin oikeudellisia muistoja [SCC:n arkistoista]</w:t>
        <w:br/>
        <w:t xml:space="preserve">https://t.co/QlK9HSo1uM Ashok H. Desai, vanhempi asianajaja, entinen... https://t.co/QlK9HSo1uM</w:t>
      </w:r>
    </w:p>
    <w:p>
      <w:r>
        <w:rPr>
          <w:b/>
          <w:u w:val="single"/>
        </w:rPr>
        <w:t xml:space="preserve">254387</w:t>
      </w:r>
    </w:p>
    <w:p>
      <w:r>
        <w:t xml:space="preserve">Apple iPhone 4s -älypuhelin UNLOCK-salasanalla lukittu https://t.co/JCDMVhM8Yb https://t.co/vwdI0gWlpx https://t.co/vwdI0gWlpx</w:t>
      </w:r>
    </w:p>
    <w:p>
      <w:r>
        <w:rPr>
          <w:b/>
          <w:u w:val="single"/>
        </w:rPr>
        <w:t xml:space="preserve">254388</w:t>
      </w:r>
    </w:p>
    <w:p>
      <w:r>
        <w:t xml:space="preserve">näin unta, että epäkäytännölliset vitsit liittyivät @edsheeraniin lavalle ja lauloivat täydellisesti hänen kanssaan, se oli mahtavaa 😍😂</w:t>
      </w:r>
    </w:p>
    <w:p>
      <w:r>
        <w:rPr>
          <w:b/>
          <w:u w:val="single"/>
        </w:rPr>
        <w:t xml:space="preserve">254389</w:t>
      </w:r>
    </w:p>
    <w:p>
      <w:r>
        <w:t xml:space="preserve">@theloop Mahtava kolmikko: hauska-hauskaksi muuttunut twiittisi, @jkottken huomautus @gruberin korvaamattomuudesta yhteisölle ja loistava yhteenvetosi! TY🙏🏻🏻</w:t>
      </w:r>
    </w:p>
    <w:p>
      <w:r>
        <w:rPr>
          <w:b/>
          <w:u w:val="single"/>
        </w:rPr>
        <w:t xml:space="preserve">254390</w:t>
      </w:r>
    </w:p>
    <w:p>
      <w:r>
        <w:t xml:space="preserve">@SashaDistan Ainakin saat kirjailijoita im ihmettelen, mitä olen tehnyt saadakseni jatkuvasti mainosyrityksiä seuraamaan minua Minulla ei ole mitään mainostettavaa O.o</w:t>
      </w:r>
    </w:p>
    <w:p>
      <w:r>
        <w:rPr>
          <w:b/>
          <w:u w:val="single"/>
        </w:rPr>
        <w:t xml:space="preserve">254391</w:t>
      </w:r>
    </w:p>
    <w:p>
      <w:r>
        <w:t xml:space="preserve">Haluat olla vapaa muiden ihmisten vaatimuksista... Lisää Vesimiehelle https://t.co/YJVvEeCFWF</w:t>
      </w:r>
    </w:p>
    <w:p>
      <w:r>
        <w:rPr>
          <w:b/>
          <w:u w:val="single"/>
        </w:rPr>
        <w:t xml:space="preserve">254392</w:t>
      </w:r>
    </w:p>
    <w:p>
      <w:r>
        <w:t xml:space="preserve">🙋🏼 Awww hei Heather, miten operaatio meni ihanasti? Toivottavasti sulla ei ole liikaa kipuja? Sending much love &amp;amp; gentle hugs your way 💐💜💐💜 xx https://t.co/LQ7jWtSFRv</w:t>
      </w:r>
    </w:p>
    <w:p>
      <w:r>
        <w:rPr>
          <w:b/>
          <w:u w:val="single"/>
        </w:rPr>
        <w:t xml:space="preserve">254393</w:t>
      </w:r>
    </w:p>
    <w:p>
      <w:r>
        <w:t xml:space="preserve">Jääkiekon maailmanjärjestö työskentelee yhä &amp;lt;b&amp;gt;Olympic&amp;lt;/b&amp;gt; käsitellä NHL https://t.co/UsNiyN7SXQ kanssa.</w:t>
      </w:r>
    </w:p>
    <w:p>
      <w:r>
        <w:rPr>
          <w:b/>
          <w:u w:val="single"/>
        </w:rPr>
        <w:t xml:space="preserve">254394</w:t>
      </w:r>
    </w:p>
    <w:p>
      <w:r>
        <w:t xml:space="preserve">Kaupassa oli hyvä alennusmyynti! Se oli maanantai! Tiesin, että se oli paha, mutta en aavistanut, että Kardashian-tason kauhua oli tulossa!</w:t>
      </w:r>
    </w:p>
    <w:p>
      <w:r>
        <w:rPr>
          <w:b/>
          <w:u w:val="single"/>
        </w:rPr>
        <w:t xml:space="preserve">254395</w:t>
      </w:r>
    </w:p>
    <w:p>
      <w:r>
        <w:t xml:space="preserve">Wagen 2 in 1 suihkupää -vaihdettava kaksoissuodatinjärjestelmä, helppo asennus ja vuototakuu! https://t.co/f2IqgLEbf8 #giveaway #giveaway</w:t>
      </w:r>
    </w:p>
    <w:p>
      <w:r>
        <w:rPr>
          <w:b/>
          <w:u w:val="single"/>
        </w:rPr>
        <w:t xml:space="preserve">254396</w:t>
      </w:r>
    </w:p>
    <w:p>
      <w:r>
        <w:t xml:space="preserve">@HeirToTheCowl_ Haha! Loistava idea. Haluan lisää. Ajattelin itse asiassa joukkorahoitusta kerätä rahaa isoa selkääni varten ensi vuonna 50-vuotispäivänä.</w:t>
      </w:r>
    </w:p>
    <w:p>
      <w:r>
        <w:rPr>
          <w:b/>
          <w:u w:val="single"/>
        </w:rPr>
        <w:t xml:space="preserve">254397</w:t>
      </w:r>
    </w:p>
    <w:p>
      <w:r>
        <w:t xml:space="preserve">On päivä 2 #incos2017:ssä! Poikkea osastolla #TT21 ja näe, miten AMP-ULTRA PC 2000 aminoalkoholi maksimoi hiustenmuotoilutuotteidesi suorituskyvyn https://t.co/7zuXFhKy1e.</w:t>
      </w:r>
    </w:p>
    <w:p>
      <w:r>
        <w:rPr>
          <w:b/>
          <w:u w:val="single"/>
        </w:rPr>
        <w:t xml:space="preserve">254398</w:t>
      </w:r>
    </w:p>
    <w:p>
      <w:r>
        <w:t xml:space="preserve">Meillä on mahtavia työpaikkoja! Tutustu netissä osoitteessa https://t.co/0wuNP9FtM3 #pääsiäinen #työnhaku #villi https://t.co/IE2nF61hBa</w:t>
      </w:r>
    </w:p>
    <w:p>
      <w:r>
        <w:rPr>
          <w:b/>
          <w:u w:val="single"/>
        </w:rPr>
        <w:t xml:space="preserve">254399</w:t>
      </w:r>
    </w:p>
    <w:p>
      <w:r>
        <w:t xml:space="preserve">☺✰ Maisemat Vihjeitä ja vinkkejä 11 taideopettajalta. Akvarellitaiteen opettaminen Pa... Ending Soon https://t.co/LfRD3JLaQL https://t.co/dwfiSJVc3R</w:t>
      </w:r>
    </w:p>
    <w:p>
      <w:r>
        <w:rPr>
          <w:b/>
          <w:u w:val="single"/>
        </w:rPr>
        <w:t xml:space="preserve">254400</w:t>
      </w:r>
    </w:p>
    <w:p>
      <w:r>
        <w:t xml:space="preserve">@dessadarling Jos se ei ole "ruohoviinaa", se on toinen lause, joka on huolella muotoiltu nolaamaan lapsemme. Kysykää vaikka pojiltani.</w:t>
      </w:r>
    </w:p>
    <w:p>
      <w:r>
        <w:rPr>
          <w:b/>
          <w:u w:val="single"/>
        </w:rPr>
        <w:t xml:space="preserve">254401</w:t>
      </w:r>
    </w:p>
    <w:p>
      <w:r>
        <w:t xml:space="preserve">@zomnics Olen vastakohta, FSGDHJFKFKL!!! MULLA ON TOSI HYVÄ BAMBO-TABLETTI, MUTTA EN OSAA KÄYTTÄÄ SITÄ PASKAAKAAN</w:t>
      </w:r>
    </w:p>
    <w:p>
      <w:r>
        <w:rPr>
          <w:b/>
          <w:u w:val="single"/>
        </w:rPr>
        <w:t xml:space="preserve">254402</w:t>
      </w:r>
    </w:p>
    <w:p>
      <w:r>
        <w:t xml:space="preserve">Juuri tänään. Vanhempi nimi (1967), jonka tarina on ajankohtainen. Hänen nimeään etsimättä, kuka voi kertoa... https://t.co/O7L48n9DYf...</w:t>
      </w:r>
    </w:p>
    <w:p>
      <w:r>
        <w:rPr>
          <w:b/>
          <w:u w:val="single"/>
        </w:rPr>
        <w:t xml:space="preserve">254403</w:t>
      </w:r>
    </w:p>
    <w:p>
      <w:r>
        <w:t xml:space="preserve">Minua hämmästyttää, kuinka monet ihmiset katsovat elokuvia eivätkä ymmärrä elokuvan hahmoja ja viestejä lainkaan.</w:t>
      </w:r>
    </w:p>
    <w:p>
      <w:r>
        <w:rPr>
          <w:b/>
          <w:u w:val="single"/>
        </w:rPr>
        <w:t xml:space="preserve">254404</w:t>
      </w:r>
    </w:p>
    <w:p>
      <w:r>
        <w:t xml:space="preserve">Mikään lännen toimista Venäjän sivilisoimiseksi ei ole toistaiseksi toiminut.Rautaesiripun aika on taas.Jatkakaa sitä, kunnes he antautuvat meidän ehdoillamme. https://t.co/2OLSPQr3NR.</w:t>
      </w:r>
    </w:p>
    <w:p>
      <w:r>
        <w:rPr>
          <w:b/>
          <w:u w:val="single"/>
        </w:rPr>
        <w:t xml:space="preserve">254405</w:t>
      </w:r>
    </w:p>
    <w:p>
      <w:r>
        <w:t xml:space="preserve">Pidätys tiettävästi tehty kaksoiskuoleman aiheuttaneessa yliajossa #JerseyCity https://t.co/GlHgPnN5Ga https://t.co/5BylHkHx5M</w:t>
      </w:r>
    </w:p>
    <w:p>
      <w:r>
        <w:rPr>
          <w:b/>
          <w:u w:val="single"/>
        </w:rPr>
        <w:t xml:space="preserve">254406</w:t>
      </w:r>
    </w:p>
    <w:p>
      <w:r>
        <w:t xml:space="preserve">#Nowplaying Mannequin Depressives - Mannequin Mouth by #SpaceboyKlakka ft Da Yungn F33 on https://t.co/S3HsBA7Cq4 https://t.co/VkltgQeVvA</w:t>
      </w:r>
    </w:p>
    <w:p>
      <w:r>
        <w:rPr>
          <w:b/>
          <w:u w:val="single"/>
        </w:rPr>
        <w:t xml:space="preserve">254407</w:t>
      </w:r>
    </w:p>
    <w:p>
      <w:r>
        <w:t xml:space="preserve">Tiedät intuitiivisesti, mitä on tehtävä tehokkuutesi lisäämiseksi.... Lisää aiheesta Libra https://t.co/fIYiSR8aBz</w:t>
      </w:r>
    </w:p>
    <w:p>
      <w:r>
        <w:rPr>
          <w:b/>
          <w:u w:val="single"/>
        </w:rPr>
        <w:t xml:space="preserve">254408</w:t>
      </w:r>
    </w:p>
    <w:p>
      <w:r>
        <w:t xml:space="preserve">@1LottoSavage &amp;amp; Slaughter Gang TakesOver #CertifiedFridays klo #MidnightBlu!!!</w:t>
        <w:br/>
        <w:br/>
        <w:t xml:space="preserve">Ladies Free All NIght W/RSVP</w:t>
        <w:br/>
        <w:br/>
        <w:t xml:space="preserve">https://t.co/7kAfoXzKIb RT x24</w:t>
      </w:r>
    </w:p>
    <w:p>
      <w:r>
        <w:rPr>
          <w:b/>
          <w:u w:val="single"/>
        </w:rPr>
        <w:t xml:space="preserve">254409</w:t>
      </w:r>
    </w:p>
    <w:p>
      <w:r>
        <w:t xml:space="preserve">Työskentelet mieluiten muiden kanssa nyt osana tiimiä suuressa... Lisätietoja Libra https://t.co/WpySD8djZS</w:t>
      </w:r>
    </w:p>
    <w:p>
      <w:r>
        <w:rPr>
          <w:b/>
          <w:u w:val="single"/>
        </w:rPr>
        <w:t xml:space="preserve">254410</w:t>
      </w:r>
    </w:p>
    <w:p>
      <w:r>
        <w:t xml:space="preserve">@ElayneBoosler @StephenAtHome @colbertlateshow Eilen illalla Colbertia katsoessani sanoin ääneen: "Tuo 3. naisen vitsi on Elayne Booslerin." Mutta koska olin yksin, kukaan ei vastannut.</w:t>
      </w:r>
    </w:p>
    <w:p>
      <w:r>
        <w:rPr>
          <w:b/>
          <w:u w:val="single"/>
        </w:rPr>
        <w:t xml:space="preserve">254411</w:t>
      </w:r>
    </w:p>
    <w:p>
      <w:r>
        <w:t xml:space="preserve">@jessradio Nyt kun RoyalCommissionin kuulemistilaisuudet on saatu päätökseen, voimmeko nyt tuoda esiin tietoisesti vääriä väitteitä &amp;amp; niiden seuraukset https://t.co/iArcP4IsN6</w:t>
      </w:r>
    </w:p>
    <w:p>
      <w:r>
        <w:rPr>
          <w:b/>
          <w:u w:val="single"/>
        </w:rPr>
        <w:t xml:space="preserve">254412</w:t>
      </w:r>
    </w:p>
    <w:p>
      <w:r>
        <w:t xml:space="preserve">Myönnetty eilen Township of Leeds &amp;amp; 1000 Islands.</w:t>
        <w:br/>
        <w:br/>
        <w:t xml:space="preserve"> "Viimeaikaiset sateet ovat lisänneet merkittävästi... https://t.co/cHZhDctmWj...</w:t>
      </w:r>
    </w:p>
    <w:p>
      <w:r>
        <w:rPr>
          <w:b/>
          <w:u w:val="single"/>
        </w:rPr>
        <w:t xml:space="preserve">254413</w:t>
      </w:r>
    </w:p>
    <w:p>
      <w:r>
        <w:t xml:space="preserve">Keskustelemme Eleven Madison Parkin Cedric Nicaisen kanssa #dbMeets #haastattelu #NewYork https://t.co/KDmgBB2wMV</w:t>
      </w:r>
    </w:p>
    <w:p>
      <w:r>
        <w:rPr>
          <w:b/>
          <w:u w:val="single"/>
        </w:rPr>
        <w:t xml:space="preserve">254414</w:t>
      </w:r>
    </w:p>
    <w:p>
      <w:r>
        <w:t xml:space="preserve">Pian on tulossa uutiskatsaus Morning Starrin uutislähetykseen. Pysykää kuulolla.</w:t>
        <w:br/>
        <w:br/>
        <w:t xml:space="preserve"> #MorningStarr https://t.co/1Kn31Uiedn</w:t>
      </w:r>
    </w:p>
    <w:p>
      <w:r>
        <w:rPr>
          <w:b/>
          <w:u w:val="single"/>
        </w:rPr>
        <w:t xml:space="preserve">254415</w:t>
      </w:r>
    </w:p>
    <w:p>
      <w:r>
        <w:t xml:space="preserve">@BlondNotStup1d @EternityInGreen tietää, mitä helvettiä oli tekeillä Juoksin Agents ulos huoneesta, joku vastaisi tästä. Käännyin blondin puoleen: "Sallikaa ~</w:t>
      </w:r>
    </w:p>
    <w:p>
      <w:r>
        <w:rPr>
          <w:b/>
          <w:u w:val="single"/>
        </w:rPr>
        <w:t xml:space="preserve">254416</w:t>
      </w:r>
    </w:p>
    <w:p>
      <w:r>
        <w:t xml:space="preserve">@SimonHarrisTD Auttaisi todella vähentämään kipua paikallisesti ja vähentämään reseptilääkkeitä ilman kannabiksen nauttimista! Pleaseeee harkitse! 2/2</w:t>
      </w:r>
    </w:p>
    <w:p>
      <w:r>
        <w:rPr>
          <w:b/>
          <w:u w:val="single"/>
        </w:rPr>
        <w:t xml:space="preserve">254417</w:t>
      </w:r>
    </w:p>
    <w:p>
      <w:r>
        <w:t xml:space="preserve">Tohtori Werleman ja hänen avustajansa</w:t>
        <w:br/>
        <w:t xml:space="preserve">(anteeksi, unohdin hänen nimensä) olivat loistavia tyttäreni Camrynin kanssa. Camryn saa hyvin... https://t.co/pmeBT7rDeC</w:t>
      </w:r>
    </w:p>
    <w:p>
      <w:r>
        <w:rPr>
          <w:b/>
          <w:u w:val="single"/>
        </w:rPr>
        <w:t xml:space="preserve">254418</w:t>
      </w:r>
    </w:p>
    <w:p>
      <w:r>
        <w:t xml:space="preserve">Jätä työmessut väliin ja hae nyt Phoenixiin! Työskentele Lyftille ja saat 450 dollarin bonuksen! Hyvät rahat. #employment https://t.co/XEKH9eaDfG https://t.co/zQ8qLo1xCN</w:t>
      </w:r>
    </w:p>
    <w:p>
      <w:r>
        <w:rPr>
          <w:b/>
          <w:u w:val="single"/>
        </w:rPr>
        <w:t xml:space="preserve">254419</w:t>
      </w:r>
    </w:p>
    <w:p>
      <w:r>
        <w:t xml:space="preserve">En tiedä miksi, mutta tämä badass Irene muistuttaa minua tällaisesta Baek Seol-A:sta 😅😅😅 En todellakaan tiedä miksi 😅😅😅 Kauniit neidit~ 😍😍 https://t.co/TlsljllmzX</w:t>
      </w:r>
    </w:p>
    <w:p>
      <w:r>
        <w:rPr>
          <w:b/>
          <w:u w:val="single"/>
        </w:rPr>
        <w:t xml:space="preserve">254420</w:t>
      </w:r>
    </w:p>
    <w:p>
      <w:r>
        <w:t xml:space="preserve">Ryhmään osallistuminen, olipa kyse sitten ystävistä tai perheestä, on... Lisää Pisces https://t.co/AEnRRfWJ3Q</w:t>
      </w:r>
    </w:p>
    <w:p>
      <w:r>
        <w:rPr>
          <w:b/>
          <w:u w:val="single"/>
        </w:rPr>
        <w:t xml:space="preserve">254421</w:t>
      </w:r>
    </w:p>
    <w:p>
      <w:r>
        <w:t xml:space="preserve">@BobbieKelsey @Ballislife Ihmisillä on aina kommentti, varsinkin jos he eivät ole koskaan pelanneet tällä tasolla ennen!</w:t>
      </w:r>
    </w:p>
    <w:p>
      <w:r>
        <w:rPr>
          <w:b/>
          <w:u w:val="single"/>
        </w:rPr>
        <w:t xml:space="preserve">254422</w:t>
      </w:r>
    </w:p>
    <w:p>
      <w:r>
        <w:t xml:space="preserve">COMP Cams 3100KT säädettävä ajoitussarja Small Block Chevy V8 265-400ci (w/Thrust Bearing) https://t.co/MmuuKcMV6j</w:t>
      </w:r>
    </w:p>
    <w:p>
      <w:r>
        <w:rPr>
          <w:b/>
          <w:u w:val="single"/>
        </w:rPr>
        <w:t xml:space="preserve">254423</w:t>
      </w:r>
    </w:p>
    <w:p>
      <w:r>
        <w:t xml:space="preserve">Ihmiset, jotka katsovat "13 reasons why" -elokuvaa, tajuavat vasta nyt, että sanoilla on voimaa. Häivy täältä. Et muuta mitään.</w:t>
      </w:r>
    </w:p>
    <w:p>
      <w:r>
        <w:rPr>
          <w:b/>
          <w:u w:val="single"/>
        </w:rPr>
        <w:t xml:space="preserve">254424</w:t>
      </w:r>
    </w:p>
    <w:p>
      <w:r>
        <w:t xml:space="preserve">"Rakastan sinua jo nyt, älä tee minua hulluksi." https://t.co/8apHG9H0Rq #Romance @tylerperry @bazluhrmann https://t.co/docpF0OVxs</w:t>
      </w:r>
    </w:p>
    <w:p>
      <w:r>
        <w:rPr>
          <w:b/>
          <w:u w:val="single"/>
        </w:rPr>
        <w:t xml:space="preserve">254425</w:t>
      </w:r>
    </w:p>
    <w:p>
      <w:r>
        <w:t xml:space="preserve">Hanki laadukasta oikeudellista apua ahkerilta asianajajiltamme rattijuopumustapauksessasi.</w:t>
        <w:br/>
        <w:t xml:space="preserve">https://t.co/uavwqpvbsS https://t.co/bbbvDAy23d</w:t>
      </w:r>
    </w:p>
    <w:p>
      <w:r>
        <w:rPr>
          <w:b/>
          <w:u w:val="single"/>
        </w:rPr>
        <w:t xml:space="preserve">254426</w:t>
      </w:r>
    </w:p>
    <w:p>
      <w:r>
        <w:t xml:space="preserve">[FANART] myeon!rabbit loves baek!carrot a lot~~ #SUHO #BAEKHYUN #EXOrDIUMinSG #EXOrDIUMinSingapore [-Danlisty-] https://t.co/SWqYGogKV8</w:t>
      </w:r>
    </w:p>
    <w:p>
      <w:r>
        <w:rPr>
          <w:b/>
          <w:u w:val="single"/>
        </w:rPr>
        <w:t xml:space="preserve">254427</w:t>
      </w:r>
    </w:p>
    <w:p>
      <w:r>
        <w:t xml:space="preserve">Mitä tapahtui sille videolle, jossa pieni musta poika raivostui perheenjäsenelleen, joka oli varastanut hänen ramen-nuudeleitaan? 💀</w:t>
      </w:r>
    </w:p>
    <w:p>
      <w:r>
        <w:rPr>
          <w:b/>
          <w:u w:val="single"/>
        </w:rPr>
        <w:t xml:space="preserve">254428</w:t>
      </w:r>
    </w:p>
    <w:p>
      <w:r>
        <w:t xml:space="preserve">Olimme ystäviä vain YHDEN päivän ajan, ja yksi typerä riita tai tilanne, josta et pidä, riittää saamaan sinut haluamaan estää minut?</w:t>
      </w:r>
    </w:p>
    <w:p>
      <w:r>
        <w:rPr>
          <w:b/>
          <w:u w:val="single"/>
        </w:rPr>
        <w:t xml:space="preserve">254429</w:t>
      </w:r>
    </w:p>
    <w:p>
      <w:r>
        <w:t xml:space="preserve">Kirjoitin juuri 200 dollarin shekin kisaryhmälleni @TooToughToTame:lle. Tuo shekki sattuu. Mutta en malta odottaa, että pääsen sinne!!!!! #firsttimer #infield 🙌🏼</w:t>
      </w:r>
    </w:p>
    <w:p>
      <w:r>
        <w:rPr>
          <w:b/>
          <w:u w:val="single"/>
        </w:rPr>
        <w:t xml:space="preserve">254430</w:t>
      </w:r>
    </w:p>
    <w:p>
      <w:r>
        <w:t xml:space="preserve">CtrlSec:</w:t>
        <w:t xml:space="preserve">Kohdennetut #ISIS-tilit</w:t>
        <w:br/>
        <w:t xml:space="preserve">https://t.co/XeEO4sLZEC</w:t>
        <w:br/>
        <w:t xml:space="preserve">https://t.co/BX1TtJJ1od</w:t>
        <w:br/>
        <w:t xml:space="preserve">https://t.co/OiAVIYZ8HT</w:t>
        <w:br/>
        <w:t xml:space="preserve">#kohteet #iceisis #opiceisis</w:t>
      </w:r>
    </w:p>
    <w:p>
      <w:r>
        <w:rPr>
          <w:b/>
          <w:u w:val="single"/>
        </w:rPr>
        <w:t xml:space="preserve">254431</w:t>
      </w:r>
    </w:p>
    <w:p>
      <w:r>
        <w:t xml:space="preserve">BBCWorld: RT BBCNewshour: https://t.co/xoGfzaW5yO... https://t.co/xoGfzaW5yO</w:t>
      </w:r>
    </w:p>
    <w:p>
      <w:r>
        <w:rPr>
          <w:b/>
          <w:u w:val="single"/>
        </w:rPr>
        <w:t xml:space="preserve">254432</w:t>
      </w:r>
    </w:p>
    <w:p>
      <w:r>
        <w:t xml:space="preserve">Kyllä! The Revival vihdoin...tervetuloa #RAW:iin @ScottDawsonWWE ja @DashWilderWWE...te omistatte tämän. #RawAfterMania</w:t>
      </w:r>
    </w:p>
    <w:p>
      <w:r>
        <w:rPr>
          <w:b/>
          <w:u w:val="single"/>
        </w:rPr>
        <w:t xml:space="preserve">254433</w:t>
      </w:r>
    </w:p>
    <w:p>
      <w:r>
        <w:t xml:space="preserve">Uusi viesti (Eva Long ja Leah Gotti nauttivat kukko vittu molempia) on julkaistu osoitteessa https://t.co/KHEZdfk9Gr - https://t.co/kOQ83gXglj</w:t>
      </w:r>
    </w:p>
    <w:p>
      <w:r>
        <w:rPr>
          <w:b/>
          <w:u w:val="single"/>
        </w:rPr>
        <w:t xml:space="preserve">254434</w:t>
      </w:r>
    </w:p>
    <w:p>
      <w:r>
        <w:t xml:space="preserve">WALES ONLINE: Paul Clement varoittaa Swansea Cityn joukkuettaan, että he ovat matkalla Championshipiin, jos he eivät... https://t.co/Qxb0J4E1J4 https://t.co/D0ivHJd6Yr</w:t>
      </w:r>
    </w:p>
    <w:p>
      <w:r>
        <w:rPr>
          <w:b/>
          <w:u w:val="single"/>
        </w:rPr>
        <w:t xml:space="preserve">254435</w:t>
      </w:r>
    </w:p>
    <w:p>
      <w:r>
        <w:t xml:space="preserve">4 Syöminen Clean Food List Staples sinun pitäisi aina olla - Terveys ja Fitness Corner https://t.co/cb7VSqhmyw</w:t>
      </w:r>
    </w:p>
    <w:p>
      <w:r>
        <w:rPr>
          <w:b/>
          <w:u w:val="single"/>
        </w:rPr>
        <w:t xml:space="preserve">254436</w:t>
      </w:r>
    </w:p>
    <w:p>
      <w:r>
        <w:t xml:space="preserve">Päivitys: Tulin juuri kotiin ja muistin, että ikkunani olivat alhaalla myös toisessa autossani, joten sitäkin on satanut koko aamun 😁😁😁 https://t.co/pTD74fLQyU</w:t>
      </w:r>
    </w:p>
    <w:p>
      <w:r>
        <w:rPr>
          <w:b/>
          <w:u w:val="single"/>
        </w:rPr>
        <w:t xml:space="preserve">254437</w:t>
      </w:r>
    </w:p>
    <w:p>
      <w:r>
        <w:t xml:space="preserve">@gnash en malta odottaa, että näen sinut Seattlessa taas, aiotko pelata yksinäinen taas &amp;amp; voisin muuttaa ur elämän ?</w:t>
      </w:r>
    </w:p>
    <w:p>
      <w:r>
        <w:rPr>
          <w:b/>
          <w:u w:val="single"/>
        </w:rPr>
        <w:t xml:space="preserve">254438</w:t>
      </w:r>
    </w:p>
    <w:p>
      <w:r>
        <w:t xml:space="preserve">Tasapainoisen #menestyksen peruskiviä ovat rehellisyys, luonne, rehellisyys, #usko, rakkaus ja uskollisuus. Zig Ziglar</w:t>
      </w:r>
    </w:p>
    <w:p>
      <w:r>
        <w:rPr>
          <w:b/>
          <w:u w:val="single"/>
        </w:rPr>
        <w:t xml:space="preserve">254439</w:t>
      </w:r>
    </w:p>
    <w:p>
      <w:r>
        <w:t xml:space="preserve">Löytyi transponderi etana!</w:t>
        <w:br/>
        <w:t xml:space="preserve">sisäpiirin hämäräperäiseen rikollisimperiumiin!</w:t>
        <w:br/>
        <w:t xml:space="preserve">https://t.co/dboReKfo8W #TreCru https://t.co/cYQsb6NXnR</w:t>
      </w:r>
    </w:p>
    <w:p>
      <w:r>
        <w:rPr>
          <w:b/>
          <w:u w:val="single"/>
        </w:rPr>
        <w:t xml:space="preserve">254440</w:t>
      </w:r>
    </w:p>
    <w:p>
      <w:r>
        <w:t xml:space="preserve">Löytyi transponderi etana!</w:t>
        <w:br/>
        <w:t xml:space="preserve">Luffy kamppailee selvitäkseen veljensä kuolemasta.</w:t>
        <w:br/>
        <w:t xml:space="preserve">https://t.co/5b6tWN4T3C https://t.co/2ptyraCBCC https://t.co/2ptyraCBCC</w:t>
      </w:r>
    </w:p>
    <w:p>
      <w:r>
        <w:rPr>
          <w:b/>
          <w:u w:val="single"/>
        </w:rPr>
        <w:t xml:space="preserve">254441</w:t>
      </w:r>
    </w:p>
    <w:p>
      <w:r>
        <w:t xml:space="preserve">Ovelta ovelle myynti, Buckingham, markkinoihin liittyvä #työ #työpaikat #hiring #NonProfitJobs https://t.co/8YJu3Rlgi5</w:t>
      </w:r>
    </w:p>
    <w:p>
      <w:r>
        <w:rPr>
          <w:b/>
          <w:u w:val="single"/>
        </w:rPr>
        <w:t xml:space="preserve">254442</w:t>
      </w:r>
    </w:p>
    <w:p>
      <w:r>
        <w:t xml:space="preserve">PolitiFact tarkisti juuri kaikki Trumpin lausunnot, arvaa, kuinka monta prosenttia on vääriä https://t.co/wL4X86mEBg via @anteksiler</w:t>
      </w:r>
    </w:p>
    <w:p>
      <w:r>
        <w:rPr>
          <w:b/>
          <w:u w:val="single"/>
        </w:rPr>
        <w:t xml:space="preserve">254443</w:t>
      </w:r>
    </w:p>
    <w:p>
      <w:r>
        <w:t xml:space="preserve">Tykkäsin @YouTube-videosta https://t.co/VgZErEnrZB Old city qrupu - Shape of my heart ve Qubanin ag almasi</w:t>
      </w:r>
    </w:p>
    <w:p>
      <w:r>
        <w:rPr>
          <w:b/>
          <w:u w:val="single"/>
        </w:rPr>
        <w:t xml:space="preserve">254444</w:t>
      </w:r>
    </w:p>
    <w:p>
      <w:r>
        <w:t xml:space="preserve">@KataLouise_ @_GemmaBalgobin @ChazFoulstone Hänellä on muoti Kat, josta et tiedä mitään.</w:t>
      </w:r>
    </w:p>
    <w:p>
      <w:r>
        <w:rPr>
          <w:b/>
          <w:u w:val="single"/>
        </w:rPr>
        <w:t xml:space="preserve">254445</w:t>
      </w:r>
    </w:p>
    <w:p>
      <w:r>
        <w:t xml:space="preserve">@briankoppelman @AmyLKoppelman Tyhjensitkö sikarisi jäätelöön? Hyvää vuosipäivää teille &amp;amp; Amy!</w:t>
      </w:r>
    </w:p>
    <w:p>
      <w:r>
        <w:rPr>
          <w:b/>
          <w:u w:val="single"/>
        </w:rPr>
        <w:t xml:space="preserve">254446</w:t>
      </w:r>
    </w:p>
    <w:p>
      <w:r>
        <w:t xml:space="preserve">Burna Boy -albumi tulossa pian... Sen nimi on BLOCKED😂😂😂 #BurnaBoyBlockChallenge https://t.co/jU6di1QgyA</w:t>
      </w:r>
    </w:p>
    <w:p>
      <w:r>
        <w:rPr>
          <w:b/>
          <w:u w:val="single"/>
        </w:rPr>
        <w:t xml:space="preserve">254447</w:t>
      </w:r>
    </w:p>
    <w:p>
      <w:r>
        <w:t xml:space="preserve">@ladyteruki @Mila_no_tweet En ole vielä käynyt suihkussa! Mutta aion nyt tehdä kaikki nuo asiat. Ehkä en leiki kissan kanssa.</w:t>
      </w:r>
    </w:p>
    <w:p>
      <w:r>
        <w:rPr>
          <w:b/>
          <w:u w:val="single"/>
        </w:rPr>
        <w:t xml:space="preserve">254448</w:t>
      </w:r>
    </w:p>
    <w:p>
      <w:r>
        <w:t xml:space="preserve">Uusi Ebay UK! DAVID BOWIE - RARE LIMITED EDITION NUMBERED 4 CD BOX SET - TOKYO JAPAN 2004 https://t.co/jGyxO9OMcV https://t.co/z8WsJQgjEd</w:t>
      </w:r>
    </w:p>
    <w:p>
      <w:r>
        <w:rPr>
          <w:b/>
          <w:u w:val="single"/>
        </w:rPr>
        <w:t xml:space="preserve">254449</w:t>
      </w:r>
    </w:p>
    <w:p>
      <w:r>
        <w:t xml:space="preserve">@TyMcCormick8 ✌ Huomasin, että olet kiinnostunut sosiaalisen median markkinoinnista, joten minusta tuntuu, että haluat tarkistaa tämän o https://t.co/vBx0neaUJu</w:t>
      </w:r>
    </w:p>
    <w:p>
      <w:r>
        <w:rPr>
          <w:b/>
          <w:u w:val="single"/>
        </w:rPr>
        <w:t xml:space="preserve">254450</w:t>
      </w:r>
    </w:p>
    <w:p>
      <w:r>
        <w:t xml:space="preserve">Tykkäsin @YouTube-videosta https://t.co/LpztmsiTNa FATAL FANTASSY - DJ JOE &amp;amp; GENIUX 69 [CD COMPLETO][MUSIC ORIGINAL]</w:t>
      </w:r>
    </w:p>
    <w:p>
      <w:r>
        <w:rPr>
          <w:b/>
          <w:u w:val="single"/>
        </w:rPr>
        <w:t xml:space="preserve">254451</w:t>
      </w:r>
    </w:p>
    <w:p>
      <w:r>
        <w:t xml:space="preserve">Demonstraatio siitä, kuinka vaikeaa on piilottaa muistitikku #Costcossa... #saturdayshopping... https://t.co/SQwVGczFlt... https://t.co/SQwVGczFlt</w:t>
      </w:r>
    </w:p>
    <w:p>
      <w:r>
        <w:rPr>
          <w:b/>
          <w:u w:val="single"/>
        </w:rPr>
        <w:t xml:space="preserve">254452</w:t>
      </w:r>
    </w:p>
    <w:p>
      <w:r>
        <w:t xml:space="preserve">useat ihmiset kirjoittivat Walshin eilen "vuotajaksi"? Whitehouse saa sen näyttämään sujuvalta liikkeeltä? https://t.co/5NlYv5OkCi ...</w:t>
      </w:r>
    </w:p>
    <w:p>
      <w:r>
        <w:rPr>
          <w:b/>
          <w:u w:val="single"/>
        </w:rPr>
        <w:t xml:space="preserve">254453</w:t>
      </w:r>
    </w:p>
    <w:p>
      <w:r>
        <w:t xml:space="preserve">@OfConcupiscence &amp;lt; Meidän on parempi pysyä yhdessä. Jos jotain tapahtuu, demonivoimasi tulevat tällä kertaa tarpeeseen. Olemme yksin, joten voit käyttää niitä."</w:t>
        <w:br/>
        <w:br/>
        <w:t xml:space="preserve"> Hän &amp;gt;</w:t>
      </w:r>
    </w:p>
    <w:p>
      <w:r>
        <w:rPr>
          <w:b/>
          <w:u w:val="single"/>
        </w:rPr>
        <w:t xml:space="preserve">254454</w:t>
      </w:r>
    </w:p>
    <w:p>
      <w:r>
        <w:t xml:space="preserve">Kauniit #EasterEggs For #EasterEggHunt From @ToyrifikToys https://t.co/eljQU5oGGY #easter https://t.co/JwKCqYXAzR #giveawayn lahja</w:t>
      </w:r>
    </w:p>
    <w:p>
      <w:r>
        <w:rPr>
          <w:b/>
          <w:u w:val="single"/>
        </w:rPr>
        <w:t xml:space="preserve">254455</w:t>
      </w:r>
    </w:p>
    <w:p>
      <w:r>
        <w:t xml:space="preserve">@BookYrNextRead kiitos kun seuraat https://t.co/qWLH8KpqwN https://t.co/ju8FmRQDyY #kindle https://t.co/9kbLJH10oD</w:t>
      </w:r>
    </w:p>
    <w:p>
      <w:r>
        <w:rPr>
          <w:b/>
          <w:u w:val="single"/>
        </w:rPr>
        <w:t xml:space="preserve">254456</w:t>
      </w:r>
    </w:p>
    <w:p>
      <w:r>
        <w:t xml:space="preserve">"HPS:n hankinnan tukemana @Wipro on luokiteltu johtavaksi ja tähtiyrittäjäksi #Healthcare maksaja #BPO:ssa"... https://t.co/QS80iIsd1H https://t.co/adJmuqR1q2...</w:t>
      </w:r>
    </w:p>
    <w:p>
      <w:r>
        <w:rPr>
          <w:b/>
          <w:u w:val="single"/>
        </w:rPr>
        <w:t xml:space="preserve">254457</w:t>
      </w:r>
    </w:p>
    <w:p>
      <w:r>
        <w:t xml:space="preserve">≥∞ Betonialusta by U RoK</w:t>
        <w:br/>
        <w:t xml:space="preserve">#betonialusta #ukhandmade #interiordesign</w:t>
        <w:t xml:space="preserve">https://t.co/bsbzKZWaUk</w:t>
      </w:r>
    </w:p>
    <w:p>
      <w:r>
        <w:rPr>
          <w:b/>
          <w:u w:val="single"/>
        </w:rPr>
        <w:t xml:space="preserve">254458</w:t>
      </w:r>
    </w:p>
    <w:p>
      <w:r>
        <w:t xml:space="preserve">Smooven kauniin shamaaniprinsessan kanssa, joka ei halua näyttää kasvojaan! S/O its_lucyyboo she... https://t.co/mKRddMAu0O... https://t.co/mKRddMAu0O</w:t>
      </w:r>
    </w:p>
    <w:p>
      <w:r>
        <w:rPr>
          <w:b/>
          <w:u w:val="single"/>
        </w:rPr>
        <w:t xml:space="preserve">254459</w:t>
      </w:r>
    </w:p>
    <w:p>
      <w:r>
        <w:t xml:space="preserve">March 28, 2017 at 03:13PM</w:t>
        <w:br/>
        <w:br/>
        <w:t xml:space="preserve">AOL</w:t>
        <w:br/>
        <w:br/>
        <w:t xml:space="preserve">Tyttö käyttää Tinderiä tienatakseen rahaa ja toivot, että olisit ajatellut sitä ensinAOLPeople... https://t.co/WOv10PHMcQ</w:t>
      </w:r>
    </w:p>
    <w:p>
      <w:r>
        <w:rPr>
          <w:b/>
          <w:u w:val="single"/>
        </w:rPr>
        <w:t xml:space="preserve">254460</w:t>
      </w:r>
    </w:p>
    <w:p>
      <w:r>
        <w:t xml:space="preserve">Lisäsin videon @YouTube-soittolistalle https://t.co/BkC64FTW3L Itsy Bitsy Spider Time and More! - Opi riimittelemään - Lasten video ja</w:t>
      </w:r>
    </w:p>
    <w:p>
      <w:r>
        <w:rPr>
          <w:b/>
          <w:u w:val="single"/>
        </w:rPr>
        <w:t xml:space="preserve">254461</w:t>
      </w:r>
    </w:p>
    <w:p>
      <w:r>
        <w:t xml:space="preserve">Menen aikaisin, koska katselin eilen töissä kyseenalaisia asioita verkossa ja unohdin poistaa hakuhistoriani #trolol</w:t>
      </w:r>
    </w:p>
    <w:p>
      <w:r>
        <w:rPr>
          <w:b/>
          <w:u w:val="single"/>
        </w:rPr>
        <w:t xml:space="preserve">254462</w:t>
      </w:r>
    </w:p>
    <w:p>
      <w:r>
        <w:t xml:space="preserve">KUVAT: Myrskyt liikkuvat Pohjois-Georgian ja Atlantan metron läpi: https://t.co/0pjceZBwY6 https://t.co/vtP6rzYryv https://t.co/vtP6rzYryv</w:t>
      </w:r>
    </w:p>
    <w:p>
      <w:r>
        <w:rPr>
          <w:b/>
          <w:u w:val="single"/>
        </w:rPr>
        <w:t xml:space="preserve">254463</w:t>
      </w:r>
    </w:p>
    <w:p>
      <w:r>
        <w:t xml:space="preserve">Tutustu tähän mahtavaan tarjoukseen SM-suola- ja pippurimyllystä https://t.co/aMGFNnghUi</w:t>
        <w:br/>
        <w:t xml:space="preserve">Käytä SM303030 säästääksesi 30% https://t.co/uhCSOyD4aN #Ad</w:t>
      </w:r>
    </w:p>
    <w:p>
      <w:r>
        <w:rPr>
          <w:b/>
          <w:u w:val="single"/>
        </w:rPr>
        <w:t xml:space="preserve">254464</w:t>
      </w:r>
    </w:p>
    <w:p>
      <w:r>
        <w:t xml:space="preserve">@AgingCare Senioreiden anturilla varustetut kengät voivat ehkäistä kaatumisia https://t.co/Q3q70ccQfk #RiceUniversity #research https://t.co/x41u3vUobA</w:t>
      </w:r>
    </w:p>
    <w:p>
      <w:r>
        <w:rPr>
          <w:b/>
          <w:u w:val="single"/>
        </w:rPr>
        <w:t xml:space="preserve">254465</w:t>
      </w:r>
    </w:p>
    <w:p>
      <w:r>
        <w:t xml:space="preserve">BlackBerry PRIV - 32GB - Musta (T-Mobile) älypuhelin https://t.co/0oeconnoYW https://t.co/k1FlCf8zB2 https://t.co/k1FlCf8zB2</w:t>
      </w:r>
    </w:p>
    <w:p>
      <w:r>
        <w:rPr>
          <w:b/>
          <w:u w:val="single"/>
        </w:rPr>
        <w:t xml:space="preserve">254466</w:t>
      </w:r>
    </w:p>
    <w:p>
      <w:r>
        <w:t xml:space="preserve">Hakkeri varasti tietoja lähes 100 000 McDonald'sin työnhakijalta https://t.co/leqMxpQv7d https://t.co/NXuFDQm3gM</w:t>
      </w:r>
    </w:p>
    <w:p>
      <w:r>
        <w:rPr>
          <w:b/>
          <w:u w:val="single"/>
        </w:rPr>
        <w:t xml:space="preserve">254467</w:t>
      </w:r>
    </w:p>
    <w:p>
      <w:r>
        <w:t xml:space="preserve">Jatkuvien alibien käyttäminen tekosyynä ja tekosyynä sille, että tätä ei voida kuvata toteutuneena tosiasiana, on humpuukia ja hölynpölyä, ja sen on herättävä.</w:t>
      </w:r>
    </w:p>
    <w:p>
      <w:r>
        <w:rPr>
          <w:b/>
          <w:u w:val="single"/>
        </w:rPr>
        <w:t xml:space="preserve">254468</w:t>
      </w:r>
    </w:p>
    <w:p>
      <w:r>
        <w:t xml:space="preserve">Säännöllisen meditaation kautta voi saavuttaa korkeuksia, joissa voi katsella Jumalan jumalallisia näkyjä suoraan tai epäsuorasti #SpiritualSunday</w:t>
      </w:r>
    </w:p>
    <w:p>
      <w:r>
        <w:rPr>
          <w:b/>
          <w:u w:val="single"/>
        </w:rPr>
        <w:t xml:space="preserve">254469</w:t>
      </w:r>
    </w:p>
    <w:p>
      <w:r>
        <w:t xml:space="preserve">Malja kepposille, naurulle, loputtomille harjoituksille, perheeksi kasvamiselle ja historian tekemiselle❣️ https://t.co/FernOgIM8H</w:t>
      </w:r>
    </w:p>
    <w:p>
      <w:r>
        <w:rPr>
          <w:b/>
          <w:u w:val="single"/>
        </w:rPr>
        <w:t xml:space="preserve">254470</w:t>
      </w:r>
    </w:p>
    <w:p>
      <w:r>
        <w:t xml:space="preserve">@adam2000rfc Luultavasti siksi, että se on fakta ja kaikki tietävät sen paitsi harhainen fanit ja erittäin harhainen huijari johtaja👍🏻</w:t>
      </w:r>
    </w:p>
    <w:p>
      <w:r>
        <w:rPr>
          <w:b/>
          <w:u w:val="single"/>
        </w:rPr>
        <w:t xml:space="preserve">254471</w:t>
      </w:r>
    </w:p>
    <w:p>
      <w:r>
        <w:t xml:space="preserve">Emme voi ennustaa seuraavaa mytologiaa - mutta voimme ennustaa, että se avaa mielen maailmankaikkeuden mysteerille &amp;amp; oman itsen mysteerille~Campbell</w:t>
      </w:r>
    </w:p>
    <w:p>
      <w:r>
        <w:rPr>
          <w:b/>
          <w:u w:val="single"/>
        </w:rPr>
        <w:t xml:space="preserve">254472</w:t>
      </w:r>
    </w:p>
    <w:p>
      <w:r>
        <w:t xml:space="preserve">@SirBenfro @stevemosby Niin totta!!! Muistan, kun ystäväni antoi minulle Still Bleedingin luettavaksi. Etsin heti kaikki kirjasi. Ei mikään helppo tehtävä Kanadassa. 👍😀</w:t>
      </w:r>
    </w:p>
    <w:p>
      <w:r>
        <w:rPr>
          <w:b/>
          <w:u w:val="single"/>
        </w:rPr>
        <w:t xml:space="preserve">254473</w:t>
      </w:r>
    </w:p>
    <w:p>
      <w:r>
        <w:t xml:space="preserve">@arcadester Ainoastaan Twitchin sub emotes for partnered servers, BBTV, tai nitro emotes ovat käytettävissä koko tilin laajuisesti.</w:t>
      </w:r>
    </w:p>
    <w:p>
      <w:r>
        <w:rPr>
          <w:b/>
          <w:u w:val="single"/>
        </w:rPr>
        <w:t xml:space="preserve">254474</w:t>
      </w:r>
    </w:p>
    <w:p>
      <w:r>
        <w:t xml:space="preserve">#ihosyövänseulontojen tulisi olla osa #terveydenhoitorutiinejasi. Klikkaa alla saadaksesi lisätietoja! https://t.co/UuHnOfjHdY</w:t>
      </w:r>
    </w:p>
    <w:p>
      <w:r>
        <w:rPr>
          <w:b/>
          <w:u w:val="single"/>
        </w:rPr>
        <w:t xml:space="preserve">254475</w:t>
      </w:r>
    </w:p>
    <w:p>
      <w:r>
        <w:t xml:space="preserve">Mark Martin #6 Viagra 2002 Ford Taurus joukkue kaliiperi tumma kromi rajoitettu 942 https://t.co/XJ2cC8Z3Ve https://t.co/zmA5mixZhZ https://t.co/XJ2cC8Z3Ve</w:t>
      </w:r>
    </w:p>
    <w:p>
      <w:r>
        <w:rPr>
          <w:b/>
          <w:u w:val="single"/>
        </w:rPr>
        <w:t xml:space="preserve">254476</w:t>
      </w:r>
    </w:p>
    <w:p>
      <w:r>
        <w:t xml:space="preserve">MUISTUTUS: @TMobile-asiakkaat voivat saada *ilmaisen* @MLBTV Premium -tilauksen lunastamalla sen tänään.</w:t>
        <w:br/>
        <w:br/>
        <w:t xml:space="preserve"> Baseball on parasta.</w:t>
        <w:br/>
        <w:br/>
        <w:t xml:space="preserve"> #TMobileTuesdays https://t.co/bfAHRlb6Gy</w:t>
      </w:r>
    </w:p>
    <w:p>
      <w:r>
        <w:rPr>
          <w:b/>
          <w:u w:val="single"/>
        </w:rPr>
        <w:t xml:space="preserve">254477</w:t>
      </w:r>
    </w:p>
    <w:p>
      <w:r>
        <w:t xml:space="preserve">KOTOBUKIYA esittelee upean WONDER WOMAN -elokuvapatsaan - https://t.co/YngpEdsWIq https://t.co/WrlxMVqXBK</w:t>
      </w:r>
    </w:p>
    <w:p>
      <w:r>
        <w:rPr>
          <w:b/>
          <w:u w:val="single"/>
        </w:rPr>
        <w:t xml:space="preserve">254478</w:t>
      </w:r>
    </w:p>
    <w:p>
      <w:r>
        <w:t xml:space="preserve">@JackPosobiec Vitsailen tietysti. Hannity tekee hienoa työtä, vaikka hän onkin vähän kuin valkoinen ritari.</w:t>
      </w:r>
    </w:p>
    <w:p>
      <w:r>
        <w:rPr>
          <w:b/>
          <w:u w:val="single"/>
        </w:rPr>
        <w:t xml:space="preserve">254479</w:t>
      </w:r>
    </w:p>
    <w:p>
      <w:r>
        <w:t xml:space="preserve">@BTBogtrotters @drohask @AverageRunnerK @halfmarathonmel Olet paras, Paul!!!! Kiitos!!! Tiedät, että minusta olet huippu.</w:t>
      </w:r>
    </w:p>
    <w:p>
      <w:r>
        <w:rPr>
          <w:b/>
          <w:u w:val="single"/>
        </w:rPr>
        <w:t xml:space="preserve">254480</w:t>
      </w:r>
    </w:p>
    <w:p>
      <w:r>
        <w:t xml:space="preserve">Saatat toivoa, että ystäväsi tai kumppanisi keventäisi hieman... Lisää Skorpionille https://t.co/flnf3e4sQp</w:t>
      </w:r>
    </w:p>
    <w:p>
      <w:r>
        <w:rPr>
          <w:b/>
          <w:u w:val="single"/>
        </w:rPr>
        <w:t xml:space="preserve">254481</w:t>
      </w:r>
    </w:p>
    <w:p>
      <w:r>
        <w:t xml:space="preserve">Osallistuin arvontaan, jossa minulla oli mahdollisuus voittaa "Nintendo Entertainment System: NES Classic Edition" Nintendolta. https://t.co/gaAi7WrZnI #giveaway #giveaway</w:t>
      </w:r>
    </w:p>
    <w:p>
      <w:r>
        <w:rPr>
          <w:b/>
          <w:u w:val="single"/>
        </w:rPr>
        <w:t xml:space="preserve">254482</w:t>
      </w:r>
    </w:p>
    <w:p>
      <w:r>
        <w:t xml:space="preserve">Vain 48 tuntia ennen kuin he lähtevät.</w:t>
        <w:br/>
        <w:br/>
        <w:t xml:space="preserve">Ole perustaja ja jaa rikkaus.</w:t>
        <w:br/>
        <w:br/>
        <w:t xml:space="preserve">https://t.co/Jyx3tPrIYn tilauksesta... https://t.co/aXtPpeYJBb</w:t>
      </w:r>
    </w:p>
    <w:p>
      <w:r>
        <w:rPr>
          <w:b/>
          <w:u w:val="single"/>
        </w:rPr>
        <w:t xml:space="preserve">254483</w:t>
      </w:r>
    </w:p>
    <w:p>
      <w:r>
        <w:t xml:space="preserve">Bryce Edwards tviittasi juuri tämän. Se on seuraamatta jättäminen. Spikedin tyypit keksivät "marxistiset argumentit oikeistopopulismin puolesta" -genren. https://t.co/Sj7BnHV6oA.</w:t>
      </w:r>
    </w:p>
    <w:p>
      <w:r>
        <w:rPr>
          <w:b/>
          <w:u w:val="single"/>
        </w:rPr>
        <w:t xml:space="preserve">254484</w:t>
      </w:r>
    </w:p>
    <w:p>
      <w:r>
        <w:t xml:space="preserve">@TSN1200 @ToddWhite28 Tietääkö kukaan, miksi Condonia ei pelata, kun Andy on selvästi vaikeuksissa?  Olen ymmälläni.</w:t>
      </w:r>
    </w:p>
    <w:p>
      <w:r>
        <w:rPr>
          <w:b/>
          <w:u w:val="single"/>
        </w:rPr>
        <w:t xml:space="preserve">254485</w:t>
      </w:r>
    </w:p>
    <w:p>
      <w:r>
        <w:t xml:space="preserve">Tämä tapahtuu kehollesi 10 tuntia kynsilakan levittämisen jälkeen! https://t.co/9DUZSmdnli https://t.co/1UBf0MB4Ag</w:t>
      </w:r>
    </w:p>
    <w:p>
      <w:r>
        <w:rPr>
          <w:b/>
          <w:u w:val="single"/>
        </w:rPr>
        <w:t xml:space="preserve">254486</w:t>
      </w:r>
    </w:p>
    <w:p>
      <w:r>
        <w:t xml:space="preserve">Kaikissa oppisopimuskoulutuksissa ei makseta vähimmäispalkkaa. Katso nämä: Britannian parhaiten palkatut oppisopimuskoulutukset vuonna 2017 https://t.co/8l7Kf4ScCo https://t.co/8l7Kf4ScCo</w:t>
      </w:r>
    </w:p>
    <w:p>
      <w:r>
        <w:rPr>
          <w:b/>
          <w:u w:val="single"/>
        </w:rPr>
        <w:t xml:space="preserve">254487</w:t>
      </w:r>
    </w:p>
    <w:p>
      <w:r>
        <w:t xml:space="preserve">Robert Reich: https://t.co/jUvhw0aZbF https://t.co/fxD70A6Dqq https://t.co/fxD70A6Dqq</w:t>
      </w:r>
    </w:p>
    <w:p>
      <w:r>
        <w:rPr>
          <w:b/>
          <w:u w:val="single"/>
        </w:rPr>
        <w:t xml:space="preserve">254488</w:t>
      </w:r>
    </w:p>
    <w:p>
      <w:r>
        <w:t xml:space="preserve">@ATVIAssist Minulla on ollut tämä peli tietokoneellani ennenkin ilman ongelmia. Latasin sen uudelleen ja se ei pelaa. Mikään järjestelmässäni ei ole muuttunut.</w:t>
      </w:r>
    </w:p>
    <w:p>
      <w:r>
        <w:rPr>
          <w:b/>
          <w:u w:val="single"/>
        </w:rPr>
        <w:t xml:space="preserve">254489</w:t>
      </w:r>
    </w:p>
    <w:p>
      <w:r>
        <w:t xml:space="preserve">"Sitkeys. Voimakas. Suuruus." - #MaloneAward-voittaja Johnathan Motley Karl Malonesta https://t.co/gqzDThcpgD.</w:t>
      </w:r>
    </w:p>
    <w:p>
      <w:r>
        <w:rPr>
          <w:b/>
          <w:u w:val="single"/>
        </w:rPr>
        <w:t xml:space="preserve">254490</w:t>
      </w:r>
    </w:p>
    <w:p>
      <w:r>
        <w:t xml:space="preserve">*sees Mike Flynn news*</w:t>
        <w:br/>
        <w:br/>
        <w:t xml:space="preserve">*cues up "Do You Wanna Funk?" by Rick James*</w:t>
        <w:br/>
        <w:br/>
        <w:t xml:space="preserve">#perfection https://t.co/0nXPlPBB6c</w:t>
      </w:r>
    </w:p>
    <w:p>
      <w:r>
        <w:rPr>
          <w:b/>
          <w:u w:val="single"/>
        </w:rPr>
        <w:t xml:space="preserve">254491</w:t>
      </w:r>
    </w:p>
    <w:p>
      <w:r>
        <w:t xml:space="preserve">@CathalMacCoille Haha. Ehkä, mutta hallituksen pitäisi heijastaa kansalaistensa tarpeita eikä vain etuja, mutta olen puolueellinen, kuten monet meistä ovat, kuten myös JP.</w:t>
      </w:r>
    </w:p>
    <w:p>
      <w:r>
        <w:rPr>
          <w:b/>
          <w:u w:val="single"/>
        </w:rPr>
        <w:t xml:space="preserve">254492</w:t>
      </w:r>
    </w:p>
    <w:p>
      <w:r>
        <w:t xml:space="preserve">OMG! Sinun on nähtävä tämä.</w:t>
        <w:t xml:space="preserve">#BIGOLIVE &amp;gt; jelmaan rindu.</w:t>
        <w:br/>
        <w:t xml:space="preserve">https://t.co/r69BkmCVmW https://t.co/yc8vwCgkVO https://t.co/yc8vwCgkVO</w:t>
      </w:r>
    </w:p>
    <w:p>
      <w:r>
        <w:rPr>
          <w:b/>
          <w:u w:val="single"/>
        </w:rPr>
        <w:t xml:space="preserve">254493</w:t>
      </w:r>
    </w:p>
    <w:p>
      <w:r>
        <w:t xml:space="preserve">@hollyphotobooth @Blogtacular Kyllä! Se tunne, kun teet sen asian, joka on ollut listalla jo viikon ja se osoittautuukin paskaksi 💪🏽💪🏼 #blogtacular</w:t>
      </w:r>
    </w:p>
    <w:p>
      <w:r>
        <w:rPr>
          <w:b/>
          <w:u w:val="single"/>
        </w:rPr>
        <w:t xml:space="preserve">254494</w:t>
      </w:r>
    </w:p>
    <w:p>
      <w:r>
        <w:t xml:space="preserve">#CIFest17:n kolmas päivä on alkanut. Käytän tämän ajan miettiäkseni, miten hyödyntää kaikkea, mitä olen kokenut tänä viikonloppuna.</w:t>
      </w:r>
    </w:p>
    <w:p>
      <w:r>
        <w:rPr>
          <w:b/>
          <w:u w:val="single"/>
        </w:rPr>
        <w:t xml:space="preserve">254495</w:t>
      </w:r>
    </w:p>
    <w:p>
      <w:r>
        <w:t xml:space="preserve">kotipohjainen työ: https://t.co/lvKcyoZcXE... https://t.co/lvKcyoZcXE</w:t>
      </w:r>
    </w:p>
    <w:p>
      <w:r>
        <w:rPr>
          <w:b/>
          <w:u w:val="single"/>
        </w:rPr>
        <w:t xml:space="preserve">254496</w:t>
      </w:r>
    </w:p>
    <w:p>
      <w:r>
        <w:t xml:space="preserve">Jotkut ihmiset valitsevat mitä tyhmimpiä paikkoja aloittaa riita. #BigTroubleinLittleChina tulee #SciFiSundays 9. huhtikuuta! https://t.co/cH6c9FphKQ https://t.co/P8rCytzN7I</w:t>
      </w:r>
    </w:p>
    <w:p>
      <w:r>
        <w:rPr>
          <w:b/>
          <w:u w:val="single"/>
        </w:rPr>
        <w:t xml:space="preserve">254497</w:t>
      </w:r>
    </w:p>
    <w:p>
      <w:r>
        <w:t xml:space="preserve">10 #SocialMedia-postausta, jotka ansaitsevat paikkansa sisältökalenterissasi https://t.co/Y910pqRfdg #ContentMarketing #DigitalMarketing #Markkinointi #Markkinointi</w:t>
      </w:r>
    </w:p>
    <w:p>
      <w:r>
        <w:rPr>
          <w:b/>
          <w:u w:val="single"/>
        </w:rPr>
        <w:t xml:space="preserve">254498</w:t>
      </w:r>
    </w:p>
    <w:p>
      <w:r>
        <w:t xml:space="preserve">"@tonyromo: Tuntuu, että on aika alkaa pukeutua.  #CBS https://t.co/3FDYs8zw7S" 🎩🎩🎩🎩👔👔👔 sinusta tulee SUURI...kuten olet jo nyt!</w:t>
      </w:r>
    </w:p>
    <w:p>
      <w:r>
        <w:rPr>
          <w:b/>
          <w:u w:val="single"/>
        </w:rPr>
        <w:t xml:space="preserve">254499</w:t>
      </w:r>
    </w:p>
    <w:p>
      <w:r>
        <w:t xml:space="preserve">#Facebook häviää haasteen irtotavaran hakuilmoituksille - CNET https://t.co/hTwtuAjUAO #TECH https://t.co/ClfZHtj1eD</w:t>
      </w:r>
    </w:p>
    <w:p>
      <w:r>
        <w:rPr>
          <w:b/>
          <w:u w:val="single"/>
        </w:rPr>
        <w:t xml:space="preserve">254500</w:t>
      </w:r>
    </w:p>
    <w:p>
      <w:r>
        <w:t xml:space="preserve">Minulla on enemmän kaunaa ihmisiä kohtaan, jotka ovat loukanneet ystäviäni/perhettäni, kuin ihmisiä kohtaan, jotka ovat loukanneet minua henkilökohtaisesti.</w:t>
      </w:r>
    </w:p>
    <w:p>
      <w:r>
        <w:rPr>
          <w:b/>
          <w:u w:val="single"/>
        </w:rPr>
        <w:t xml:space="preserve">254501</w:t>
      </w:r>
    </w:p>
    <w:p>
      <w:r>
        <w:t xml:space="preserve">@GwedeUncle Pahinta on, että tämä tehtiin vain 4 kerskailemalla heidän hallussaan olevalla ryhmittymävallalla ja mobilisoimalla niitä vastaan, jotka eivät ole samaa mieltä heidän kanssaan NWC:ssä.</w:t>
      </w:r>
    </w:p>
    <w:p>
      <w:r>
        <w:rPr>
          <w:b/>
          <w:u w:val="single"/>
        </w:rPr>
        <w:t xml:space="preserve">254502</w:t>
      </w:r>
    </w:p>
    <w:p>
      <w:r>
        <w:t xml:space="preserve">@narendramodi @arunjaitley Milloin opimme lopettamaan Kiinan kaltaisen vihollisvaltion ruokkimisen kovalla työllä ansaituilla rahoillamme?</w:t>
      </w:r>
    </w:p>
    <w:p>
      <w:r>
        <w:rPr>
          <w:b/>
          <w:u w:val="single"/>
        </w:rPr>
        <w:t xml:space="preserve">254503</w:t>
      </w:r>
    </w:p>
    <w:p>
      <w:r>
        <w:t xml:space="preserve">@jennipoos Luulen, että minun täytyy tehdä kuvitettu arvostelu ja sitten tulvii se internetiin. Nyt sanon vain, että se on myrkyllinen.</w:t>
      </w:r>
    </w:p>
    <w:p>
      <w:r>
        <w:rPr>
          <w:b/>
          <w:u w:val="single"/>
        </w:rPr>
        <w:t xml:space="preserve">254504</w:t>
      </w:r>
    </w:p>
    <w:p>
      <w:r>
        <w:t xml:space="preserve">Scooby-Doo - Paperback - Lot of 8 - Scholastic) Cartoon Network) Free Ship.) https://t.co/Sk5l4khi1y https://t.co/Jx6vF67uKG</w:t>
      </w:r>
    </w:p>
    <w:p>
      <w:r>
        <w:rPr>
          <w:b/>
          <w:u w:val="single"/>
        </w:rPr>
        <w:t xml:space="preserve">254505</w:t>
      </w:r>
    </w:p>
    <w:p>
      <w:r>
        <w:t xml:space="preserve">Luuletko, että Hiroshima aiheutti amerikkalaiselle psyykelle sairauden, jossa he luulevat voivansa vain pudottaa pommeja ja "hyviä" asioita tapahtuu?</w:t>
      </w:r>
    </w:p>
    <w:p>
      <w:r>
        <w:rPr>
          <w:b/>
          <w:u w:val="single"/>
        </w:rPr>
        <w:t xml:space="preserve">254506</w:t>
      </w:r>
    </w:p>
    <w:p>
      <w:r>
        <w:t xml:space="preserve">Twitterin väki...kuinka monta viipaletta valkosipulileipää on yksi liikaa? Hieman dilemma tässä &amp;amp; mietin, pitäisikö minun ottaa "vain yksi lisää".</w:t>
      </w:r>
    </w:p>
    <w:p>
      <w:r>
        <w:rPr>
          <w:b/>
          <w:u w:val="single"/>
        </w:rPr>
        <w:t xml:space="preserve">254507</w:t>
      </w:r>
    </w:p>
    <w:p>
      <w:r>
        <w:t xml:space="preserve">Ei oikeastaan. Paitsi jos pelaat molemmilla puolilla. Kuten PKK:n käskyjen noudattaminen samalla kun olet parlamentin jäsen. https://t.co/FwbJiOObNz. https://t.co/FwbJiOObNz</w:t>
      </w:r>
    </w:p>
    <w:p>
      <w:r>
        <w:rPr>
          <w:b/>
          <w:u w:val="single"/>
        </w:rPr>
        <w:t xml:space="preserve">254508</w:t>
      </w:r>
    </w:p>
    <w:p>
      <w:r>
        <w:t xml:space="preserve">Esittelyssä oleva työpaikka: || Top Tier Private Banking https://t.co/sKJ9fCM9xJ https://t.co/sKJ9fCM9xJ</w:t>
      </w:r>
    </w:p>
    <w:p>
      <w:r>
        <w:rPr>
          <w:b/>
          <w:u w:val="single"/>
        </w:rPr>
        <w:t xml:space="preserve">254509</w:t>
      </w:r>
    </w:p>
    <w:p>
      <w:r>
        <w:t xml:space="preserve">Tykkäsin @YouTube-videosta @lonearcherfilms https://t.co/2Qn6V1XPO4 Flash Lightning Throw Effect Teaser! | Film Learnin</w:t>
      </w:r>
    </w:p>
    <w:p>
      <w:r>
        <w:rPr>
          <w:b/>
          <w:u w:val="single"/>
        </w:rPr>
        <w:t xml:space="preserve">254510</w:t>
      </w:r>
    </w:p>
    <w:p>
      <w:r>
        <w:t xml:space="preserve">@quintenharkness Olemme niin iloisia puolestasi. Käytä tätä apurahahakua koulun maksamiseen. https://t.co/6jZ9RUux77 ^SD</w:t>
      </w:r>
    </w:p>
    <w:p>
      <w:r>
        <w:rPr>
          <w:b/>
          <w:u w:val="single"/>
        </w:rPr>
        <w:t xml:space="preserve">254511</w:t>
      </w:r>
    </w:p>
    <w:p>
      <w:r>
        <w:t xml:space="preserve">Vannon, että SahBabiin "Pull Up Wit Ah Stick" -instrumentaali on yksi rentouttavimmista hip hop -biiteistä, joita olen koskaan kuullut.</w:t>
      </w:r>
    </w:p>
    <w:p>
      <w:r>
        <w:rPr>
          <w:b/>
          <w:u w:val="single"/>
        </w:rPr>
        <w:t xml:space="preserve">254512</w:t>
      </w:r>
    </w:p>
    <w:p>
      <w:r>
        <w:t xml:space="preserve">Epävarmuuteen vajoaminen on nykyään terveellinen matka, vaikka... Lisätietoja Gemini https://t.co/KAQG18BU1B</w:t>
      </w:r>
    </w:p>
    <w:p>
      <w:r>
        <w:rPr>
          <w:b/>
          <w:u w:val="single"/>
        </w:rPr>
        <w:t xml:space="preserve">254513</w:t>
      </w:r>
    </w:p>
    <w:p>
      <w:r>
        <w:t xml:space="preserve">Bob Dylanin uusi albumi julkaistiin tänään! Se on kolmen levyn kokonaisuus, joka sisältää 30 upouutta kappaletta... https://t.co/85dblSOWWs...</w:t>
      </w:r>
    </w:p>
    <w:p>
      <w:r>
        <w:rPr>
          <w:b/>
          <w:u w:val="single"/>
        </w:rPr>
        <w:t xml:space="preserve">254514</w:t>
      </w:r>
    </w:p>
    <w:p>
      <w:r>
        <w:t xml:space="preserve">@alexshawsport Kiitos! Onko mitään mahdollisuuksia Evansin esiintymiseen U20-maajoukkueessa Georgiassa, jos hän ei ole ehdolla Argentiinaan?</w:t>
      </w:r>
    </w:p>
    <w:p>
      <w:r>
        <w:rPr>
          <w:b/>
          <w:u w:val="single"/>
        </w:rPr>
        <w:t xml:space="preserve">254515</w:t>
      </w:r>
    </w:p>
    <w:p>
      <w:r>
        <w:t xml:space="preserve">NH näyttää tänään hyvältä.</w:t>
        <w:t xml:space="preserve">Lisäksi kaikkien kannattaa tutustua Donate a Photo -sovellukseen #GCCforcharity #jnj</w:t>
        <w:br/>
        <w:t xml:space="preserve">#donateaphoto https://t.co/HNu9qS328B https://t.co/JUpqBWr08e https://t.co/HNu9qS328B https://t.co/JUpqBWr08e</w:t>
      </w:r>
    </w:p>
    <w:p>
      <w:r>
        <w:rPr>
          <w:b/>
          <w:u w:val="single"/>
        </w:rPr>
        <w:t xml:space="preserve">254516</w:t>
      </w:r>
    </w:p>
    <w:p>
      <w:r>
        <w:t xml:space="preserve">@kjmp52 @PatriciaAHenso1 @DeaGig139 @JoanRooney39 @beautee12 @annepaisley1 @darhar981 @judylyn43 @loveumyJonathan Kaunista maanantaita Kathy! RAKKAUS ja siunaukset teille kaikille..suloiset arvokkaat ystäväni!!! 🌸💝🤗🌻🐦😎 https://t.co/dGyZX9MnfO https://t.co/dGyZX9MnfO</w:t>
      </w:r>
    </w:p>
    <w:p>
      <w:r>
        <w:rPr>
          <w:b/>
          <w:u w:val="single"/>
        </w:rPr>
        <w:t xml:space="preserve">254517</w:t>
      </w:r>
    </w:p>
    <w:p>
      <w:r>
        <w:t xml:space="preserve">Raportti ruusutähdestä West Runton myöhään iltapäivällä: ei raportteja klo 16.30 jälkeen. Jos joku havaitsee sen, voisiko hän ilmoittaa meille twiitissä?</w:t>
      </w:r>
    </w:p>
    <w:p>
      <w:r>
        <w:rPr>
          <w:b/>
          <w:u w:val="single"/>
        </w:rPr>
        <w:t xml:space="preserve">254518</w:t>
      </w:r>
    </w:p>
    <w:p>
      <w:r>
        <w:t xml:space="preserve">@KateHoeyMP @standardnews @margarethodge Raportti on tuomitseva: @BorisJohnson ohjasi @gardenbridgeLDN ehdotuksen läpi. @MayorofLondon on peruttava hanke ja lopetettava punnan tuhlaaminen.</w:t>
      </w:r>
    </w:p>
    <w:p>
      <w:r>
        <w:rPr>
          <w:b/>
          <w:u w:val="single"/>
        </w:rPr>
        <w:t xml:space="preserve">254519</w:t>
      </w:r>
    </w:p>
    <w:p>
      <w:r>
        <w:t xml:space="preserve">Aamir Khan painaa jalat alta, kieltäytyy julkaisemasta Dangalia Pakistanissa ilman kansallislaulua https://t.co/V6A9qzC6c2</w:t>
      </w:r>
    </w:p>
    <w:p>
      <w:r>
        <w:rPr>
          <w:b/>
          <w:u w:val="single"/>
        </w:rPr>
        <w:t xml:space="preserve">254520</w:t>
      </w:r>
    </w:p>
    <w:p>
      <w:r>
        <w:t xml:space="preserve">Mitä lause "Rakastan sinua kuuhun ja takaisin" edes tarkoittaa? Miksi vain kuu, miksei Venus tai Mars tai jokin asteroidi tai Andromedan galaksi?</w:t>
      </w:r>
    </w:p>
    <w:p>
      <w:r>
        <w:rPr>
          <w:b/>
          <w:u w:val="single"/>
        </w:rPr>
        <w:t xml:space="preserve">254521</w:t>
      </w:r>
    </w:p>
    <w:p>
      <w:r>
        <w:t xml:space="preserve">#NEW #99c "kauniisti ainutlaatuinen tarina" When Constellations Form @msmeltzer9793 https://t.co/2Fo7wTMmfI https://t.co/NSbkhQMryM</w:t>
      </w:r>
    </w:p>
    <w:p>
      <w:r>
        <w:rPr>
          <w:b/>
          <w:u w:val="single"/>
        </w:rPr>
        <w:t xml:space="preserve">254522</w:t>
      </w:r>
    </w:p>
    <w:p>
      <w:r>
        <w:t xml:space="preserve">Useimmat matkustusalan haut tapahtuvat ensin mobiilissa.- Melissa Walner @hiltonhotelsista #Next10X:ssä #seo #matkailuala #mobiilimarkkinointi</w:t>
      </w:r>
    </w:p>
    <w:p>
      <w:r>
        <w:rPr>
          <w:b/>
          <w:u w:val="single"/>
        </w:rPr>
        <w:t xml:space="preserve">254523</w:t>
      </w:r>
    </w:p>
    <w:p>
      <w:r>
        <w:t xml:space="preserve">Jos pidät Dan Clowesista, tämä on pakko lukea! 'Wilsonin' Daniel Clowes, epäsopivien ja kärttyisten suojeluspyhimys https://t.co/rf66dBHelL</w:t>
      </w:r>
    </w:p>
    <w:p>
      <w:r>
        <w:rPr>
          <w:b/>
          <w:u w:val="single"/>
        </w:rPr>
        <w:t xml:space="preserve">254524</w:t>
      </w:r>
    </w:p>
    <w:p>
      <w:r>
        <w:t xml:space="preserve">My stomping grounds where we get lit where we get loud #singer #singersongwriter #countrymusic @... https://t.co/Vo0wSeT4J3</w:t>
      </w:r>
    </w:p>
    <w:p>
      <w:r>
        <w:rPr>
          <w:b/>
          <w:u w:val="single"/>
        </w:rPr>
        <w:t xml:space="preserve">254525</w:t>
      </w:r>
    </w:p>
    <w:p>
      <w:r>
        <w:t xml:space="preserve">Palacen manageri Sam Allardyce sanoo, että Valioliigassa pysyminen on tärkeämpää kuin uuden sopimuksen tarjoaminen huippuvireiselle Wilfried Zahalle.</w:t>
      </w:r>
    </w:p>
    <w:p>
      <w:r>
        <w:rPr>
          <w:b/>
          <w:u w:val="single"/>
        </w:rPr>
        <w:t xml:space="preserve">254526</w:t>
      </w:r>
    </w:p>
    <w:p>
      <w:r>
        <w:t xml:space="preserve">Ben Johnista tulee toinen 16-vuotias, joka tekee debyyttinsä ykkösjoukkueessa tänä vuonna. Hän pelasi maalissa 5-3-voitossa @LancingFC:tä vastaan.</w:t>
      </w:r>
    </w:p>
    <w:p>
      <w:r>
        <w:rPr>
          <w:b/>
          <w:u w:val="single"/>
        </w:rPr>
        <w:t xml:space="preserve">254527</w:t>
      </w:r>
    </w:p>
    <w:p>
      <w:r>
        <w:t xml:space="preserve">Syy siihen, miksi eläinkokeet ovat moraalisesti vararikkoinen asenne #Boycottcambridge https://t.co/NRF75PSlw1</w:t>
      </w:r>
    </w:p>
    <w:p>
      <w:r>
        <w:rPr>
          <w:b/>
          <w:u w:val="single"/>
        </w:rPr>
        <w:t xml:space="preserve">254528</w:t>
      </w:r>
    </w:p>
    <w:p>
      <w:r>
        <w:t xml:space="preserve">Italialaisinta Romeo + Juliassa on huutaminen, mikä myös tekee siitä niin hienon.</w:t>
      </w:r>
    </w:p>
    <w:p>
      <w:r>
        <w:rPr>
          <w:b/>
          <w:u w:val="single"/>
        </w:rPr>
        <w:t xml:space="preserve">254529</w:t>
      </w:r>
    </w:p>
    <w:p>
      <w:r>
        <w:t xml:space="preserve">KUN MUUTAMME TAPAA, JOLLA KATSOMME ASIOITA, MYÖS ASIAT, JOITA KATSOMME, MUUTTUVAT!</w:t>
        <w:t xml:space="preserve">Dyer</w:t>
        <w:br/>
        <w:br/>
        <w:t xml:space="preserve">17 https://t.co/wnVeExxp3P</w:t>
      </w:r>
    </w:p>
    <w:p>
      <w:r>
        <w:rPr>
          <w:b/>
          <w:u w:val="single"/>
        </w:rPr>
        <w:t xml:space="preserve">254530</w:t>
      </w:r>
    </w:p>
    <w:p>
      <w:r>
        <w:t xml:space="preserve">Voita matka San Diegoon kahdelle osallistujalle San Diegon elokuvajuhlille @filmio_inc kanssa - #sandiegofilmfestival https://t.co/TswJM1wUq3</w:t>
      </w:r>
    </w:p>
    <w:p>
      <w:r>
        <w:rPr>
          <w:b/>
          <w:u w:val="single"/>
        </w:rPr>
        <w:t xml:space="preserve">254531</w:t>
      </w:r>
    </w:p>
    <w:p>
      <w:r>
        <w:t xml:space="preserve">Aiemmista tutkimuksista tiedämme, että yritykset, jotka kohdentavat resursseja uudelleen, menestyvät tyypillisesti paremmin kuin yritykset, joilla on staattisempi...https://t.co/4JgEercIyr</w:t>
      </w:r>
    </w:p>
    <w:p>
      <w:r>
        <w:rPr>
          <w:b/>
          <w:u w:val="single"/>
        </w:rPr>
        <w:t xml:space="preserve">254532</w:t>
      </w:r>
    </w:p>
    <w:p>
      <w:r>
        <w:t xml:space="preserve">Kappaleeni Paparazzi (Know Now) soi NYT @Coast2CoastFM:ssä Virittäydy LIVE! https://t.co/CsaLGjnwUJ #Coast2Coast</w:t>
      </w:r>
    </w:p>
    <w:p>
      <w:r>
        <w:rPr>
          <w:b/>
          <w:u w:val="single"/>
        </w:rPr>
        <w:t xml:space="preserve">254533</w:t>
      </w:r>
    </w:p>
    <w:p>
      <w:r>
        <w:t xml:space="preserve">Terry-Toons Comics #2 Scarce Timely/Marvel - Wolf Cover FREE S/H https://t.co/C7hwcZPMWH #comics https://t.co/Ryd6EWluXZ</w:t>
      </w:r>
    </w:p>
    <w:p>
      <w:r>
        <w:rPr>
          <w:b/>
          <w:u w:val="single"/>
        </w:rPr>
        <w:t xml:space="preserve">254534</w:t>
      </w:r>
    </w:p>
    <w:p>
      <w:r>
        <w:t xml:space="preserve">A'ja Wilson saa MOP-palkinnon. SC on hyvin lähellä voittaa historiansa ensimmäisen #nationalchampionship-tittelin.</w:t>
      </w:r>
    </w:p>
    <w:p>
      <w:r>
        <w:rPr>
          <w:b/>
          <w:u w:val="single"/>
        </w:rPr>
        <w:t xml:space="preserve">254535</w:t>
      </w:r>
    </w:p>
    <w:p>
      <w:r>
        <w:t xml:space="preserve">@HelenJoy20 @janet_t_55 @DingleSkellig Se on vain puolet siitä! Juustot, lihat, savukala, leivonnaiset jne ja koko kuuma buffet myös. Ja upeat näkymät!</w:t>
      </w:r>
    </w:p>
    <w:p>
      <w:r>
        <w:rPr>
          <w:b/>
          <w:u w:val="single"/>
        </w:rPr>
        <w:t xml:space="preserve">254536</w:t>
      </w:r>
    </w:p>
    <w:p>
      <w:r>
        <w:t xml:space="preserve">@BlizzardBucky Steve palasi hymyillen: "Saatoin antaa jakelupojalle elämänsä parhaan kokemuksen...?" Hän sanoi ja nauroi --</w:t>
      </w:r>
    </w:p>
    <w:p>
      <w:r>
        <w:rPr>
          <w:b/>
          <w:u w:val="single"/>
        </w:rPr>
        <w:t xml:space="preserve">254537</w:t>
      </w:r>
    </w:p>
    <w:p>
      <w:r>
        <w:t xml:space="preserve">Ystäväni vei minut tähän hienoon pieneen ravintolaan, ja rehellisesti sanottuna tee oli liian kauniin värinen, jotta siitä ei olisi voinut olla ottamatta kuvaa. https://t.co/NKEuLjughS</w:t>
      </w:r>
    </w:p>
    <w:p>
      <w:r>
        <w:rPr>
          <w:b/>
          <w:u w:val="single"/>
        </w:rPr>
        <w:t xml:space="preserve">254538</w:t>
      </w:r>
    </w:p>
    <w:p>
      <w:r>
        <w:t xml:space="preserve">Tämä on niin kaunista minä ceing täällä minun kolikko sydämeni on omg</w:t>
        <w:br/>
        <w:t xml:space="preserve">#BTS #WINGSTOURinANAHEIM #mooninewhaircolor https://t.co/dNNalOdTE6</w:t>
      </w:r>
    </w:p>
    <w:p>
      <w:r>
        <w:rPr>
          <w:b/>
          <w:u w:val="single"/>
        </w:rPr>
        <w:t xml:space="preserve">254539</w:t>
      </w:r>
    </w:p>
    <w:p>
      <w:r>
        <w:t xml:space="preserve">@FederalUnited Miksi liittovaltio ei voi ryhtyä suoriin toimiin auttaakseen Pakistanin asukkaita, jos SINDHin hallitus ei ota tätä asiaa vakavasti 1/2.</w:t>
      </w:r>
    </w:p>
    <w:p>
      <w:r>
        <w:rPr>
          <w:b/>
          <w:u w:val="single"/>
        </w:rPr>
        <w:t xml:space="preserve">254540</w:t>
      </w:r>
    </w:p>
    <w:p>
      <w:r>
        <w:t xml:space="preserve">Myös prototyyppimme on validoitava!</w:t>
        <w:br/>
        <w:t xml:space="preserve"> Video ei kata kaikkea - paljon muuta sisältyy osastolle toimitettavaan raporttiin.</w:t>
      </w:r>
    </w:p>
    <w:p>
      <w:r>
        <w:rPr>
          <w:b/>
          <w:u w:val="single"/>
        </w:rPr>
        <w:t xml:space="preserve">254541</w:t>
      </w:r>
    </w:p>
    <w:p>
      <w:r>
        <w:t xml:space="preserve">Oletko jumissa mukavuusalueellasi? On aika nousta ylös ja lähteä liikkeelle! https://t.co/x6NIMCxskb #bloggaajat #luottamus #äidit https://t.co/4pp4QHEUdO</w:t>
      </w:r>
    </w:p>
    <w:p>
      <w:r>
        <w:rPr>
          <w:b/>
          <w:u w:val="single"/>
        </w:rPr>
        <w:t xml:space="preserve">254542</w:t>
      </w:r>
    </w:p>
    <w:p>
      <w:r>
        <w:t xml:space="preserve">Facebook-markkinointi, sivut, sovellukset &amp;amp; välilehdet yrityspalvelut. https://t.co/2meTif4kUA @nyndesigns on #facebookdeveloper</w:t>
      </w:r>
    </w:p>
    <w:p>
      <w:r>
        <w:rPr>
          <w:b/>
          <w:u w:val="single"/>
        </w:rPr>
        <w:t xml:space="preserve">254543</w:t>
      </w:r>
    </w:p>
    <w:p>
      <w:r>
        <w:t xml:space="preserve">TOKYO MX näyttää "RWBY Volume 1-3: The Beginning"</w:t>
        <w:br/>
        <w:t xml:space="preserve">https://t.co/p7ZvTA1vvP</w:t>
        <w:br/>
        <w:t xml:space="preserve">crunchyroll</w:t>
        <w:br/>
        <w:br/>
        <w:t xml:space="preserve">#Anime #Manga #Game</w:t>
      </w:r>
    </w:p>
    <w:p>
      <w:r>
        <w:rPr>
          <w:b/>
          <w:u w:val="single"/>
        </w:rPr>
        <w:t xml:space="preserve">254544</w:t>
      </w:r>
    </w:p>
    <w:p>
      <w:r>
        <w:t xml:space="preserve">Ämmä olen kyllästynyt työntekoon ja koulunkäyntiin, mutta minun on pakko, jos haluan olla menestyvä elämässä😩😩😩😩😩.</w:t>
      </w:r>
    </w:p>
    <w:p>
      <w:r>
        <w:rPr>
          <w:b/>
          <w:u w:val="single"/>
        </w:rPr>
        <w:t xml:space="preserve">254545</w:t>
      </w:r>
    </w:p>
    <w:p>
      <w:r>
        <w:t xml:space="preserve">Kiinteytä ja kiristä ydintäsi näillä harjoituksilla, jotka asiantuntijoiden mukaan ovat parhaita litteän vatsan saamiseksi. https://t.co/Qh0KaXcJoK</w:t>
      </w:r>
    </w:p>
    <w:p>
      <w:r>
        <w:rPr>
          <w:b/>
          <w:u w:val="single"/>
        </w:rPr>
        <w:t xml:space="preserve">254546</w:t>
      </w:r>
    </w:p>
    <w:p>
      <w:r>
        <w:t xml:space="preserve">Koska nyt on huhtikuu, voin näyttää teille kaikille maaliskuun #litjoycrate!!! Olen niin innoissani päästäkseni takaisin... https://t.co/Ghj0Xlcjru...</w:t>
      </w:r>
    </w:p>
    <w:p>
      <w:r>
        <w:rPr>
          <w:b/>
          <w:u w:val="single"/>
        </w:rPr>
        <w:t xml:space="preserve">254547</w:t>
      </w:r>
    </w:p>
    <w:p>
      <w:r>
        <w:t xml:space="preserve">CNN:llä pyörii juuri nyt video vauvoista, joita suihkutetaan Syyriassa tehdyn kemiallisen iskun jälkeen. Olemme historian väärällä puolella tässä asiassa.</w:t>
      </w:r>
    </w:p>
    <w:p>
      <w:r>
        <w:rPr>
          <w:b/>
          <w:u w:val="single"/>
        </w:rPr>
        <w:t xml:space="preserve">254548</w:t>
      </w:r>
    </w:p>
    <w:p>
      <w:r>
        <w:t xml:space="preserve">Hei @Harry_Styles. Mitä kuuluu? Jos luet tämän, voisitko seurata minua?</w:t>
        <w:t xml:space="preserve">Hyvää päivänjatkoa. 😊🙊 #SignOfTheTimes</w:t>
        <w:br/>
        <w:t xml:space="preserve">-285,972</w:t>
      </w:r>
    </w:p>
    <w:p>
      <w:r>
        <w:rPr>
          <w:b/>
          <w:u w:val="single"/>
        </w:rPr>
        <w:t xml:space="preserve">254549</w:t>
      </w:r>
    </w:p>
    <w:p>
      <w:r>
        <w:t xml:space="preserve">Olemme erilaisia ihmisiä, joilla on erilaiset taustat ja kokemukset .Meillä on aina erilaisia mielipiteitä !!!</w:t>
      </w:r>
    </w:p>
    <w:p>
      <w:r>
        <w:rPr>
          <w:b/>
          <w:u w:val="single"/>
        </w:rPr>
        <w:t xml:space="preserve">254550</w:t>
      </w:r>
    </w:p>
    <w:p>
      <w:r>
        <w:t xml:space="preserve">Kuuntele Land Of The Free by Cha$e Dreamz Feat.</w:t>
        <w:t xml:space="preserve">CEO50 by OfficialFlyHighRecords #SoundCloud</w:t>
        <w:br/>
        <w:t xml:space="preserve">https://t.co/sMtSJSXGcY https://t.co/sMtSJSXGcY</w:t>
      </w:r>
    </w:p>
    <w:p>
      <w:r>
        <w:rPr>
          <w:b/>
          <w:u w:val="single"/>
        </w:rPr>
        <w:t xml:space="preserve">254551</w:t>
      </w:r>
    </w:p>
    <w:p>
      <w:r>
        <w:t xml:space="preserve">@foxandfriends @adamhousley Kyllä sen Susan Rice......surprised Ei! Obama tiesi tämän tapahtuvan miten hän ei olisi voinut!</w:t>
      </w:r>
    </w:p>
    <w:p>
      <w:r>
        <w:rPr>
          <w:b/>
          <w:u w:val="single"/>
        </w:rPr>
        <w:t xml:space="preserve">254552</w:t>
      </w:r>
    </w:p>
    <w:p>
      <w:r>
        <w:t xml:space="preserve">@Shikarosez @TylerPreston20 Jälleen kerran, et ole tarjonnut mitään muuta kuin vainoharhaisuudesta johtuvaa virheellistä luokittelua. Vakuutusyhtiöt laskevat hintoja, kun niiden on pakko.</w:t>
      </w:r>
    </w:p>
    <w:p>
      <w:r>
        <w:rPr>
          <w:b/>
          <w:u w:val="single"/>
        </w:rPr>
        <w:t xml:space="preserve">254553</w:t>
      </w:r>
    </w:p>
    <w:p>
      <w:r>
        <w:t xml:space="preserve">"Kun kukka ei kuki, korjataan ympäristöä, jossa se kasvaa, ei kukkaa. Valitse viisaasti ne, joiden kanssa ympäröit itsesi." 🌸</w:t>
      </w:r>
    </w:p>
    <w:p>
      <w:r>
        <w:rPr>
          <w:b/>
          <w:u w:val="single"/>
        </w:rPr>
        <w:t xml:space="preserve">254554</w:t>
      </w:r>
    </w:p>
    <w:p>
      <w:r>
        <w:t xml:space="preserve">@GuyVerhofstadt älä unohda, että luultavasti ainakin puolet Yhdistyneestä kuningaskunnasta pitää edelleen itseään osana EU:ta huolimatta hallituksemme tekemästä päätöksestä.</w:t>
      </w:r>
    </w:p>
    <w:p>
      <w:r>
        <w:rPr>
          <w:b/>
          <w:u w:val="single"/>
        </w:rPr>
        <w:t xml:space="preserve">254555</w:t>
      </w:r>
    </w:p>
    <w:p>
      <w:r>
        <w:t xml:space="preserve">Ohraa ja vihreää vihannessalaattia | Jääkaapin tyhjennys | Kasvissyöjä: https://t.co/z7eSfA9VYM via @YouTube</w:t>
      </w:r>
    </w:p>
    <w:p>
      <w:r>
        <w:rPr>
          <w:b/>
          <w:u w:val="single"/>
        </w:rPr>
        <w:t xml:space="preserve">254556</w:t>
      </w:r>
    </w:p>
    <w:p>
      <w:r>
        <w:t xml:space="preserve">#On surullista, että oppositio on aivopessyt meidät niin paljon, että uskomme kaiken, mitä kapitalistien omistama media sanoo, olevan oikein.</w:t>
      </w:r>
    </w:p>
    <w:p>
      <w:r>
        <w:rPr>
          <w:b/>
          <w:u w:val="single"/>
        </w:rPr>
        <w:t xml:space="preserve">254557</w:t>
      </w:r>
    </w:p>
    <w:p>
      <w:r>
        <w:t xml:space="preserve">✫Totaalinen kipu on pakollista</w:t>
        <w:br/>
        <w:t xml:space="preserve">kuoleman hetkellä, havainto katoaa, kun kuoleman enkeli</w:t>
        <w:br/>
        <w:t xml:space="preserve">koskettaa kuolevan ihmisen... https://t</w:t>
      </w:r>
    </w:p>
    <w:p>
      <w:r>
        <w:rPr>
          <w:b/>
          <w:u w:val="single"/>
        </w:rPr>
        <w:t xml:space="preserve">254558</w:t>
      </w:r>
    </w:p>
    <w:p>
      <w:r>
        <w:t xml:space="preserve">@Magnus_Jamieson Päiväni OIA:na kuluivat enimmäkseen spämmätessäni ihmisille kuvia spagettihirviöistä.</w:t>
      </w:r>
    </w:p>
    <w:p>
      <w:r>
        <w:rPr>
          <w:b/>
          <w:u w:val="single"/>
        </w:rPr>
        <w:t xml:space="preserve">254559</w:t>
      </w:r>
    </w:p>
    <w:p>
      <w:r>
        <w:t xml:space="preserve">Hieno striimi tänä iltana, ystäväni!</w:t>
        <w:t xml:space="preserve">Shout out to @Cahlaflour for the raid/host! :D</w:t>
        <w:br/>
        <w:br/>
        <w:t xml:space="preserve">Huomiseen &amp;lt;3 #JCOM</w:t>
      </w:r>
    </w:p>
    <w:p>
      <w:r>
        <w:rPr>
          <w:b/>
          <w:u w:val="single"/>
        </w:rPr>
        <w:t xml:space="preserve">254560</w:t>
      </w:r>
    </w:p>
    <w:p>
      <w:r>
        <w:t xml:space="preserve">"Parasta, mitä voit tehdä maailmalle, on tehdä itsestäsi parhaan mahdollisen." - Wallace D. Wattles #ScienceOfGettingRich</w:t>
      </w:r>
    </w:p>
    <w:p>
      <w:r>
        <w:rPr>
          <w:b/>
          <w:u w:val="single"/>
        </w:rPr>
        <w:t xml:space="preserve">254561</w:t>
      </w:r>
    </w:p>
    <w:p>
      <w:r>
        <w:t xml:space="preserve">Cream Egg Madness on täällä vielä viikon ajan...sinun on parasta saada käsiisi nuo kaunottaret nopeasti ennen kuin ne kaikki ovat loppuneet. https://t.co/v1euvUlU0r</w:t>
      </w:r>
    </w:p>
    <w:p>
      <w:r>
        <w:rPr>
          <w:b/>
          <w:u w:val="single"/>
        </w:rPr>
        <w:t xml:space="preserve">254562</w:t>
      </w:r>
    </w:p>
    <w:p>
      <w:r>
        <w:t xml:space="preserve">7 Syitä, miksi vieras bloggaaminen on hyvä idea rakentaa yrityksesi https://t.co/7Z5scBaRrN https://t.co/BsJTyb072m</w:t>
      </w:r>
    </w:p>
    <w:p>
      <w:r>
        <w:rPr>
          <w:b/>
          <w:u w:val="single"/>
        </w:rPr>
        <w:t xml:space="preserve">254563</w:t>
      </w:r>
    </w:p>
    <w:p>
      <w:r>
        <w:t xml:space="preserve">Vain 1 päivä aikaa saada MasterCraft NXT -tehtaan alennukset. Alennukset päättyvät huomenna perjantaina 31. maaliskuuta.... https://t.co/CZDFvjPjjT .... https://t.co/CZDFvjPjjT</w:t>
      </w:r>
    </w:p>
    <w:p>
      <w:r>
        <w:rPr>
          <w:b/>
          <w:u w:val="single"/>
        </w:rPr>
        <w:t xml:space="preserve">254564</w:t>
      </w:r>
    </w:p>
    <w:p>
      <w:r>
        <w:t xml:space="preserve">@TheBigPellowski @caitijols Olen myös sitä mieltä, että monimiljoonaisen älykkään ohjuksen käyttäminen 100 000 kapinallisen paskan räjäyttämiseen on naurettavaa.</w:t>
      </w:r>
    </w:p>
    <w:p>
      <w:r>
        <w:rPr>
          <w:b/>
          <w:u w:val="single"/>
        </w:rPr>
        <w:t xml:space="preserve">254565</w:t>
      </w:r>
    </w:p>
    <w:p>
      <w:r>
        <w:t xml:space="preserve">Tyttö, joka näytti siltä, että hän oli sinulle maailman arvoinen, on kulman takana ja saa vittuilua etuisuudesta #Facts</w:t>
      </w:r>
    </w:p>
    <w:p>
      <w:r>
        <w:rPr>
          <w:b/>
          <w:u w:val="single"/>
        </w:rPr>
        <w:t xml:space="preserve">254566</w:t>
      </w:r>
    </w:p>
    <w:p>
      <w:r>
        <w:t xml:space="preserve">#everydayisaschoolday joten olen ilmoittautunut Avoimen yliopiston verkkokurssille!</w:t>
        <w:br/>
        <w:br/>
        <w:t xml:space="preserve"> Siis... https://t.co/ePJLUJkUsh</w:t>
      </w:r>
    </w:p>
    <w:p>
      <w:r>
        <w:rPr>
          <w:b/>
          <w:u w:val="single"/>
        </w:rPr>
        <w:t xml:space="preserve">254567</w:t>
      </w:r>
    </w:p>
    <w:p>
      <w:r>
        <w:t xml:space="preserve">En halua edes ajatella, mitä sinun pitää tehdä päätyäksesi tuohon helvetin kehään. https://t.co/iTBF09NyFa.</w:t>
      </w:r>
    </w:p>
    <w:p>
      <w:r>
        <w:rPr>
          <w:b/>
          <w:u w:val="single"/>
        </w:rPr>
        <w:t xml:space="preserve">254568</w:t>
      </w:r>
    </w:p>
    <w:p>
      <w:r>
        <w:t xml:space="preserve">@beinggovinda Govind, kerrothan, että asianmukainen hyvitys on jo hyvitetty Ola-lompakollesi 2017-02-24. Hope (1/2)</w:t>
      </w:r>
    </w:p>
    <w:p>
      <w:r>
        <w:rPr>
          <w:b/>
          <w:u w:val="single"/>
        </w:rPr>
        <w:t xml:space="preserve">254569</w:t>
      </w:r>
    </w:p>
    <w:p>
      <w:r>
        <w:t xml:space="preserve">@LBC Tietenkään #Tories ei ole työväenluokan puolue. Olemme heille vain nappuloita lautapelissä.</w:t>
      </w:r>
    </w:p>
    <w:p>
      <w:r>
        <w:rPr>
          <w:b/>
          <w:u w:val="single"/>
        </w:rPr>
        <w:t xml:space="preserve">254570</w:t>
      </w:r>
    </w:p>
    <w:p>
      <w:r>
        <w:t xml:space="preserve">Koch Oil Sands Operating Letter to #AER Requesting Cancellation of SAGD Project ... - https://t.co/iuOs2XgHf7 ##ABenergy ##climatechange https://t.co/9l4o10LsOQ</w:t>
      </w:r>
    </w:p>
    <w:p>
      <w:r>
        <w:rPr>
          <w:b/>
          <w:u w:val="single"/>
        </w:rPr>
        <w:t xml:space="preserve">254571</w:t>
      </w:r>
    </w:p>
    <w:p>
      <w:r>
        <w:t xml:space="preserve">❧♪ NWT Betsey Johnson Bow Bow Quilted Large Dome Satchel Crossbody Bone/black MSRP $108 https://t.co/GyWHp0qFNY https://t.co/GKLt5WpcpW</w:t>
      </w:r>
    </w:p>
    <w:p>
      <w:r>
        <w:rPr>
          <w:b/>
          <w:u w:val="single"/>
        </w:rPr>
        <w:t xml:space="preserve">254572</w:t>
      </w:r>
    </w:p>
    <w:p>
      <w:r>
        <w:t xml:space="preserve">Ylös kahdelta yöllä, yhä kipeä, tohtori ärsyttää minua, ugh, on melkein kevätloma, haluan vain olla terve!😢 valittaa,nuuskia,yskiä,itkeä!😠</w:t>
      </w:r>
    </w:p>
    <w:p>
      <w:r>
        <w:rPr>
          <w:b/>
          <w:u w:val="single"/>
        </w:rPr>
        <w:t xml:space="preserve">254573</w:t>
      </w:r>
    </w:p>
    <w:p>
      <w:r>
        <w:t xml:space="preserve">Onko GotVirgin-hiusyrityksellä Twitter?? Koska he eivät vastaa sähköposteihini ja hiukset sotkeutuvat NIIN pahasti. Haluan kolikkoni.</w:t>
      </w:r>
    </w:p>
    <w:p>
      <w:r>
        <w:rPr>
          <w:b/>
          <w:u w:val="single"/>
        </w:rPr>
        <w:t xml:space="preserve">254574</w:t>
      </w:r>
    </w:p>
    <w:p>
      <w:r>
        <w:t xml:space="preserve">Se on Irish Cupin välieräpäivä &amp;amp; molempien pelien pitäisi olla crackers, jos sinulla on lippu nauttia, jos ei sitten virittää @bbcradioulster / @BBCSPORTNI</w:t>
      </w:r>
    </w:p>
    <w:p>
      <w:r>
        <w:rPr>
          <w:b/>
          <w:u w:val="single"/>
        </w:rPr>
        <w:t xml:space="preserve">254575</w:t>
      </w:r>
    </w:p>
    <w:p>
      <w:r>
        <w:t xml:space="preserve">@NancyPelosi Silti sinä syrjit, rohkaiset väkivaltaan ja kiusaat..... Pata kutsuu kattilaa mustaksi.....</w:t>
      </w:r>
    </w:p>
    <w:p>
      <w:r>
        <w:rPr>
          <w:b/>
          <w:u w:val="single"/>
        </w:rPr>
        <w:t xml:space="preserve">254576</w:t>
      </w:r>
    </w:p>
    <w:p>
      <w:r>
        <w:t xml:space="preserve">Lihani ruokkii demonia</w:t>
        <w:br/>
        <w:t xml:space="preserve">Ei oikeudenkäyntiä ei syytä</w:t>
        <w:br/>
        <w:t xml:space="preserve">Minut on valittu maksamaan LIFFEEE:ll</w:t>
      </w:r>
    </w:p>
    <w:p>
      <w:r>
        <w:rPr>
          <w:b/>
          <w:u w:val="single"/>
        </w:rPr>
        <w:t xml:space="preserve">254577</w:t>
      </w:r>
    </w:p>
    <w:p>
      <w:r>
        <w:t xml:space="preserve">Kiitos Pulaski County-Patriotille heidän tuestaan YEA-ohjelmalle ja Danielle Hiattille siitä, että hän toimi... https://t.co/Zqw9CmXMwY ...</w:t>
      </w:r>
    </w:p>
    <w:p>
      <w:r>
        <w:rPr>
          <w:b/>
          <w:u w:val="single"/>
        </w:rPr>
        <w:t xml:space="preserve">254578</w:t>
      </w:r>
    </w:p>
    <w:p>
      <w:r>
        <w:t xml:space="preserve">@FEMMY_CARTER Seurajalkapallo on palannut SuperSportin valtavan pelivalikoiman myötä.</w:t>
        <w:t xml:space="preserve">Katso otteluohjelma täältä.</w:t>
        <w:br/>
        <w:t xml:space="preserve">https://t.co/a4BAAKkWel https://t.co/a4BAAKkWel</w:t>
      </w:r>
    </w:p>
    <w:p>
      <w:r>
        <w:rPr>
          <w:b/>
          <w:u w:val="single"/>
        </w:rPr>
        <w:t xml:space="preserve">254579</w:t>
      </w:r>
    </w:p>
    <w:p>
      <w:r>
        <w:t xml:space="preserve">Täällä on hyvät naurut lmao hyvää syntymäpäivää kaunis rakastan sinua ❤🔞 @HunterChristia7 https://t.co/vg5VY5zJN1</w:t>
      </w:r>
    </w:p>
    <w:p>
      <w:r>
        <w:rPr>
          <w:b/>
          <w:u w:val="single"/>
        </w:rPr>
        <w:t xml:space="preserve">254580</w:t>
      </w:r>
    </w:p>
    <w:p>
      <w:r>
        <w:t xml:space="preserve">Olen aina edustanut jotakin, enkä koskaan hyväksy olemista mitään. Menen ulos joka ilta, varmistan, että pysyn tuoreena valossa.</w:t>
      </w:r>
    </w:p>
    <w:p>
      <w:r>
        <w:rPr>
          <w:b/>
          <w:u w:val="single"/>
        </w:rPr>
        <w:t xml:space="preserve">254581</w:t>
      </w:r>
    </w:p>
    <w:p>
      <w:r>
        <w:t xml:space="preserve">OAMF tukee osavaltion edustajan Jim Butlerin pyrkimystä lääkinnällisten toimenpiteiden hintojen avoimuuteen. Se on yksi... https://t.co/qDWIyjCrIG</w:t>
      </w:r>
    </w:p>
    <w:p>
      <w:r>
        <w:rPr>
          <w:b/>
          <w:u w:val="single"/>
        </w:rPr>
        <w:t xml:space="preserve">254582</w:t>
      </w:r>
    </w:p>
    <w:p>
      <w:r>
        <w:t xml:space="preserve">#BBNaija: https://t.co/uQbEcrhM8B https://t.co/ly1Y62ifTb https://t.co/ly1Y62ifTb...</w:t>
      </w:r>
    </w:p>
    <w:p>
      <w:r>
        <w:rPr>
          <w:b/>
          <w:u w:val="single"/>
        </w:rPr>
        <w:t xml:space="preserve">254583</w:t>
      </w:r>
    </w:p>
    <w:p>
      <w:r>
        <w:t xml:space="preserve">Lopettakaa raiskauksen uhrien veloittaminen - DOVVSU lääkäreille https://t.co/LJVEY1h5sx #StarrNews https://t.co/RDegnxyKms</w:t>
      </w:r>
    </w:p>
    <w:p>
      <w:r>
        <w:rPr>
          <w:b/>
          <w:u w:val="single"/>
        </w:rPr>
        <w:t xml:space="preserve">254584</w:t>
      </w:r>
    </w:p>
    <w:p>
      <w:r>
        <w:t xml:space="preserve">Embrace an Angry Wind by Wiley Sword - Sisällissodan resurssikirja #bookreview https://t.co/KGHvCmcEd2 via @Sandra_M_Hart</w:t>
      </w:r>
    </w:p>
    <w:p>
      <w:r>
        <w:rPr>
          <w:b/>
          <w:u w:val="single"/>
        </w:rPr>
        <w:t xml:space="preserve">254585</w:t>
      </w:r>
    </w:p>
    <w:p>
      <w:r>
        <w:t xml:space="preserve">@bonj3 @covblazehockey Mielestäni Noble ja Jorgy ovat suuri puolustava pari ja mahdollisesti Marquardt kuin 3/4 linja enforcer</w:t>
      </w:r>
    </w:p>
    <w:p>
      <w:r>
        <w:rPr>
          <w:b/>
          <w:u w:val="single"/>
        </w:rPr>
        <w:t xml:space="preserve">254586</w:t>
      </w:r>
    </w:p>
    <w:p>
      <w:r>
        <w:t xml:space="preserve">@BrittanyVuitt0n @BlackieChanXBL @BrittanyVuitt0n Hei Brittany:) tyttäreni @leilaboo215 ja minä katsoimme sinua &amp;amp; @BlackieChanXBL youtube vaikutelma video tänään :) #MinecraftEDU</w:t>
      </w:r>
    </w:p>
    <w:p>
      <w:r>
        <w:rPr>
          <w:b/>
          <w:u w:val="single"/>
        </w:rPr>
        <w:t xml:space="preserve">254587</w:t>
      </w:r>
    </w:p>
    <w:p>
      <w:r>
        <w:t xml:space="preserve">#Northwestern-fanit, valmistautukaa huomenna suuriin rekrytointiuutisiin. Tunnen toisen sitoutumisen olevan tulossa....</w:t>
      </w:r>
    </w:p>
    <w:p>
      <w:r>
        <w:rPr>
          <w:b/>
          <w:u w:val="single"/>
        </w:rPr>
        <w:t xml:space="preserve">254588</w:t>
      </w:r>
    </w:p>
    <w:p>
      <w:r>
        <w:t xml:space="preserve">Löytyi transponderi etana!</w:t>
        <w:br/>
        <w:t xml:space="preserve">Jättiläisiä, merihirviöitä ja muita uskomattomia kohtaamisia!</w:t>
        <w:br/>
        <w:t xml:space="preserve">https://t.co/t3yGgWe8Z8 #TreCru https://t.co/59Sb7A0roa</w:t>
      </w:r>
    </w:p>
    <w:p>
      <w:r>
        <w:rPr>
          <w:b/>
          <w:u w:val="single"/>
        </w:rPr>
        <w:t xml:space="preserve">254589</w:t>
      </w:r>
    </w:p>
    <w:p>
      <w:r>
        <w:t xml:space="preserve">Harjoituksissa pystyn suorittamaan lähes kaikki taitoliikkeet, mutta kun on kyse ottelusta... Ymmärrät varmasti, mitä tarkoitan. https://t.co/LSePsGCpve.</w:t>
      </w:r>
    </w:p>
    <w:p>
      <w:r>
        <w:rPr>
          <w:b/>
          <w:u w:val="single"/>
        </w:rPr>
        <w:t xml:space="preserve">254590</w:t>
      </w:r>
    </w:p>
    <w:p>
      <w:r>
        <w:t xml:space="preserve">On houkuttelevaa luoda toimintasuunnitelma, joka perustuu kirkkaaseen siniseen.... Lisää Aquarius https://t.co/GFuLePZtxO</w:t>
      </w:r>
    </w:p>
    <w:p>
      <w:r>
        <w:rPr>
          <w:b/>
          <w:u w:val="single"/>
        </w:rPr>
        <w:t xml:space="preserve">254591</w:t>
      </w:r>
    </w:p>
    <w:p>
      <w:r>
        <w:t xml:space="preserve">@CreepersEdge Tein joitain videoita, mutta en tiedä mitä se on.</w:t>
        <w:br/>
        <w:t xml:space="preserve"> Ja miksi yt nyt en voi nähdä videota suosikkini yter miksi???? WHYYY ffs</w:t>
      </w:r>
    </w:p>
    <w:p>
      <w:r>
        <w:rPr>
          <w:b/>
          <w:u w:val="single"/>
        </w:rPr>
        <w:t xml:space="preserve">254592</w:t>
      </w:r>
    </w:p>
    <w:p>
      <w:r>
        <w:t xml:space="preserve">Ilmeisesti @scottieottie_ on oikeasti innoissaan vain siitä, että Reese Palmeiro on vaivattomasti pahimmista pahin. 🙃🙃🙃</w:t>
      </w:r>
    </w:p>
    <w:p>
      <w:r>
        <w:rPr>
          <w:b/>
          <w:u w:val="single"/>
        </w:rPr>
        <w:t xml:space="preserve">254593</w:t>
      </w:r>
    </w:p>
    <w:p>
      <w:r>
        <w:t xml:space="preserve">@Lady_Stark1984 @iontrone Ihmeellistä melkein kaksi kautta ja tuskin olemme nähneet avaruusolentoa , vain vilauksen , silti show ei ole kärsinyt siitä .</w:t>
      </w:r>
    </w:p>
    <w:p>
      <w:r>
        <w:rPr>
          <w:b/>
          <w:u w:val="single"/>
        </w:rPr>
        <w:t xml:space="preserve">254594</w:t>
      </w:r>
    </w:p>
    <w:p>
      <w:r>
        <w:t xml:space="preserve">#terriblerefs tätä mestaruusottelua on vaikea katsoa, mitä tapahtui, kun annettiin pelaajien päättää pelin lopputulos.</w:t>
      </w:r>
    </w:p>
    <w:p>
      <w:r>
        <w:rPr>
          <w:b/>
          <w:u w:val="single"/>
        </w:rPr>
        <w:t xml:space="preserve">254595</w:t>
      </w:r>
    </w:p>
    <w:p>
      <w:r>
        <w:t xml:space="preserve">@UNCSwtHrt Älä katso nyt... mutta luulen, että tuo punaposkinen teit aikaa koulussa sen kanssa, joka varmasti näyttää nuorelta Annie Oakleylta.</w:t>
      </w:r>
    </w:p>
    <w:p>
      <w:r>
        <w:rPr>
          <w:b/>
          <w:u w:val="single"/>
        </w:rPr>
        <w:t xml:space="preserve">254596</w:t>
      </w:r>
    </w:p>
    <w:p>
      <w:r>
        <w:t xml:space="preserve">@danisnotonfire taisit rikkoa maailmanennätyksen siinä, että olet saanut eniten pingviinejä pelästymään ennen kuin sinut bannataan.</w:t>
      </w:r>
    </w:p>
    <w:p>
      <w:r>
        <w:rPr>
          <w:b/>
          <w:u w:val="single"/>
        </w:rPr>
        <w:t xml:space="preserve">254597</w:t>
      </w:r>
    </w:p>
    <w:p>
      <w:r>
        <w:t xml:space="preserve">@HouseofCommons kuten yksi teistä sanoisi TÄNÄÄN ON VAARAA https://t.co/mn3rR8U4MU</w:t>
      </w:r>
    </w:p>
    <w:p>
      <w:r>
        <w:rPr>
          <w:b/>
          <w:u w:val="single"/>
        </w:rPr>
        <w:t xml:space="preserve">254598</w:t>
      </w:r>
    </w:p>
    <w:p>
      <w:r>
        <w:t xml:space="preserve">@Kody_Kox Kiitos. en rehellisesti sanottuna tiennyt, että se voidaan tehdä.  Toinen henkilö aina retwiittaa ontuvaa paskaa myös.</w:t>
      </w:r>
    </w:p>
    <w:p>
      <w:r>
        <w:rPr>
          <w:b/>
          <w:u w:val="single"/>
        </w:rPr>
        <w:t xml:space="preserve">254599</w:t>
      </w:r>
    </w:p>
    <w:p>
      <w:r>
        <w:t xml:space="preserve">@gottahansung ota huomioon mitä? mitä tahansa sanotkin, se on täysin totta, puoliksi totta tai täysin paskapuhetta, älä huolehdi minusta.</w:t>
      </w:r>
    </w:p>
    <w:p>
      <w:r>
        <w:rPr>
          <w:b/>
          <w:u w:val="single"/>
        </w:rPr>
        <w:t xml:space="preserve">254600</w:t>
      </w:r>
    </w:p>
    <w:p>
      <w:r>
        <w:t xml:space="preserve">(Vahvistiko Katrina juuri, että Jagga Jasoos viivästyy? | Sonam to Commence Shooting ...) on julkaistu - https://t.co/xKpLALgs7c https://t.co/efKMPWsaKC https://t.co/efKMPWsaKC</w:t>
      </w:r>
    </w:p>
    <w:p>
      <w:r>
        <w:rPr>
          <w:b/>
          <w:u w:val="single"/>
        </w:rPr>
        <w:t xml:space="preserve">254601</w:t>
      </w:r>
    </w:p>
    <w:p>
      <w:r>
        <w:t xml:space="preserve">Miten välttää suden huutamista - komedia hammaslääketieteellinen blogg by @DentistGoneBadd https://t.co/4rVAAQSEXW #hammaslääketiede #terveydenhuolto #GDPUK https://t.co/yTvz3pTN1f https://t.co/yTvz3pTN1f</w:t>
      </w:r>
    </w:p>
    <w:p>
      <w:r>
        <w:rPr>
          <w:b/>
          <w:u w:val="single"/>
        </w:rPr>
        <w:t xml:space="preserve">254602</w:t>
      </w:r>
    </w:p>
    <w:p>
      <w:r>
        <w:t xml:space="preserve">@bookslover Vau!!! Lankoni tekee töitä joka päivä. En tiedä miten hän tekee sen. Me time on ehdottomasti must minullekin.</w:t>
      </w:r>
    </w:p>
    <w:p>
      <w:r>
        <w:rPr>
          <w:b/>
          <w:u w:val="single"/>
        </w:rPr>
        <w:t xml:space="preserve">254603</w:t>
      </w:r>
    </w:p>
    <w:p>
      <w:r>
        <w:t xml:space="preserve">"Useimmat kirjailijat pitävät totuutta arvokkaimpana omaisuutenaan, ja siksi he käyttävät sitä mahdollisimman säästeliäästi."  Mark Twain</w:t>
      </w:r>
    </w:p>
    <w:p>
      <w:r>
        <w:rPr>
          <w:b/>
          <w:u w:val="single"/>
        </w:rPr>
        <w:t xml:space="preserve">254604</w:t>
      </w:r>
    </w:p>
    <w:p>
      <w:r>
        <w:t xml:space="preserve">Dubain miljardöörin kruununprinssin järjettömän ylellinen elämäntyyli (KUVAT) https://t.co/yCLhCcUxP1 https://t.co/lyCKDuKD5T</w:t>
      </w:r>
    </w:p>
    <w:p>
      <w:r>
        <w:rPr>
          <w:b/>
          <w:u w:val="single"/>
        </w:rPr>
        <w:t xml:space="preserve">254605</w:t>
      </w:r>
    </w:p>
    <w:p>
      <w:r>
        <w:t xml:space="preserve">Pomona valmistautuu siemenkierroksen avulla Indonesian kanta-asiakassegmenttiin https://t.co/rEYLcD26Ir https://t.co/nqws3CMAZ1 https://t.co/nqws3CMAZ1</w:t>
      </w:r>
    </w:p>
    <w:p>
      <w:r>
        <w:rPr>
          <w:b/>
          <w:u w:val="single"/>
        </w:rPr>
        <w:t xml:space="preserve">254606</w:t>
      </w:r>
    </w:p>
    <w:p>
      <w:r>
        <w:t xml:space="preserve">Joskus, kun kaipaan sinua, kuuntelen musiikkia, se saa minut tuntemaan, että olen kanssasi, ja saa minut unohtamaan välimatkan.</w:t>
      </w:r>
    </w:p>
    <w:p>
      <w:r>
        <w:rPr>
          <w:b/>
          <w:u w:val="single"/>
        </w:rPr>
        <w:t xml:space="preserve">254607</w:t>
      </w:r>
    </w:p>
    <w:p>
      <w:r>
        <w:t xml:space="preserve">Robert West Forkista voitti 20 000 dollaria pelaamalla 10 miljoonan dollarin käteisspektaakkelilipulla ASL:n jälleenmyyjältä Wild Bill's Fast Trax #4:ltä Fayettevillessä. https://t.co/lNskJDpVNt</w:t>
      </w:r>
    </w:p>
    <w:p>
      <w:r>
        <w:rPr>
          <w:b/>
          <w:u w:val="single"/>
        </w:rPr>
        <w:t xml:space="preserve">254608</w:t>
      </w:r>
    </w:p>
    <w:p>
      <w:r>
        <w:t xml:space="preserve">Lähetti laboratorion uutiset. Tulevat paperit: IJSEKE (SCIE), CHASE yhdessä ICSE:n kanssa, ICIS (CORE Rank C). Suunnitellut julkaisut: 8 lehteen, 15 konferenssiin.</w:t>
      </w:r>
    </w:p>
    <w:p>
      <w:r>
        <w:rPr>
          <w:b/>
          <w:u w:val="single"/>
        </w:rPr>
        <w:t xml:space="preserve">254609</w:t>
      </w:r>
    </w:p>
    <w:p>
      <w:r>
        <w:t xml:space="preserve">#TheDjPunchShow Tänä iltana (klo 22.00 - 24.00) Eastern Time #Nervedjsradio</w:t>
        <w:br/>
        <w:t xml:space="preserve">The #1 Show To Jumpstart Your Week!!!!! #Mixaholicdjs #Nervedjs https://t.co/jxEp8DnuwW https://t.co/jxEp8DnuwW</w:t>
      </w:r>
    </w:p>
    <w:p>
      <w:r>
        <w:rPr>
          <w:b/>
          <w:u w:val="single"/>
        </w:rPr>
        <w:t xml:space="preserve">254610</w:t>
      </w:r>
    </w:p>
    <w:p>
      <w:r>
        <w:t xml:space="preserve">@behindyourback @NewYorker Go get 'em Maura!</w:t>
        <w:br/>
        <w:t xml:space="preserve"> Toivottavasti saat sen, mutta vaikka et saisikaan, olet loistava, badass!!!</w:t>
      </w:r>
    </w:p>
    <w:p>
      <w:r>
        <w:rPr>
          <w:b/>
          <w:u w:val="single"/>
        </w:rPr>
        <w:t xml:space="preserve">254611</w:t>
      </w:r>
    </w:p>
    <w:p>
      <w:r>
        <w:t xml:space="preserve">Saattaa tuntua siltä, että muut työntävät sinua tänään, mutta sinä... Lisää aiheesta Libra https://t.co/267VsWLx9D</w:t>
      </w:r>
    </w:p>
    <w:p>
      <w:r>
        <w:rPr>
          <w:b/>
          <w:u w:val="single"/>
        </w:rPr>
        <w:t xml:space="preserve">254612</w:t>
      </w:r>
    </w:p>
    <w:p>
      <w:r>
        <w:t xml:space="preserve">@akshaykumar sen 31 Maaliskuu tänään on syntymäpäiväni kiitos herra toivottaa minulle &amp;amp; tehdä minun b'day hyvin erityinen Olen suuri fani ur n Pakistanista Plz toivoa</w:t>
      </w:r>
    </w:p>
    <w:p>
      <w:r>
        <w:rPr>
          <w:b/>
          <w:u w:val="single"/>
        </w:rPr>
        <w:t xml:space="preserve">254613</w:t>
      </w:r>
    </w:p>
    <w:p>
      <w:r>
        <w:t xml:space="preserve">Voit voittaa yli 100 #YA-kirjaa! Et halua missata @YAScavengerHuntia! Aloita tästä! https://t.co/endDWwrQus https://t.co/Xw8cyqc8lE</w:t>
      </w:r>
    </w:p>
    <w:p>
      <w:r>
        <w:rPr>
          <w:b/>
          <w:u w:val="single"/>
        </w:rPr>
        <w:t xml:space="preserve">254614</w:t>
      </w:r>
    </w:p>
    <w:p>
      <w:r>
        <w:t xml:space="preserve">Lontoon liikennelaitos TfL haluaa lisätä monimuotoisuutta metromainonnassa https://t.co/MwPc0zCnTH https://t.co/Nq4NKdy33F</w:t>
      </w:r>
    </w:p>
    <w:p>
      <w:r>
        <w:rPr>
          <w:b/>
          <w:u w:val="single"/>
        </w:rPr>
        <w:t xml:space="preserve">254615</w:t>
      </w:r>
    </w:p>
    <w:p>
      <w:r>
        <w:t xml:space="preserve">Chattisgarhin CM Raman Singh: "Hirttää ne, jotka tappavat lehmiä"</w:t>
        <w:br/>
        <w:br/>
        <w:t xml:space="preserve">Erittäin terve kilpailu BJP:n hallitsemien osavaltioiden välillä Cowmata-tapahtuman miellyttämisessä.</w:t>
      </w:r>
    </w:p>
    <w:p>
      <w:r>
        <w:rPr>
          <w:b/>
          <w:u w:val="single"/>
        </w:rPr>
        <w:t xml:space="preserve">254616</w:t>
      </w:r>
    </w:p>
    <w:p>
      <w:r>
        <w:t xml:space="preserve">@PrisonPlanet Maailman on todella tarkasteltava jihadia ja hyökättävä sen teologian kimppuun ja opetettava ihmisiä uudelleen.</w:t>
      </w:r>
    </w:p>
    <w:p>
      <w:r>
        <w:rPr>
          <w:b/>
          <w:u w:val="single"/>
        </w:rPr>
        <w:t xml:space="preserve">254617</w:t>
      </w:r>
    </w:p>
    <w:p>
      <w:r>
        <w:t xml:space="preserve">#Lonewolfpaintball #EmpirePaintball</w:t>
        <w:br/>
        <w:t xml:space="preserve">Haluaisin todella voittaa uuden kirveen, jotta voisin antaa sen uudelle kasvattiveljelleni.Hän ei malta odottaa, että pääsee harrastamaan paintballia!</w:t>
      </w:r>
    </w:p>
    <w:p>
      <w:r>
        <w:rPr>
          <w:b/>
          <w:u w:val="single"/>
        </w:rPr>
        <w:t xml:space="preserve">254618</w:t>
      </w:r>
    </w:p>
    <w:p>
      <w:r>
        <w:t xml:space="preserve">En malta odottaa, että herään huomenna ja tajuan, että ostin lentolipun sen sijaan, että minulla olisi varaa mennä lääkäriin hahaha</w:t>
      </w:r>
    </w:p>
    <w:p>
      <w:r>
        <w:rPr>
          <w:b/>
          <w:u w:val="single"/>
        </w:rPr>
        <w:t xml:space="preserve">254619</w:t>
      </w:r>
    </w:p>
    <w:p>
      <w:r>
        <w:t xml:space="preserve">Katsokaa, lapset. Big Ben! Parlamentti! #ensimmäinenpäivä #Lontoo #kävelyretki #nähtävyydet @ Big Ben Tower,... https://t.co/6hNm24Y5t2 https://t.co/6hNm24Y5t2</w:t>
      </w:r>
    </w:p>
    <w:p>
      <w:r>
        <w:rPr>
          <w:b/>
          <w:u w:val="single"/>
        </w:rPr>
        <w:t xml:space="preserve">254620</w:t>
      </w:r>
    </w:p>
    <w:p>
      <w:r>
        <w:t xml:space="preserve">Onko sinussa ainesta vallankumouksen aloittamiseen? Pelaa Acorn Assaultia #XboxOne:lla! #indiegame https://t.co/DtRFVxP12x https://t.co/e2tppstHbF</w:t>
      </w:r>
    </w:p>
    <w:p>
      <w:r>
        <w:rPr>
          <w:b/>
          <w:u w:val="single"/>
        </w:rPr>
        <w:t xml:space="preserve">254621</w:t>
      </w:r>
    </w:p>
    <w:p>
      <w:r>
        <w:t xml:space="preserve">@ThatKid_Chris1 @DUIthecrew @RayTheDesigner_ nahhh, mutta on parasta pitää se, millä on paras markkina-arvo.</w:t>
      </w:r>
    </w:p>
    <w:p>
      <w:r>
        <w:rPr>
          <w:b/>
          <w:u w:val="single"/>
        </w:rPr>
        <w:t xml:space="preserve">254622</w:t>
      </w:r>
    </w:p>
    <w:p>
      <w:r>
        <w:t xml:space="preserve">@breylon_reed @pelibruhh @Mile_HighChris Tarkoitin jotain, johon ei liity Lebronia, Wadea, Boshia tai ketään näistä ihmisistä lainkaan.</w:t>
      </w:r>
    </w:p>
    <w:p>
      <w:r>
        <w:rPr>
          <w:b/>
          <w:u w:val="single"/>
        </w:rPr>
        <w:t xml:space="preserve">254623</w:t>
      </w:r>
    </w:p>
    <w:p>
      <w:r>
        <w:t xml:space="preserve">@ReindeerGames91 @Syko1985 @NHL @NHLPlayerSafety joukkuetta vastaan, jonka he todennäköisimmin näkevät kierroksella 1. Lisäksi miten kaikki 4 virkailijaa eivät huomanneet sitä, kun Cam liukui maalivahdin ohi.</w:t>
      </w:r>
    </w:p>
    <w:p>
      <w:r>
        <w:rPr>
          <w:b/>
          <w:u w:val="single"/>
        </w:rPr>
        <w:t xml:space="preserve">254624</w:t>
      </w:r>
    </w:p>
    <w:p>
      <w:r>
        <w:t xml:space="preserve">Tämä on hieno kuunnelma, kiehtovaa kuulla ammattiurheilijoiden psykologiasta ja paineen alla olemisesta! https://t.co/DQ3gCcbwvr</w:t>
      </w:r>
    </w:p>
    <w:p>
      <w:r>
        <w:rPr>
          <w:b/>
          <w:u w:val="single"/>
        </w:rPr>
        <w:t xml:space="preserve">254625</w:t>
      </w:r>
    </w:p>
    <w:p>
      <w:r>
        <w:t xml:space="preserve">@WBUR Äänestä Internetin #legendoja @WBUR #Webbys People's Voice -äänestyksessä. 😻 He ovat 1. sijalla! VOTE: https://t.co/HZHEuAnJV4</w:t>
      </w:r>
    </w:p>
    <w:p>
      <w:r>
        <w:rPr>
          <w:b/>
          <w:u w:val="single"/>
        </w:rPr>
        <w:t xml:space="preserve">254626</w:t>
      </w:r>
    </w:p>
    <w:p>
      <w:r>
        <w:t xml:space="preserve">--hänellä oli lääkärintodistus, joka antoi hänelle luvan olla osallistumatta opetukseen... melko varma, että sekään ei ollut laillinen.... MINUN OLISI PITÄNYT RAADELLA HÄNTÄ!!!!!.</w:t>
      </w:r>
    </w:p>
    <w:p>
      <w:r>
        <w:rPr>
          <w:b/>
          <w:u w:val="single"/>
        </w:rPr>
        <w:t xml:space="preserve">254627</w:t>
      </w:r>
    </w:p>
    <w:p>
      <w:r>
        <w:t xml:space="preserve">@KayAreBe_ Ah hitto tuo on perseestä. Näen aina kuvia hänestä tl:ssä en vain tiennyt kuka hän oli</w:t>
      </w:r>
    </w:p>
    <w:p>
      <w:r>
        <w:rPr>
          <w:b/>
          <w:u w:val="single"/>
        </w:rPr>
        <w:t xml:space="preserve">254628</w:t>
      </w:r>
    </w:p>
    <w:p>
      <w:r>
        <w:t xml:space="preserve">@SkySportsGolf poistakaa Björn !!! Kauhea kommentointi- tuo Monty takaisin kaikki on anteeksiannettu. Tekee ohjelmasta sietämättömän</w:t>
      </w:r>
    </w:p>
    <w:p>
      <w:r>
        <w:rPr>
          <w:b/>
          <w:u w:val="single"/>
        </w:rPr>
        <w:t xml:space="preserve">254629</w:t>
      </w:r>
    </w:p>
    <w:p>
      <w:r>
        <w:t xml:space="preserve">Hover Board Lacrosse Shot</w:t>
        <w:br/>
        <w:t xml:space="preserve">Säästä jääkiekkoharjoittelutuotteista - https://t.co/8VXhMtJzci</w:t>
        <w:br/>
        <w:t xml:space="preserve">Saat 10% pois - Kirjoita SICKSKILLS</w:t>
        <w:br/>
        <w:t xml:space="preserve">#hockeyskills #hockey https://t.co/s8VW5eRKNm</w:t>
      </w:r>
    </w:p>
    <w:p>
      <w:r>
        <w:rPr>
          <w:b/>
          <w:u w:val="single"/>
        </w:rPr>
        <w:t xml:space="preserve">254630</w:t>
      </w:r>
    </w:p>
    <w:p>
      <w:r>
        <w:t xml:space="preserve">Sprint panostaa rajattomaan datapakettiinsa - Sprint tarjosi vuosien ajan käyttäjille, jotka halusivat vaihtaa toisesta ... https://t.co/VgRhUM3uTH</w:t>
      </w:r>
    </w:p>
    <w:p>
      <w:r>
        <w:rPr>
          <w:b/>
          <w:u w:val="single"/>
        </w:rPr>
        <w:t xml:space="preserve">254631</w:t>
      </w:r>
    </w:p>
    <w:p>
      <w:r>
        <w:t xml:space="preserve">SAP Hybris Marketing Cloud: Johdanto https://t.co/lWVL5gOOCf #sap #sapnl https://t.co/ktymMYXiod</w:t>
      </w:r>
    </w:p>
    <w:p>
      <w:r>
        <w:rPr>
          <w:b/>
          <w:u w:val="single"/>
        </w:rPr>
        <w:t xml:space="preserve">254632</w:t>
      </w:r>
    </w:p>
    <w:p>
      <w:r>
        <w:t xml:space="preserve">4Matrixin tehokas Progress 8 -mallinnustyökalu toimii nyt uusien Progress 8 -arvioiden avulla. #4Matrix https://t.co/NNkA6rrjEH</w:t>
      </w:r>
    </w:p>
    <w:p>
      <w:r>
        <w:rPr>
          <w:b/>
          <w:u w:val="single"/>
        </w:rPr>
        <w:t xml:space="preserve">254633</w:t>
      </w:r>
    </w:p>
    <w:p>
      <w:r>
        <w:t xml:space="preserve">Psst... @wwwwbigbaldhead @JDMorgan ...se on paras ystäväni syntymäpäivä..hän haluaisi bday shoutout! Hyvää syntymäpäivää tyttö! Love you @ripley4664 !😀🎉🎁🎂🎈🎈💙</w:t>
      </w:r>
    </w:p>
    <w:p>
      <w:r>
        <w:rPr>
          <w:b/>
          <w:u w:val="single"/>
        </w:rPr>
        <w:t xml:space="preserve">254634</w:t>
      </w:r>
    </w:p>
    <w:p>
      <w:r>
        <w:t xml:space="preserve">Tuuli 0 km/h ---. Barometri 1009,9 hPa, Aumento lento. Lämpötila 12,5 °C. Sade tänään 0,0 mm. Kosteus 83 %.</w:t>
      </w:r>
    </w:p>
    <w:p>
      <w:r>
        <w:rPr>
          <w:b/>
          <w:u w:val="single"/>
        </w:rPr>
        <w:t xml:space="preserve">254635</w:t>
      </w:r>
    </w:p>
    <w:p>
      <w:r>
        <w:t xml:space="preserve">Katsoin juuri jakson S01E07 sarjasta 13 Reasons Why! https://t.co/PaCnzm3WUv https://t.co/EXGIIdcne9</w:t>
      </w:r>
    </w:p>
    <w:p>
      <w:r>
        <w:rPr>
          <w:b/>
          <w:u w:val="single"/>
        </w:rPr>
        <w:t xml:space="preserve">254636</w:t>
      </w:r>
    </w:p>
    <w:p>
      <w:r>
        <w:t xml:space="preserve">@NitishKumar @Bihar_BJP @aajtak @ZeeNews @VetNews @saharasamay college Patna#5. päivän lakko jatkuu tänään VC Sabour tulee tapaamaan meitä https://t.co/v0HaNDTskT</w:t>
      </w:r>
    </w:p>
    <w:p>
      <w:r>
        <w:rPr>
          <w:b/>
          <w:u w:val="single"/>
        </w:rPr>
        <w:t xml:space="preserve">254637</w:t>
      </w:r>
    </w:p>
    <w:p>
      <w:r>
        <w:t xml:space="preserve">Minulla on hiipivä tunne, että Jodel-kuljettaja on saattanut varastaa pakettini ja että hän on huono valehtelemaan. https://t.co/PMplfb0Z2Y</w:t>
      </w:r>
    </w:p>
    <w:p>
      <w:r>
        <w:rPr>
          <w:b/>
          <w:u w:val="single"/>
        </w:rPr>
        <w:t xml:space="preserve">254638</w:t>
      </w:r>
    </w:p>
    <w:p>
      <w:r>
        <w:t xml:space="preserve">Olen kyllästynyt puhumaan Hillary Clintonista. Homegirl on asunut metsässä tammikuusta lähtien, jätetään hänet rauhaan...</w:t>
      </w:r>
    </w:p>
    <w:p>
      <w:r>
        <w:rPr>
          <w:b/>
          <w:u w:val="single"/>
        </w:rPr>
        <w:t xml:space="preserve">254639</w:t>
      </w:r>
    </w:p>
    <w:p>
      <w:r>
        <w:t xml:space="preserve">@J_Nemy pussittaa ruokaostoksesi ja varastaa sitten muijasi. Katsokaa hänet tänään semifinaalissa. https://t.co/IiF7mo3IFV.</w:t>
      </w:r>
    </w:p>
    <w:p>
      <w:r>
        <w:rPr>
          <w:b/>
          <w:u w:val="single"/>
        </w:rPr>
        <w:t xml:space="preserve">254640</w:t>
      </w:r>
    </w:p>
    <w:p>
      <w:r>
        <w:t xml:space="preserve">Löytyi transponderi etana!</w:t>
        <w:br/>
        <w:t xml:space="preserve">Kandidaattikuvia Alubarnan palatsikylpylästä!</w:t>
        <w:br/>
        <w:t xml:space="preserve">https://t.co/qQrh75z2Ul #TreCru https://t.co/Rwq5MAWezU</w:t>
      </w:r>
    </w:p>
    <w:p>
      <w:r>
        <w:rPr>
          <w:b/>
          <w:u w:val="single"/>
        </w:rPr>
        <w:t xml:space="preserve">254641</w:t>
      </w:r>
    </w:p>
    <w:p>
      <w:r>
        <w:t xml:space="preserve">@henrryalian VIDEO OFICIAL ''24:00'' DE leggamusicofficial @deokhansbw @fotohotel17▶️https://t.co/W7zTlTMu64 RT #Venezuela #trap</w:t>
      </w:r>
    </w:p>
    <w:p>
      <w:r>
        <w:rPr>
          <w:b/>
          <w:u w:val="single"/>
        </w:rPr>
        <w:t xml:space="preserve">254642</w:t>
      </w:r>
    </w:p>
    <w:p>
      <w:r>
        <w:t xml:space="preserve">@LittlestJustin Haluaisin mieluummin uuden Kirby-animen, jossa ei ole alkuperäisiä hahmoja ja kaikki on ja tulee olemaan kanonista pelien kanssa.</w:t>
      </w:r>
    </w:p>
    <w:p>
      <w:r>
        <w:rPr>
          <w:b/>
          <w:u w:val="single"/>
        </w:rPr>
        <w:t xml:space="preserve">254643</w:t>
      </w:r>
    </w:p>
    <w:p>
      <w:r>
        <w:t xml:space="preserve">Kuka olisi uskonut, että tämä olisi MOTN-ehdokas ilman ehtoa. #Wrestlemania https://t.co/W83daGs0HF</w:t>
      </w:r>
    </w:p>
    <w:p>
      <w:r>
        <w:rPr>
          <w:b/>
          <w:u w:val="single"/>
        </w:rPr>
        <w:t xml:space="preserve">254644</w:t>
      </w:r>
    </w:p>
    <w:p>
      <w:r>
        <w:t xml:space="preserve">Tutkimuksessa havaitaan rotueroja lääketieteellisen seuran jäsenyyden kärjessä https://t.co/3NCxHXHyhT https://t.co/hW8d7Ii0im</w:t>
      </w:r>
    </w:p>
    <w:p>
      <w:r>
        <w:rPr>
          <w:b/>
          <w:u w:val="single"/>
        </w:rPr>
        <w:t xml:space="preserve">254645</w:t>
      </w:r>
    </w:p>
    <w:p>
      <w:r>
        <w:t xml:space="preserve">käsitellä uhmakas lapsi</w:t>
        <w:br/>
        <w:br/>
        <w:t xml:space="preserve">Useimmat vanhemmat ovat kamppailleet uhmakkaan lapsen kanssa, mutta mitä he eivät ehkä tiedä https://t.co/lNpQjTZvzi</w:t>
      </w:r>
    </w:p>
    <w:p>
      <w:r>
        <w:rPr>
          <w:b/>
          <w:u w:val="single"/>
        </w:rPr>
        <w:t xml:space="preserve">254646</w:t>
      </w:r>
    </w:p>
    <w:p>
      <w:r>
        <w:t xml:space="preserve">@SeaTimesSports @RyanDivish Ainoa asia, joka tekisi ylimääräisistä sisävuoroista hauskempia @RyanDivishille, on enemmän Pitbull.</w:t>
      </w:r>
    </w:p>
    <w:p>
      <w:r>
        <w:rPr>
          <w:b/>
          <w:u w:val="single"/>
        </w:rPr>
        <w:t xml:space="preserve">254647</w:t>
      </w:r>
    </w:p>
    <w:p>
      <w:r>
        <w:t xml:space="preserve">Se on eurooppalainen mutta aasialainen. Kaipaan Afrikkaa tässä, mutta aasialainen kosketus vain "huutaa" kotiin #Mamaland #EasternAfrica</w:t>
      </w:r>
    </w:p>
    <w:p>
      <w:r>
        <w:rPr>
          <w:b/>
          <w:u w:val="single"/>
        </w:rPr>
        <w:t xml:space="preserve">254648</w:t>
      </w:r>
    </w:p>
    <w:p>
      <w:r>
        <w:t xml:space="preserve">@ExclusivelyLies @RichieMCD_ @AbeeCano Idk mitä Nate painoi, mutta hän oli selvästi isompi toisessa ottelussa. 1-1 nähdään kolmas pian.</w:t>
      </w:r>
    </w:p>
    <w:p>
      <w:r>
        <w:rPr>
          <w:b/>
          <w:u w:val="single"/>
        </w:rPr>
        <w:t xml:space="preserve">254649</w:t>
      </w:r>
    </w:p>
    <w:p>
      <w:r>
        <w:t xml:space="preserve">Olen niin tottunut siihen, että Quinn ja minä olemme yksin, että voin kävellä alasti ympäriinsä, kunnes ystävämme päättää tulla käymään &amp;amp; en lukinnut ovea 😶🙂 .</w:t>
      </w:r>
    </w:p>
    <w:p>
      <w:r>
        <w:rPr>
          <w:b/>
          <w:u w:val="single"/>
        </w:rPr>
        <w:t xml:space="preserve">254650</w:t>
      </w:r>
    </w:p>
    <w:p>
      <w:r>
        <w:t xml:space="preserve">"noto" on kuollut.</w:t>
        <w:br/>
        <w:t xml:space="preserve"> Vaikka kuinka soittaisit, se ei koskaan palaa takaisin.</w:t>
        <w:br/>
        <w:t xml:space="preserve"> Se aika on ohi, ja nyt sinun on aika kohdata todellisuus.</w:t>
      </w:r>
    </w:p>
    <w:p>
      <w:r>
        <w:rPr>
          <w:b/>
          <w:u w:val="single"/>
        </w:rPr>
        <w:t xml:space="preserve">254651</w:t>
      </w:r>
    </w:p>
    <w:p>
      <w:r>
        <w:t xml:space="preserve">Auta minua voittamaan jopa 1000 dollarin arvoinen kotituote! #koti #arvonnat https://t.co/sI5igxSfRS via @SYWSweeps</w:t>
      </w:r>
    </w:p>
    <w:p>
      <w:r>
        <w:rPr>
          <w:b/>
          <w:u w:val="single"/>
        </w:rPr>
        <w:t xml:space="preserve">254652</w:t>
      </w:r>
    </w:p>
    <w:p>
      <w:r>
        <w:t xml:space="preserve">@Tenggareesje @TalibKweli @letmebePaco @PrisonPlanet @jvalente80 Se tekee Watsonin "dating neuvoja" vid vieläkin karmivampi ja häiritsevämpi</w:t>
        <w:br/>
        <w:t xml:space="preserve">https://t.co/0wK3eixLrr</w:t>
      </w:r>
    </w:p>
    <w:p>
      <w:r>
        <w:rPr>
          <w:b/>
          <w:u w:val="single"/>
        </w:rPr>
        <w:t xml:space="preserve">254653</w:t>
      </w:r>
    </w:p>
    <w:p>
      <w:r>
        <w:t xml:space="preserve">Trump saattaa tasoittaa tietä NFL-legenda Emmitt Smithin seuraavalle liiketoimintamahdollisuudelle https://t.co/tzb6v8ZAvK #cnbc #topnews</w:t>
      </w:r>
    </w:p>
    <w:p>
      <w:r>
        <w:rPr>
          <w:b/>
          <w:u w:val="single"/>
        </w:rPr>
        <w:t xml:space="preserve">254654</w:t>
      </w:r>
    </w:p>
    <w:p>
      <w:r>
        <w:t xml:space="preserve">Uusi Qi langattoman latauksen vastaanotin Virta Latausmoduuli Apple Iphone 5 6 6 plus https://t.co/XjN1DKeB7R https://t.co/8RHDORrTTU https://t.co/8RHDORrTTU</w:t>
      </w:r>
    </w:p>
    <w:p>
      <w:r>
        <w:rPr>
          <w:b/>
          <w:u w:val="single"/>
        </w:rPr>
        <w:t xml:space="preserve">254655</w:t>
      </w:r>
    </w:p>
    <w:p>
      <w:r>
        <w:t xml:space="preserve">saat ilmaisia #iTunes, #Amazon, #Xbox ja muita lahjakortteja @AppBounty:n avulla. Käytä linkkiäni bonusta varten: https://t.co/rz3fEupLv2</w:t>
      </w:r>
    </w:p>
    <w:p>
      <w:r>
        <w:rPr>
          <w:b/>
          <w:u w:val="single"/>
        </w:rPr>
        <w:t xml:space="preserve">254656</w:t>
      </w:r>
    </w:p>
    <w:p>
      <w:r>
        <w:t xml:space="preserve">Ashley Homestore ~ #Säästää jopa 20% pois Sitewide + huoneet alle $1,000 at #AshleyHomeStore!</w:t>
        <w:br/>
        <w:t xml:space="preserve">Päättyy 4/10</w:t>
        <w:br/>
        <w:t xml:space="preserve">#Huonekalut #Myynti</w:t>
        <w:br/>
        <w:t xml:space="preserve">https://t.co/ig2eo2ipsq</w:t>
      </w:r>
    </w:p>
    <w:p>
      <w:r>
        <w:rPr>
          <w:b/>
          <w:u w:val="single"/>
        </w:rPr>
        <w:t xml:space="preserve">254657</w:t>
      </w:r>
    </w:p>
    <w:p>
      <w:r>
        <w:t xml:space="preserve">@Clemmo25flow</w:t>
        <w:br/>
        <w:t xml:space="preserve">@Dj2one2</w:t>
        <w:br/>
        <w:t xml:space="preserve">@radiomaisha</w:t>
        <w:br/>
        <w:t xml:space="preserve">@daughter_wilson</w:t>
        <w:br/>
        <w:t xml:space="preserve">@EnliHobino</w:t>
        <w:br/>
        <w:t xml:space="preserve">@dau_ekwenye</w:t>
        <w:br/>
        <w:br/>
        <w:t xml:space="preserve">Mark Me present 🙋🙋</w:t>
        <w:br/>
        <w:t xml:space="preserve">#Maishacountdown</w:t>
      </w:r>
    </w:p>
    <w:p>
      <w:r>
        <w:rPr>
          <w:b/>
          <w:u w:val="single"/>
        </w:rPr>
        <w:t xml:space="preserve">254658</w:t>
      </w:r>
    </w:p>
    <w:p>
      <w:r>
        <w:t xml:space="preserve">Shinsuke Nakamura tekee WWE Main Roster -debyyttinsä SmackDown Livessä Manian jälkeen https://t.co/v3kGL842P4 https://t.co/C1rhSULRCi https://t.co/C1rhSULRCi</w:t>
      </w:r>
    </w:p>
    <w:p>
      <w:r>
        <w:rPr>
          <w:b/>
          <w:u w:val="single"/>
        </w:rPr>
        <w:t xml:space="preserve">254659</w:t>
      </w:r>
    </w:p>
    <w:p>
      <w:r>
        <w:t xml:space="preserve">Järkyttävää, että kaikista Nathan Chenin SP:n hulluista hypyistä juuri kolminkertainen akseli oli se, johon hän putosi. Hurja! #WorldFigure #Helsinski2017</w:t>
      </w:r>
    </w:p>
    <w:p>
      <w:r>
        <w:rPr>
          <w:b/>
          <w:u w:val="single"/>
        </w:rPr>
        <w:t xml:space="preserve">254660</w:t>
      </w:r>
    </w:p>
    <w:p>
      <w:r>
        <w:t xml:space="preserve">Kiitos sa vastattu rukoukseen..</w:t>
        <w:t xml:space="preserve">Hoooooray... 😍😍😍😇</w:t>
        <w:br/>
        <w:br/>
        <w:t xml:space="preserve">ABS-CBN kesäaseman ID kuvaukset!</w:t>
        <w:br/>
        <w:br/>
        <w:t xml:space="preserve">#JodiStaMaria #RichardYap</w:t>
        <w:br/>
        <w:t xml:space="preserve">#IkawAngSunshineKo https://t.co/bLQ40MaEdF</w:t>
      </w:r>
    </w:p>
    <w:p>
      <w:r>
        <w:rPr>
          <w:b/>
          <w:u w:val="single"/>
        </w:rPr>
        <w:t xml:space="preserve">254661</w:t>
      </w:r>
    </w:p>
    <w:p>
      <w:r>
        <w:t xml:space="preserve">Bestseller-kirjailija Dannelle Raneen kirja on jälleen huipulla! https://t.co/46v0aStMQv Tulet rakastamaan sitä - kuten kaikki muutkin!</w:t>
      </w:r>
    </w:p>
    <w:p>
      <w:r>
        <w:rPr>
          <w:b/>
          <w:u w:val="single"/>
        </w:rPr>
        <w:t xml:space="preserve">254662</w:t>
      </w:r>
    </w:p>
    <w:p>
      <w:r>
        <w:t xml:space="preserve">Maan kokoinen teleskooppi ottaa ensimmäisen kuvan mustasta aukosta https://t.co/BhTEq9USAv https://t.co/pBkhbM5CzW https://t.co/pBkhbM5CzW</w:t>
      </w:r>
    </w:p>
    <w:p>
      <w:r>
        <w:rPr>
          <w:b/>
          <w:u w:val="single"/>
        </w:rPr>
        <w:t xml:space="preserve">254663</w:t>
      </w:r>
    </w:p>
    <w:p>
      <w:r>
        <w:t xml:space="preserve">Kätevä on sana tälle ihastuttavalle 3 Brm, 3 pesuhuoneen End Unit Condo Townhouse päivitetyillä kalusteilla &amp;amp;.... https://t.co/4oKRFgCGFJ</w:t>
      </w:r>
    </w:p>
    <w:p>
      <w:r>
        <w:rPr>
          <w:b/>
          <w:u w:val="single"/>
        </w:rPr>
        <w:t xml:space="preserve">254664</w:t>
      </w:r>
    </w:p>
    <w:p>
      <w:r>
        <w:t xml:space="preserve">@arimixchart @charts_ariana @radiodisney Rihanna ou Katy Perry GREEDY FOR RDMA #ArianaGrande #ShesTheOne @radiodisney @radiodisney</w:t>
      </w:r>
    </w:p>
    <w:p>
      <w:r>
        <w:rPr>
          <w:b/>
          <w:u w:val="single"/>
        </w:rPr>
        <w:t xml:space="preserve">254665</w:t>
      </w:r>
    </w:p>
    <w:p>
      <w:r>
        <w:t xml:space="preserve">Im käytettävissä varaus thorughout 2017! On passi, valmis matkustamaan! BrandonTolleBookings@Gmail.com tai DM minulle täällä! Lets make it work! https://t.co/4WeuYLHaMB</w:t>
      </w:r>
    </w:p>
    <w:p>
      <w:r>
        <w:rPr>
          <w:b/>
          <w:u w:val="single"/>
        </w:rPr>
        <w:t xml:space="preserve">254666</w:t>
      </w:r>
    </w:p>
    <w:p>
      <w:r>
        <w:t xml:space="preserve">@Mr_Aylee Mutta mitä tämä on. Kun pelimerkit ovat alhaalla, hittejä hittejä vastaan, biisejä vastaan, Wizkid murhaa D'banjin kädet alas ja se on fakta.</w:t>
      </w:r>
    </w:p>
    <w:p>
      <w:r>
        <w:rPr>
          <w:b/>
          <w:u w:val="single"/>
        </w:rPr>
        <w:t xml:space="preserve">254667</w:t>
      </w:r>
    </w:p>
    <w:p>
      <w:r>
        <w:t xml:space="preserve">Siy Bernilille: Bernil: Sinun on paljolti puututtava henkilöstöhuoliin. Miten pystyt sovittamaan tämän yhteen suunnitelmiesi kanssa?</w:t>
      </w:r>
    </w:p>
    <w:p>
      <w:r>
        <w:rPr>
          <w:b/>
          <w:u w:val="single"/>
        </w:rPr>
        <w:t xml:space="preserve">254668</w:t>
      </w:r>
    </w:p>
    <w:p>
      <w:r>
        <w:t xml:space="preserve">@MarkWarner Kiitos isänmaallisuudestasi ja amerikkalaisten arvojen puolustamisesta ja Gorsuchin vastustamisesta!</w:t>
      </w:r>
    </w:p>
    <w:p>
      <w:r>
        <w:rPr>
          <w:b/>
          <w:u w:val="single"/>
        </w:rPr>
        <w:t xml:space="preserve">254669</w:t>
      </w:r>
    </w:p>
    <w:p>
      <w:r>
        <w:t xml:space="preserve">Tämä ulkotila on niin unenomainen! Sisätilat ovat yhtä hienot kuin ulkotilat! Tämä pieni helmi sijaitsee Not... https://t.co/5Wp0VubGO2 https://t.co/yFLsSJU5OX https://t.co/yFLsSJU5OX</w:t>
      </w:r>
    </w:p>
    <w:p>
      <w:r>
        <w:rPr>
          <w:b/>
          <w:u w:val="single"/>
        </w:rPr>
        <w:t xml:space="preserve">254670</w:t>
      </w:r>
    </w:p>
    <w:p>
      <w:r>
        <w:t xml:space="preserve">Maailman pienin IP/Wifi-kamera Ai-ball 2 in 1 (virtalähteellä Cradle ja Cam.</w:t>
        <w:br/>
        <w:t xml:space="preserve">https://t.co/k6ICEQ6Drv</w:t>
        <w:br/>
        <w:t xml:space="preserve">#amazon.ca</w:t>
      </w:r>
    </w:p>
    <w:p>
      <w:r>
        <w:rPr>
          <w:b/>
          <w:u w:val="single"/>
        </w:rPr>
        <w:t xml:space="preserve">254671</w:t>
      </w:r>
    </w:p>
    <w:p>
      <w:r>
        <w:t xml:space="preserve">Testasimme Qantasin ilmaisen Wi-Fi:n (ja tulokset olivat yllättävän hyviä) https://t.co/AIBsuLtX0Z #TEKNOLOGIA https://t.co/PLvtnjLHkT</w:t>
      </w:r>
    </w:p>
    <w:p>
      <w:r>
        <w:rPr>
          <w:b/>
          <w:u w:val="single"/>
        </w:rPr>
        <w:t xml:space="preserve">254672</w:t>
      </w:r>
    </w:p>
    <w:p>
      <w:r>
        <w:t xml:space="preserve">Kaikille, jotka haluavat seurata lukemistaan, asettaa tavoitteita ja avata saavutuksia, @bookoutapp kannattaa ladata. https://t.co/h0aoEGUqSH</w:t>
      </w:r>
    </w:p>
    <w:p>
      <w:r>
        <w:rPr>
          <w:b/>
          <w:u w:val="single"/>
        </w:rPr>
        <w:t xml:space="preserve">254673</w:t>
      </w:r>
    </w:p>
    <w:p>
      <w:r>
        <w:t xml:space="preserve">Työpaikkojen on lakattava syöttämästä työntekijöilleen tähteitä/ vanhaa ruokaa</w:t>
        <w:br/>
        <w:br/>
        <w:t xml:space="preserve">Haluatte hyviä suorituksia</w:t>
        <w:br/>
        <w:t xml:space="preserve">Mutta ette voi tarjota laadukasta ruokaa</w:t>
      </w:r>
    </w:p>
    <w:p>
      <w:r>
        <w:rPr>
          <w:b/>
          <w:u w:val="single"/>
        </w:rPr>
        <w:t xml:space="preserve">254674</w:t>
      </w:r>
    </w:p>
    <w:p>
      <w:r>
        <w:t xml:space="preserve">#WIN a #Lambper (Lamb Hamper) for #Easter arvoltaan £ 80 tässä fab #GIVEAWAY kautta @easypeasyfoodie ja @TastyEasyLamb https://t.co/eYbWH8X5Pu</w:t>
      </w:r>
    </w:p>
    <w:p>
      <w:r>
        <w:rPr>
          <w:b/>
          <w:u w:val="single"/>
        </w:rPr>
        <w:t xml:space="preserve">254675</w:t>
      </w:r>
    </w:p>
    <w:p>
      <w:r>
        <w:t xml:space="preserve">Minä tiedän. En ole ollut näin kännissä pitkään aikaan. Turska tiputin puhelimeni naamalleni JESUS Kristus p</w:t>
      </w:r>
    </w:p>
    <w:p>
      <w:r>
        <w:rPr>
          <w:b/>
          <w:u w:val="single"/>
        </w:rPr>
        <w:t xml:space="preserve">254676</w:t>
      </w:r>
    </w:p>
    <w:p>
      <w:r>
        <w:t xml:space="preserve">Kiitos paljon, nykyaikainen sivilisaatio, että jouduin oppimaan jälleen yhden vapaamatkustajan nimen.</w:t>
      </w:r>
    </w:p>
    <w:p>
      <w:r>
        <w:rPr>
          <w:b/>
          <w:u w:val="single"/>
        </w:rPr>
        <w:t xml:space="preserve">254677</w:t>
      </w:r>
    </w:p>
    <w:p>
      <w:r>
        <w:t xml:space="preserve">Täydellinen kumppani Dry It -astianpesukoneelle! Park It -astianpesukoneen voi käyttää sekä ruokailuvälineiden viemärinä että... https://t.co/zW1vJSFNqv ...</w:t>
      </w:r>
    </w:p>
    <w:p>
      <w:r>
        <w:rPr>
          <w:b/>
          <w:u w:val="single"/>
        </w:rPr>
        <w:t xml:space="preserve">254678</w:t>
      </w:r>
    </w:p>
    <w:p>
      <w:r>
        <w:t xml:space="preserve">@ProjetoooHelp @onedirection @radiodisney @NiallOfficial @LiamPayne @Louis_Tomlinson @Harry_Styles SEIS</w:t>
        <w:br/>
        <w:t xml:space="preserve">SIGN OF THE TIMES</w:t>
        <w:br/>
        <w:t xml:space="preserve">#OneDirection #YouKnowYouLoveThem @radiodisney</w:t>
      </w:r>
    </w:p>
    <w:p>
      <w:r>
        <w:rPr>
          <w:b/>
          <w:u w:val="single"/>
        </w:rPr>
        <w:t xml:space="preserve">254679</w:t>
      </w:r>
    </w:p>
    <w:p>
      <w:r>
        <w:t xml:space="preserve">CM @manoharparrikar tapaa kunnianarvoisen pääministerin @narendramodin New Delhissä. https://t.co/xxPocXhvgW</w:t>
      </w:r>
    </w:p>
    <w:p>
      <w:r>
        <w:rPr>
          <w:b/>
          <w:u w:val="single"/>
        </w:rPr>
        <w:t xml:space="preserve">254680</w:t>
      </w:r>
    </w:p>
    <w:p>
      <w:r>
        <w:t xml:space="preserve">Haluaisin ❤️ 4 #EaglesTalk #EaglesDraft 2 toistaa menestys niiden 2002 luonnos, jossa valitsi Lito sheppard, Sheldon Brown &amp;amp; Westbrook</w:t>
      </w:r>
    </w:p>
    <w:p>
      <w:r>
        <w:rPr>
          <w:b/>
          <w:u w:val="single"/>
        </w:rPr>
        <w:t xml:space="preserve">254681</w:t>
      </w:r>
    </w:p>
    <w:p>
      <w:r>
        <w:t xml:space="preserve">Jim Rohn Jim Rohn Jim Rohn Jim Rohn</w:t>
        <w:br/>
        <w:t xml:space="preserve">Seitsemän strategiaa vaurauteen ja onnellisuuteen</w:t>
        <w:br/>
        <w:t xml:space="preserve">Power Ideas from America's Foremost Business... https://t.co/s3D2Sd1O1t</w:t>
      </w:r>
    </w:p>
    <w:p>
      <w:r>
        <w:rPr>
          <w:b/>
          <w:u w:val="single"/>
        </w:rPr>
        <w:t xml:space="preserve">254682</w:t>
      </w:r>
    </w:p>
    <w:p>
      <w:r>
        <w:t xml:space="preserve">Autoilijat ovat enemmän tai vähemmän luopuneet vasemmalle osoittavista merkinnöistä liikenneympyrästä: vaaraksi jalankulkijoille, jotka yrittävät ylittää tien. Kaikkien liikenneympyröiden tarkistaminen @AAPresidentti ?</w:t>
      </w:r>
    </w:p>
    <w:p>
      <w:r>
        <w:rPr>
          <w:b/>
          <w:u w:val="single"/>
        </w:rPr>
        <w:t xml:space="preserve">254683</w:t>
      </w:r>
    </w:p>
    <w:p>
      <w:r>
        <w:t xml:space="preserve">Apple iPod 5th Generation 16GB Blue WiFi Hyvä takuu https://t.co/D7tmNT5xWF https://t.co/JE4xzjwckF</w:t>
      </w:r>
    </w:p>
    <w:p>
      <w:r>
        <w:rPr>
          <w:b/>
          <w:u w:val="single"/>
        </w:rPr>
        <w:t xml:space="preserve">254684</w:t>
      </w:r>
    </w:p>
    <w:p>
      <w:r>
        <w:t xml:space="preserve">Kelluva teknoliberalistinen kaupunki saattaa olla tulossa Tyynellemerelle https://t.co/CAHHq5xser https://t.co/vruFVKxxJp https://t.co/vruFVKxxJp</w:t>
      </w:r>
    </w:p>
    <w:p>
      <w:r>
        <w:rPr>
          <w:b/>
          <w:u w:val="single"/>
        </w:rPr>
        <w:t xml:space="preserve">254685</w:t>
      </w:r>
    </w:p>
    <w:p>
      <w:r>
        <w:t xml:space="preserve">@ivetadrianaaa @Just_Jasmine983 @blissssssssss_ @kellengeselle :( Olen pahoillani :( Kunpa voisin hengailla kaikkien kolmen kanssa yhtä aikaa :( Luulin, että olit kotona :( lmao</w:t>
      </w:r>
    </w:p>
    <w:p>
      <w:r>
        <w:rPr>
          <w:b/>
          <w:u w:val="single"/>
        </w:rPr>
        <w:t xml:space="preserve">254686</w:t>
      </w:r>
    </w:p>
    <w:p>
      <w:r>
        <w:t xml:space="preserve">Löytyi transponderi etana!</w:t>
        <w:br/>
        <w:t xml:space="preserve">Eksklusiivisia otoksia Skypian "Kami" Enerusta!</w:t>
        <w:br/>
        <w:t xml:space="preserve">https://t.co/jsunYaNFzP #TreCru https://t.co/CkiGEyI8NC #TreCru https://t.co/CkiGEyI8NC</w:t>
      </w:r>
    </w:p>
    <w:p>
      <w:r>
        <w:rPr>
          <w:b/>
          <w:u w:val="single"/>
        </w:rPr>
        <w:t xml:space="preserve">254687</w:t>
      </w:r>
    </w:p>
    <w:p>
      <w:r>
        <w:t xml:space="preserve">@GraysonDolan Merkitset meille paljon. Olen niin ylpeä sinusta ja olen niin kiitollinen siitä, että olet elämässäni!</w:t>
      </w:r>
    </w:p>
    <w:p>
      <w:r>
        <w:rPr>
          <w:b/>
          <w:u w:val="single"/>
        </w:rPr>
        <w:t xml:space="preserve">254688</w:t>
      </w:r>
    </w:p>
    <w:p>
      <w:r>
        <w:t xml:space="preserve">Sangam Point, Leh.</w:t>
        <w:br/>
        <w:t xml:space="preserve"> Indus- ja Zanskar-jokien yhtymäkohta.</w:t>
        <w:br/>
        <w:t xml:space="preserve"> Talvinen Ladakh.</w:t>
        <w:br/>
        <w:t xml:space="preserve">29.01.2017</w:t>
        <w:br/>
        <w:br/>
        <w:t xml:space="preserve">#ItsMyAdventure https://t.co/1BRg32YGUz</w:t>
      </w:r>
    </w:p>
    <w:p>
      <w:r>
        <w:rPr>
          <w:b/>
          <w:u w:val="single"/>
        </w:rPr>
        <w:t xml:space="preserve">254689</w:t>
      </w:r>
    </w:p>
    <w:p>
      <w:r>
        <w:t xml:space="preserve">Hengailen tänään @lafemmeluna ja yhden Bronxin suosikkipoikiemme kanssa. @chrislhayes @ Barnes &amp;amp; Noble https://t.co/Sjl0yzOq8l https://t.co/Sjl0yzOq8l</w:t>
      </w:r>
    </w:p>
    <w:p>
      <w:r>
        <w:rPr>
          <w:b/>
          <w:u w:val="single"/>
        </w:rPr>
        <w:t xml:space="preserve">254690</w:t>
      </w:r>
    </w:p>
    <w:p>
      <w:r>
        <w:t xml:space="preserve">Älä unohda! Tiistain Starkville Community Market avautuu TÄNÄÄN! Olemme lisänneet yhden myyjän lisää, joten tulkaa... https://t.co/bVGwpBqGHD...</w:t>
      </w:r>
    </w:p>
    <w:p>
      <w:r>
        <w:rPr>
          <w:b/>
          <w:u w:val="single"/>
        </w:rPr>
        <w:t xml:space="preserve">254691</w:t>
      </w:r>
    </w:p>
    <w:p>
      <w:r>
        <w:t xml:space="preserve">Kiitos viimeaikaisesta seurannasta @liyuan1112 @AdoraCarol @Ruthnjo1992 Iloinen yhteydenpito :) hyvää maanantaita. &amp;gt;&amp;gt; https://t.co/YDNQ0pyIXb</w:t>
      </w:r>
    </w:p>
    <w:p>
      <w:r>
        <w:rPr>
          <w:b/>
          <w:u w:val="single"/>
        </w:rPr>
        <w:t xml:space="preserve">254692</w:t>
      </w:r>
    </w:p>
    <w:p>
      <w:r>
        <w:t xml:space="preserve">Olen viljellyt yggdrasil on ja off kuukausia nyt ja vain 2 miekka putoaa miten tämä on edes mahdollista?</w:t>
      </w:r>
    </w:p>
    <w:p>
      <w:r>
        <w:rPr>
          <w:b/>
          <w:u w:val="single"/>
        </w:rPr>
        <w:t xml:space="preserve">254693</w:t>
      </w:r>
    </w:p>
    <w:p>
      <w:r>
        <w:t xml:space="preserve">Viides vuosittainen taidegaala on tänään klo 17.00 MacEwanin juhlasalissa. Ilmaisia lippuja on vielä saatavilla ovella! @UCalgary_Arts #CYD5</w:t>
      </w:r>
    </w:p>
    <w:p>
      <w:r>
        <w:rPr>
          <w:b/>
          <w:u w:val="single"/>
        </w:rPr>
        <w:t xml:space="preserve">254694</w:t>
      </w:r>
    </w:p>
    <w:p>
      <w:r>
        <w:t xml:space="preserve">Löin pääni sänkyyn aiemmin ja se vuoti verta, ja äiti pakotti minut lähettämään hänelle kuvan, jotta hän voisi varmistaa, etten tarvitse tikkejä.</w:t>
      </w:r>
    </w:p>
    <w:p>
      <w:r>
        <w:rPr>
          <w:b/>
          <w:u w:val="single"/>
        </w:rPr>
        <w:t xml:space="preserve">254695</w:t>
      </w:r>
    </w:p>
    <w:p>
      <w:r>
        <w:t xml:space="preserve">Löytyi transponderi etana!</w:t>
        <w:br/>
        <w:t xml:space="preserve"> Täytäntöönpano!</w:t>
        <w:t xml:space="preserve">Onko tämä olkihattujen viimeinen hetki?!</w:t>
        <w:br/>
        <w:t xml:space="preserve">https://t.co/D0YzPdCAOa #TreCru https://t.co/9Y0JPiCYIi</w:t>
      </w:r>
    </w:p>
    <w:p>
      <w:r>
        <w:rPr>
          <w:b/>
          <w:u w:val="single"/>
        </w:rPr>
        <w:t xml:space="preserve">254696</w:t>
      </w:r>
    </w:p>
    <w:p>
      <w:r>
        <w:t xml:space="preserve">Käytä oman mantelimaitosi valmistamisesta jäänyttä mantelia - me rakastamme tätä! #awesomeidea #wastefree... https://t.co/fGlG7Ci7BD...</w:t>
      </w:r>
    </w:p>
    <w:p>
      <w:r>
        <w:rPr>
          <w:b/>
          <w:u w:val="single"/>
        </w:rPr>
        <w:t xml:space="preserve">254697</w:t>
      </w:r>
    </w:p>
    <w:p>
      <w:r>
        <w:t xml:space="preserve">@farmforfood @TheMontyDon Mikä ihana twiitti. Antoi sielulleni kimmokkeen. Pidä tärkeimmät asiat, tärkeimmät asiat...</w:t>
      </w:r>
    </w:p>
    <w:p>
      <w:r>
        <w:rPr>
          <w:b/>
          <w:u w:val="single"/>
        </w:rPr>
        <w:t xml:space="preserve">254698</w:t>
      </w:r>
    </w:p>
    <w:p>
      <w:r>
        <w:t xml:space="preserve">Erinomaista asiakaspalvelua Colchester Skoda Parts Dept @UnderwoodsDrive - kiitos paljon! Going above &amp;amp; beyond. Erittäin tyytyväinen.</w:t>
      </w:r>
    </w:p>
    <w:p>
      <w:r>
        <w:rPr>
          <w:b/>
          <w:u w:val="single"/>
        </w:rPr>
        <w:t xml:space="preserve">254699</w:t>
      </w:r>
    </w:p>
    <w:p>
      <w:r>
        <w:t xml:space="preserve">Twitter julkaisee uuden "Lite"-version yhteyksien lisäämiseksi kehittyvillä markkinoilla https://t.co/hrQ7pVTJXS</w:t>
      </w:r>
    </w:p>
    <w:p>
      <w:r>
        <w:rPr>
          <w:b/>
          <w:u w:val="single"/>
        </w:rPr>
        <w:t xml:space="preserve">254700</w:t>
      </w:r>
    </w:p>
    <w:p>
      <w:r>
        <w:t xml:space="preserve">Käytän Instagram ++ for iOS by @unlimapps lisätä uusia ominaisuuksia Instagram! https://t.co/fI2oTV2ry8</w:t>
      </w:r>
    </w:p>
    <w:p>
      <w:r>
        <w:rPr>
          <w:b/>
          <w:u w:val="single"/>
        </w:rPr>
        <w:t xml:space="preserve">254701</w:t>
      </w:r>
    </w:p>
    <w:p>
      <w:r>
        <w:t xml:space="preserve">en ole yksi niistä syntyvyydenvalvonnan kavereista, joiden mielestä kondomit tai IED:t ovat "abortteja", mutta kun solut ovat muodostuneet, se on vauva, piste.</w:t>
      </w:r>
    </w:p>
    <w:p>
      <w:r>
        <w:rPr>
          <w:b/>
          <w:u w:val="single"/>
        </w:rPr>
        <w:t xml:space="preserve">254702</w:t>
      </w:r>
    </w:p>
    <w:p>
      <w:r>
        <w:t xml:space="preserve">@bevtayloryork Trishin 'Give Back' -tarina on hieno! Tästä: https://t.co/ZtseekgDSv tähän: https://t.co/aSHl29MEbZ @BiKTouchstone #PeerChampions</w:t>
      </w:r>
    </w:p>
    <w:p>
      <w:r>
        <w:rPr>
          <w:b/>
          <w:u w:val="single"/>
        </w:rPr>
        <w:t xml:space="preserve">254703</w:t>
      </w:r>
    </w:p>
    <w:p>
      <w:r>
        <w:t xml:space="preserve">Ota selvää, mitä tapahtuu @Village_Hotels https://t.co/QErJphR4Pt Suuri... https://t.co/c5RQ9b8Gj0</w:t>
      </w:r>
    </w:p>
    <w:p>
      <w:r>
        <w:rPr>
          <w:b/>
          <w:u w:val="single"/>
        </w:rPr>
        <w:t xml:space="preserve">254704</w:t>
      </w:r>
    </w:p>
    <w:p>
      <w:r>
        <w:t xml:space="preserve">Lickitung (33,3% 7/3/5, Zen Headbutt / Stomp).  Käytettävissä 06:12:21 asti (28m 37s). https://t.co/xhOXWE8iNb. https://t.co/xhOXWE8iNb</w:t>
      </w:r>
    </w:p>
    <w:p>
      <w:r>
        <w:rPr>
          <w:b/>
          <w:u w:val="single"/>
        </w:rPr>
        <w:t xml:space="preserve">254705</w:t>
      </w:r>
    </w:p>
    <w:p>
      <w:r>
        <w:t xml:space="preserve">Tule katsomaan huumekauppaa, joka sijaitsee 3439 25th street, Port Arthur, Texas, 77706 libertyinkicks.... https://t.co/CDNboaL4GN</w:t>
      </w:r>
    </w:p>
    <w:p>
      <w:r>
        <w:rPr>
          <w:b/>
          <w:u w:val="single"/>
        </w:rPr>
        <w:t xml:space="preserve">254706</w:t>
      </w:r>
    </w:p>
    <w:p>
      <w:r>
        <w:t xml:space="preserve">Käytän primark leggingsit joten yahs kirjastossa on vain gonna käsitellä nähdä jokainen tuuma minun perse #soznotsoz</w:t>
      </w:r>
    </w:p>
    <w:p>
      <w:r>
        <w:rPr>
          <w:b/>
          <w:u w:val="single"/>
        </w:rPr>
        <w:t xml:space="preserve">254707</w:t>
      </w:r>
    </w:p>
    <w:p>
      <w:r>
        <w:t xml:space="preserve">Lukemista "bootstrap" retoriikasta &amp;; kuinka me kaikki hyödymme julkisista $$ &amp;amp; ohjelmista. https://t.co/ayzna4MTgu</w:t>
      </w:r>
    </w:p>
    <w:p>
      <w:r>
        <w:rPr>
          <w:b/>
          <w:u w:val="single"/>
        </w:rPr>
        <w:t xml:space="preserve">254708</w:t>
      </w:r>
    </w:p>
    <w:p>
      <w:r>
        <w:t xml:space="preserve">Seasons change &amp;amp; stay th same</w:t>
        <w:br/>
        <w:t xml:space="preserve">I know my rhythm I know my name</w:t>
        <w:br/>
        <w:t xml:space="preserve">Positive thinking- something to gain</w:t>
        <w:br/>
        <w:t xml:space="preserve">Kun olet lukenut tämän olet th same</w:t>
      </w:r>
    </w:p>
    <w:p>
      <w:r>
        <w:rPr>
          <w:b/>
          <w:u w:val="single"/>
        </w:rPr>
        <w:t xml:space="preserve">254709</w:t>
      </w:r>
    </w:p>
    <w:p>
      <w:r>
        <w:t xml:space="preserve">Tiedän, että monet ihmiset VÄITTÄVÄT, ettei heillä ole hyviä muistoja, mutta muistakaa tämä. Kongressi muuten sanoi ei. Miksi?... https://t.co/5SsjETwoVg</w:t>
      </w:r>
    </w:p>
    <w:p>
      <w:r>
        <w:rPr>
          <w:b/>
          <w:u w:val="single"/>
        </w:rPr>
        <w:t xml:space="preserve">254710</w:t>
      </w:r>
    </w:p>
    <w:p>
      <w:r>
        <w:t xml:space="preserve">@Xander2Bogaerts Totta, ei voi väittää vastaan tilastoja. Kun sinulla on niin hyvä kevät, sillä ei ole periaatteessa väliä...</w:t>
      </w:r>
    </w:p>
    <w:p>
      <w:r>
        <w:rPr>
          <w:b/>
          <w:u w:val="single"/>
        </w:rPr>
        <w:t xml:space="preserve">254711</w:t>
      </w:r>
    </w:p>
    <w:p>
      <w:r>
        <w:t xml:space="preserve">Tyttöjen sivusto, joka luultavasti tietää &amp;gt; https://t.co/ejYSDaJYKF &amp;lt; #Sex #Luxemburg #Norja #Tanska #Denmark https://t.co/ITJN6VKZN8</w:t>
      </w:r>
    </w:p>
    <w:p>
      <w:r>
        <w:rPr>
          <w:b/>
          <w:u w:val="single"/>
        </w:rPr>
        <w:t xml:space="preserve">254712</w:t>
      </w:r>
    </w:p>
    <w:p>
      <w:r>
        <w:t xml:space="preserve">Tuulet jopa 80 km/h! CPAP-käyttäjät, ladatkaa akut, jos niitä on saatavilla.</w:t>
        <w:t xml:space="preserve">Pysykää kaikki turvassa! #tuulimyrsky #bcstorm</w:t>
        <w:br/>
        <w:br/>
        <w:t xml:space="preserve">https://t.co/8c0OOz2ntN https://t.co/8c0OOz2ntN</w:t>
      </w:r>
    </w:p>
    <w:p>
      <w:r>
        <w:rPr>
          <w:b/>
          <w:u w:val="single"/>
        </w:rPr>
        <w:t xml:space="preserve">254713</w:t>
      </w:r>
    </w:p>
    <w:p>
      <w:r>
        <w:t xml:space="preserve">Miten tuomitut taistelut voivat sekä auttaa liigoja säästämään rahaa että parantaa taistelujen laatua https://t.co/uEUFNpYRTe</w:t>
      </w:r>
    </w:p>
    <w:p>
      <w:r>
        <w:rPr>
          <w:b/>
          <w:u w:val="single"/>
        </w:rPr>
        <w:t xml:space="preserve">254714</w:t>
      </w:r>
    </w:p>
    <w:p>
      <w:r>
        <w:t xml:space="preserve">Roy Hodgson lyöttäytyy yhteen Manchester Cityn sisarseuran Melbourne Cityn kanssa https://t.co/2MSwf23JuW https://t.co/5SoChwvpYa https://t.co/5SoChwvpYa</w:t>
      </w:r>
    </w:p>
    <w:p>
      <w:r>
        <w:rPr>
          <w:b/>
          <w:u w:val="single"/>
        </w:rPr>
        <w:t xml:space="preserve">254715</w:t>
      </w:r>
    </w:p>
    <w:p>
      <w:r>
        <w:t xml:space="preserve">@janenortonyoga @CBCAElite1 @seanhannity U r väärin informoitu.  George Sorosin grp teki eettisen valituksen, jolla oli vain vähän perusteita.  Tämä on vain väliaikaista. Ei sijoituksia.</w:t>
      </w:r>
    </w:p>
    <w:p>
      <w:r>
        <w:rPr>
          <w:b/>
          <w:u w:val="single"/>
        </w:rPr>
        <w:t xml:space="preserve">254716</w:t>
      </w:r>
    </w:p>
    <w:p>
      <w:r>
        <w:t xml:space="preserve">@Aeon_Caster @_iMarc__ Jos olen yrittänyt kyllä, olen saanut nelinkertaisen collat-hypyn oikosulku rakennuksen yli lol ja sitten seuraavassa elämässä kolminkertainen.</w:t>
      </w:r>
    </w:p>
    <w:p>
      <w:r>
        <w:rPr>
          <w:b/>
          <w:u w:val="single"/>
        </w:rPr>
        <w:t xml:space="preserve">254717</w:t>
      </w:r>
    </w:p>
    <w:p>
      <w:r>
        <w:t xml:space="preserve">Älä koskaan aseta heitä etusijalle, jos tulet aina viimeiseksi, älä koskaan anna kaikkea, jos saat vain puolet.</w:t>
        <w:br/>
        <w:t xml:space="preserve"> KISSES SlayOnMegMag SlayOnMegMag</w:t>
      </w:r>
    </w:p>
    <w:p>
      <w:r>
        <w:rPr>
          <w:b/>
          <w:u w:val="single"/>
        </w:rPr>
        <w:t xml:space="preserve">254718</w:t>
      </w:r>
    </w:p>
    <w:p>
      <w:r>
        <w:t xml:space="preserve">Kuvia: Asemiehet sieppasivat Edon osavaltion öljy- ja kaasukomission puheenjohtajan vaimon https://t.co/mAqAsvzZOK https://t.co/XfDIwd5i0p</w:t>
      </w:r>
    </w:p>
    <w:p>
      <w:r>
        <w:rPr>
          <w:b/>
          <w:u w:val="single"/>
        </w:rPr>
        <w:t xml:space="preserve">254719</w:t>
      </w:r>
    </w:p>
    <w:p>
      <w:r>
        <w:t xml:space="preserve">@buffyslp hei buffy rakkaus Midnight, Texas? Sitten rakastat tätä kirjaa: https://t.co/wsprhgMgPv https://t.co/7oncIORpG1 https://t.co/7oncIORpG1</w:t>
      </w:r>
    </w:p>
    <w:p>
      <w:r>
        <w:rPr>
          <w:b/>
          <w:u w:val="single"/>
        </w:rPr>
        <w:t xml:space="preserve">254720</w:t>
      </w:r>
    </w:p>
    <w:p>
      <w:r>
        <w:t xml:space="preserve">Maailman paras #pop #rock #dance #np R3hab - Headhunterz - Won't Stop Rocking https://t.co/TGP9Fv9pxg</w:t>
      </w:r>
    </w:p>
    <w:p>
      <w:r>
        <w:rPr>
          <w:b/>
          <w:u w:val="single"/>
        </w:rPr>
        <w:t xml:space="preserve">254721</w:t>
      </w:r>
    </w:p>
    <w:p>
      <w:r>
        <w:t xml:space="preserve">Julkaise ilmaisia ilmoituksia sisustussuunnittelupalveluista Intiassa #sisustus #sisustus #sisustussuunnittelu sisustus #konsultit https://t.co/r0SpQUSTul</w:t>
      </w:r>
    </w:p>
    <w:p>
      <w:r>
        <w:rPr>
          <w:b/>
          <w:u w:val="single"/>
        </w:rPr>
        <w:t xml:space="preserve">254722</w:t>
      </w:r>
    </w:p>
    <w:p>
      <w:r>
        <w:t xml:space="preserve">Kuuntele, mitä @NathanGuyOtaki sanoi #FFA2017-tapahtumassa katsomalla hänen esityksensä verkossa nyt https://t.co/OnTKZuy7b2 https://t.co/YK0sCGs5aR.</w:t>
      </w:r>
    </w:p>
    <w:p>
      <w:r>
        <w:rPr>
          <w:b/>
          <w:u w:val="single"/>
        </w:rPr>
        <w:t xml:space="preserve">254723</w:t>
      </w:r>
    </w:p>
    <w:p>
      <w:r>
        <w:t xml:space="preserve">@RihannaSpot Luulen, että hänen lähettämissään ohjuksissa ja ydinohjuksissa saattaa olla pieni ero.</w:t>
      </w:r>
    </w:p>
    <w:p>
      <w:r>
        <w:rPr>
          <w:b/>
          <w:u w:val="single"/>
        </w:rPr>
        <w:t xml:space="preserve">254724</w:t>
      </w:r>
    </w:p>
    <w:p>
      <w:r>
        <w:t xml:space="preserve">Keskiviikkoillan mulkkutyö #Chaturbatessa nyt! https://t.co/MlVU3w3Kie @Chaturbate @Chaturbaters @ChaturbateShare @HornyDutchy #camguys</w:t>
      </w:r>
    </w:p>
    <w:p>
      <w:r>
        <w:rPr>
          <w:b/>
          <w:u w:val="single"/>
        </w:rPr>
        <w:t xml:space="preserve">254725</w:t>
      </w:r>
    </w:p>
    <w:p>
      <w:r>
        <w:t xml:space="preserve">@Streitapfel kuka? mitä uudelleenrussifiointi tarkoittaa? ukrainan kieli on virallinen valtion kieli. siinä on järkeä. ukrainan de-russifiointi kuulostaa typerältä.</w:t>
      </w:r>
    </w:p>
    <w:p>
      <w:r>
        <w:rPr>
          <w:b/>
          <w:u w:val="single"/>
        </w:rPr>
        <w:t xml:space="preserve">254726</w:t>
      </w:r>
    </w:p>
    <w:p>
      <w:r>
        <w:t xml:space="preserve">@DrewLancaster9 @RISDAthletics @HeathHawksBB iloinen, että rakastat kenttiä, iloinen voidessani sanoa, että @shawsportsturf teki sinun ja @RaysBaseball turvetta!</w:t>
      </w:r>
    </w:p>
    <w:p>
      <w:r>
        <w:rPr>
          <w:b/>
          <w:u w:val="single"/>
        </w:rPr>
        <w:t xml:space="preserve">254727</w:t>
      </w:r>
    </w:p>
    <w:p>
      <w:r>
        <w:t xml:space="preserve">@SN_Sport @Newlandsparkfc @RoscoesBarFC @AytonFC @Tommycoops @lenbuntley @F1eldsy Ja siksi paikallinen jalkapallo tarvitsee ravistella , ei ole kiinnostusta syntyy pienintäkään</w:t>
      </w:r>
    </w:p>
    <w:p>
      <w:r>
        <w:rPr>
          <w:b/>
          <w:u w:val="single"/>
        </w:rPr>
        <w:t xml:space="preserve">254728</w:t>
      </w:r>
    </w:p>
    <w:p>
      <w:r>
        <w:t xml:space="preserve">21 #SocialMedia #Markkinointistrategiat, joilla voit kasvattaa yrityksesi nopeammin https://t.co/IuRmSOrQkJ https://t.co/jknmwzHuT3</w:t>
      </w:r>
    </w:p>
    <w:p>
      <w:r>
        <w:rPr>
          <w:b/>
          <w:u w:val="single"/>
        </w:rPr>
        <w:t xml:space="preserve">254729</w:t>
      </w:r>
    </w:p>
    <w:p>
      <w:r>
        <w:t xml:space="preserve">@DJ_Harambe_ @BenRaiford @Saijibott Kuitukaveri, joka on kuitua. Ja ison sohvan kantaminen 6 kerrosta portaita ylös ei ole hauskaa.</w:t>
      </w:r>
    </w:p>
    <w:p>
      <w:r>
        <w:rPr>
          <w:b/>
          <w:u w:val="single"/>
        </w:rPr>
        <w:t xml:space="preserve">254730</w:t>
      </w:r>
    </w:p>
    <w:p>
      <w:r>
        <w:t xml:space="preserve">Goodna Eagles pelaa tänä iltana ja taustajoukot taas sunnuntaina. Klikkaa lisätietoja: https://t.co/Ik9tl48DLx</w:t>
      </w:r>
    </w:p>
    <w:p>
      <w:r>
        <w:rPr>
          <w:b/>
          <w:u w:val="single"/>
        </w:rPr>
        <w:t xml:space="preserve">254731</w:t>
      </w:r>
    </w:p>
    <w:p>
      <w:r>
        <w:t xml:space="preserve">Seksiä aurinkokaupungissa: Katso Davidon paljon puhuttu seksiteippi täältä #livebip -https://t.co/hsgSExvMSm https://t.co/gkmNKcQbQx</w:t>
      </w:r>
    </w:p>
    <w:p>
      <w:r>
        <w:rPr>
          <w:b/>
          <w:u w:val="single"/>
        </w:rPr>
        <w:t xml:space="preserve">254732</w:t>
      </w:r>
    </w:p>
    <w:p>
      <w:r>
        <w:t xml:space="preserve">Sellaisen ihmisen kanssa toimiminen, joka odottaa, ettei sinulla ole tunteita tai tunteita tai edes ilmaise itseäsi..... Ehdottomasti voi pilata jotain paskaa</w:t>
      </w:r>
    </w:p>
    <w:p>
      <w:r>
        <w:rPr>
          <w:b/>
          <w:u w:val="single"/>
        </w:rPr>
        <w:t xml:space="preserve">254733</w:t>
      </w:r>
    </w:p>
    <w:p>
      <w:r>
        <w:t xml:space="preserve">@ReneePeaches46 Me kaikki vanhenemme &amp;amp; koskaan ei voi tietää, milloin kaikki loppuu. Tämä on kauheaa, tiedän. Seuraavalla kerralla. Halaa ystävääsi &amp;amp; mene konserttiin.</w:t>
      </w:r>
    </w:p>
    <w:p>
      <w:r>
        <w:rPr>
          <w:b/>
          <w:u w:val="single"/>
        </w:rPr>
        <w:t xml:space="preserve">254734</w:t>
      </w:r>
    </w:p>
    <w:p>
      <w:r>
        <w:t xml:space="preserve">Arsenal-legenda näyttää vahvistavan Arsene Wengerin tulevaisuuden Australian mainosmatkalla https://t.co/9GD95H8uMC</w:t>
      </w:r>
    </w:p>
    <w:p>
      <w:r>
        <w:rPr>
          <w:b/>
          <w:u w:val="single"/>
        </w:rPr>
        <w:t xml:space="preserve">254735</w:t>
      </w:r>
    </w:p>
    <w:p>
      <w:r>
        <w:t xml:space="preserve">@gerrymcculloch1 Gerry Kuuntelen sinua joka ilta, kaveri.. (loistava ohjelma), mutta sinulla on tapana analysoida asioita liikaa. kukaan ei voi rehellisesti ajatella, että se oli...</w:t>
      </w:r>
    </w:p>
    <w:p>
      <w:r>
        <w:rPr>
          <w:b/>
          <w:u w:val="single"/>
        </w:rPr>
        <w:t xml:space="preserve">254736</w:t>
      </w:r>
    </w:p>
    <w:p>
      <w:r>
        <w:t xml:space="preserve">#quest: Mikä maa?</w:t>
        <w:br/>
        <w:t xml:space="preserve">1 tärkeimmistä #mineraalien tuottajista maailmassa, 68 Mnrls-tyyppiä;</w:t>
        <w:br/>
        <w:t xml:space="preserve">- on ainoa #rautaruudin tuottaja ME:s</w:t>
      </w:r>
    </w:p>
    <w:p>
      <w:r>
        <w:rPr>
          <w:b/>
          <w:u w:val="single"/>
        </w:rPr>
        <w:t xml:space="preserve">254737</w:t>
      </w:r>
    </w:p>
    <w:p>
      <w:r>
        <w:t xml:space="preserve">Back snappin 👻 (Leo.Milline) #CantHelpTheBabyFace #BlameYaMomsYouLookRough #Goodnight... https://t.co/25AY8r5tdC</w:t>
      </w:r>
    </w:p>
    <w:p>
      <w:r>
        <w:rPr>
          <w:b/>
          <w:u w:val="single"/>
        </w:rPr>
        <w:t xml:space="preserve">254738</w:t>
      </w:r>
    </w:p>
    <w:p>
      <w:r>
        <w:t xml:space="preserve">Mitä tapahtui Carrot Topille? Katsaus taaksepäin hänen uraansa ja katsomassa, missä hän on nyt https://t.co/K1Y48HNSrF https://t.co/vWIJVMVyZc https://t.co/vWIJVMVyZc</w:t>
      </w:r>
    </w:p>
    <w:p>
      <w:r>
        <w:rPr>
          <w:b/>
          <w:u w:val="single"/>
        </w:rPr>
        <w:t xml:space="preserve">254739</w:t>
      </w:r>
    </w:p>
    <w:p>
      <w:r>
        <w:t xml:space="preserve">Minä: Miksi vaivaudun meikkaamaan töihin, eihän minulla ole keneen tehdä vaikutusta</w:t>
        <w:br/>
        <w:t xml:space="preserve">Myös minuun: EI, MEIKKAAT ITSEÄSI VARTEN, ET KETÄÄN MUUTA VARTEN.</w:t>
      </w:r>
    </w:p>
    <w:p>
      <w:r>
        <w:rPr>
          <w:b/>
          <w:u w:val="single"/>
        </w:rPr>
        <w:t xml:space="preserve">254740</w:t>
      </w:r>
    </w:p>
    <w:p>
      <w:r>
        <w:t xml:space="preserve">Tech Startup Job Fair Paris Spring 2017 Liput, To, 8.6.2017 klo 18:00 | Eventbrite https://t.co/trVGjGmp3Z</w:t>
      </w:r>
    </w:p>
    <w:p>
      <w:r>
        <w:rPr>
          <w:b/>
          <w:u w:val="single"/>
        </w:rPr>
        <w:t xml:space="preserve">254741</w:t>
      </w:r>
    </w:p>
    <w:p>
      <w:r>
        <w:t xml:space="preserve">PODCAST: MVP-viikko. Aloitamme Russell Westbrookista ja @FredKatz kertoo argumenteista Russin puolesta ja vastaan. https://t.co/llWV2REM2u https://t.co/qYbA5u57s5.</w:t>
      </w:r>
    </w:p>
    <w:p>
      <w:r>
        <w:rPr>
          <w:b/>
          <w:u w:val="single"/>
        </w:rPr>
        <w:t xml:space="preserve">254742</w:t>
      </w:r>
    </w:p>
    <w:p>
      <w:r>
        <w:t xml:space="preserve">Kaksipäiväinen #SmartIndiaHackathon2017 grand finale pidettiin #SSNCollegeOfEngineeringissä https://t.co/fmLfupkF2h https://t.co/fKa4IfXlbY</w:t>
      </w:r>
    </w:p>
    <w:p>
      <w:r>
        <w:rPr>
          <w:b/>
          <w:u w:val="single"/>
        </w:rPr>
        <w:t xml:space="preserve">254743</w:t>
      </w:r>
    </w:p>
    <w:p>
      <w:r>
        <w:t xml:space="preserve">Neljä tapaa, joilla koulujen johtajat voivat tukea mielekästä innovointia https://t.co/x67QvLhGdf via @MindShiftKQED</w:t>
      </w:r>
    </w:p>
    <w:p>
      <w:r>
        <w:rPr>
          <w:b/>
          <w:u w:val="single"/>
        </w:rPr>
        <w:t xml:space="preserve">254744</w:t>
      </w:r>
    </w:p>
    <w:p>
      <w:r>
        <w:t xml:space="preserve">+Onnittelut!! Oritsefemi muuttaa 400 miljoonan Nairan kartanoon Lekissä (Kuvat) https://t.co/EWI8YCHvR7</w:t>
      </w:r>
    </w:p>
    <w:p>
      <w:r>
        <w:rPr>
          <w:b/>
          <w:u w:val="single"/>
        </w:rPr>
        <w:t xml:space="preserve">254745</w:t>
      </w:r>
    </w:p>
    <w:p>
      <w:r>
        <w:t xml:space="preserve">#FBF Pidä aina hyvät naiset lähipiirissäsi. Ja aina feikkaamaan kuva videolle 😂😂😂😂 #HappyFriday... https://t.co/IFzMpENgDO...</w:t>
      </w:r>
    </w:p>
    <w:p>
      <w:r>
        <w:rPr>
          <w:b/>
          <w:u w:val="single"/>
        </w:rPr>
        <w:t xml:space="preserve">254746</w:t>
      </w:r>
    </w:p>
    <w:p>
      <w:r>
        <w:t xml:space="preserve">Jos tapaat jonkun, joka helpottaa elämääsi ja saa sinut nauramaan paljon, pidä hänet, muuta et tarvitse...</w:t>
      </w:r>
    </w:p>
    <w:p>
      <w:r>
        <w:rPr>
          <w:b/>
          <w:u w:val="single"/>
        </w:rPr>
        <w:t xml:space="preserve">254747</w:t>
      </w:r>
    </w:p>
    <w:p>
      <w:r>
        <w:t xml:space="preserve">SNOW WHITE &amp;AMP; THE SEVEN DWARFS ~ 2 DVD SET DELUXE EDITION DISNEY W/INSERT https://t.co/K4SRt85hIE https://t.co/11NBBuTyjz https://t.co/11NBBuTyjz</w:t>
      </w:r>
    </w:p>
    <w:p>
      <w:r>
        <w:rPr>
          <w:b/>
          <w:u w:val="single"/>
        </w:rPr>
        <w:t xml:space="preserve">254748</w:t>
      </w:r>
    </w:p>
    <w:p>
      <w:r>
        <w:t xml:space="preserve">Hei! Minun RingID on 11796047! Voit käyttää tätä tunnusta kiittääksesi minua suosittelusta. Liity minuun: https://t.co/wOC7OgyiM6 @GracieWilkers18</w:t>
      </w:r>
    </w:p>
    <w:p>
      <w:r>
        <w:rPr>
          <w:b/>
          <w:u w:val="single"/>
        </w:rPr>
        <w:t xml:space="preserve">254749</w:t>
      </w:r>
    </w:p>
    <w:p>
      <w:r>
        <w:t xml:space="preserve">Inhoan ystäviäni jotka valittavat ettei heillä ole ystäviä pero minä olen tässä niinooooooo😊🖕🏻😊🖕🏻😊</w:t>
        <w:br/>
        <w:t xml:space="preserve">#ClearlyImNoOne</w:t>
      </w:r>
    </w:p>
    <w:p>
      <w:r>
        <w:rPr>
          <w:b/>
          <w:u w:val="single"/>
        </w:rPr>
        <w:t xml:space="preserve">254750</w:t>
      </w:r>
    </w:p>
    <w:p>
      <w:r>
        <w:t xml:space="preserve">@Crashie_Willy :c</w:t>
        <w:br/>
        <w:br/>
        <w:t xml:space="preserve">ah, kyllä, se on todellakin</w:t>
        <w:br/>
        <w:t xml:space="preserve">mutta sinä teit sen(?) ja onnittelut siitä! vaikka tulokset eivät olleetkaan uskomattomia, teit silti hyvää, koska yritit</w:t>
      </w:r>
    </w:p>
    <w:p>
      <w:r>
        <w:rPr>
          <w:b/>
          <w:u w:val="single"/>
        </w:rPr>
        <w:t xml:space="preserve">254751</w:t>
      </w:r>
    </w:p>
    <w:p>
      <w:r>
        <w:t xml:space="preserve">@RoseAnnDeMoro Rpblcns:n elämäntarkoitus</w:t>
        <w:br/>
        <w:t xml:space="preserve">Valtava armeija suojelemaan heidän paskaansa</w:t>
        <w:br/>
        <w:t xml:space="preserve">Txs:ssä keskiluokan ja köyhien maksama</w:t>
        <w:br/>
        <w:t xml:space="preserve">Mahdollisimman matala. TAX for the rich</w:t>
      </w:r>
    </w:p>
    <w:p>
      <w:r>
        <w:rPr>
          <w:b/>
          <w:u w:val="single"/>
        </w:rPr>
        <w:t xml:space="preserve">254752</w:t>
      </w:r>
    </w:p>
    <w:p>
      <w:r>
        <w:t xml:space="preserve">Joe Gibbs Racing ilmoittaa, että Kyle Benjamin ajaa neljä NASCAR XFINITY Seriesin kilpailua vuonna 2017 https://t.co/wdXtdWK0wR</w:t>
      </w:r>
    </w:p>
    <w:p>
      <w:r>
        <w:rPr>
          <w:b/>
          <w:u w:val="single"/>
        </w:rPr>
        <w:t xml:space="preserve">254753</w:t>
      </w:r>
    </w:p>
    <w:p>
      <w:r>
        <w:t xml:space="preserve">Iran tuomitsee miehen kuolemaan islamin loukkaamisesta luvattuaan armahduksen, jos hän tunnustaa https://t.co/S6PVAn7Gho</w:t>
      </w:r>
    </w:p>
    <w:p>
      <w:r>
        <w:rPr>
          <w:b/>
          <w:u w:val="single"/>
        </w:rPr>
        <w:t xml:space="preserve">254754</w:t>
      </w:r>
    </w:p>
    <w:p>
      <w:r>
        <w:t xml:space="preserve">Demokraatit menettivät enemmistön koko äänestäjäkunnasta ja valmistavat osavaltioita, jotka yleensä äänestävät sinisiä. He kieltäytyvät myöntämästä, että tekivät väärin 1/2</w:t>
      </w:r>
    </w:p>
    <w:p>
      <w:r>
        <w:rPr>
          <w:b/>
          <w:u w:val="single"/>
        </w:rPr>
        <w:t xml:space="preserve">254755</w:t>
      </w:r>
    </w:p>
    <w:p>
      <w:r>
        <w:t xml:space="preserve">@IOL Joten nyt kun Cyril on julkistanut, että hän oli vastuussa Kathradalin muistomerkin lykkäämisestä, kovaäänisten pitäisi perua loukkauksensa.</w:t>
      </w:r>
    </w:p>
    <w:p>
      <w:r>
        <w:rPr>
          <w:b/>
          <w:u w:val="single"/>
        </w:rPr>
        <w:t xml:space="preserve">254756</w:t>
      </w:r>
    </w:p>
    <w:p>
      <w:r>
        <w:t xml:space="preserve">kiitos Ariana Grande, että olet syy jokapäiväiseen hymyyn! hymysi voi tehdä päivästäni niin paljon paremman! Ily guys</w:t>
      </w:r>
    </w:p>
    <w:p>
      <w:r>
        <w:rPr>
          <w:b/>
          <w:u w:val="single"/>
        </w:rPr>
        <w:t xml:space="preserve">254757</w:t>
      </w:r>
    </w:p>
    <w:p>
      <w:r>
        <w:t xml:space="preserve">Mitä perinteisten markkinoijien on tiedettävä #SEO:sta | @TheDrum https://t.co/aY8Y1IHjzC https://t.co/7Y9CBi8IYR</w:t>
      </w:r>
    </w:p>
    <w:p>
      <w:r>
        <w:rPr>
          <w:b/>
          <w:u w:val="single"/>
        </w:rPr>
        <w:t xml:space="preserve">254758</w:t>
      </w:r>
    </w:p>
    <w:p>
      <w:r>
        <w:t xml:space="preserve">#RedDevils #MUFCFamily #UnitedArmy #MUFC Jose Mourinho kertoo, aikooko hän lepuuttaa pelaajia Europa ... https://t.co/PH3xMzwfUq ...</w:t>
      </w:r>
    </w:p>
    <w:p>
      <w:r>
        <w:rPr>
          <w:b/>
          <w:u w:val="single"/>
        </w:rPr>
        <w:t xml:space="preserve">254759</w:t>
      </w:r>
    </w:p>
    <w:p>
      <w:r>
        <w:t xml:space="preserve">**KILPAILU** Smurffit Kadonnut kylä -tarvikkeet. Elokuva saa ensi-iltansa 7. huhtikuuta 2017. #SmurffitLeffa #ad #RWM https://t.co/GBWUA0P62W https://t.co/GBWUA0P62W</w:t>
      </w:r>
    </w:p>
    <w:p>
      <w:r>
        <w:rPr>
          <w:b/>
          <w:u w:val="single"/>
        </w:rPr>
        <w:t xml:space="preserve">254760</w:t>
      </w:r>
    </w:p>
    <w:p>
      <w:r>
        <w:t xml:space="preserve">Viattomia hindupyhimyksiä lavastetaan väärennetyissä tapauksissa</w:t>
        <w:br/>
        <w:t xml:space="preserve">#RemoveUnfairPOCSOlaw, koska viattomat kärsivät tämän vuoksi</w:t>
      </w:r>
    </w:p>
    <w:p>
      <w:r>
        <w:rPr>
          <w:b/>
          <w:u w:val="single"/>
        </w:rPr>
        <w:t xml:space="preserve">254761</w:t>
      </w:r>
    </w:p>
    <w:p>
      <w:r>
        <w:t xml:space="preserve">@Bukumbooee Kun natsit kieltäytyivät suojelemasta kansaansa ja vastustamasta libejä, ihmiset nousivat ylös ja sanoivat, että nyt riittää, ja äänestivät heidät ulos.</w:t>
      </w:r>
    </w:p>
    <w:p>
      <w:r>
        <w:rPr>
          <w:b/>
          <w:u w:val="single"/>
        </w:rPr>
        <w:t xml:space="preserve">254762</w:t>
      </w:r>
    </w:p>
    <w:p>
      <w:r>
        <w:t xml:space="preserve">@Paragon ops, latasin omani vähän myöhässä xD Nyt alkaa lukemaan kaikkea mehukasta infoa morigeshista :D</w:t>
      </w:r>
    </w:p>
    <w:p>
      <w:r>
        <w:rPr>
          <w:b/>
          <w:u w:val="single"/>
        </w:rPr>
        <w:t xml:space="preserve">254763</w:t>
      </w:r>
    </w:p>
    <w:p>
      <w:r>
        <w:t xml:space="preserve">CELTIC WOLVERHAMPTON HIBERNIAN SKOTLANTI OTTELUSSA KÄYTETTY PAITA GRIFFITHS 16/17 https://t.co/3nvTCZc2ss https://t.co/YwQOeyCXmA</w:t>
      </w:r>
    </w:p>
    <w:p>
      <w:r>
        <w:rPr>
          <w:b/>
          <w:u w:val="single"/>
        </w:rPr>
        <w:t xml:space="preserve">254764</w:t>
      </w:r>
    </w:p>
    <w:p>
      <w:r>
        <w:t xml:space="preserve">kun katsot animea ja puolet jaksosta ei ole subattu, joten sinun täytyy luottaa siihen, mitä japania osaat ja itse asiassa et tee niin huonosti https://t.co/GlenZXUx1N</w:t>
      </w:r>
    </w:p>
    <w:p>
      <w:r>
        <w:rPr>
          <w:b/>
          <w:u w:val="single"/>
        </w:rPr>
        <w:t xml:space="preserve">254765</w:t>
      </w:r>
    </w:p>
    <w:p>
      <w:r>
        <w:t xml:space="preserve">BHA:n mukaan brittiläisten työntekijöiden on hyväksyttävä matalapalkkaiset vieraanvaraisuustyöpaikat. KPMG lisää, että Brexitin jälkeinen osaamisvaje johtaa 1 miljoonan työntekijän vajeeseen.</w:t>
      </w:r>
    </w:p>
    <w:p>
      <w:r>
        <w:rPr>
          <w:b/>
          <w:u w:val="single"/>
        </w:rPr>
        <w:t xml:space="preserve">254766</w:t>
      </w:r>
    </w:p>
    <w:p>
      <w:r>
        <w:t xml:space="preserve">Osta "Wish Upon A Star" osoitteesta https://t.co/lIuXkX3HqX ja saat eksklusiivisen kappaleen arkistoistani. https://t.co/vgZTLZhZvh</w:t>
      </w:r>
    </w:p>
    <w:p>
      <w:r>
        <w:rPr>
          <w:b/>
          <w:u w:val="single"/>
        </w:rPr>
        <w:t xml:space="preserve">254767</w:t>
      </w:r>
    </w:p>
    <w:p>
      <w:r>
        <w:t xml:space="preserve">606:327 Mitä hamppupuuvilloja me täällä pörräämme,</w:t>
        <w:br/>
        <w:t xml:space="preserve">Niin lähellä keijukaiskuningattaren kehdoa?</w:t>
        <w:br/>
        <w:t xml:space="preserve"> #AMNDBots</w:t>
      </w:r>
    </w:p>
    <w:p>
      <w:r>
        <w:rPr>
          <w:b/>
          <w:u w:val="single"/>
        </w:rPr>
        <w:t xml:space="preserve">254768</w:t>
      </w:r>
    </w:p>
    <w:p>
      <w:r>
        <w:t xml:space="preserve">Tykkäsin @aa9skillz:n @YouTube-videosta https://t.co/XKcOicQsyY WOW I'M #1 IN THE WORLD 40-0!!! FUT CHAMPIONS FIFA 17 ULTIMATE TEAM</w:t>
      </w:r>
    </w:p>
    <w:p>
      <w:r>
        <w:rPr>
          <w:b/>
          <w:u w:val="single"/>
        </w:rPr>
        <w:t xml:space="preserve">254769</w:t>
      </w:r>
    </w:p>
    <w:p>
      <w:r>
        <w:t xml:space="preserve">@schakalsynthetc @Soul_James @existentialcoms Väärin, sinä et pidä "2:n vähäistä rikkomista" tiedonmenetyksenä, minä pidän. Tuon subjektiivisen arvostuseron totesin.</w:t>
      </w:r>
    </w:p>
    <w:p>
      <w:r>
        <w:rPr>
          <w:b/>
          <w:u w:val="single"/>
        </w:rPr>
        <w:t xml:space="preserve">254770</w:t>
      </w:r>
    </w:p>
    <w:p>
      <w:r>
        <w:t xml:space="preserve">En ole edes unissani nähnyt Chelsean häviävän Crystal Palacelle. Tämä oli varmasti herätys... https://t.co/1hnLVotH8C...</w:t>
      </w:r>
    </w:p>
    <w:p>
      <w:r>
        <w:rPr>
          <w:b/>
          <w:u w:val="single"/>
        </w:rPr>
        <w:t xml:space="preserve">254771</w:t>
      </w:r>
    </w:p>
    <w:p>
      <w:r>
        <w:t xml:space="preserve">Suuret kiitokset @TecInteractive:lle, joka asetti ja koulutti meitä käyttämään uutta interaktiivista taulua uusien vapaaehtoisten hyväksi. https://t.co/yIp21qWm5Q</w:t>
      </w:r>
    </w:p>
    <w:p>
      <w:r>
        <w:rPr>
          <w:b/>
          <w:u w:val="single"/>
        </w:rPr>
        <w:t xml:space="preserve">254772</w:t>
      </w:r>
    </w:p>
    <w:p>
      <w:r>
        <w:t xml:space="preserve">. @Steve4LCRmayor "Minun LCR:ni on kunnianhimoinen, oikeudenmukainen, yhdistetty ja vihreä. Se vapauttaa alueen ja sen asukkaiden potentiaalin." #LCRHustings https://t.co/o1LeWkvldP</w:t>
      </w:r>
    </w:p>
    <w:p>
      <w:r>
        <w:rPr>
          <w:b/>
          <w:u w:val="single"/>
        </w:rPr>
        <w:t xml:space="preserve">254773</w:t>
      </w:r>
    </w:p>
    <w:p>
      <w:r>
        <w:t xml:space="preserve">Saatat toivoa, että ystäväsi tai kumppanisi keventäisi hieman... Lisää Skorpionille https://t.co/XEs7GdsEQJ</w:t>
      </w:r>
    </w:p>
    <w:p>
      <w:r>
        <w:rPr>
          <w:b/>
          <w:u w:val="single"/>
        </w:rPr>
        <w:t xml:space="preserve">254774</w:t>
      </w:r>
    </w:p>
    <w:p>
      <w:r>
        <w:t xml:space="preserve">TripAdvisorin ja VisitScotlandin sopimus "voi tuoda 150 miljoonan punnan lisäyksen matkailuun"</w:t>
        <w:br/>
        <w:t xml:space="preserve">https://t.co/AEXjg6Lu6J https://t.co/Pk61muIbLn</w:t>
      </w:r>
    </w:p>
    <w:p>
      <w:r>
        <w:rPr>
          <w:b/>
          <w:u w:val="single"/>
        </w:rPr>
        <w:t xml:space="preserve">254775</w:t>
      </w:r>
    </w:p>
    <w:p>
      <w:r>
        <w:t xml:space="preserve">Eli on siis OK ottaa kuvia miehistä, jotka virtsaavat maaseudulla? @EverydaySexism https://t.co/KKSEYaiGpP</w:t>
      </w:r>
    </w:p>
    <w:p>
      <w:r>
        <w:rPr>
          <w:b/>
          <w:u w:val="single"/>
        </w:rPr>
        <w:t xml:space="preserve">254776</w:t>
      </w:r>
    </w:p>
    <w:p>
      <w:r>
        <w:t xml:space="preserve">MT @sunbeltgirl: Lupasin pitää lupaukseni. Hienoa työtä! #SCOTUSnominee #Scalia https://t.co/JET50QbLGR #ConfirmGorsuch #PJNET</w:t>
      </w:r>
    </w:p>
    <w:p>
      <w:r>
        <w:rPr>
          <w:b/>
          <w:u w:val="single"/>
        </w:rPr>
        <w:t xml:space="preserve">254777</w:t>
      </w:r>
    </w:p>
    <w:p>
      <w:r>
        <w:t xml:space="preserve">Omg vain katsomassa ihmisten puhuvan "mahdollisesta sodasta" saa minut menettämään aivosoluja, meillä on paras armeija, MUTTA se ei tee meistä turvallisia.</w:t>
      </w:r>
    </w:p>
    <w:p>
      <w:r>
        <w:rPr>
          <w:b/>
          <w:u w:val="single"/>
        </w:rPr>
        <w:t xml:space="preserve">254778</w:t>
      </w:r>
    </w:p>
    <w:p>
      <w:r>
        <w:t xml:space="preserve">Pidän kovasti tuosta pilkullisesta parista...mutta luulen, että rahani menevät Niken Norsunluun väriseen PG1:een. https://t.co/3oOlt7dx2x.</w:t>
      </w:r>
    </w:p>
    <w:p>
      <w:r>
        <w:rPr>
          <w:b/>
          <w:u w:val="single"/>
        </w:rPr>
        <w:t xml:space="preserve">254779</w:t>
      </w:r>
    </w:p>
    <w:p>
      <w:r>
        <w:t xml:space="preserve">"He puhuivat ja sanoivat kuningas Nebukadnessarille: 'Kuningas, elä ikuisesti'." - Raamattu https://t.co/V8FKlvWIBg https://t.co/1b1hKDw05f</w:t>
      </w:r>
    </w:p>
    <w:p>
      <w:r>
        <w:rPr>
          <w:b/>
          <w:u w:val="single"/>
        </w:rPr>
        <w:t xml:space="preserve">254780</w:t>
      </w:r>
    </w:p>
    <w:p>
      <w:r>
        <w:t xml:space="preserve">Jackie Johnsonin sääennuste (30. maaliskuuta): https://t.co/GMF9F1hRKs https://t.co/ROno0KddjB https://t.co/ROno0KddjB</w:t>
      </w:r>
    </w:p>
    <w:p>
      <w:r>
        <w:rPr>
          <w:b/>
          <w:u w:val="single"/>
        </w:rPr>
        <w:t xml:space="preserve">254781</w:t>
      </w:r>
    </w:p>
    <w:p>
      <w:r>
        <w:t xml:space="preserve">Kun minusta tulee äiti, lupaan, että näytän hänelle kaiken tarvitsemani huomion, jotta hän ei koskaan kaipaa minua 💪💯.</w:t>
      </w:r>
    </w:p>
    <w:p>
      <w:r>
        <w:rPr>
          <w:b/>
          <w:u w:val="single"/>
        </w:rPr>
        <w:t xml:space="preserve">254782</w:t>
      </w:r>
    </w:p>
    <w:p>
      <w:r>
        <w:t xml:space="preserve">@jakepaul sain juuri joitakin teidän merch mutta en ole aloud käyttää mitään siitä ennen syntymäpäivääni 😫 mutta olen niin onnellinen, että sain joitakin 💕💕💕😍💕💕😍 .</w:t>
      </w:r>
    </w:p>
    <w:p>
      <w:r>
        <w:rPr>
          <w:b/>
          <w:u w:val="single"/>
        </w:rPr>
        <w:t xml:space="preserve">254783</w:t>
      </w:r>
    </w:p>
    <w:p>
      <w:r>
        <w:t xml:space="preserve">Bugatti G.S. VITESSE (2013) #Bugatti https://t.co/Zg1TxqiqoP ☎ Soita tai tekstaa 11470 numeroon 619 378 1027 saadaksesi lisätietoja https://t.co/j91Pd6deNW https://t.co/j91Pd6deNW</w:t>
      </w:r>
    </w:p>
    <w:p>
      <w:r>
        <w:rPr>
          <w:b/>
          <w:u w:val="single"/>
        </w:rPr>
        <w:t xml:space="preserve">254784</w:t>
      </w:r>
    </w:p>
    <w:p>
      <w:r>
        <w:t xml:space="preserve">NWT VALMENTAJA RUSKEA MUSTA ALLEKIRJOITUS MUSTA NAHKA OLKAPÄÄ TOTE CARRYALL LAUKKU KUKKARO https://t.co/G2hu5L3LsV https://t.co/8EihUToxAr</w:t>
      </w:r>
    </w:p>
    <w:p>
      <w:r>
        <w:rPr>
          <w:b/>
          <w:u w:val="single"/>
        </w:rPr>
        <w:t xml:space="preserve">254785</w:t>
      </w:r>
    </w:p>
    <w:p>
      <w:r>
        <w:t xml:space="preserve">Euroopan pankit rekisteröivät yli 1/4 voitoistaan veroparatiiseihin #TaxJustice #EndTaxHavens</w:t>
        <w:br/>
        <w:t xml:space="preserve">https://t.co/DHAc142B2Q via @Oxfam</w:t>
      </w:r>
    </w:p>
    <w:p>
      <w:r>
        <w:rPr>
          <w:b/>
          <w:u w:val="single"/>
        </w:rPr>
        <w:t xml:space="preserve">254786</w:t>
      </w:r>
    </w:p>
    <w:p>
      <w:r>
        <w:t xml:space="preserve">Jos sinun täytyy pidätellä itseäsi, jotta neekerisi saavat sinut kiinni, voit yhtä hyvin jättää ne pojat rauhaan https://t.co/qwF65nZybh</w:t>
      </w:r>
    </w:p>
    <w:p>
      <w:r>
        <w:rPr>
          <w:b/>
          <w:u w:val="single"/>
        </w:rPr>
        <w:t xml:space="preserve">254787</w:t>
      </w:r>
    </w:p>
    <w:p>
      <w:r>
        <w:t xml:space="preserve">Kerron tosielämän tilanteista, joihin olen törmännyt &amp;amp; ihmiset ovat useimmiten sanattomia. Se ei ole hyvä merkki... ainakin saan ihmiset nauramaan.</w:t>
      </w:r>
    </w:p>
    <w:p>
      <w:r>
        <w:rPr>
          <w:b/>
          <w:u w:val="single"/>
        </w:rPr>
        <w:t xml:space="preserve">254788</w:t>
      </w:r>
    </w:p>
    <w:p>
      <w:r>
        <w:t xml:space="preserve">2 lippua Nubiyan Twist -tapahtumaan Islington Assembly Hall - Lontoo, 07.04., vähemmän fv 10.00 ea. https://t.co/6UEeyVzKyU</w:t>
      </w:r>
    </w:p>
    <w:p>
      <w:r>
        <w:rPr>
          <w:b/>
          <w:u w:val="single"/>
        </w:rPr>
        <w:t xml:space="preserve">254789</w:t>
      </w:r>
    </w:p>
    <w:p>
      <w:r>
        <w:t xml:space="preserve">Kauppa: Inland Empireen suunnitellaan hirviövarastoa sähköisen kaupankäynnin buumin keskelle - LA Times https://t.co/PVGNCLgETP</w:t>
      </w:r>
    </w:p>
    <w:p>
      <w:r>
        <w:rPr>
          <w:b/>
          <w:u w:val="single"/>
        </w:rPr>
        <w:t xml:space="preserve">254790</w:t>
      </w:r>
    </w:p>
    <w:p>
      <w:r>
        <w:br/>
        <w:t xml:space="preserve">Landon Washington</w:t>
        <w:br/>
        <w:t xml:space="preserve">5'11" 185 QB /ATH</w:t>
        <w:br/>
        <w:t xml:space="preserve">North Augusta HS</w:t>
        <w:br/>
        <w:t xml:space="preserve">North Augusta, SC</w:t>
        <w:br/>
        <w:t xml:space="preserve">https://t.co/L7g00joZ1f</w:t>
        <w:br/>
        <w:t xml:space="preserve">@lawashington11</w:t>
        <w:br/>
        <w:t xml:space="preserve">💥💥💥2018💥💥💥</w:t>
      </w:r>
    </w:p>
    <w:p>
      <w:r>
        <w:rPr>
          <w:b/>
          <w:u w:val="single"/>
        </w:rPr>
        <w:t xml:space="preserve">254791</w:t>
      </w:r>
    </w:p>
    <w:p>
      <w:r>
        <w:t xml:space="preserve">Seuraajani asuvat Saksassa (70 %), Itävallassa(8 %).... Hanki kartta: https://t.co/PLFMKjb98H https://t.co/nsJX8CYC3D</w:t>
      </w:r>
    </w:p>
    <w:p>
      <w:r>
        <w:rPr>
          <w:b/>
          <w:u w:val="single"/>
        </w:rPr>
        <w:t xml:space="preserve">254792</w:t>
      </w:r>
    </w:p>
    <w:p>
      <w:r>
        <w:t xml:space="preserve">#thanks @toniojackmusic kiitos viimeaikaisesta seuraamisesta. Much appreciated :) &amp;gt;&amp;gt; Want this 🆓? https://t.co/EaWzo70jiY</w:t>
      </w:r>
    </w:p>
    <w:p>
      <w:r>
        <w:rPr>
          <w:b/>
          <w:u w:val="single"/>
        </w:rPr>
        <w:t xml:space="preserve">254793</w:t>
      </w:r>
    </w:p>
    <w:p>
      <w:r>
        <w:t xml:space="preserve">Muzaffarnagar: Koulun rehtori pakotti 70 tyttöä riisuutumaan kuukautisveren tarkistamiseksi</w:t>
        <w:br/>
        <w:t xml:space="preserve">https://t.co/OcA7qTCz1T https://t.co/SUapGMxhwA https://t.co/SUapGMxhwA</w:t>
      </w:r>
    </w:p>
    <w:p>
      <w:r>
        <w:rPr>
          <w:b/>
          <w:u w:val="single"/>
        </w:rPr>
        <w:t xml:space="preserve">254794</w:t>
      </w:r>
    </w:p>
    <w:p>
      <w:r>
        <w:t xml:space="preserve">@Optus Sanoi sen, thx.  Siitä on jo muutama päivä, mikä on korjauksen arvioitu saapumisaika vuodelle 2153? https://t.co/GZ8dZ6N8Es</w:t>
      </w:r>
    </w:p>
    <w:p>
      <w:r>
        <w:rPr>
          <w:b/>
          <w:u w:val="single"/>
        </w:rPr>
        <w:t xml:space="preserve">254795</w:t>
      </w:r>
    </w:p>
    <w:p>
      <w:r>
        <w:t xml:space="preserve">Voita tix nähdä @bastilledan 4/23 @greekberkeley @apeconcerts! https://t.co/NEPBNnhTtV https://t.co/Z14Cma70xn via @UpOutSF</w:t>
      </w:r>
    </w:p>
    <w:p>
      <w:r>
        <w:rPr>
          <w:b/>
          <w:u w:val="single"/>
        </w:rPr>
        <w:t xml:space="preserve">254796</w:t>
      </w:r>
    </w:p>
    <w:p>
      <w:r>
        <w:t xml:space="preserve">Näiden kahden kohtauksen välinen ero kuvaa täydellisesti heidän välillään vallitsevaa eroa. https://t.co/8po8csXtGK.</w:t>
      </w:r>
    </w:p>
    <w:p>
      <w:r>
        <w:rPr>
          <w:b/>
          <w:u w:val="single"/>
        </w:rPr>
        <w:t xml:space="preserve">254797</w:t>
      </w:r>
    </w:p>
    <w:p>
      <w:r>
        <w:t xml:space="preserve">Tune-In lauantaina 10-11am ET for the premiere episode of "The Winner's Circle" featuring @RealBramW @JoeyDaKRacing @BJLaflin @DanonymousMan https://t.co/P0WljfKxdF https://t.co/P0WljfKxdF</w:t>
      </w:r>
    </w:p>
    <w:p>
      <w:r>
        <w:rPr>
          <w:b/>
          <w:u w:val="single"/>
        </w:rPr>
        <w:t xml:space="preserve">254798</w:t>
      </w:r>
    </w:p>
    <w:p>
      <w:r>
        <w:t xml:space="preserve">Uusi #swarmsticker alert! Cone of happiness Ei ole vielä saatavilla, mutta on tulossa pian! olemme virittäytyneet! #swarmapp #coneofhappiness @SwarmApp https://t.co/KhqAY1WgJS https://t.co/KhqAY1WgJS</w:t>
      </w:r>
    </w:p>
    <w:p>
      <w:r>
        <w:rPr>
          <w:b/>
          <w:u w:val="single"/>
        </w:rPr>
        <w:t xml:space="preserve">254799</w:t>
      </w:r>
    </w:p>
    <w:p>
      <w:r>
        <w:t xml:space="preserve">Herra on minun kallioni ja linnani ja vapahtajani, minun Jumalani, minun väkevyyteni, johon minä luotan, minun turvani</w:t>
        <w:br/>
        <w:t xml:space="preserve">https://t.co/yjW6u1kMI2 https://t.co/zjV8vosNlQ</w:t>
      </w:r>
    </w:p>
    <w:p>
      <w:r>
        <w:rPr>
          <w:b/>
          <w:u w:val="single"/>
        </w:rPr>
        <w:t xml:space="preserve">254800</w:t>
      </w:r>
    </w:p>
    <w:p>
      <w:r>
        <w:t xml:space="preserve">vanha Aasian käsintehty hopealevy lintu figuraali putki yksityiskohtainen suunnittelu https://t.co/XEwjEbdvp1 https://t.co/aSJbDbYnsL https://t.co/aSJbDbYnsL</w:t>
      </w:r>
    </w:p>
    <w:p>
      <w:r>
        <w:rPr>
          <w:b/>
          <w:u w:val="single"/>
        </w:rPr>
        <w:t xml:space="preserve">254801</w:t>
      </w:r>
    </w:p>
    <w:p>
      <w:r>
        <w:t xml:space="preserve">HYVÄÄ SYNTYMÄPÄIVÄÄ YHDELLE PARHAISTA IHMISISTÄ, JOITA MINULLA ON ELÄMÄSSÄNI! I LOVE YOU SO MUCH EMMA HOPE TODE TODY IS THE BEST DAY EVER!❤🎉🎈🎂 @Emmmerlo https://t.co/eg7ll40Cr8 https://t.co/eg7ll40Cr8</w:t>
      </w:r>
    </w:p>
    <w:p>
      <w:r>
        <w:rPr>
          <w:b/>
          <w:u w:val="single"/>
        </w:rPr>
        <w:t xml:space="preserve">254802</w:t>
      </w:r>
    </w:p>
    <w:p>
      <w:r>
        <w:t xml:space="preserve">Onnittelut #elevenmadisonpark tästä eeppisestä voitosta! Pohjois-Amerikan &amp;amp; maailman paras ravintola on täällä NYC:ssä! #Worlds50Best https://t.co/J9a8414ujb</w:t>
      </w:r>
    </w:p>
    <w:p>
      <w:r>
        <w:rPr>
          <w:b/>
          <w:u w:val="single"/>
        </w:rPr>
        <w:t xml:space="preserve">254803</w:t>
      </w:r>
    </w:p>
    <w:p>
      <w:r>
        <w:t xml:space="preserve">Viimeinen illallinen St Louisissa @SquareOneBrews!  #TheLastSupper #StLouis #SquareOne #lafayettesquare... https://t.co/5lUK81q0pO https://t.co/5lUK81q0pO</w:t>
      </w:r>
    </w:p>
    <w:p>
      <w:r>
        <w:rPr>
          <w:b/>
          <w:u w:val="single"/>
        </w:rPr>
        <w:t xml:space="preserve">254804</w:t>
      </w:r>
    </w:p>
    <w:p>
      <w:r>
        <w:t xml:space="preserve">@Tigu_El Tiesin ensin duck hunterin aina kun naapurit alkoivat pelata pelejä, se sotki meidän telkkarin, aloimme nähdä lentäviä ja kuolevia ankkoja 😂😂</w:t>
      </w:r>
    </w:p>
    <w:p>
      <w:r>
        <w:rPr>
          <w:b/>
          <w:u w:val="single"/>
        </w:rPr>
        <w:t xml:space="preserve">254805</w:t>
      </w:r>
    </w:p>
    <w:p>
      <w:r>
        <w:t xml:space="preserve">Dragonwatch Book Giveaway - Jerri1962sBlog https://t.co/ShAqFmyq8k @brandonmull @SMGurusNetwork @SilvieArmas @SilvieArmas</w:t>
      </w:r>
    </w:p>
    <w:p>
      <w:r>
        <w:rPr>
          <w:b/>
          <w:u w:val="single"/>
        </w:rPr>
        <w:t xml:space="preserve">254806</w:t>
      </w:r>
    </w:p>
    <w:p>
      <w:r>
        <w:t xml:space="preserve">Jos seurasit minua vain videoideni takia (erittäin epätodennäköistä), olen pahoillani, etten tee sitä enää :/</w:t>
      </w:r>
    </w:p>
    <w:p>
      <w:r>
        <w:rPr>
          <w:b/>
          <w:u w:val="single"/>
        </w:rPr>
        <w:t xml:space="preserve">254807</w:t>
      </w:r>
    </w:p>
    <w:p>
      <w:r>
        <w:t xml:space="preserve">@Cerulean100 https://t.co/Y9I51mzSXD Joka tapauksessa löysin kaipaamani twiitin, koska ehkä tällä ei ole "mehukkaita" yksityiskohtia.</w:t>
      </w:r>
    </w:p>
    <w:p>
      <w:r>
        <w:rPr>
          <w:b/>
          <w:u w:val="single"/>
        </w:rPr>
        <w:t xml:space="preserve">254808</w:t>
      </w:r>
    </w:p>
    <w:p>
      <w:r>
        <w:t xml:space="preserve">@jflo_11 Berry pelataan kuin #5 alkaen gonzaga hän ei ole pelannut niin, että kaikki 6/7 pelejä katsoin tänä vuonna 😂 he ansaitsevat sen</w:t>
      </w:r>
    </w:p>
    <w:p>
      <w:r>
        <w:rPr>
          <w:b/>
          <w:u w:val="single"/>
        </w:rPr>
        <w:t xml:space="preserve">254809</w:t>
      </w:r>
    </w:p>
    <w:p>
      <w:r>
        <w:t xml:space="preserve">Jos pidät ystävyydestämme, vältä tätä! #BoardKings https://t.co/ONluS5WiKT https://t.co/LsUWYq17N2 https://t.co/ONluS5WiKT</w:t>
      </w:r>
    </w:p>
    <w:p>
      <w:r>
        <w:rPr>
          <w:b/>
          <w:u w:val="single"/>
        </w:rPr>
        <w:t xml:space="preserve">254810</w:t>
      </w:r>
    </w:p>
    <w:p>
      <w:r>
        <w:t xml:space="preserve">@psych_in_bpl @PMOIndia @mygovindia Henkilön olisi hyvin vaikea tuntea itsensä masentuneeksi, jos hän on kokenut hienoja / miellyttäviä kokemuksia. Ihan vain tiedoksi.</w:t>
      </w:r>
    </w:p>
    <w:p>
      <w:r>
        <w:rPr>
          <w:b/>
          <w:u w:val="single"/>
        </w:rPr>
        <w:t xml:space="preserve">254811</w:t>
      </w:r>
    </w:p>
    <w:p>
      <w:r>
        <w:t xml:space="preserve">Langattomat Bluetooth-kuulokkeet Korvakoukku Urheilu Jogging Stereo Vedenpitävät kuulokkeet https://t.co/Kso57uYaiI https://t.co/XxCguU3DVO https://t.co/XxCguU3DVO</w:t>
      </w:r>
    </w:p>
    <w:p>
      <w:r>
        <w:rPr>
          <w:b/>
          <w:u w:val="single"/>
        </w:rPr>
        <w:t xml:space="preserve">254812</w:t>
      </w:r>
    </w:p>
    <w:p>
      <w:r>
        <w:t xml:space="preserve">ILMAINEN TOIMITUS = Kalifornian Holey Stone - Hag Stone Faux Suede by TheTearsofMermaids https://t.co/CbIWUA8l9F via @Etsy</w:t>
      </w:r>
    </w:p>
    <w:p>
      <w:r>
        <w:rPr>
          <w:b/>
          <w:u w:val="single"/>
        </w:rPr>
        <w:t xml:space="preserve">254813</w:t>
      </w:r>
    </w:p>
    <w:p>
      <w:r>
        <w:t xml:space="preserve">😍Meidän 12 kpl Rosé-harjakokoelmamme on vain 39,95 dollaria! Ultra pehmeät vegaaniset siveltimet! ❤️ Osta nyt ja säästä... https://t.co/08tyU5dL86...</w:t>
      </w:r>
    </w:p>
    <w:p>
      <w:r>
        <w:rPr>
          <w:b/>
          <w:u w:val="single"/>
        </w:rPr>
        <w:t xml:space="preserve">254814</w:t>
      </w:r>
    </w:p>
    <w:p>
      <w:r>
        <w:t xml:space="preserve">#Sivakarthikeyan Anna #3YearsOfMaanKarate 👍 Behalf toiveet meidän prinsessa @mohan_manjima faneilta 💐💐 #3YearsOfMaanKarate 😊👍</w:t>
      </w:r>
    </w:p>
    <w:p>
      <w:r>
        <w:rPr>
          <w:b/>
          <w:u w:val="single"/>
        </w:rPr>
        <w:t xml:space="preserve">254815</w:t>
      </w:r>
    </w:p>
    <w:p>
      <w:r>
        <w:t xml:space="preserve">@AyoCHELSSSSS @EdLatimore koska useimmat miehet kokevat enemmän elämänkokemusta. Kokemuksesta saatu tieto = viisaus</w:t>
      </w:r>
    </w:p>
    <w:p>
      <w:r>
        <w:rPr>
          <w:b/>
          <w:u w:val="single"/>
        </w:rPr>
        <w:t xml:space="preserve">254816</w:t>
      </w:r>
    </w:p>
    <w:p>
      <w:r>
        <w:t xml:space="preserve">Hideaway avaa uuden pizzerian NW OKC:hen - https://t.co/jc4ufjbnTp - https://t.co/kkVNVPMz0e #ravintolat #ravintolamarkkinointi #ravintolamarkkinointi</w:t>
      </w:r>
    </w:p>
    <w:p>
      <w:r>
        <w:rPr>
          <w:b/>
          <w:u w:val="single"/>
        </w:rPr>
        <w:t xml:space="preserve">254817</w:t>
      </w:r>
    </w:p>
    <w:p>
      <w:r>
        <w:t xml:space="preserve">Turvallisuus auton pyörän renkaan kynsilukko Automotive Anti Theft Clamp Boot Parking Ve... : https://t.co/OPAqTZvLge https://t.co/bwPPg0tk7E</w:t>
      </w:r>
    </w:p>
    <w:p>
      <w:r>
        <w:rPr>
          <w:b/>
          <w:u w:val="single"/>
        </w:rPr>
        <w:t xml:space="preserve">254818</w:t>
      </w:r>
    </w:p>
    <w:p>
      <w:r>
        <w:t xml:space="preserve">Britos missaa kaksi peliä eilisen erottamisensa jälkeen - tässä WM:n reaktio asiaan + Prodlin loukkaantuminen https://t.co/Z5r5JP6xoI #WatfordFC</w:t>
      </w:r>
    </w:p>
    <w:p>
      <w:r>
        <w:rPr>
          <w:b/>
          <w:u w:val="single"/>
        </w:rPr>
        <w:t xml:space="preserve">254819</w:t>
      </w:r>
    </w:p>
    <w:p>
      <w:r>
        <w:t xml:space="preserve">@jki_bae Hei! Haluaisimme parantaa Famous Birthdays -profiiliasi kuvilla. Saisimmeko napata kuvia sosiaalisesta mediastasi :)</w:t>
      </w:r>
    </w:p>
    <w:p>
      <w:r>
        <w:rPr>
          <w:b/>
          <w:u w:val="single"/>
        </w:rPr>
        <w:t xml:space="preserve">254820</w:t>
      </w:r>
    </w:p>
    <w:p>
      <w:r>
        <w:t xml:space="preserve">@realDonaldTrump @marcorubio @WellingMichael yksi uhreista, jotka protestoivat Maduroa vastaan ja päätyivät sairaalaan. AUTA VENEZUELAA https://t.co/iZVD2OfwWK</w:t>
      </w:r>
    </w:p>
    <w:p>
      <w:r>
        <w:rPr>
          <w:b/>
          <w:u w:val="single"/>
        </w:rPr>
        <w:t xml:space="preserve">254821</w:t>
      </w:r>
    </w:p>
    <w:p>
      <w:r>
        <w:t xml:space="preserve">Miksi ajattelin, että jalat olivat paras treenimuoto päivää ennen kuin vaeltelin Detroitissa kävellen koko päivän?!! #dead</w:t>
      </w:r>
    </w:p>
    <w:p>
      <w:r>
        <w:rPr>
          <w:b/>
          <w:u w:val="single"/>
        </w:rPr>
        <w:t xml:space="preserve">254822</w:t>
      </w:r>
    </w:p>
    <w:p>
      <w:r>
        <w:t xml:space="preserve">@personalcorpse eikö niin? tbh ottaisin donitsin ja johdattaisin hänet makuuhuoneeseen, katselisin, kun hän riisuutuu ja söisin leivonnaisen samaan aikaan.</w:t>
      </w:r>
    </w:p>
    <w:p>
      <w:r>
        <w:rPr>
          <w:b/>
          <w:u w:val="single"/>
        </w:rPr>
        <w:t xml:space="preserve">254823</w:t>
      </w:r>
    </w:p>
    <w:p>
      <w:r>
        <w:t xml:space="preserve">@realDonaldTrump sinä nukke. Asut isossa lasitalossa ja sinun on parasta olla varovainen kivien heittelyssä, senkin epäpätevä, yliarvostettu luuseri. https://t.co/MpvzUaKlth.</w:t>
      </w:r>
    </w:p>
    <w:p>
      <w:r>
        <w:rPr>
          <w:b/>
          <w:u w:val="single"/>
        </w:rPr>
        <w:t xml:space="preserve">254824</w:t>
      </w:r>
    </w:p>
    <w:p>
      <w:r>
        <w:t xml:space="preserve">Jos maailmanloppu on tulossa, voiko se tapahtua ennen huomista puoli kolmea, koska en ole valmistautunut näihin testeihin. https://t.co/oYcCuMA3BM ...</w:t>
      </w:r>
    </w:p>
    <w:p>
      <w:r>
        <w:rPr>
          <w:b/>
          <w:u w:val="single"/>
        </w:rPr>
        <w:t xml:space="preserve">254825</w:t>
      </w:r>
    </w:p>
    <w:p>
      <w:r>
        <w:t xml:space="preserve">Fennelly: ..ei asianajajan/asiakkaan puhelujen kuuntelua #iestaff</w:t>
      </w:r>
    </w:p>
    <w:p>
      <w:r>
        <w:rPr>
          <w:b/>
          <w:u w:val="single"/>
        </w:rPr>
        <w:t xml:space="preserve">254826</w:t>
      </w:r>
    </w:p>
    <w:p>
      <w:r>
        <w:t xml:space="preserve">Tohtori Montreel Sosiaali- ja College parlamentti kädet valmistelevan näkymän käsien käytännön keskitysleirejä ja pidätettiin nuoria.</w:t>
      </w:r>
    </w:p>
    <w:p>
      <w:r>
        <w:rPr>
          <w:b/>
          <w:u w:val="single"/>
        </w:rPr>
        <w:t xml:space="preserve">254827</w:t>
      </w:r>
    </w:p>
    <w:p>
      <w:r>
        <w:t xml:space="preserve">#NationalKindnessDay</w:t>
        <w:br/>
        <w:t xml:space="preserve">Kävele &amp;amp; työskentele kollegan kanssa</w:t>
        <w:br/>
        <w:t xml:space="preserve"> Luonto, seura ja ystävällisyys edistävät terveyttä ja hyvinvointia.</w:t>
        <w:br/>
        <w:br/>
        <w:t xml:space="preserve"> Walk that kindness! https://t.co/agWcNBcC22</w:t>
      </w:r>
    </w:p>
    <w:p>
      <w:r>
        <w:rPr>
          <w:b/>
          <w:u w:val="single"/>
        </w:rPr>
        <w:t xml:space="preserve">254828</w:t>
      </w:r>
    </w:p>
    <w:p>
      <w:r>
        <w:t xml:space="preserve">Bryce Canyonin kauneus on siunattu. Vaeltelemme yhdessä Jumalan ihmeistä ystävieni kanssa... https://t.co/h5BauYT7nT...</w:t>
      </w:r>
    </w:p>
    <w:p>
      <w:r>
        <w:rPr>
          <w:b/>
          <w:u w:val="single"/>
        </w:rPr>
        <w:t xml:space="preserve">254829</w:t>
      </w:r>
    </w:p>
    <w:p>
      <w:r>
        <w:t xml:space="preserve">Boo-hyväntekeväisyysjärjestö saa lahjoituksen brittiläiseltä rekrytointitoimistolta https://t.co/RPSBi3zmo9 https://t.co/FCO54Yko7r</w:t>
      </w:r>
    </w:p>
    <w:p>
      <w:r>
        <w:rPr>
          <w:b/>
          <w:u w:val="single"/>
        </w:rPr>
        <w:t xml:space="preserve">254830</w:t>
      </w:r>
    </w:p>
    <w:p>
      <w:r>
        <w:t xml:space="preserve">"Hyvästä puheesta huolimatta se, että olet lapseni, on ollut äärettömän suuri lahja. Lukiossa, jossa sinä... https://t.co/oSeBXgYTcv...</w:t>
      </w:r>
    </w:p>
    <w:p>
      <w:r>
        <w:rPr>
          <w:b/>
          <w:u w:val="single"/>
        </w:rPr>
        <w:t xml:space="preserve">254831</w:t>
      </w:r>
    </w:p>
    <w:p>
      <w:r>
        <w:t xml:space="preserve">@HeiniBotes @maguxenhla Perustuslaki ja tuomioistuin ovat toimineet täydellisesti ja pitäneet linjan, ja parlamentti on epäonnistunut suojelemaan RSA:ta.</w:t>
      </w:r>
    </w:p>
    <w:p>
      <w:r>
        <w:rPr>
          <w:b/>
          <w:u w:val="single"/>
        </w:rPr>
        <w:t xml:space="preserve">254832</w:t>
      </w:r>
    </w:p>
    <w:p>
      <w:r>
        <w:t xml:space="preserve">MIELIPIDE: Miksi niin monet autot eivät onnistu saavuttamaan urheilutilan tuntua ja ääntä? Dave on saanut tarpeekseen. https://t.co/3rvE2eMYn6 https://t.co/93W5iN5C7F https://t.co/93W5iN5C7F</w:t>
      </w:r>
    </w:p>
    <w:p>
      <w:r>
        <w:rPr>
          <w:b/>
          <w:u w:val="single"/>
        </w:rPr>
        <w:t xml:space="preserve">254833</w:t>
      </w:r>
    </w:p>
    <w:p>
      <w:r>
        <w:t xml:space="preserve">akkubaatio: #UnusualWords https://t.co/PChPAuUc8g https://t.co/PChPAuUc8g...</w:t>
      </w:r>
    </w:p>
    <w:p>
      <w:r>
        <w:rPr>
          <w:b/>
          <w:u w:val="single"/>
        </w:rPr>
        <w:t xml:space="preserve">254834</w:t>
      </w:r>
    </w:p>
    <w:p>
      <w:r>
        <w:t xml:space="preserve">#DavisCupin tasapeli Portugalin ja Ukrainan välillä alkaa alle kahden tunnin kuluttua. Voittaja pääsee World Groupin pudotuspeleihin. https://t.co/7HOOJa1dZn.</w:t>
      </w:r>
    </w:p>
    <w:p>
      <w:r>
        <w:rPr>
          <w:b/>
          <w:u w:val="single"/>
        </w:rPr>
        <w:t xml:space="preserve">254835</w:t>
      </w:r>
    </w:p>
    <w:p>
      <w:r>
        <w:t xml:space="preserve">U-muotoinen muotoiltu vartalo raskaus / äitiys tyyny w / vetoketjullinen kansi sininen https://t.co/XxJqYVgZTw https://t.co/KseC3crWYD</w:t>
      </w:r>
    </w:p>
    <w:p>
      <w:r>
        <w:rPr>
          <w:b/>
          <w:u w:val="single"/>
        </w:rPr>
        <w:t xml:space="preserve">254836</w:t>
      </w:r>
    </w:p>
    <w:p>
      <w:r>
        <w:t xml:space="preserve">Ilmoittaudu Lontoossa torstaina 6. huhtikuuta 2017 järjestettävään ONS:n talousfoorumiin: ... https://t.co/SneoVQpBrj https://t.co/0FsRrbH8OJ</w:t>
      </w:r>
    </w:p>
    <w:p>
      <w:r>
        <w:rPr>
          <w:b/>
          <w:u w:val="single"/>
        </w:rPr>
        <w:t xml:space="preserve">254837</w:t>
      </w:r>
    </w:p>
    <w:p>
      <w:r>
        <w:t xml:space="preserve">@BrisOwnWorld @stareable Neuvo festivaaleille on etsiä festivaaleja, joissa teollisuus on edustettuna. Se on toiseksi paras asia muiden tekijöiden tapaamisen lisäksi.</w:t>
      </w:r>
    </w:p>
    <w:p>
      <w:r>
        <w:rPr>
          <w:b/>
          <w:u w:val="single"/>
        </w:rPr>
        <w:t xml:space="preserve">254838</w:t>
      </w:r>
    </w:p>
    <w:p>
      <w:r>
        <w:t xml:space="preserve">K: Voisitteko näyttää minulle tien Ameya-Yokochoon?</w:t>
        <w:br/>
        <w:t xml:space="preserve">V: Haetaan NeighborMix SPOTIT. https://t.co/HMAhsO0bDv</w:t>
        <w:br/>
        <w:t xml:space="preserve">https://t.co/wX0WZh4mip https://t.co/wX0WZh4mip</w:t>
      </w:r>
    </w:p>
    <w:p>
      <w:r>
        <w:rPr>
          <w:b/>
          <w:u w:val="single"/>
        </w:rPr>
        <w:t xml:space="preserve">254839</w:t>
      </w:r>
    </w:p>
    <w:p>
      <w:r>
        <w:t xml:space="preserve">Olen tehnyt @stephenfgordonin ja @trevortomben odotetut reaktiot graafisesti @kirst_nicole #kirstengraphs https://t.co/r2f51sCbfY varten.</w:t>
      </w:r>
    </w:p>
    <w:p>
      <w:r>
        <w:rPr>
          <w:b/>
          <w:u w:val="single"/>
        </w:rPr>
        <w:t xml:space="preserve">254840</w:t>
      </w:r>
    </w:p>
    <w:p>
      <w:r>
        <w:t xml:space="preserve">@WinterlightHome @JAMALIGLE Tiedän, hän oli 12-vuotias ja niin välinpitämätön siitä... Työskentelen koulussa 10 minuutin päässä hänen lukiostaan... Pieni varoitus olisi ollut mukavaa!</w:t>
      </w:r>
    </w:p>
    <w:p>
      <w:r>
        <w:rPr>
          <w:b/>
          <w:u w:val="single"/>
        </w:rPr>
        <w:t xml:space="preserve">254841</w:t>
      </w:r>
    </w:p>
    <w:p>
      <w:r>
        <w:t xml:space="preserve">Kristaps Porzingisin pitäisi olla #Knicksin uusi go-to kaveri - jos terve | @Al_Iannazzone https://t.co/gyWeG25XUq https://t.co/7n5qwdIg2G</w:t>
      </w:r>
    </w:p>
    <w:p>
      <w:r>
        <w:rPr>
          <w:b/>
          <w:u w:val="single"/>
        </w:rPr>
        <w:t xml:space="preserve">254842</w:t>
      </w:r>
    </w:p>
    <w:p>
      <w:r>
        <w:t xml:space="preserve">Löytyi transponderi etana!</w:t>
        <w:br/>
        <w:t xml:space="preserve">kalamiehiä Arlong Parkin takana!</w:t>
        <w:br/>
        <w:t xml:space="preserve">https://t.co/ZHLhRwpW6Q #TreCru https://t.co/z89MyOgeS5 https://t.co/z89MyOgeS5</w:t>
      </w:r>
    </w:p>
    <w:p>
      <w:r>
        <w:rPr>
          <w:b/>
          <w:u w:val="single"/>
        </w:rPr>
        <w:t xml:space="preserve">254843</w:t>
      </w:r>
    </w:p>
    <w:p>
      <w:r>
        <w:t xml:space="preserve">Me kutsumme sitä #Byzantin valtakunnaksi, mutta se oli silti #RomanEmpire ja "Romaioi" oli yksi nimi kansalle, joka syntyi #kreikkalaisiksi 19. vuosisadalla. https://t.co/g2pp9agJP2</w:t>
      </w:r>
    </w:p>
    <w:p>
      <w:r>
        <w:rPr>
          <w:b/>
          <w:u w:val="single"/>
        </w:rPr>
        <w:t xml:space="preserve">254844</w:t>
      </w:r>
    </w:p>
    <w:p>
      <w:r>
        <w:t xml:space="preserve">Alzheimerin tautia sairastavan läheisen hoitaminen omassa kodissa - Alzheimers Support https://t.co/QWK7HSLVe6 https://t.co/XQm8j7NhuB https://t.co/XQm8j7NhuB</w:t>
      </w:r>
    </w:p>
    <w:p>
      <w:r>
        <w:rPr>
          <w:b/>
          <w:u w:val="single"/>
        </w:rPr>
        <w:t xml:space="preserve">254845</w:t>
      </w:r>
    </w:p>
    <w:p>
      <w:r>
        <w:t xml:space="preserve">Rekisteröidy saadaksesi kopio hakijaoppaastamme, jossa on neuvoja ansioluettelon kirjoittamisesta, haastatteluista, sosiaalisesta mediasta jne. https://t.co/YbttSsUn0x.</w:t>
      </w:r>
    </w:p>
    <w:p>
      <w:r>
        <w:rPr>
          <w:b/>
          <w:u w:val="single"/>
        </w:rPr>
        <w:t xml:space="preserve">254846</w:t>
      </w:r>
    </w:p>
    <w:p>
      <w:r>
        <w:t xml:space="preserve">Freeform tuo Marvel's New Warriorsin pienelle ruudulle 10 jakson tv-sarjana, jonka pääosassa on Squirrel Girl!... https://t.co/XQSzrA3X7A</w:t>
      </w:r>
    </w:p>
    <w:p>
      <w:r>
        <w:rPr>
          <w:b/>
          <w:u w:val="single"/>
        </w:rPr>
        <w:t xml:space="preserve">254847</w:t>
      </w:r>
    </w:p>
    <w:p>
      <w:r>
        <w:t xml:space="preserve">yksi henkilö seurasi minua ja 2 henkilöä jätti minut seuraamatta // automaattisesti tarkistanut https://t.co/spf9ocxqyp</w:t>
      </w:r>
    </w:p>
    <w:p>
      <w:r>
        <w:rPr>
          <w:b/>
          <w:u w:val="single"/>
        </w:rPr>
        <w:t xml:space="preserve">254848</w:t>
      </w:r>
    </w:p>
    <w:p>
      <w:r>
        <w:t xml:space="preserve">"Kolmesta Yhdysvaltain osavaltiosta peräisin olevat asiakirjat osoittavat, että vauvat saattavat syntyä elävinä aborttien jälkeen useammin kuin ehkä... https://t.co/mOT6uiITAq...</w:t>
      </w:r>
    </w:p>
    <w:p>
      <w:r>
        <w:rPr>
          <w:b/>
          <w:u w:val="single"/>
        </w:rPr>
        <w:t xml:space="preserve">254849</w:t>
      </w:r>
    </w:p>
    <w:p>
      <w:r>
        <w:t xml:space="preserve">Rohkea suunnitelma tilastollisesti täydellisen bullpenin rakentamiseksi https://t.co/StGXpHsxb3 #sports https://t.co/fgGD8nJ6eb</w:t>
      </w:r>
    </w:p>
    <w:p>
      <w:r>
        <w:rPr>
          <w:b/>
          <w:u w:val="single"/>
        </w:rPr>
        <w:t xml:space="preserve">254850</w:t>
      </w:r>
    </w:p>
    <w:p>
      <w:r>
        <w:t xml:space="preserve">@bbcthisweek Tämä Juncker-sketsi on erittäin hauska. Hän muistutti minua Neuvostoliiton Boris Jelsiinistä. Varokaa Libidemokraatteja ja muita remonttimiehiä linjaamassa itseään tämän kaverin mukaan.</w:t>
      </w:r>
    </w:p>
    <w:p>
      <w:r>
        <w:rPr>
          <w:b/>
          <w:u w:val="single"/>
        </w:rPr>
        <w:t xml:space="preserve">254851</w:t>
      </w:r>
    </w:p>
    <w:p>
      <w:r>
        <w:t xml:space="preserve">Aivan kuten Caroline, lähetin juuri sähköpostia turvakotiin hänestä, hän on vain peloissaan</w:t>
        <w:br/>
        <w:t xml:space="preserve">Lähetäthän sähköpostia turvakotiin hänestä</w:t>
        <w:br/>
        <w:t xml:space="preserve">Caroline A5023633 https://t.co/mTccSMhc9i</w:t>
      </w:r>
    </w:p>
    <w:p>
      <w:r>
        <w:rPr>
          <w:b/>
          <w:u w:val="single"/>
        </w:rPr>
        <w:t xml:space="preserve">254852</w:t>
      </w:r>
    </w:p>
    <w:p>
      <w:r>
        <w:t xml:space="preserve">On houkuttelevaa laatia toimintasuunnitelma, joka perustuu kirkkaaseen siniseen.... Lisää Aquarius https://t.co/gr2dhyPIXF</w:t>
      </w:r>
    </w:p>
    <w:p>
      <w:r>
        <w:rPr>
          <w:b/>
          <w:u w:val="single"/>
        </w:rPr>
        <w:t xml:space="preserve">254853</w:t>
      </w:r>
    </w:p>
    <w:p>
      <w:r>
        <w:t xml:space="preserve">@AhmadSherifV he eivät ole niin uraauurtavia kuin he käyttivät, mutta he ovat johdonmukaisesti pudottaneet hienoa musiikkia, ja heidän uusi tyylinsä paranee joka albumilla.</w:t>
      </w:r>
    </w:p>
    <w:p>
      <w:r>
        <w:rPr>
          <w:b/>
          <w:u w:val="single"/>
        </w:rPr>
        <w:t xml:space="preserve">254854</w:t>
      </w:r>
    </w:p>
    <w:p>
      <w:r>
        <w:t xml:space="preserve">Uusi trendikäs GIF GIPHY:ssä! https://t.co/yIp9alUa2t kandi burruss, kandi, kokeile minua, yrität minua https://t.co/nU9J0cM2gH</w:t>
      </w:r>
    </w:p>
    <w:p>
      <w:r>
        <w:rPr>
          <w:b/>
          <w:u w:val="single"/>
        </w:rPr>
        <w:t xml:space="preserve">254855</w:t>
      </w:r>
    </w:p>
    <w:p>
      <w:r>
        <w:t xml:space="preserve">8-nastainen naaras 30-nastaiseen uros latausäänisovittimeen iPhone4:lle Switch to 5s/5c/5 https://t.co/acrvhyW1g0 https://t.co/tAaQU19Hhy https://t.co/tAaQU19Hhy</w:t>
      </w:r>
    </w:p>
    <w:p>
      <w:r>
        <w:rPr>
          <w:b/>
          <w:u w:val="single"/>
        </w:rPr>
        <w:t xml:space="preserve">254856</w:t>
      </w:r>
    </w:p>
    <w:p>
      <w:r>
        <w:t xml:space="preserve">Hei @LilyNelsen @EdyAzizuddin @healthy_means kiitos, että olette olleet uusia seuraajia tällä viikolla! Paljon kiitoksia :) 🔶 https://t.co/maCBECHgho</w:t>
      </w:r>
    </w:p>
    <w:p>
      <w:r>
        <w:rPr>
          <w:b/>
          <w:u w:val="single"/>
        </w:rPr>
        <w:t xml:space="preserve">254857</w:t>
      </w:r>
    </w:p>
    <w:p>
      <w:r>
        <w:t xml:space="preserve">Meidän @PerdueChicken BBQ-pizzamme on helppo valmistaa ja täynnä makua, kokeile sitä! #PerdueCrew #Promotion - https://t.co/jZSYWOvkq8 https://t.co/sjtw8aYIbX</w:t>
      </w:r>
    </w:p>
    <w:p>
      <w:r>
        <w:rPr>
          <w:b/>
          <w:u w:val="single"/>
        </w:rPr>
        <w:t xml:space="preserve">254858</w:t>
      </w:r>
    </w:p>
    <w:p>
      <w:r>
        <w:t xml:space="preserve">2017 SEALED APPLE IPAD 9.7" (uusin malli) Wi-Fi - 32GB - GOLD - MPGT2LL/A #win https://t.co/nvSODztR7V</w:t>
      </w:r>
    </w:p>
    <w:p>
      <w:r>
        <w:rPr>
          <w:b/>
          <w:u w:val="single"/>
        </w:rPr>
        <w:t xml:space="preserve">254859</w:t>
      </w:r>
    </w:p>
    <w:p>
      <w:r>
        <w:t xml:space="preserve">@SumeetKerkar Ei ongelmaa! Olemme täällä sinua varten. Rahat palautetaan lompakkoosi, jos lataus ei onnistu. Kiitos</w:t>
      </w:r>
    </w:p>
    <w:p>
      <w:r>
        <w:rPr>
          <w:b/>
          <w:u w:val="single"/>
        </w:rPr>
        <w:t xml:space="preserve">254860</w:t>
      </w:r>
    </w:p>
    <w:p>
      <w:r>
        <w:t xml:space="preserve">UNDERCURRENT by J. A. BAKER #Blog Tour #Bloghounds #New Release #Psykologinen trilleri @thewri... https://t.co/TLCWX5vCBS via @susanhampson57</w:t>
      </w:r>
    </w:p>
    <w:p>
      <w:r>
        <w:rPr>
          <w:b/>
          <w:u w:val="single"/>
        </w:rPr>
        <w:t xml:space="preserve">254861</w:t>
      </w:r>
    </w:p>
    <w:p>
      <w:r>
        <w:t xml:space="preserve">@CambridgeEng:n tutkijat tarkastelevat, missä teknologia toimii hyvin oppimisessa #iatefl2017 #edtech https://t.co/bWeJ9ZZq9p</w:t>
      </w:r>
    </w:p>
    <w:p>
      <w:r>
        <w:rPr>
          <w:b/>
          <w:u w:val="single"/>
        </w:rPr>
        <w:t xml:space="preserve">254862</w:t>
      </w:r>
    </w:p>
    <w:p>
      <w:r>
        <w:t xml:space="preserve">@realDonaldTrump mistä lähtien tästä on tullut testi? Annetaan vastauksia? Ei ollut oikeaa tai väärää vastausta, vain se, mitä ajattelit tai uskoit.</w:t>
      </w:r>
    </w:p>
    <w:p>
      <w:r>
        <w:rPr>
          <w:b/>
          <w:u w:val="single"/>
        </w:rPr>
        <w:t xml:space="preserve">254863</w:t>
      </w:r>
    </w:p>
    <w:p>
      <w:r>
        <w:t xml:space="preserve">Minulla on 3 mielialaa:</w:t>
        <w:br/>
        <w:br/>
        <w:t xml:space="preserve"> -antaa musiikin soida keskeytyksettä</w:t>
        <w:br/>
        <w:t xml:space="preserve">-soittaa samaa kappaletta toistuvasti päiväkausia</w:t>
      </w:r>
    </w:p>
    <w:p>
      <w:r>
        <w:rPr>
          <w:b/>
          <w:u w:val="single"/>
        </w:rPr>
        <w:t xml:space="preserve">254864</w:t>
      </w:r>
    </w:p>
    <w:p>
      <w:r>
        <w:t xml:space="preserve">Lapseni ovat sydämeni ja sieluni. He tulevat aina olemaan lapseni, vaikka he kasvavat vanhoiksi.</w:t>
        <w:br/>
        <w:br/>
        <w:t xml:space="preserve"> Pusut SlayOnMegMagMag</w:t>
      </w:r>
    </w:p>
    <w:p>
      <w:r>
        <w:rPr>
          <w:b/>
          <w:u w:val="single"/>
        </w:rPr>
        <w:t xml:space="preserve">254865</w:t>
      </w:r>
    </w:p>
    <w:p>
      <w:r>
        <w:t xml:space="preserve">@britneyspears tule läpi, että seuraa parhaan ystäväni syntymäpäivänä (@adoregrande) jos rakastat fanejasi</w:t>
      </w:r>
    </w:p>
    <w:p>
      <w:r>
        <w:rPr>
          <w:b/>
          <w:u w:val="single"/>
        </w:rPr>
        <w:t xml:space="preserve">254866</w:t>
      </w:r>
    </w:p>
    <w:p>
      <w:r>
        <w:t xml:space="preserve">Auttakaa, olemme kaikki 1 ihminen kuolevalla planeetalla.</w:t>
        <w:br/>
        <w:t xml:space="preserve"> #inceptionalization salainen salaliitto, joka tekee maailmasta paremman paikan.</w:t>
        <w:br/>
        <w:t xml:space="preserve"> Se on alkanut! https://t.co/C5qkDrxjx8</w:t>
      </w:r>
    </w:p>
    <w:p>
      <w:r>
        <w:rPr>
          <w:b/>
          <w:u w:val="single"/>
        </w:rPr>
        <w:t xml:space="preserve">254867</w:t>
      </w:r>
    </w:p>
    <w:p>
      <w:r>
        <w:t xml:space="preserve">Psalmit 23:4</w:t>
        <w:br/>
        <w:t xml:space="preserve">Vaikka minä vaellan kuoleman varjon laaksossa, minä... https://t.co/RAaDI53oGY https://t.co/RAaDI53oGY</w:t>
      </w:r>
    </w:p>
    <w:p>
      <w:r>
        <w:rPr>
          <w:b/>
          <w:u w:val="single"/>
        </w:rPr>
        <w:t xml:space="preserve">254868</w:t>
      </w:r>
    </w:p>
    <w:p>
      <w:r>
        <w:t xml:space="preserve">Aivan kuin astuisit ulos varjoista ja astuisit valoon... Lisää Virgo https://t.co/kFtNPaKcE5</w:t>
      </w:r>
    </w:p>
    <w:p>
      <w:r>
        <w:rPr>
          <w:b/>
          <w:u w:val="single"/>
        </w:rPr>
        <w:t xml:space="preserve">254869</w:t>
      </w:r>
    </w:p>
    <w:p>
      <w:r>
        <w:t xml:space="preserve">Normaalisti lähdet mielelläsi ystäväsi mukaan ... Lisää Jousimiehelle https://t.co/fnnfr7D0mm</w:t>
      </w:r>
    </w:p>
    <w:p>
      <w:r>
        <w:rPr>
          <w:b/>
          <w:u w:val="single"/>
        </w:rPr>
        <w:t xml:space="preserve">254870</w:t>
      </w:r>
    </w:p>
    <w:p>
      <w:r>
        <w:t xml:space="preserve">Ainoa vammaton pikkurintalihaksen venytys - James Maddock Corrective Remedial Massage: https://t.co/wUafuG2jj1 via @YouTube</w:t>
      </w:r>
    </w:p>
    <w:p>
      <w:r>
        <w:rPr>
          <w:b/>
          <w:u w:val="single"/>
        </w:rPr>
        <w:t xml:space="preserve">254871</w:t>
      </w:r>
    </w:p>
    <w:p>
      <w:r>
        <w:t xml:space="preserve">Tutkijat yrittävät ottaa ensimmäisen kuvan mustasta aukosta, ja he käyttävät siihen "Maan kokoista" teleskooppia https://t.co/YNaqCrYCCO</w:t>
      </w:r>
    </w:p>
    <w:p>
      <w:r>
        <w:rPr>
          <w:b/>
          <w:u w:val="single"/>
        </w:rPr>
        <w:t xml:space="preserve">254872</w:t>
      </w:r>
    </w:p>
    <w:p>
      <w:r>
        <w:t xml:space="preserve">@SZunes Uskotko al-Qaidan sanaan, että tämä oli Assad? Vaikka hänellä ei ollut mitään voitettavaa &amp;amp; kaikki menetettävää? Cmon now</w:t>
      </w:r>
    </w:p>
    <w:p>
      <w:r>
        <w:rPr>
          <w:b/>
          <w:u w:val="single"/>
        </w:rPr>
        <w:t xml:space="preserve">254873</w:t>
      </w:r>
    </w:p>
    <w:p>
      <w:r>
        <w:t xml:space="preserve">NY:n oikeusministeri Schneiderman haastaa Trumpin oikeuteen: "Emme epäröi käyttää koko virkaamme". Tee se! https://t.co/bbvm9Y76sV</w:t>
      </w:r>
    </w:p>
    <w:p>
      <w:r>
        <w:rPr>
          <w:b/>
          <w:u w:val="single"/>
        </w:rPr>
        <w:t xml:space="preserve">254874</w:t>
      </w:r>
    </w:p>
    <w:p>
      <w:r>
        <w:t xml:space="preserve">Trump ei tule koskaan saavuttamaan sitä palvelusta ja uhrauksia, joita Clinton on tehnyt tämän maan hyväksi. https://t.co/T9RqEk4gRj.</w:t>
      </w:r>
    </w:p>
    <w:p>
      <w:r>
        <w:rPr>
          <w:b/>
          <w:u w:val="single"/>
        </w:rPr>
        <w:t xml:space="preserve">254875</w:t>
      </w:r>
    </w:p>
    <w:p>
      <w:r>
        <w:t xml:space="preserve">@PalmerReport Niin, Trumpilla ei ole yhteyksiä Venäjään. Se oli vain sattumaa, että ainoa muutos, jonka hän teki Rep-ohjelmaan, auttaa Venäjää Ukrainaa vastaan...</w:t>
      </w:r>
    </w:p>
    <w:p>
      <w:r>
        <w:rPr>
          <w:b/>
          <w:u w:val="single"/>
        </w:rPr>
        <w:t xml:space="preserve">254876</w:t>
      </w:r>
    </w:p>
    <w:p>
      <w:r>
        <w:t xml:space="preserve">Kärsitkö sinä tai kumppanisi hengitysvaikeuksista unen aikana, kuten kuorsauksesta tai obstruktiivisesta uniapneasta? https://t.co/Jc3OWK70Zd https://t.co/SjH0U2wu6q</w:t>
      </w:r>
    </w:p>
    <w:p>
      <w:r>
        <w:rPr>
          <w:b/>
          <w:u w:val="single"/>
        </w:rPr>
        <w:t xml:space="preserve">254877</w:t>
      </w:r>
    </w:p>
    <w:p>
      <w:r>
        <w:t xml:space="preserve">Fred Kaplan selittää Yhdysvaltain Syyria-iskun vähäisen voiman: https://t.co/iM5yNDCsPW https://t.co/djCHKG78ek https://t.co/djCHKG78ek</w:t>
      </w:r>
    </w:p>
    <w:p>
      <w:r>
        <w:rPr>
          <w:b/>
          <w:u w:val="single"/>
        </w:rPr>
        <w:t xml:space="preserve">254878</w:t>
      </w:r>
    </w:p>
    <w:p>
      <w:r>
        <w:t xml:space="preserve">Löytyi transponderi etana!</w:t>
        <w:br/>
        <w:t xml:space="preserve">Valkoparta ja Luffy yhdessä pelastamassa Acea?</w:t>
        <w:br/>
        <w:t xml:space="preserve">https://t.co/dBuVDcXPwM #TreCru https://t.co/HQs6LRWoYs https://t.co/dBuVDcXPwM #TreCru https://t.co/HQs6LRWoYs</w:t>
      </w:r>
    </w:p>
    <w:p>
      <w:r>
        <w:rPr>
          <w:b/>
          <w:u w:val="single"/>
        </w:rPr>
        <w:t xml:space="preserve">254879</w:t>
      </w:r>
    </w:p>
    <w:p>
      <w:r>
        <w:t xml:space="preserve">Hei! Lähetän tämän ystävälleni. Olemme Moskovan/Covington Twp:n alueella ja hänen koiransa pääsi viime yönä ulos.... https://t.co/bK3ecNJFKv https://t.co/bK3ecNJFKv</w:t>
      </w:r>
    </w:p>
    <w:p>
      <w:r>
        <w:rPr>
          <w:b/>
          <w:u w:val="single"/>
        </w:rPr>
        <w:t xml:space="preserve">254880</w:t>
      </w:r>
    </w:p>
    <w:p>
      <w:r>
        <w:t xml:space="preserve">STILL SMILING from Diamond Factory Saturdaysssss 😍💯</w:t>
        <w:br/>
        <w:t xml:space="preserve">.</w:t>
        <w:br/>
        <w:t xml:space="preserve"> MEIDÄN MISSIO on inspiroida SEXY BOSS LIFE... https://t.co/X4J9gAOtnI</w:t>
      </w:r>
    </w:p>
    <w:p>
      <w:r>
        <w:rPr>
          <w:b/>
          <w:u w:val="single"/>
        </w:rPr>
        <w:t xml:space="preserve">254881</w:t>
      </w:r>
    </w:p>
    <w:p>
      <w:r>
        <w:t xml:space="preserve">Live Over 8 Corners | Liverpool Montevideo X Atletico Fenix Montevideo | 2017-04-01 16:52:49 - https://t.co/dMJomWXOyH</w:t>
      </w:r>
    </w:p>
    <w:p>
      <w:r>
        <w:rPr>
          <w:b/>
          <w:u w:val="single"/>
        </w:rPr>
        <w:t xml:space="preserve">254882</w:t>
      </w:r>
    </w:p>
    <w:p>
      <w:r>
        <w:t xml:space="preserve">kuin hän ei olisi tehnyt sitä vain materiaalin tuottamisen vuoksi, vaan se on jotain, mitä hän todella halusi, kuin vaisto, joka sinulla on...</w:t>
      </w:r>
    </w:p>
    <w:p>
      <w:r>
        <w:rPr>
          <w:b/>
          <w:u w:val="single"/>
        </w:rPr>
        <w:t xml:space="preserve">254883</w:t>
      </w:r>
    </w:p>
    <w:p>
      <w:r>
        <w:t xml:space="preserve">@LudwigK Forza vai Zero Dawn? Samaa mieltä ensimmäisestä, jälkimmäistä odotan Zeldan takia. Voiko Zeldasta siirtyä Zero Dawniin ja pitää hauskaa?</w:t>
      </w:r>
    </w:p>
    <w:p>
      <w:r>
        <w:rPr>
          <w:b/>
          <w:u w:val="single"/>
        </w:rPr>
        <w:t xml:space="preserve">254884</w:t>
      </w:r>
    </w:p>
    <w:p>
      <w:r>
        <w:t xml:space="preserve">@gingerkev Luulen, että Moons teki ok. McGuire sen sijaan oli helvetin huono, joka kerta 2 viime kauden aikana</w:t>
      </w:r>
    </w:p>
    <w:p>
      <w:r>
        <w:rPr>
          <w:b/>
          <w:u w:val="single"/>
        </w:rPr>
        <w:t xml:space="preserve">254885</w:t>
      </w:r>
    </w:p>
    <w:p>
      <w:r>
        <w:t xml:space="preserve">rt äänestää</w:t>
        <w:br/>
        <w:br/>
        <w:t xml:space="preserve">#SteveAoki &amp;amp; #LouisTomlinson "Just Hold On" #Mashup @radiodisney https://t.co/58hmfrlUtr</w:t>
      </w:r>
    </w:p>
    <w:p>
      <w:r>
        <w:rPr>
          <w:b/>
          <w:u w:val="single"/>
        </w:rPr>
        <w:t xml:space="preserve">254886</w:t>
      </w:r>
    </w:p>
    <w:p>
      <w:r>
        <w:t xml:space="preserve">Se on teille Archersille liiankin tuttu oppitunti: enemmän... Lisää Jousimiehelle https://t.co/rXVAgxxlCX</w:t>
      </w:r>
    </w:p>
    <w:p>
      <w:r>
        <w:rPr>
          <w:b/>
          <w:u w:val="single"/>
        </w:rPr>
        <w:t xml:space="preserve">254887</w:t>
      </w:r>
    </w:p>
    <w:p>
      <w:r>
        <w:t xml:space="preserve">Saya suka video @YouTube https://t.co/NrEZw9jWKJ Mikä on vahvin ase, jonka voit luoda Skyrimissä?</w:t>
      </w:r>
    </w:p>
    <w:p>
      <w:r>
        <w:rPr>
          <w:b/>
          <w:u w:val="single"/>
        </w:rPr>
        <w:t xml:space="preserve">254888</w:t>
      </w:r>
    </w:p>
    <w:p>
      <w:r>
        <w:t xml:space="preserve">@saratahhan88 @johnnyorlando @dalevorlando @maddieorlando @MeredithOrlando @darianorlando @LaurenOrlando So amazing😍😍😍😍😍</w:t>
      </w:r>
    </w:p>
    <w:p>
      <w:r>
        <w:rPr>
          <w:b/>
          <w:u w:val="single"/>
        </w:rPr>
        <w:t xml:space="preserve">254889</w:t>
      </w:r>
    </w:p>
    <w:p>
      <w:r>
        <w:t xml:space="preserve">#RutgersUniversity luo peliä muuttavan #BigData-ohjelman #ZimmermanAdvertisingin kanssa https://t.co/6Qz2X1gFLP</w:t>
      </w:r>
    </w:p>
    <w:p>
      <w:r>
        <w:rPr>
          <w:b/>
          <w:u w:val="single"/>
        </w:rPr>
        <w:t xml:space="preserve">254890</w:t>
      </w:r>
    </w:p>
    <w:p>
      <w:r>
        <w:t xml:space="preserve">Eläkkeelle Liverpoolissa -sivusto yrittää vauhdittaa paikallista taloutta... #Liverpool https://t.co/qXf0giAwdc #liverpool</w:t>
      </w:r>
    </w:p>
    <w:p>
      <w:r>
        <w:rPr>
          <w:b/>
          <w:u w:val="single"/>
        </w:rPr>
        <w:t xml:space="preserve">254891</w:t>
      </w:r>
    </w:p>
    <w:p>
      <w:r>
        <w:t xml:space="preserve">Tässä on paras tapa arvata oikein monivalintakokeessa https://t.co/Zj0Mri8glP Interesante</w:t>
      </w:r>
    </w:p>
    <w:p>
      <w:r>
        <w:rPr>
          <w:b/>
          <w:u w:val="single"/>
        </w:rPr>
        <w:t xml:space="preserve">254892</w:t>
      </w:r>
    </w:p>
    <w:p>
      <w:r>
        <w:t xml:space="preserve">@valentinifrank @PFossil @MichelleAltman1 @nathanvarni Kiitos edesmenneen Barbara Tarbuckin kunnioittamisesta🙏 #GH</w:t>
      </w:r>
    </w:p>
    <w:p>
      <w:r>
        <w:rPr>
          <w:b/>
          <w:u w:val="single"/>
        </w:rPr>
        <w:t xml:space="preserve">254893</w:t>
      </w:r>
    </w:p>
    <w:p>
      <w:r>
        <w:t xml:space="preserve">Onneksi olkoon ja ylpeyttä näille 9 veljekselle, jotka on nimetty Top 100 -opiskelijoiksi, ja onnittelut Drew &amp;amp; Tristanille, jotka on nimetty Top 15 -opiskelijoiksi! https://t.co/YCb1zWIgtd</w:t>
      </w:r>
    </w:p>
    <w:p>
      <w:r>
        <w:rPr>
          <w:b/>
          <w:u w:val="single"/>
        </w:rPr>
        <w:t xml:space="preserve">254894</w:t>
      </w:r>
    </w:p>
    <w:p>
      <w:r>
        <w:t xml:space="preserve">Nykyiset kirjaimet: u¹ e¹ e¹ e¹ n¹ i¹ n¹ e¹ |||| Viimeinen sana: inlets |||| Kierros: 12/14 |||| Korkein pistemäärä kierroksen 14 lopussa voittaa pelin.</w:t>
      </w:r>
    </w:p>
    <w:p>
      <w:r>
        <w:rPr>
          <w:b/>
          <w:u w:val="single"/>
        </w:rPr>
        <w:t xml:space="preserve">254895</w:t>
      </w:r>
    </w:p>
    <w:p>
      <w:r>
        <w:t xml:space="preserve">Odotamme innolla ensi viikolla blogeja, jotka @TreshamCollegen opiskelijat ovat kirjoittaneet työharjoittelun aikana! #CorbyHour</w:t>
      </w:r>
    </w:p>
    <w:p>
      <w:r>
        <w:rPr>
          <w:b/>
          <w:u w:val="single"/>
        </w:rPr>
        <w:t xml:space="preserve">254896</w:t>
      </w:r>
    </w:p>
    <w:p>
      <w:r>
        <w:t xml:space="preserve">😎💪 RT @DragonForce: Reaching Into Infinity World Tour: Tokyo 16/6/2017 SOLD OUT! (cont) https://t.co/e3GKPO9fDs</w:t>
      </w:r>
    </w:p>
    <w:p>
      <w:r>
        <w:rPr>
          <w:b/>
          <w:u w:val="single"/>
        </w:rPr>
        <w:t xml:space="preserve">254897</w:t>
      </w:r>
    </w:p>
    <w:p>
      <w:r>
        <w:t xml:space="preserve">Dana Point: Larvitar ♂ 46.7% (5/7/9 - Bite/Stomp - s:small) til 11:10:29(27m 38s). https://t.co/l0OJG5qrPm. https://t.co/l0OJG5qrPm</w:t>
      </w:r>
    </w:p>
    <w:p>
      <w:r>
        <w:rPr>
          <w:b/>
          <w:u w:val="single"/>
        </w:rPr>
        <w:t xml:space="preserve">254898</w:t>
      </w:r>
    </w:p>
    <w:p>
      <w:r>
        <w:t xml:space="preserve">@wolfpupKG Teet minusta sen mikä olen :) olet niin mahtava enkä voisi koskaan tuntea toisin. ...tarvitsen ja rakastan sinua niin paljon kissanpentu &amp;lt;3 niin täydellinen :]</w:t>
      </w:r>
    </w:p>
    <w:p>
      <w:r>
        <w:rPr>
          <w:b/>
          <w:u w:val="single"/>
        </w:rPr>
        <w:t xml:space="preserve">254899</w:t>
      </w:r>
    </w:p>
    <w:p>
      <w:r>
        <w:t xml:space="preserve">Vols tekee 13 juoksua toisen jakson alussa. Haake palaa takaisin sisävuoron alkuun. Vols johtaa 15-0.</w:t>
      </w:r>
    </w:p>
    <w:p>
      <w:r>
        <w:rPr>
          <w:b/>
          <w:u w:val="single"/>
        </w:rPr>
        <w:t xml:space="preserve">254900</w:t>
      </w:r>
    </w:p>
    <w:p>
      <w:r>
        <w:t xml:space="preserve">Tiedän, että minun pitäisi kannustaa Notre Damea, koska he ovat *teknisesti* Big Tenin joukkue, mutta hyi, ällöttävää. Tunnen itseni niin likaiseksi.</w:t>
      </w:r>
    </w:p>
    <w:p>
      <w:r>
        <w:rPr>
          <w:b/>
          <w:u w:val="single"/>
        </w:rPr>
        <w:t xml:space="preserve">254901</w:t>
      </w:r>
    </w:p>
    <w:p>
      <w:r>
        <w:t xml:space="preserve">joka tapauksessa ajattelin, että se voisi olla hyödyllinen osoitus siitä, miten twitteriä ei pidä käyttää, koska tämä etikettipaska ei ole aina intuitiivista.</w:t>
      </w:r>
    </w:p>
    <w:p>
      <w:r>
        <w:rPr>
          <w:b/>
          <w:u w:val="single"/>
        </w:rPr>
        <w:t xml:space="preserve">254902</w:t>
      </w:r>
    </w:p>
    <w:p>
      <w:r>
        <w:t xml:space="preserve">Olisin voinut vannoa, että joku kurkisti huoneeseeni #FursuitFridayn aikana, mutta ei kai se ollut mitään. https://t.co/PrfBhBdEMK</w:t>
      </w:r>
    </w:p>
    <w:p>
      <w:r>
        <w:rPr>
          <w:b/>
          <w:u w:val="single"/>
        </w:rPr>
        <w:t xml:space="preserve">254903</w:t>
      </w:r>
    </w:p>
    <w:p>
      <w:r>
        <w:t xml:space="preserve">Haluat kaivautua kannoillesi tänään ja vastustaa muutosta, erityisesti... Lisää for Libra https://t.co/o7qUXmdSJb</w:t>
      </w:r>
    </w:p>
    <w:p>
      <w:r>
        <w:rPr>
          <w:b/>
          <w:u w:val="single"/>
        </w:rPr>
        <w:t xml:space="preserve">254904</w:t>
      </w:r>
    </w:p>
    <w:p>
      <w:r>
        <w:t xml:space="preserve">Olen jo ennakkotilannut Destiny 2 Limited Edition -paketin, ja sillä oli vain yksi teaser-traileri. Voitteko tuntea jännitykseni.</w:t>
      </w:r>
    </w:p>
    <w:p>
      <w:r>
        <w:rPr>
          <w:b/>
          <w:u w:val="single"/>
        </w:rPr>
        <w:t xml:space="preserve">254905</w:t>
      </w:r>
    </w:p>
    <w:p>
      <w:r>
        <w:t xml:space="preserve">@bukolasaraki ...väkivallan jälkiseuraukset ovat katastrofaalisia. Pahinta on se, että sen vaikutukset jatkuvat vielä sukupolvien päähän.</w:t>
      </w:r>
    </w:p>
    <w:p>
      <w:r>
        <w:rPr>
          <w:b/>
          <w:u w:val="single"/>
        </w:rPr>
        <w:t xml:space="preserve">254906</w:t>
      </w:r>
    </w:p>
    <w:p>
      <w:r>
        <w:br/>
        <w:t xml:space="preserve">VOITTAA TÄMÄN KIRJAN!</w:t>
        <w:br/>
        <w:t xml:space="preserve">Tee rahaa myymällä e-kirjojasi</w:t>
        <w:br/>
        <w:t xml:space="preserve">by T Buburuz https://t.co/AT4FKl4EpI</w:t>
      </w:r>
    </w:p>
    <w:p>
      <w:r>
        <w:rPr>
          <w:b/>
          <w:u w:val="single"/>
        </w:rPr>
        <w:t xml:space="preserve">254907</w:t>
      </w:r>
    </w:p>
    <w:p>
      <w:r>
        <w:t xml:space="preserve">Tarvitsetko apua #johtotason työnhakuun ja #LinkedIn-profiiliisi? Liity @VictoriaIpriin ja minuun hyvin erityiseen tapahtumaan. https://t.co/ffUrxiUCYC https://t.co/HTlkDm7meP</w:t>
      </w:r>
    </w:p>
    <w:p>
      <w:r>
        <w:rPr>
          <w:b/>
          <w:u w:val="single"/>
        </w:rPr>
        <w:t xml:space="preserve">254908</w:t>
      </w:r>
    </w:p>
    <w:p>
      <w:r>
        <w:t xml:space="preserve">Mikään ei saa minua enemmän sekaisin kuin tunne, että kappaleen BPM on aivan väärässä kuultuani nopeamman/hitaamman kappaleen etukäteen #whyugottadomelikethis</w:t>
      </w:r>
    </w:p>
    <w:p>
      <w:r>
        <w:rPr>
          <w:b/>
          <w:u w:val="single"/>
        </w:rPr>
        <w:t xml:space="preserve">254909</w:t>
      </w:r>
    </w:p>
    <w:p>
      <w:r>
        <w:t xml:space="preserve">@badmaashcurry Hahaha, alhumdulilah. Ei voi valittaa. Miten lääkikoulu kohtelee sinua nyt? Kuinka pitkällä olet siinä nyt?</w:t>
      </w:r>
    </w:p>
    <w:p>
      <w:r>
        <w:rPr>
          <w:b/>
          <w:u w:val="single"/>
        </w:rPr>
        <w:t xml:space="preserve">254910</w:t>
      </w:r>
    </w:p>
    <w:p>
      <w:r>
        <w:t xml:space="preserve">18 ihmistä seurasi minua ja 3 ihmistä jätti minut seuraamatta // automaattisesti tarkistanut https://t.co/6J0fwB6O2Q</w:t>
      </w:r>
    </w:p>
    <w:p>
      <w:r>
        <w:rPr>
          <w:b/>
          <w:u w:val="single"/>
        </w:rPr>
        <w:t xml:space="preserve">254911</w:t>
      </w:r>
    </w:p>
    <w:p>
      <w:r>
        <w:t xml:space="preserve">Saatanalla oli juuri esikuntakokouksensa, ja hänen ykkösagendansa oli aiheuttaa masennusta kristittyjen sydämiin. Petetään hänet tänään.</w:t>
      </w:r>
    </w:p>
    <w:p>
      <w:r>
        <w:rPr>
          <w:b/>
          <w:u w:val="single"/>
        </w:rPr>
        <w:t xml:space="preserve">254912</w:t>
      </w:r>
    </w:p>
    <w:p>
      <w:r>
        <w:t xml:space="preserve">@6thSens Wtf on kanssa Ryan ei ammunta? Hes luultavasti heidän paras ammunta tässä joukkueessa. Se on ainoa asia, jonka hän osaa hyvin.</w:t>
      </w:r>
    </w:p>
    <w:p>
      <w:r>
        <w:rPr>
          <w:b/>
          <w:u w:val="single"/>
        </w:rPr>
        <w:t xml:space="preserve">254913</w:t>
      </w:r>
    </w:p>
    <w:p>
      <w:r>
        <w:t xml:space="preserve">Osallistuin arvontaan, jossa minulla on mahdollisuus voittaa Pyrexin "Pyrex 3-Piece Glass Measuring Cup Set". https://t.co/YJgXIAcrTl #giveaway</w:t>
      </w:r>
    </w:p>
    <w:p>
      <w:r>
        <w:rPr>
          <w:b/>
          <w:u w:val="single"/>
        </w:rPr>
        <w:t xml:space="preserve">254914</w:t>
      </w:r>
    </w:p>
    <w:p>
      <w:r>
        <w:t xml:space="preserve">Andrew Demetrioun hallinto-ongelmat.</w:t>
        <w:br/>
        <w:t xml:space="preserve"> "ASQA siirtyy kahteen uuteen kollegioon" https://t.co/BnzizTvTdz https://t.co/BnzizTvTdz</w:t>
      </w:r>
    </w:p>
    <w:p>
      <w:r>
        <w:rPr>
          <w:b/>
          <w:u w:val="single"/>
        </w:rPr>
        <w:t xml:space="preserve">254915</w:t>
      </w:r>
    </w:p>
    <w:p>
      <w:r>
        <w:t xml:space="preserve">Saatat menettää tarkoituksenmukaisuutesi, mutta paljastat sitten... Lisää Jousimiehelle https://t.co/FZQikZadgD</w:t>
      </w:r>
    </w:p>
    <w:p>
      <w:r>
        <w:rPr>
          <w:b/>
          <w:u w:val="single"/>
        </w:rPr>
        <w:t xml:space="preserve">254916</w:t>
      </w:r>
    </w:p>
    <w:p>
      <w:r>
        <w:t xml:space="preserve">hemmo muistan elävästi tämän kirjan kannen, mutta unohdin kirjan otsikon &amp;amp; varsinainen juoni miten vitussa löydän sen?</w:t>
      </w:r>
    </w:p>
    <w:p>
      <w:r>
        <w:rPr>
          <w:b/>
          <w:u w:val="single"/>
        </w:rPr>
        <w:t xml:space="preserve">254917</w:t>
      </w:r>
    </w:p>
    <w:p>
      <w:r>
        <w:t xml:space="preserve">@CNNPolitics täytyy ottaa Cardona pois hän on liian äärimmäinen. Olen demokraatti, hän saa meidät näyttämään huonolta. Tarvitsemme älykkäämpiä tasapainoisia edustajia.</w:t>
      </w:r>
    </w:p>
    <w:p>
      <w:r>
        <w:rPr>
          <w:b/>
          <w:u w:val="single"/>
        </w:rPr>
        <w:t xml:space="preserve">254918</w:t>
      </w:r>
    </w:p>
    <w:p>
      <w:r>
        <w:t xml:space="preserve">Meikkitaiteilija Diane Kendal loi #MJFW17-kioskin lookiin suuret ripset käyttäen #MarcJacobsBeautya. #entry - https://t.co/HlFkrjVPmb https://t.co/vIg9ra07c2</w:t>
      </w:r>
    </w:p>
    <w:p>
      <w:r>
        <w:rPr>
          <w:b/>
          <w:u w:val="single"/>
        </w:rPr>
        <w:t xml:space="preserve">254919</w:t>
      </w:r>
    </w:p>
    <w:p>
      <w:r>
        <w:t xml:space="preserve">Primrokset näyttävät upeilta BBOWT:n Sydlings Copse #luonnonsuojelualueella https://t.co/CTw6yRohQy! Muista käydä siellä &amp;amp; katso ne itse! https://t.co/iXwx44HlFO</w:t>
      </w:r>
    </w:p>
    <w:p>
      <w:r>
        <w:rPr>
          <w:b/>
          <w:u w:val="single"/>
        </w:rPr>
        <w:t xml:space="preserve">254920</w:t>
      </w:r>
    </w:p>
    <w:p>
      <w:r>
        <w:t xml:space="preserve">"Näin isoisäni istuvan... tukehtuneena." Tämä 13-vuotias teini menetti 19 perheenjäsentä... https://t.co/kcYxNAzt9J by #CNN via @c0nvey https://t.co/SfqEOW9Cat https://t.co/kcYxNAzt9J by #CNN via @c0nvey https://t.co/SfqEOW9Cat</w:t>
      </w:r>
    </w:p>
    <w:p>
      <w:r>
        <w:rPr>
          <w:b/>
          <w:u w:val="single"/>
        </w:rPr>
        <w:t xml:space="preserve">254921</w:t>
      </w:r>
    </w:p>
    <w:p>
      <w:r>
        <w:t xml:space="preserve">@Banderoviets @tobosbunny @VexyVexun @ianbremmer Joku todella elämänmyönteinen ei sanoisi haluavansa "pommittaa paskat ulos" Kenestäkään. Todella elämänmyönteinen ei vaatisi kidutusta...</w:t>
      </w:r>
    </w:p>
    <w:p>
      <w:r>
        <w:rPr>
          <w:b/>
          <w:u w:val="single"/>
        </w:rPr>
        <w:t xml:space="preserve">254922</w:t>
      </w:r>
    </w:p>
    <w:p>
      <w:r>
        <w:t xml:space="preserve">NigeriaNewsdesk: Fayemi haastaa Ekitin lainsäätäjät oikeuteen hänestä annetusta pidätysmääräyksestä ja vaatii 500 miljoonan euron vahingonkorvauksia ... https://t.co/2rpM1pNgsG</w:t>
      </w:r>
    </w:p>
    <w:p>
      <w:r>
        <w:rPr>
          <w:b/>
          <w:u w:val="single"/>
        </w:rPr>
        <w:t xml:space="preserve">254923</w:t>
      </w:r>
    </w:p>
    <w:p>
      <w:r>
        <w:t xml:space="preserve">MashTalk: Samsungin Galaxy S8 on täällä, mutta onko se kaiken hypen mukainen? https://t.co/QHV4yMgXze https://t.co/kErCWY4zL6</w:t>
      </w:r>
    </w:p>
    <w:p>
      <w:r>
        <w:rPr>
          <w:b/>
          <w:u w:val="single"/>
        </w:rPr>
        <w:t xml:space="preserve">254924</w:t>
      </w:r>
    </w:p>
    <w:p>
      <w:r>
        <w:t xml:space="preserve">@rbbduk Ei joitakin tehtiin viime vuonna &amp;amp; eivät ole niin harvinaisia, mutta jotkut 2016 niistä ovat edelleen myyneet ebayn korkeisiin arvoihin ilmeisesti.</w:t>
      </w:r>
    </w:p>
    <w:p>
      <w:r>
        <w:rPr>
          <w:b/>
          <w:u w:val="single"/>
        </w:rPr>
        <w:t xml:space="preserve">254925</w:t>
      </w:r>
    </w:p>
    <w:p>
      <w:r>
        <w:t xml:space="preserve">Äänikirjat ovat loistava viihdemuoto kaikenikäisille lapsille! https://t.co/9Ezr5PApGm https://t.co/sOsLjGCbKm</w:t>
      </w:r>
    </w:p>
    <w:p>
      <w:r>
        <w:rPr>
          <w:b/>
          <w:u w:val="single"/>
        </w:rPr>
        <w:t xml:space="preserve">254926</w:t>
      </w:r>
    </w:p>
    <w:p>
      <w:r>
        <w:t xml:space="preserve">"(Sillä) se, mikä on lihasta syntynyt, on lihaa (JA) lihaa ja verta (TAI MITÄ tahansa SATANAN KARNAALISEN LIHAN USKONNON USKONNON USKONNOLLISTA TEHTÄVÄÄ SISÄLTÄÄ).</w:t>
      </w:r>
    </w:p>
    <w:p>
      <w:r>
        <w:rPr>
          <w:b/>
          <w:u w:val="single"/>
        </w:rPr>
        <w:t xml:space="preserve">254927</w:t>
      </w:r>
    </w:p>
    <w:p>
      <w:r>
        <w:t xml:space="preserve">#San Francisco - ILMAINEN live-tapahtuma - Kuinka luoda kokopäivätulo vapaa-ajallasi - 21.-23. maaliskuuta 2017</w:t>
        <w:br/>
        <w:t xml:space="preserve">https://t.co/J5m3d5cY1n https://t.co/POY2eLiPIA https://t.co/POY2eLiPIA</w:t>
      </w:r>
    </w:p>
    <w:p>
      <w:r>
        <w:rPr>
          <w:b/>
          <w:u w:val="single"/>
        </w:rPr>
        <w:t xml:space="preserve">254928</w:t>
      </w:r>
    </w:p>
    <w:p>
      <w:r>
        <w:t xml:space="preserve">Olet kyllästynyt olemaan vastuullinen, varsinkin jos olet... Lisää Skorpionille https://t.co/9dHxQGmCLI</w:t>
      </w:r>
    </w:p>
    <w:p>
      <w:r>
        <w:rPr>
          <w:b/>
          <w:u w:val="single"/>
        </w:rPr>
        <w:t xml:space="preserve">254929</w:t>
      </w:r>
    </w:p>
    <w:p>
      <w:r>
        <w:t xml:space="preserve">En vain ymmärrä, miksi länsimaisen sivilisaation liberaalit haluavat sharia-lain.</w:t>
        <w:br/>
        <w:t xml:space="preserve"> Islam ei halua sekoittua vaan hallita. Amerikka herää</w:t>
      </w:r>
    </w:p>
    <w:p>
      <w:r>
        <w:rPr>
          <w:b/>
          <w:u w:val="single"/>
        </w:rPr>
        <w:t xml:space="preserve">254930</w:t>
      </w:r>
    </w:p>
    <w:p>
      <w:r>
        <w:t xml:space="preserve">Brokerages Set Esterline Technologies Co. (ESL) Target Price at $83.00 - BNB Daily (blogi) https://t.co/Ij36YAaLqR https://t.co/Ij36YAaLqR</w:t>
      </w:r>
    </w:p>
    <w:p>
      <w:r>
        <w:rPr>
          <w:b/>
          <w:u w:val="single"/>
        </w:rPr>
        <w:t xml:space="preserve">254931</w:t>
      </w:r>
    </w:p>
    <w:p>
      <w:r>
        <w:t xml:space="preserve">Arlak Brenlarge -voide auttaa luonnollisessa rintojen suurentamisessa, vaalentaa ihoa ja tekee siitä pehmeämmän.</w:t>
        <w:br/>
        <w:br/>
        <w:t xml:space="preserve"> Ostaaksesi - https://t.co/ZKHonqYDqZ https://t.co/WZ8dS7WYmB</w:t>
      </w:r>
    </w:p>
    <w:p>
      <w:r>
        <w:rPr>
          <w:b/>
          <w:u w:val="single"/>
        </w:rPr>
        <w:t xml:space="preserve">254932</w:t>
      </w:r>
    </w:p>
    <w:p>
      <w:r>
        <w:t xml:space="preserve">❄️ KUTSU KAIKILLE Frozen Monopoly -faneille ❄️</w:t>
        <w:br/>
        <w:br/>
        <w:t xml:space="preserve">Parempi kuin puoleen hintaan nyt £4,99 (Oli 14,99)</w:t>
        <w:br/>
        <w:br/>
        <w:t xml:space="preserve">GO GO GO GO &amp;gt;&amp;gt;... https://t.co/2mhpcgAH9q</w:t>
      </w:r>
    </w:p>
    <w:p>
      <w:r>
        <w:rPr>
          <w:b/>
          <w:u w:val="single"/>
        </w:rPr>
        <w:t xml:space="preserve">254933</w:t>
      </w:r>
    </w:p>
    <w:p>
      <w:r>
        <w:t xml:space="preserve">Twiittaan selvästi, että haluan olla rauhassa ja joku on maininnoissani sanomassa, mitä en ymmärrä</w:t>
      </w:r>
    </w:p>
    <w:p>
      <w:r>
        <w:rPr>
          <w:b/>
          <w:u w:val="single"/>
        </w:rPr>
        <w:t xml:space="preserve">254934</w:t>
      </w:r>
    </w:p>
    <w:p>
      <w:r>
        <w:t xml:space="preserve">@MissMoBolu Aunty, kuka on oyinbo-setä If-musiikkivideossa? se, jota mustat naiset ympäröivät lopussa ja joka näyttää oga:lta.</w:t>
      </w:r>
    </w:p>
    <w:p>
      <w:r>
        <w:rPr>
          <w:b/>
          <w:u w:val="single"/>
        </w:rPr>
        <w:t xml:space="preserve">254935</w:t>
      </w:r>
    </w:p>
    <w:p>
      <w:r>
        <w:t xml:space="preserve">Jos hallituksen Dubs-muutoksen hylkääminen ei näyttänyt aiemmin tunteettomalta, viimeisten 48 tunnin aikana Syyriasta tulleet kuvat tuovat sen esiin.</w:t>
      </w:r>
    </w:p>
    <w:p>
      <w:r>
        <w:rPr>
          <w:b/>
          <w:u w:val="single"/>
        </w:rPr>
        <w:t xml:space="preserve">254936</w:t>
      </w:r>
    </w:p>
    <w:p>
      <w:r>
        <w:t xml:space="preserve">Näytöskenttä: Swear Lodge - Standup-koomikot menevät alasti ja paahtavat toisiaan hikiloosissa. Sydänkohtaus nauraa! #TowelJokes</w:t>
      </w:r>
    </w:p>
    <w:p>
      <w:r>
        <w:rPr>
          <w:b/>
          <w:u w:val="single"/>
        </w:rPr>
        <w:t xml:space="preserve">254937</w:t>
      </w:r>
    </w:p>
    <w:p>
      <w:r>
        <w:t xml:space="preserve">kauppa ffs ilmaiseksi seuraa dm harvinainen semi yhteinen ultra käyttäjät acc td suora pääsy filo sponsori tag tilit php kuormitus https://t.co/1ecduMuBUv</w:t>
      </w:r>
    </w:p>
    <w:p>
      <w:r>
        <w:rPr>
          <w:b/>
          <w:u w:val="single"/>
        </w:rPr>
        <w:t xml:space="preserve">254938</w:t>
      </w:r>
    </w:p>
    <w:p>
      <w:r>
        <w:t xml:space="preserve">Transsukupuolisuus ei ole sinun mieltymyksesi, mutta seuraajasi tarvitsevat hieman valistusta. Älä auta mahdollistamaan ajatteluprosessia. https://t.co/uJzXw6ei6A.</w:t>
      </w:r>
    </w:p>
    <w:p>
      <w:r>
        <w:rPr>
          <w:b/>
          <w:u w:val="single"/>
        </w:rPr>
        <w:t xml:space="preserve">254939</w:t>
      </w:r>
    </w:p>
    <w:p>
      <w:r>
        <w:t xml:space="preserve">Muutama reikiä sim merinäköala Etelä-Carolinan ennen puhallinorkesterin konsertti. Joss voitti 😴😴😴😴 https://t.co/CH9mURZKGf</w:t>
      </w:r>
    </w:p>
    <w:p>
      <w:r>
        <w:rPr>
          <w:b/>
          <w:u w:val="single"/>
        </w:rPr>
        <w:t xml:space="preserve">254940</w:t>
      </w:r>
    </w:p>
    <w:p>
      <w:r>
        <w:t xml:space="preserve">Tarkoitan, että heillä on enemmän kuin luulitkaan VK ei vastannut aiemmin venäjän taidon monikossa #duolingo</w:t>
      </w:r>
    </w:p>
    <w:p>
      <w:r>
        <w:rPr>
          <w:b/>
          <w:u w:val="single"/>
        </w:rPr>
        <w:t xml:space="preserve">254941</w:t>
      </w:r>
    </w:p>
    <w:p>
      <w:r>
        <w:t xml:space="preserve">@Rubi_Owen Toivon niin. Rakastan arcade-tyylisiä pelejä, joten jos tällaiset paikat palauttavat arcaden takaisin muodin jälkeen, olisin todella iloinen.</w:t>
      </w:r>
    </w:p>
    <w:p>
      <w:r>
        <w:rPr>
          <w:b/>
          <w:u w:val="single"/>
        </w:rPr>
        <w:t xml:space="preserve">254942</w:t>
      </w:r>
    </w:p>
    <w:p>
      <w:r>
        <w:t xml:space="preserve">@TomsTrendyTees2 @AriMelber @jasiri_x @frankrichny Kyllä, miten kehtaamme käyttää Twitteriä tukemaan ja kommentoimaan toistemme työtä ja esiin tuotuja asioita sen sijaan, että keskitymme Tomin tarpeisiin! 🙄</w:t>
      </w:r>
    </w:p>
    <w:p>
      <w:r>
        <w:rPr>
          <w:b/>
          <w:u w:val="single"/>
        </w:rPr>
        <w:t xml:space="preserve">254943</w:t>
      </w:r>
    </w:p>
    <w:p>
      <w:r>
        <w:t xml:space="preserve">Tykkäsin @YouTube-videosta @megami33 https://t.co/OOLfsv1toU Alola! (Pokémon Sun And Moon) | [FULL ENGLISH COVER]</w:t>
      </w:r>
    </w:p>
    <w:p>
      <w:r>
        <w:rPr>
          <w:b/>
          <w:u w:val="single"/>
        </w:rPr>
        <w:t xml:space="preserve">254944</w:t>
      </w:r>
    </w:p>
    <w:p>
      <w:r>
        <w:t xml:space="preserve">Ryan Miller alkaa tänä iltana. LA:ta vastaan hänellä on uransa voittoprosentti 60 %, GAA 2,42 ja SV% 0,931 #FantasyHockey #NHL #VAN #NHL #VAN</w:t>
      </w:r>
    </w:p>
    <w:p>
      <w:r>
        <w:rPr>
          <w:b/>
          <w:u w:val="single"/>
        </w:rPr>
        <w:t xml:space="preserve">254945</w:t>
      </w:r>
    </w:p>
    <w:p>
      <w:r>
        <w:t xml:space="preserve">@yagurlnika @Stallion_Team @2020sahara @Dutch2Haze @Robertperrette @gisele4s @THEREALCOLDCASH @PaulTwigg4 @Princess3Rina @promostking</w:t>
        <w:t xml:space="preserve">@Stallion_Team @2020sahara @Dutch2Haze @Robertperrette @gisele4s @THEREALCOLDCASH @PaulTwigg4 @Princess3Rina @promostking</w:t>
        <w:br/>
        <w:t xml:space="preserve">FOLLOW_ALL_THANKS</w:t>
      </w:r>
    </w:p>
    <w:p>
      <w:r>
        <w:rPr>
          <w:b/>
          <w:u w:val="single"/>
        </w:rPr>
        <w:t xml:space="preserve">254946</w:t>
      </w:r>
    </w:p>
    <w:p>
      <w:r>
        <w:t xml:space="preserve">Löytyi transponderi etana!</w:t>
        <w:br/>
        <w:t xml:space="preserve">Luffy kamppailee selvitäkseen veljensä kuolemasta.</w:t>
        <w:br/>
        <w:t xml:space="preserve">https://t.co/EEdobDNBjC https://t.co/8stcxO246N https://t.co/8stcxO246N</w:t>
      </w:r>
    </w:p>
    <w:p>
      <w:r>
        <w:rPr>
          <w:b/>
          <w:u w:val="single"/>
        </w:rPr>
        <w:t xml:space="preserve">254947</w:t>
      </w:r>
    </w:p>
    <w:p>
      <w:r>
        <w:t xml:space="preserve">@iocmedia Miksi ette kohtele #NHL:ää kuin yrityssponsoria? Korruptoitunut organisaationne on kohtuuton.</w:t>
      </w:r>
    </w:p>
    <w:p>
      <w:r>
        <w:rPr>
          <w:b/>
          <w:u w:val="single"/>
        </w:rPr>
        <w:t xml:space="preserve">254948</w:t>
      </w:r>
    </w:p>
    <w:p>
      <w:r>
        <w:t xml:space="preserve">&amp;gt;&amp;lt;&amp;gt; Yritykset ja tuotemerkit tarvitsevat apua Twitter-markkinointiin? Tämä on pakko nähdä! https://t.co/VNCWs85sOS https://t.co/zo6cdzdIZs</w:t>
      </w:r>
    </w:p>
    <w:p>
      <w:r>
        <w:rPr>
          <w:b/>
          <w:u w:val="single"/>
        </w:rPr>
        <w:t xml:space="preserve">254949</w:t>
      </w:r>
    </w:p>
    <w:p>
      <w:r>
        <w:t xml:space="preserve">KIITOS teille niin paljon 150+ LIKES on TODAY'S upload!!!! ❤ https://t.co/G5QK1anvcs ❤ https://t.co/p6NWGYhg7P</w:t>
      </w:r>
    </w:p>
    <w:p>
      <w:r>
        <w:rPr>
          <w:b/>
          <w:u w:val="single"/>
        </w:rPr>
        <w:t xml:space="preserve">254950</w:t>
      </w:r>
    </w:p>
    <w:p>
      <w:r>
        <w:t xml:space="preserve">@boroniahawks on erittäin iloinen voidessaan toivottaa Jarrod Ecclestonin virallisesti tervetulleeksi Tormore Reserve -joukkueeseen hänen... https://t.co/iMrKojPq0W</w:t>
      </w:r>
    </w:p>
    <w:p>
      <w:r>
        <w:rPr>
          <w:b/>
          <w:u w:val="single"/>
        </w:rPr>
        <w:t xml:space="preserve">254951</w:t>
      </w:r>
    </w:p>
    <w:p>
      <w:r>
        <w:t xml:space="preserve">10kpl tiibetiläinen hopea merenneito helmiä charmia riipus koruja käsityö riipuksia 22mm https://t.co/ALwq7zD5NT https://t.co/3A811kvHfX</w:t>
      </w:r>
    </w:p>
    <w:p>
      <w:r>
        <w:rPr>
          <w:b/>
          <w:u w:val="single"/>
        </w:rPr>
        <w:t xml:space="preserve">254952</w:t>
      </w:r>
    </w:p>
    <w:p>
      <w:r>
        <w:t xml:space="preserve">Mountain Monday! Mt Hood on ainoa paikka 48:n alemman hallintoalueen alueella, jossa voi hiihtää ympäri vuoden! https://t.co/yTIya9Dzvb</w:t>
      </w:r>
    </w:p>
    <w:p>
      <w:r>
        <w:rPr>
          <w:b/>
          <w:u w:val="single"/>
        </w:rPr>
        <w:t xml:space="preserve">254953</w:t>
      </w:r>
    </w:p>
    <w:p>
      <w:r>
        <w:t xml:space="preserve">#elokuvantekijät #FF #Reddit #Live-lähetykset Elämän kirja Elokuvan ohjaaja Jorge R Gutierrez kertoo salaisuuksista, jotka C... https://t.co/G9mEdZjE4Y</w:t>
      </w:r>
    </w:p>
    <w:p>
      <w:r>
        <w:rPr>
          <w:b/>
          <w:u w:val="single"/>
        </w:rPr>
        <w:t xml:space="preserve">254954</w:t>
      </w:r>
    </w:p>
    <w:p>
      <w:r>
        <w:t xml:space="preserve">@DurkHendrunkqs Nähtyäni deathmatchin livenä, käytän vain luotettavaa lighttubea. Näyttää ja kuulostaa aivan brutaalilta</w:t>
      </w:r>
    </w:p>
    <w:p>
      <w:r>
        <w:rPr>
          <w:b/>
          <w:u w:val="single"/>
        </w:rPr>
        <w:t xml:space="preserve">254955</w:t>
      </w:r>
    </w:p>
    <w:p>
      <w:r>
        <w:t xml:space="preserve">Tule illalliselle palkittuun ravintola Siroccoon 🍴⭐️ | Katso ruokalistat täältä: https://t.co/6ycIJBW6yY #Foodies #JerseyCI https://t.co/lmPWA4Nghl</w:t>
      </w:r>
    </w:p>
    <w:p>
      <w:r>
        <w:rPr>
          <w:b/>
          <w:u w:val="single"/>
        </w:rPr>
        <w:t xml:space="preserve">254956</w:t>
      </w:r>
    </w:p>
    <w:p>
      <w:r>
        <w:t xml:space="preserve">Kendall Jennerin Pepsi-mainosta kritisoidaan protestiliikkeiden yhteiskäytöstä voiton tavoittelemiseksi https://t.co/AvvlpDmA4v #Cringe #Shameless</w:t>
      </w:r>
    </w:p>
    <w:p>
      <w:r>
        <w:rPr>
          <w:b/>
          <w:u w:val="single"/>
        </w:rPr>
        <w:t xml:space="preserve">254957</w:t>
      </w:r>
    </w:p>
    <w:p>
      <w:r>
        <w:t xml:space="preserve">Briscoe oli poissa melko pian tämän kauden alkaessa. Toivotan hänelle onnea ja toivon, että kaikki muutkin toivottavat.</w:t>
      </w:r>
    </w:p>
    <w:p>
      <w:r>
        <w:rPr>
          <w:b/>
          <w:u w:val="single"/>
        </w:rPr>
        <w:t xml:space="preserve">254958</w:t>
      </w:r>
    </w:p>
    <w:p>
      <w:r>
        <w:t xml:space="preserve">Tenney Grant Mini Doll &amp;;amp; Kirja (2017 American Girl Mini Doll Collection) | eBay https://t.co/6SiWO6238y via @eBay</w:t>
      </w:r>
    </w:p>
    <w:p>
      <w:r>
        <w:rPr>
          <w:b/>
          <w:u w:val="single"/>
        </w:rPr>
        <w:t xml:space="preserve">254959</w:t>
      </w:r>
    </w:p>
    <w:p>
      <w:r>
        <w:t xml:space="preserve">Yksi sisäinen ääni käskee sinua tekemään sen, kun taas toinen ääni huutaa.... Lisää Oinas https://t.co/zp9HrQhCVP</w:t>
      </w:r>
    </w:p>
    <w:p>
      <w:r>
        <w:rPr>
          <w:b/>
          <w:u w:val="single"/>
        </w:rPr>
        <w:t xml:space="preserve">254960</w:t>
      </w:r>
    </w:p>
    <w:p>
      <w:r>
        <w:t xml:space="preserve">Rakenna oma Sidekick-vaikutteinen mobiili #Raspberry: https://t.co/XW6w1Z5EZt, https://t.co/jMSBDqziqp https://t.co/PIdiMhuvgZ</w:t>
      </w:r>
    </w:p>
    <w:p>
      <w:r>
        <w:rPr>
          <w:b/>
          <w:u w:val="single"/>
        </w:rPr>
        <w:t xml:space="preserve">254961</w:t>
      </w:r>
    </w:p>
    <w:p>
      <w:r>
        <w:t xml:space="preserve">Liity seuraani, kun siirryn Facebook-sivullani suorassa lähetyksessä tyylittelemään sinua! Asumyynti 🦄😊https://t.co/o9MwEYRhy7 https://t.co/DwO10a78wb https://t.co/DwO10a78wb</w:t>
      </w:r>
    </w:p>
    <w:p>
      <w:r>
        <w:rPr>
          <w:b/>
          <w:u w:val="single"/>
        </w:rPr>
        <w:t xml:space="preserve">254962</w:t>
      </w:r>
    </w:p>
    <w:p>
      <w:r>
        <w:t xml:space="preserve">"Protesteri #6 Pepsi-mainoksessa" ei taida näyttää hyvältä ansioluettelossani https://t.co/w7XumeM64z huh</w:t>
      </w:r>
    </w:p>
    <w:p>
      <w:r>
        <w:rPr>
          <w:b/>
          <w:u w:val="single"/>
        </w:rPr>
        <w:t xml:space="preserve">254963</w:t>
      </w:r>
    </w:p>
    <w:p>
      <w:r>
        <w:t xml:space="preserve">Kate byJon Renau Remy Human Hair peruukki + ilmainen mallinukke + ilmainen shampoo https://t.co/xs6sFFY8oG https://t.co/Y9Hj5yqaYo https://t.co/Y9Hj5yqaYo</w:t>
      </w:r>
    </w:p>
    <w:p>
      <w:r>
        <w:rPr>
          <w:b/>
          <w:u w:val="single"/>
        </w:rPr>
        <w:t xml:space="preserve">254964</w:t>
      </w:r>
    </w:p>
    <w:p>
      <w:r>
        <w:t xml:space="preserve">@VeeSquared92 Se selittäisi elokuvan oudot mainoskatkojen kaltaiset leikkaukset. Minusta se oli hyvin outoa.</w:t>
      </w:r>
    </w:p>
    <w:p>
      <w:r>
        <w:rPr>
          <w:b/>
          <w:u w:val="single"/>
        </w:rPr>
        <w:t xml:space="preserve">254965</w:t>
      </w:r>
    </w:p>
    <w:p>
      <w:r>
        <w:t xml:space="preserve">Tennesseen laaksoa kohti suuntautuvat myrskyt voivat aiheuttaa raekuuroja, kovia tuulia, tornadoja ja lunta vuoristossa: https://t.co/xQG5LUf2dJ</w:t>
      </w:r>
    </w:p>
    <w:p>
      <w:r>
        <w:rPr>
          <w:b/>
          <w:u w:val="single"/>
        </w:rPr>
        <w:t xml:space="preserve">254966</w:t>
      </w:r>
    </w:p>
    <w:p>
      <w:r>
        <w:t xml:space="preserve">Joseline Hernandez ja hänen "Big Daddy" Faizon Love yrittävät arvata Jaden Smithin julkkiksen kaksoisolentoa Hip Hop Squaresissa</w:t>
        <w:br/>
        <w:t xml:space="preserve">https://t.co/z7P7Jw6soC https://t.co/7llQdHLCzL https://t.co/7llQdHLCzL</w:t>
      </w:r>
    </w:p>
    <w:p>
      <w:r>
        <w:rPr>
          <w:b/>
          <w:u w:val="single"/>
        </w:rPr>
        <w:t xml:space="preserve">254967</w:t>
      </w:r>
    </w:p>
    <w:p>
      <w:r>
        <w:t xml:space="preserve">Vuodesta 2017 tulee minulle taiteellisesti innostava vuosi.  Vaikuttavan 14-päiväisen taiteilijan... https://t.co/ggTRmwY2fa...</w:t>
      </w:r>
    </w:p>
    <w:p>
      <w:r>
        <w:rPr>
          <w:b/>
          <w:u w:val="single"/>
        </w:rPr>
        <w:t xml:space="preserve">254968</w:t>
      </w:r>
    </w:p>
    <w:p>
      <w:r>
        <w:t xml:space="preserve">Oma fitbit #Fitstats_en_US 4/07/2017: https://t.co/kxOzPu7ujP. https://t.co/kxOzPu7ujP.</w:t>
      </w:r>
    </w:p>
    <w:p>
      <w:r>
        <w:rPr>
          <w:b/>
          <w:u w:val="single"/>
        </w:rPr>
        <w:t xml:space="preserve">254969</w:t>
      </w:r>
    </w:p>
    <w:p>
      <w:r>
        <w:t xml:space="preserve">Sport-Motorrad PCJ 600 - Grand Theft Auto 5 Controller #Cheats - XBOX One S #GTA Cheats https://t.co/s4fsFYU3J3</w:t>
      </w:r>
    </w:p>
    <w:p>
      <w:r>
        <w:rPr>
          <w:b/>
          <w:u w:val="single"/>
        </w:rPr>
        <w:t xml:space="preserve">254970</w:t>
      </w:r>
    </w:p>
    <w:p>
      <w:r>
        <w:t xml:space="preserve">Tämä on tällä hetkellä suosikkini YouTubessa. Jos kuuntelet sen, kerro mielipiteesi! 😍 https://t.co/pYE9UWGSC2</w:t>
      </w:r>
    </w:p>
    <w:p>
      <w:r>
        <w:rPr>
          <w:b/>
          <w:u w:val="single"/>
        </w:rPr>
        <w:t xml:space="preserve">254971</w:t>
      </w:r>
    </w:p>
    <w:p>
      <w:r>
        <w:t xml:space="preserve">@_isaacisaiah1_ miten näytät yrittävän kiertää minua, mutta et voi, koska olet peppu. https://t.co/eF3rP3DTxu</w:t>
      </w:r>
    </w:p>
    <w:p>
      <w:r>
        <w:rPr>
          <w:b/>
          <w:u w:val="single"/>
        </w:rPr>
        <w:t xml:space="preserve">254972</w:t>
      </w:r>
    </w:p>
    <w:p>
      <w:r>
        <w:t xml:space="preserve">Vielä livenä - #TeamEmmmmsie olet tervetullut mainostamaan itseäsi striimissäni, jos olet joukkueessa!</w:t>
        <w:br/>
        <w:br/>
        <w:t xml:space="preserve">https://t.co/Masc6yEX7v https://t.co/6jInUq6BYm</w:t>
      </w:r>
    </w:p>
    <w:p>
      <w:r>
        <w:rPr>
          <w:b/>
          <w:u w:val="single"/>
        </w:rPr>
        <w:t xml:space="preserve">254973</w:t>
      </w:r>
    </w:p>
    <w:p>
      <w:r>
        <w:t xml:space="preserve">Rankka ukkosvaroitus Lawrencen ja Richlandin piirikunnille IL:ssä klo 16:45 CDT:hen asti. #tristatewx #ILWX</w:t>
      </w:r>
    </w:p>
    <w:p>
      <w:r>
        <w:rPr>
          <w:b/>
          <w:u w:val="single"/>
        </w:rPr>
        <w:t xml:space="preserve">254974</w:t>
      </w:r>
    </w:p>
    <w:p>
      <w:r>
        <w:t xml:space="preserve">Jos he saavat rohkaisua, Chelsea liittyy PSG:n, Juventuksen ja kiinalaisseurojen joukkoon ja tekee tarjouksen Alexis Sanchezista. [Telegraph]</w:t>
      </w:r>
    </w:p>
    <w:p>
      <w:r>
        <w:rPr>
          <w:b/>
          <w:u w:val="single"/>
        </w:rPr>
        <w:t xml:space="preserve">254975</w:t>
      </w:r>
    </w:p>
    <w:p>
      <w:r>
        <w:t xml:space="preserve">@patty_bray Vaikuttaako mikään Tillersonin toimikaudesta toistaiseksi "normaalilta" tai ulkoministeriön etujen mukaiselta?Eli ei pysähdy suurlähetystöihimme?</w:t>
      </w:r>
    </w:p>
    <w:p>
      <w:r>
        <w:rPr>
          <w:b/>
          <w:u w:val="single"/>
        </w:rPr>
        <w:t xml:space="preserve">254976</w:t>
      </w:r>
    </w:p>
    <w:p>
      <w:r>
        <w:t xml:space="preserve">on tyytyväinen siihen, että Robert Barbaric on voittanut Englannin Valioliigan vuoden pelaaja -palkinnon. #FMM17</w:t>
      </w:r>
    </w:p>
    <w:p>
      <w:r>
        <w:rPr>
          <w:b/>
          <w:u w:val="single"/>
        </w:rPr>
        <w:t xml:space="preserve">254977</w:t>
      </w:r>
    </w:p>
    <w:p>
      <w:r>
        <w:t xml:space="preserve">@GilbyRanger Hungry Hungry Hippos on mielestäni ääretön lähestymistapa. Voit jopa kääntää laudan ylösalaisin kuten Zelda!</w:t>
      </w:r>
    </w:p>
    <w:p>
      <w:r>
        <w:rPr>
          <w:b/>
          <w:u w:val="single"/>
        </w:rPr>
        <w:t xml:space="preserve">254978</w:t>
      </w:r>
    </w:p>
    <w:p>
      <w:r>
        <w:t xml:space="preserve">Finaali/2OT: Cavaliers 135 Pacers 130. IND: P George 43pts, 9reb, 9ast CLE: James 41pts, 16reb, 11ast (ESPN) https://t.co/77uhPbC03g https://t.co/77uhPbC03g</w:t>
      </w:r>
    </w:p>
    <w:p>
      <w:r>
        <w:rPr>
          <w:b/>
          <w:u w:val="single"/>
        </w:rPr>
        <w:t xml:space="preserve">254979</w:t>
      </w:r>
    </w:p>
    <w:p>
      <w:r>
        <w:t xml:space="preserve">Teknologian käyttöönotto on avainasemassa tuottavuuden lisäämisessä pienyrityksissä https://t.co/JpCug3vcDM https://t.co/2Mvv6EgrUQ</w:t>
      </w:r>
    </w:p>
    <w:p>
      <w:r>
        <w:rPr>
          <w:b/>
          <w:u w:val="single"/>
        </w:rPr>
        <w:t xml:space="preserve">254980</w:t>
      </w:r>
    </w:p>
    <w:p>
      <w:r>
        <w:t xml:space="preserve">University College London &amp;amp; Harvardin yliopiston mukaan briteillä ei ole huonompi hampaiden terveys kuin amerikkalaisilla. #betterbelieveit</w:t>
      </w:r>
    </w:p>
    <w:p>
      <w:r>
        <w:rPr>
          <w:b/>
          <w:u w:val="single"/>
        </w:rPr>
        <w:t xml:space="preserve">254981</w:t>
      </w:r>
    </w:p>
    <w:p>
      <w:r>
        <w:t xml:space="preserve">Tykkäsin @blueparaxin @YouTube-videosta https://t.co/D0dIn8MdjT Sonic Runners Adventure - Characters, Story, Special Stages &amp;amp; MORE!</w:t>
      </w:r>
    </w:p>
    <w:p>
      <w:r>
        <w:rPr>
          <w:b/>
          <w:u w:val="single"/>
        </w:rPr>
        <w:t xml:space="preserve">254982</w:t>
      </w:r>
    </w:p>
    <w:p>
      <w:r>
        <w:t xml:space="preserve">Järkevä interventio @drnickgp:ltä | Corkin yleislääkäri varoittaa lääkekannabiskeskustelusta https://t.co/wnmoulRIqc</w:t>
      </w:r>
    </w:p>
    <w:p>
      <w:r>
        <w:rPr>
          <w:b/>
          <w:u w:val="single"/>
        </w:rPr>
        <w:t xml:space="preserve">254983</w:t>
      </w:r>
    </w:p>
    <w:p>
      <w:r>
        <w:t xml:space="preserve">Yllätys! Se on #Surprizamals &amp;; voit #osallistua 2 voittaa Viisi niistä @sweetmamabrady Kerää &amp;; kauppa https://t.co/6OIOj2qjjA</w:t>
      </w:r>
    </w:p>
    <w:p>
      <w:r>
        <w:rPr>
          <w:b/>
          <w:u w:val="single"/>
        </w:rPr>
        <w:t xml:space="preserve">254984</w:t>
      </w:r>
    </w:p>
    <w:p>
      <w:r>
        <w:t xml:space="preserve">@pledis_17 @pledis_17 [ wonwoo ] et tunne minua, mutta haluan tuntea , olen sinun vastuullasi 😃 https://t.co/T0fimAMMju</w:t>
      </w:r>
    </w:p>
    <w:p>
      <w:r>
        <w:rPr>
          <w:b/>
          <w:u w:val="single"/>
        </w:rPr>
        <w:t xml:space="preserve">254985</w:t>
      </w:r>
    </w:p>
    <w:p>
      <w:r>
        <w:t xml:space="preserve">Autocorrect on hyödytön. Se muuttaa asioita silloin, kun et halua sitä, mutta ei muuta asioita silloin, kun sen pitäisi.</w:t>
      </w:r>
    </w:p>
    <w:p>
      <w:r>
        <w:rPr>
          <w:b/>
          <w:u w:val="single"/>
        </w:rPr>
        <w:t xml:space="preserve">254986</w:t>
      </w:r>
    </w:p>
    <w:p>
      <w:r>
        <w:t xml:space="preserve">@DARPA XXX VUOROVAIKUTUS XXX Väitän, että hyökkäys ei kohdistu minuun ja uhkailen virallisesti kidutuksella vauvojenne kiveksiä vastaan, tämä on deterministinen tila... https://t.co/pTE2OGy7Qb</w:t>
      </w:r>
    </w:p>
    <w:p>
      <w:r>
        <w:rPr>
          <w:b/>
          <w:u w:val="single"/>
        </w:rPr>
        <w:t xml:space="preserve">254987</w:t>
      </w:r>
    </w:p>
    <w:p>
      <w:r>
        <w:t xml:space="preserve">Kerran olin eksyksissä ja nyt olen löytänyt</w:t>
        <w:br/>
        <w:t xml:space="preserve">Ja sinä käännät maailmani ympäri</w:t>
        <w:br/>
        <w:t xml:space="preserve">Kun tarvitsen kutsun nimeäsi</w:t>
        <w:br/>
        <w:br/>
        <w:t xml:space="preserve">MAYWARD GratefullyBlessed</w:t>
      </w:r>
    </w:p>
    <w:p>
      <w:r>
        <w:rPr>
          <w:b/>
          <w:u w:val="single"/>
        </w:rPr>
        <w:t xml:space="preserve">254988</w:t>
      </w:r>
    </w:p>
    <w:p>
      <w:r>
        <w:t xml:space="preserve">Voi pojat, tein virheen enkä syönyt ja nyt saatan romahtaa useiden satojen metrien päässä kotoa hahha ahaha......</w:t>
      </w:r>
    </w:p>
    <w:p>
      <w:r>
        <w:rPr>
          <w:b/>
          <w:u w:val="single"/>
        </w:rPr>
        <w:t xml:space="preserve">254989</w:t>
      </w:r>
    </w:p>
    <w:p>
      <w:r>
        <w:t xml:space="preserve">shortsit, aurinkolasit ja sandaalit - kuulostaa keväältä 🖤😎🌺🌻🌷</w:t>
        <w:br/>
        <w:br/>
        <w:t xml:space="preserve">SHOP NYT: https://t.co/98ug7hiArU https://t.co/I7Yq6wHTdG</w:t>
      </w:r>
    </w:p>
    <w:p>
      <w:r>
        <w:rPr>
          <w:b/>
          <w:u w:val="single"/>
        </w:rPr>
        <w:t xml:space="preserve">254990</w:t>
      </w:r>
    </w:p>
    <w:p>
      <w:r>
        <w:t xml:space="preserve">FLASHBACK - John Kerry väittää Syyrian luopuneen 100 % kemiallisista aseistaan Obaman hallintoponnistelujen ansiosta https://t.co/SSem0etUBS https://t.co/HZzhFWNyqW</w:t>
      </w:r>
    </w:p>
    <w:p>
      <w:r>
        <w:rPr>
          <w:b/>
          <w:u w:val="single"/>
        </w:rPr>
        <w:t xml:space="preserve">254991</w:t>
      </w:r>
    </w:p>
    <w:p>
      <w:r>
        <w:t xml:space="preserve">Lisäsin videon @YouTube-soittolistalle https://t.co/JB65riUCcG Let's Play Wild Arms Part 56 - Boomerang's Last Duel; Ka Dingel Ascent!</w:t>
      </w:r>
    </w:p>
    <w:p>
      <w:r>
        <w:rPr>
          <w:b/>
          <w:u w:val="single"/>
        </w:rPr>
        <w:t xml:space="preserve">254992</w:t>
      </w:r>
    </w:p>
    <w:p>
      <w:r>
        <w:t xml:space="preserve">Minulla oli mukavasti varaa ostaa 50-tuumainen televisio ja olen todella iloinen, että valitsin paskaisen/halvan asunnon ensimmäiseksi vuodeksi täällä 🙂 .</w:t>
      </w:r>
    </w:p>
    <w:p>
      <w:r>
        <w:rPr>
          <w:b/>
          <w:u w:val="single"/>
        </w:rPr>
        <w:t xml:space="preserve">254993</w:t>
      </w:r>
    </w:p>
    <w:p>
      <w:r>
        <w:t xml:space="preserve">Elgianne jakoi tämän kanssamme: loridowney3 giselle1900 DogRescueTweets Gdad1 Stacey5899 bbschumann _AnimalAdvocate ... https://t.co/xRP6Wb34fc</w:t>
      </w:r>
    </w:p>
    <w:p>
      <w:r>
        <w:rPr>
          <w:b/>
          <w:u w:val="single"/>
        </w:rPr>
        <w:t xml:space="preserve">254994</w:t>
      </w:r>
    </w:p>
    <w:p>
      <w:r>
        <w:t xml:space="preserve">Erottaa senaattori Castro.</w:t>
        <w:br/>
        <w:br/>
        <w:t xml:space="preserve"> Tai ainakin huutakaa hänelle sananvapauden avulla, että hän on tyhmä.</w:t>
        <w:br/>
        <w:br/>
        <w:t xml:space="preserve"> Mutta sitten taas hän kutsuu sitä vihapuheeksi. https://t.co/RSMhoWMo2C.</w:t>
      </w:r>
    </w:p>
    <w:p>
      <w:r>
        <w:rPr>
          <w:b/>
          <w:u w:val="single"/>
        </w:rPr>
        <w:t xml:space="preserve">254995</w:t>
      </w:r>
    </w:p>
    <w:p>
      <w:r>
        <w:t xml:space="preserve">Ilmakehässä on nykyään luontaista epävakautta, mutta... Lisätietoja Gemini https://t.co/NPvByqyWvs</w:t>
      </w:r>
    </w:p>
    <w:p>
      <w:r>
        <w:rPr>
          <w:b/>
          <w:u w:val="single"/>
        </w:rPr>
        <w:t xml:space="preserve">254996</w:t>
      </w:r>
    </w:p>
    <w:p>
      <w:r>
        <w:t xml:space="preserve">23 tuuman 1080W PHILIPS Led Light Bar FLOOD SPOT Offroad Driving Truck ATV LAMP 22 https://t.co/CNYIyAzmVh https://t.co/pmnOIGQRFc https://t.co/pmnOIGQRFc</w:t>
      </w:r>
    </w:p>
    <w:p>
      <w:r>
        <w:rPr>
          <w:b/>
          <w:u w:val="single"/>
        </w:rPr>
        <w:t xml:space="preserve">254997</w:t>
      </w:r>
    </w:p>
    <w:p>
      <w:r>
        <w:t xml:space="preserve">Maanantain täytevaaleissa ei vaihtunut yhtään liittovaltion paikkaa, mutta liberaalit saivat pienen säikähdyksen https://t.co/xKPfqJCmUu</w:t>
      </w:r>
    </w:p>
    <w:p>
      <w:r>
        <w:rPr>
          <w:b/>
          <w:u w:val="single"/>
        </w:rPr>
        <w:t xml:space="preserve">254998</w:t>
      </w:r>
    </w:p>
    <w:p>
      <w:r>
        <w:t xml:space="preserve">@PrisonBreak on palannut! #WentworthMiller ja #DominicPurcell valtavassa #PrisonBreak-elokuvassa! Haastattelu täällä: https://t.co/idmDM9Td0O https://t.co/1xOBj7qvxB</w:t>
      </w:r>
    </w:p>
    <w:p>
      <w:r>
        <w:rPr>
          <w:b/>
          <w:u w:val="single"/>
        </w:rPr>
        <w:t xml:space="preserve">254999</w:t>
      </w:r>
    </w:p>
    <w:p>
      <w:r>
        <w:t xml:space="preserve">Tukea masennuksesta kärsiville. #BasPaanchMinuteAur @friendsdiaper https://t.co/nCHED3u5Eq https://t.co/nCHED3u5Eq</w:t>
      </w:r>
    </w:p>
    <w:p>
      <w:r>
        <w:rPr>
          <w:b/>
          <w:u w:val="single"/>
        </w:rPr>
        <w:t xml:space="preserve">255000</w:t>
      </w:r>
    </w:p>
    <w:p>
      <w:r>
        <w:t xml:space="preserve">On autuutta antaa mielen uppoutua kirjaan kauniissa huoneessa. #amreading #kirjat #Sydney #crimefiction https://t.co/ud1ZlAh6DK https://t.co/zcVQDwUvdr</w:t>
      </w:r>
    </w:p>
    <w:p>
      <w:r>
        <w:rPr>
          <w:b/>
          <w:u w:val="single"/>
        </w:rPr>
        <w:t xml:space="preserve">255001</w:t>
      </w:r>
    </w:p>
    <w:p>
      <w:r>
        <w:t xml:space="preserve">Dell-virtapankki, joka lataa uuden #xps13:n ja muut kannettavat tietokoneet. 18000mAh. https://t.co/VJQ3bhhqVx https://t.co/0DF66OhbzT</w:t>
      </w:r>
    </w:p>
    <w:p>
      <w:r>
        <w:rPr>
          <w:b/>
          <w:u w:val="single"/>
        </w:rPr>
        <w:t xml:space="preserve">255002</w:t>
      </w:r>
    </w:p>
    <w:p>
      <w:r>
        <w:t xml:space="preserve">Minulla on kavereita, jotka kannattavat Coventrya ( @Kedwondo ) ja Oxfordia ( @brinyhoof ), joten onnea teille molemmille ja paras joukkue voittakoon tänään ⚽⚽⚽⚽.</w:t>
      </w:r>
    </w:p>
    <w:p>
      <w:r>
        <w:rPr>
          <w:b/>
          <w:u w:val="single"/>
        </w:rPr>
        <w:t xml:space="preserve">255003</w:t>
      </w:r>
    </w:p>
    <w:p>
      <w:r>
        <w:t xml:space="preserve">Tämä koiranpentu on niin kameran ujo, mutta sain vihdoin otettua siitä kuvan! #dogsofinsta #dogsofinstgram... https://t.co/3T8IKOC0oA... https://t.co/3T8IKOC0oA</w:t>
      </w:r>
    </w:p>
    <w:p>
      <w:r>
        <w:rPr>
          <w:b/>
          <w:u w:val="single"/>
        </w:rPr>
        <w:t xml:space="preserve">255004</w:t>
      </w:r>
    </w:p>
    <w:p>
      <w:r>
        <w:t xml:space="preserve">Haluaisin nähdä elokuvan osan, jossa Hugh Jackman ja Patrick Stewart ovat homopari, joka kasvattaa tytärtä.</w:t>
      </w:r>
    </w:p>
    <w:p>
      <w:r>
        <w:rPr>
          <w:b/>
          <w:u w:val="single"/>
        </w:rPr>
        <w:t xml:space="preserve">255005</w:t>
      </w:r>
    </w:p>
    <w:p>
      <w:r>
        <w:t xml:space="preserve">"On eroa sen välillä, haluaako joku sinut ja tekisikö joku mitä tahansa pitääkseen sinut. Muista se."</w:t>
      </w:r>
    </w:p>
    <w:p>
      <w:r>
        <w:rPr>
          <w:b/>
          <w:u w:val="single"/>
        </w:rPr>
        <w:t xml:space="preserve">255006</w:t>
      </w:r>
    </w:p>
    <w:p>
      <w:r>
        <w:t xml:space="preserve">@JasonWHoyt @freedomcaucus @realDonaldTrump Lakiehdotus on tarkistettu FC ei vieläkään palaa - jotkut eivät koskaan Trumpers - tukevat presidenttiä nyt</w:t>
      </w:r>
    </w:p>
    <w:p>
      <w:r>
        <w:rPr>
          <w:b/>
          <w:u w:val="single"/>
        </w:rPr>
        <w:t xml:space="preserve">255007</w:t>
      </w:r>
    </w:p>
    <w:p>
      <w:r>
        <w:t xml:space="preserve">Voitetaan "GEM STOLAS" Archwitch korttitaistelussa &amp;amp; minipuutarhapeli "Valkyrie Crusade"! https://t.co/YZ4rkHn34s #Valkyrie Crusade</w:t>
      </w:r>
    </w:p>
    <w:p>
      <w:r>
        <w:rPr>
          <w:b/>
          <w:u w:val="single"/>
        </w:rPr>
        <w:t xml:space="preserve">255008</w:t>
      </w:r>
    </w:p>
    <w:p>
      <w:r>
        <w:t xml:space="preserve">❤️❤️❤️😊ASSALAMUALYKUM.........</w:t>
        <w:br/>
        <w:t xml:space="preserve"> WA.REHM.WA.BARKATHU..........</w:t>
        <w:br/>
        <w:t xml:space="preserve"> #ALHAMDULILHA... TÄSTÄ KAUNIISTA PÄIVÄSTÄ ❤️👍❤️❤️❤️❕❕ https://t.co/YE7UiZ2OmD</w:t>
      </w:r>
    </w:p>
    <w:p>
      <w:r>
        <w:rPr>
          <w:b/>
          <w:u w:val="single"/>
        </w:rPr>
        <w:t xml:space="preserve">255009</w:t>
      </w:r>
    </w:p>
    <w:p>
      <w:r>
        <w:t xml:space="preserve">Minun oli pakko läpsäistä pöytääni kuin hylje Seyoungin nauruun, näin kovaa en kestä hänen nauruaan https://t.co/9UaPXR6O3y</w:t>
      </w:r>
    </w:p>
    <w:p>
      <w:r>
        <w:rPr>
          <w:b/>
          <w:u w:val="single"/>
        </w:rPr>
        <w:t xml:space="preserve">255010</w:t>
      </w:r>
    </w:p>
    <w:p>
      <w:r>
        <w:t xml:space="preserve">Inspiroiva lainaus käsin maalattu seinätaide #craftbuzz #flockbn #atsocialmedia #eshopsuk</w:t>
        <w:br/>
        <w:br/>
        <w:t xml:space="preserve">https://t.co/2u6AGd76O7 https://t.co/jWxxQiphvs</w:t>
      </w:r>
    </w:p>
    <w:p>
      <w:r>
        <w:rPr>
          <w:b/>
          <w:u w:val="single"/>
        </w:rPr>
        <w:t xml:space="preserve">255011</w:t>
      </w:r>
    </w:p>
    <w:p>
      <w:r>
        <w:t xml:space="preserve">Pidä seuraajasi sitoutuneina. Jaa laadukasta sisältöä, vaikka olisit poissa Twitteristä. https://t.co/Xr7HWPm2pm.</w:t>
      </w:r>
    </w:p>
    <w:p>
      <w:r>
        <w:rPr>
          <w:b/>
          <w:u w:val="single"/>
        </w:rPr>
        <w:t xml:space="preserve">255012</w:t>
      </w:r>
    </w:p>
    <w:p>
      <w:r>
        <w:t xml:space="preserve">.@bunniesbythebay saa minut innostumaan #pääsiäiskaudesta! Osallistu ja voita 100 dollarin lahjakortti #bunniesbythebay https://t.co/ZHP560pLcf https://t.co/ZHP560pLcf</w:t>
      </w:r>
    </w:p>
    <w:p>
      <w:r>
        <w:rPr>
          <w:b/>
          <w:u w:val="single"/>
        </w:rPr>
        <w:t xml:space="preserve">255013</w:t>
      </w:r>
    </w:p>
    <w:p>
      <w:r>
        <w:t xml:space="preserve">2012 12 Ford Focus OEM-tietonäyttö CM5T-18B955-CE https://t.co/34kFo0EKvc https://t.co/8Wl5WBr965 https://t.co/8Wl5WBr965</w:t>
      </w:r>
    </w:p>
    <w:p>
      <w:r>
        <w:rPr>
          <w:b/>
          <w:u w:val="single"/>
        </w:rPr>
        <w:t xml:space="preserve">255014</w:t>
      </w:r>
    </w:p>
    <w:p>
      <w:r>
        <w:t xml:space="preserve">Hanki uusi laiteohjelmisto SM-G920F-alueelle: ETL, Versio: G920FXXS5DQC1 (6.0.1), Päivämäärä: 09.03.2017 : https://t.co/bGhrfzhbkH!</w:t>
      </w:r>
    </w:p>
    <w:p>
      <w:r>
        <w:rPr>
          <w:b/>
          <w:u w:val="single"/>
        </w:rPr>
        <w:t xml:space="preserve">255015</w:t>
      </w:r>
    </w:p>
    <w:p>
      <w:r>
        <w:t xml:space="preserve">#LongIsland #TechNews: Länsirannan juutalaissiirtokuntien kasvu vaikuttaa Lähi-idän rauhanpyrkimyksiin https://t.co/IDYcWolPli</w:t>
      </w:r>
    </w:p>
    <w:p>
      <w:r>
        <w:rPr>
          <w:b/>
          <w:u w:val="single"/>
        </w:rPr>
        <w:t xml:space="preserve">255016</w:t>
      </w:r>
    </w:p>
    <w:p>
      <w:r>
        <w:t xml:space="preserve">Sonos Playbase arvostelu: kallis TV-kaiutin, joka on myös hyvä musiikissa - The Verge https://t.co/hsoKcq31h0</w:t>
      </w:r>
    </w:p>
    <w:p>
      <w:r>
        <w:rPr>
          <w:b/>
          <w:u w:val="single"/>
        </w:rPr>
        <w:t xml:space="preserve">255017</w:t>
      </w:r>
    </w:p>
    <w:p>
      <w:r>
        <w:t xml:space="preserve">Twiittaan w/#TeaProudly #sweepstakes Early Bird -osallistuminen #TwitterParty 4/5 1pm ET. RSVP/Säännöt https://t.co/8V3x6rIb8T</w:t>
      </w:r>
    </w:p>
    <w:p>
      <w:r>
        <w:rPr>
          <w:b/>
          <w:u w:val="single"/>
        </w:rPr>
        <w:t xml:space="preserve">255018</w:t>
      </w:r>
    </w:p>
    <w:p>
      <w:r>
        <w:t xml:space="preserve">Trumpin ex-NSA ei ilmoittanut tuloja venäläisyhtiöistä - Valkoinen talo https://t.co/Id0eU4CQWe https://t.co/VDOHhTTZM9</w:t>
      </w:r>
    </w:p>
    <w:p>
      <w:r>
        <w:rPr>
          <w:b/>
          <w:u w:val="single"/>
        </w:rPr>
        <w:t xml:space="preserve">255019</w:t>
      </w:r>
    </w:p>
    <w:p>
      <w:r>
        <w:t xml:space="preserve">@alantryquanlee olit lumoava #straightouttaozissa ! Näin sinut Columbuksessa enkä voinut katsoa pois!</w:t>
      </w:r>
    </w:p>
    <w:p>
      <w:r>
        <w:rPr>
          <w:b/>
          <w:u w:val="single"/>
        </w:rPr>
        <w:t xml:space="preserve">255020</w:t>
      </w:r>
    </w:p>
    <w:p>
      <w:r>
        <w:t xml:space="preserve">Todellinen yhden klikkauksen rekisteröitymislomakkeet sisällä Tweets mahdotonta? Ajattele uudelleen https://t.co/7PPerCl6Ze via @emarky</w:t>
      </w:r>
    </w:p>
    <w:p>
      <w:r>
        <w:rPr>
          <w:b/>
          <w:u w:val="single"/>
        </w:rPr>
        <w:t xml:space="preserve">255021</w:t>
      </w:r>
    </w:p>
    <w:p>
      <w:r>
        <w:t xml:space="preserve">@SwissToni_ @grinner6665 Uskon, että Lincolnissa puhuessasi äänestäjille huomaat, että sukupuoli-identiteetin sujuvuuden hyväksyntä on korkea vuosituhannen vaihteen ikäisten keskuudessa :)</w:t>
      </w:r>
    </w:p>
    <w:p>
      <w:r>
        <w:rPr>
          <w:b/>
          <w:u w:val="single"/>
        </w:rPr>
        <w:t xml:space="preserve">255022</w:t>
      </w:r>
    </w:p>
    <w:p>
      <w:r>
        <w:t xml:space="preserve">@guydej1 @SamuelMarcLowe Älä huoli siitä. Me kaikki teemme asioita väärin. Paha virhe on tuplata virheesi.</w:t>
      </w:r>
    </w:p>
    <w:p>
      <w:r>
        <w:rPr>
          <w:b/>
          <w:u w:val="single"/>
        </w:rPr>
        <w:t xml:space="preserve">255023</w:t>
      </w:r>
    </w:p>
    <w:p>
      <w:r>
        <w:t xml:space="preserve">#Yorkshire #landlords Quality Really Matters Kun se tulee teidän #inventorymanagement Soita meille 01977 860006 Equity Inventory Consultants</w:t>
      </w:r>
    </w:p>
    <w:p>
      <w:r>
        <w:rPr>
          <w:b/>
          <w:u w:val="single"/>
        </w:rPr>
        <w:t xml:space="preserve">255024</w:t>
      </w:r>
    </w:p>
    <w:p>
      <w:r>
        <w:t xml:space="preserve">@alexshawsport Bristol-fanina on hienoa nähdä, että olemme saaneet paljon potentiaalia. En ole kuullut hänestä paljon, joten olen innoissani tulevaisuudesta.</w:t>
      </w:r>
    </w:p>
    <w:p>
      <w:r>
        <w:rPr>
          <w:b/>
          <w:u w:val="single"/>
        </w:rPr>
        <w:t xml:space="preserve">255025</w:t>
      </w:r>
    </w:p>
    <w:p>
      <w:r>
        <w:br/>
        <w:t xml:space="preserve">Syyrialaiset ovat jääneet kiinni vääristä lippulaivoista ennenkin</w:t>
        <w:br/>
        <w:t xml:space="preserve">@American1st @justpipertoo @Pudingtane @KBinSC @nm</w:t>
      </w:r>
    </w:p>
    <w:p>
      <w:r>
        <w:rPr>
          <w:b/>
          <w:u w:val="single"/>
        </w:rPr>
        <w:t xml:space="preserve">255026</w:t>
      </w:r>
    </w:p>
    <w:p>
      <w:r>
        <w:t xml:space="preserve">En hyväksy tyttöjen lyömistä, mutta hän halusi tapella kuin mies, joten hän otti iskun vastaan kuin mies. https://t.co/jdTjRSlj0D</w:t>
      </w:r>
    </w:p>
    <w:p>
      <w:r>
        <w:rPr>
          <w:b/>
          <w:u w:val="single"/>
        </w:rPr>
        <w:t xml:space="preserve">255027</w:t>
      </w:r>
    </w:p>
    <w:p>
      <w:r>
        <w:t xml:space="preserve">Okei kaverit! Sain vihdoin valmiiksi IxoraBB Tester -ohjelman sivun! Voit rekisteröityä siihen täällä. https://t.co/s3gPzTGdNu https://t.co/ocuHV0v5br https://t.co/ocuHV0v5br</w:t>
      </w:r>
    </w:p>
    <w:p>
      <w:r>
        <w:rPr>
          <w:b/>
          <w:u w:val="single"/>
        </w:rPr>
        <w:t xml:space="preserve">255028</w:t>
      </w:r>
    </w:p>
    <w:p>
      <w:r>
        <w:t xml:space="preserve">@donnyosmond @marieosmond Voisitteko kertoa minulle, mitä päivämääriä ja missä esiinnytte New Jerseyssä tämän vuoden elokuussa?   Kiitos :) ♡</w:t>
      </w:r>
    </w:p>
    <w:p>
      <w:r>
        <w:rPr>
          <w:b/>
          <w:u w:val="single"/>
        </w:rPr>
        <w:t xml:space="preserve">255029</w:t>
      </w:r>
    </w:p>
    <w:p>
      <w:r>
        <w:t xml:space="preserve">Ymmärrän, että E05 valmistelee finaalia, mutta banaali orgia ei riitä luomaan jännitystä. Pelastaa vain Tom Hardyn esiintyminen.</w:t>
      </w:r>
    </w:p>
    <w:p>
      <w:r>
        <w:rPr>
          <w:b/>
          <w:u w:val="single"/>
        </w:rPr>
        <w:t xml:space="preserve">255030</w:t>
      </w:r>
    </w:p>
    <w:p>
      <w:r>
        <w:t xml:space="preserve">Tykkäsin @YouTube-videosta https://t.co/csNFmZUsla Rocksmith 2014 - Master - Avenged Sevenfold - Nightmare - 100%</w:t>
      </w:r>
    </w:p>
    <w:p>
      <w:r>
        <w:rPr>
          <w:b/>
          <w:u w:val="single"/>
        </w:rPr>
        <w:t xml:space="preserve">255031</w:t>
      </w:r>
    </w:p>
    <w:p>
      <w:r>
        <w:t xml:space="preserve">@DreamShakeSBN @KTTape Tuli sisään ja löi 3. Sitten ohitti 2 avointa 3:sta liikevaihtoon ja rikkoutuneeseen huonoon peliin. Liian epäitsekäs joskus.</w:t>
      </w:r>
    </w:p>
    <w:p>
      <w:r>
        <w:rPr>
          <w:b/>
          <w:u w:val="single"/>
        </w:rPr>
        <w:t xml:space="preserve">255032</w:t>
      </w:r>
    </w:p>
    <w:p>
      <w:r>
        <w:t xml:space="preserve">@ClaireAtCan Wish oli tulossa, mutta elää liian kaukana, :( toivoi Pete teki muutamia allekirjoituksia jopa Skotlannissa haluaisi pysyä lähempänä missä hän tekee hänen allekirjoittaminen</w:t>
      </w:r>
    </w:p>
    <w:p>
      <w:r>
        <w:rPr>
          <w:b/>
          <w:u w:val="single"/>
        </w:rPr>
        <w:t xml:space="preserve">255033</w:t>
      </w:r>
    </w:p>
    <w:p>
      <w:r>
        <w:t xml:space="preserve">Tykkäsin @YouTube-videosta @wiyaala https://t.co/snzx5UrCu7 WIYAALA - SIMPLY THE BEST LIVE (Tina Turner cover)</w:t>
      </w:r>
    </w:p>
    <w:p>
      <w:r>
        <w:rPr>
          <w:b/>
          <w:u w:val="single"/>
        </w:rPr>
        <w:t xml:space="preserve">255034</w:t>
      </w:r>
    </w:p>
    <w:p>
      <w:r>
        <w:t xml:space="preserve">Trumpin lojalistit Moskovasta levittäytyvät Washington DC:hen saadakseen asiat hoidettua</w:t>
        <w:br/>
        <w:t xml:space="preserve">https://t.co/DyQTwDZYad</w:t>
      </w:r>
    </w:p>
    <w:p>
      <w:r>
        <w:rPr>
          <w:b/>
          <w:u w:val="single"/>
        </w:rPr>
        <w:t xml:space="preserve">255035</w:t>
      </w:r>
    </w:p>
    <w:p>
      <w:r>
        <w:t xml:space="preserve">Suorat rekrytoinnit valtion työpaikkoihin vähenivät 89 prosenttia: Jitendra Singh https://t.co/oItP7yygOE https://t.co/KFgjjHAet8 https://t.co/KFgjjHAet8</w:t>
      </w:r>
    </w:p>
    <w:p>
      <w:r>
        <w:rPr>
          <w:b/>
          <w:u w:val="single"/>
        </w:rPr>
        <w:t xml:space="preserve">255036</w:t>
      </w:r>
    </w:p>
    <w:p>
      <w:r>
        <w:t xml:space="preserve">Boeing ja JetBlue investoivat startup-yritykseen, joka kehittää sähkökäyttöistä lentokonetta https://t.co/sLDRO9DRDn by #business https://t.co/MUJsA4ghjs</w:t>
      </w:r>
    </w:p>
    <w:p>
      <w:r>
        <w:rPr>
          <w:b/>
          <w:u w:val="single"/>
        </w:rPr>
        <w:t xml:space="preserve">255037</w:t>
      </w:r>
    </w:p>
    <w:p>
      <w:r>
        <w:t xml:space="preserve">"Elämästä tulee meille vaikeampaa, kun elämme muita varten, mutta siitä tulee myös rikkaampaa ja onnellisempaa. ' #ALDUB90thWeeksary</w:t>
      </w:r>
    </w:p>
    <w:p>
      <w:r>
        <w:rPr>
          <w:b/>
          <w:u w:val="single"/>
        </w:rPr>
        <w:t xml:space="preserve">255038</w:t>
      </w:r>
    </w:p>
    <w:p>
      <w:r>
        <w:t xml:space="preserve">Tunnetko jonkun yli 55-vuotiaan, jolla on tuen tarpeita ja joka hyötyisi asumisesta tuetussa eläkejärjestelmässä? https://t.co/L7I05JkeAv https://t.co/Fxh3yB4tFO</w:t>
      </w:r>
    </w:p>
    <w:p>
      <w:r>
        <w:rPr>
          <w:b/>
          <w:u w:val="single"/>
        </w:rPr>
        <w:t xml:space="preserve">255039</w:t>
      </w:r>
    </w:p>
    <w:p>
      <w:r>
        <w:t xml:space="preserve">@MissyElliott @FifthHarmony Hämmästyttävää nähdä, miten pitkälle nämä nuoret naiset ovat päässeet. Muistan nähneeni heidän koe-esiintymisensä X Factorissa. #FullFledgeSuperStars</w:t>
      </w:r>
    </w:p>
    <w:p>
      <w:r>
        <w:rPr>
          <w:b/>
          <w:u w:val="single"/>
        </w:rPr>
        <w:t xml:space="preserve">255040</w:t>
      </w:r>
    </w:p>
    <w:p>
      <w:r>
        <w:t xml:space="preserve">En voi uskoa, että olen raskauden toisella kolmanneksella 😍 ja 2 viikon päästä selviää sukupuoli! Mitkä ovat teidän ennusteet?!? 🤷🏼♀️</w:t>
      </w:r>
    </w:p>
    <w:p>
      <w:r>
        <w:rPr>
          <w:b/>
          <w:u w:val="single"/>
        </w:rPr>
        <w:t xml:space="preserve">255041</w:t>
      </w:r>
    </w:p>
    <w:p>
      <w:r>
        <w:t xml:space="preserve">"Kunnes hyvinvointiohjelma on irrotettu vakuutusmarkkinoista, **ei mikään... https://t.co/sJK074feWq by #aduanebrown via @c0nvey</w:t>
      </w:r>
    </w:p>
    <w:p>
      <w:r>
        <w:rPr>
          <w:b/>
          <w:u w:val="single"/>
        </w:rPr>
        <w:t xml:space="preserve">255042</w:t>
      </w:r>
    </w:p>
    <w:p>
      <w:r>
        <w:t xml:space="preserve">Nigerialaisvaimo haukkuu miehensä rakastajatarta Facebookissa (kuvat) https://t.co/lr6Ubmlovc #uutiset #viralphotos</w:t>
      </w:r>
    </w:p>
    <w:p>
      <w:r>
        <w:rPr>
          <w:b/>
          <w:u w:val="single"/>
        </w:rPr>
        <w:t xml:space="preserve">255043</w:t>
      </w:r>
    </w:p>
    <w:p>
      <w:r>
        <w:t xml:space="preserve">Olen niin ylpeä sinusta, en voi selittää, kuinka onnellinen olen, kun näen sinun elävän unelmiesi mukaan! Älkää unohtako, että olette mahtavia poikia @TheTide love you💗 https://t.co/44FIpAD2KD https://t.co/44FIpAD2KD</w:t>
      </w:r>
    </w:p>
    <w:p>
      <w:r>
        <w:rPr>
          <w:b/>
          <w:u w:val="single"/>
        </w:rPr>
        <w:t xml:space="preserve">255044</w:t>
      </w:r>
    </w:p>
    <w:p>
      <w:r>
        <w:t xml:space="preserve">Naisten fitness-painoksemme on ilmestynyt! Katso linkki biossamme ja lue samfitcanberra... https://t.co/VEF5dI77yL...</w:t>
      </w:r>
    </w:p>
    <w:p>
      <w:r>
        <w:rPr>
          <w:b/>
          <w:u w:val="single"/>
        </w:rPr>
        <w:t xml:space="preserve">255045</w:t>
      </w:r>
    </w:p>
    <w:p>
      <w:r>
        <w:t xml:space="preserve">yksi henkilö seurasi minua ja 2 henkilöä poisti seuraamiseni // automaattisesti tarkistettu https://t.co/RJwTZHAZZf mukaan.</w:t>
      </w:r>
    </w:p>
    <w:p>
      <w:r>
        <w:rPr>
          <w:b/>
          <w:u w:val="single"/>
        </w:rPr>
        <w:t xml:space="preserve">255046</w:t>
      </w:r>
    </w:p>
    <w:p>
      <w:r>
        <w:t xml:space="preserve">#Goldberg säilyttää maailmanmestaruuden #WrestleManiassa. Kenen uskot voittavan? https://t.co/fqgUmhOsyt</w:t>
      </w:r>
    </w:p>
    <w:p>
      <w:r>
        <w:rPr>
          <w:b/>
          <w:u w:val="single"/>
        </w:rPr>
        <w:t xml:space="preserve">255047</w:t>
      </w:r>
    </w:p>
    <w:p>
      <w:r>
        <w:t xml:space="preserve">@TheOrdinaryNerd Kuluttaja. Teki siitä suuren aiheen. Esimerkki. Joku postaa jotain, ihmiset jättävät sen huomiotta. Joku postaa jotain, ihmiset räjäyttävät sen. Kuluttaja on 🔑</w:t>
      </w:r>
    </w:p>
    <w:p>
      <w:r>
        <w:rPr>
          <w:b/>
          <w:u w:val="single"/>
        </w:rPr>
        <w:t xml:space="preserve">255048</w:t>
      </w:r>
    </w:p>
    <w:p>
      <w:r>
        <w:t xml:space="preserve">#NP Davido (@iam_Davido) - Return #NonStopAfroPop</w:t>
        <w:br/>
        <w:t xml:space="preserve">Kuuntele |https://t.co/SJfcx5cge2| &amp;amp; |https://t.co/SDfXZ6PBpu|</w:t>
      </w:r>
    </w:p>
    <w:p>
      <w:r>
        <w:rPr>
          <w:b/>
          <w:u w:val="single"/>
        </w:rPr>
        <w:t xml:space="preserve">255049</w:t>
      </w:r>
    </w:p>
    <w:p>
      <w:r>
        <w:t xml:space="preserve">Jamie Carragher on oikeassa - "pieni" Everton helpottaa Liverpoolin https://t.co/QOaVXjtDIt (Lähde: liverpoolecho - Urheilu)</w:t>
      </w:r>
    </w:p>
    <w:p>
      <w:r>
        <w:rPr>
          <w:b/>
          <w:u w:val="single"/>
        </w:rPr>
        <w:t xml:space="preserve">255050</w:t>
      </w:r>
    </w:p>
    <w:p>
      <w:r>
        <w:t xml:space="preserve">Olet tänään vakaa kuin kivi, ja läheisesi tuntevat.... Lisää Vesimiehelle https://t.co/1LwnlKZekv</w:t>
      </w:r>
    </w:p>
    <w:p>
      <w:r>
        <w:rPr>
          <w:b/>
          <w:u w:val="single"/>
        </w:rPr>
        <w:t xml:space="preserve">255051</w:t>
      </w:r>
    </w:p>
    <w:p>
      <w:r>
        <w:t xml:space="preserve">https://t.co/8rqDiWvJAc Playoff-liput - 1. kierros - Kotipeli #2 - Montreal Canadiens - 318 BB https://t.co/clneimRPPh #Deals https://t.co/TaJUI9bT8h #Deals https://t.co/TaJUI9bT8h</w:t>
      </w:r>
    </w:p>
    <w:p>
      <w:r>
        <w:rPr>
          <w:b/>
          <w:u w:val="single"/>
        </w:rPr>
        <w:t xml:space="preserve">255052</w:t>
      </w:r>
    </w:p>
    <w:p>
      <w:r>
        <w:t xml:space="preserve">En voi edes lukea tai kuunnella mitään analysoimatta sitä marxilaisen tai feministisen linssin läpi. Antaa teksteille niin paljon enemmän merkitystä #ashtm</w:t>
      </w:r>
    </w:p>
    <w:p>
      <w:r>
        <w:rPr>
          <w:b/>
          <w:u w:val="single"/>
        </w:rPr>
        <w:t xml:space="preserve">255053</w:t>
      </w:r>
    </w:p>
    <w:p>
      <w:r>
        <w:t xml:space="preserve">Ette valitse hetkeä. Hetki valitsee sinut.</w:t>
        <w:br/>
        <w:t xml:space="preserve"> Jos ette ole valmistautuneet, se jättää teidät taaksenne.</w:t>
        <w:br/>
        <w:t xml:space="preserve"> Tukholma ei jäänyt jälkeen.</w:t>
      </w:r>
    </w:p>
    <w:p>
      <w:r>
        <w:rPr>
          <w:b/>
          <w:u w:val="single"/>
        </w:rPr>
        <w:t xml:space="preserve">255054</w:t>
      </w:r>
    </w:p>
    <w:p>
      <w:r>
        <w:t xml:space="preserve">Tee kaikkesi, jotta immuunijärjestelmäsi toimisi kunnolla. Yksi tapa tehdä tämä on poistaa kaikki... https://t.co/FGwY3L4O2J https://t.co/O8vcxgyJwH https://t.co/O8vcxgyJwH</w:t>
      </w:r>
    </w:p>
    <w:p>
      <w:r>
        <w:rPr>
          <w:b/>
          <w:u w:val="single"/>
        </w:rPr>
        <w:t xml:space="preserve">255055</w:t>
      </w:r>
    </w:p>
    <w:p>
      <w:r>
        <w:t xml:space="preserve">Facebook haluaa kouluttaa käyttäjiä siitä, miten tunnistaa "valeuutiset" verkossa https://t.co/67cy1TG4w4 #SocialMedia https://t.co/Rq8Ost7pDq</w:t>
      </w:r>
    </w:p>
    <w:p>
      <w:r>
        <w:rPr>
          <w:b/>
          <w:u w:val="single"/>
        </w:rPr>
        <w:t xml:space="preserve">255056</w:t>
      </w:r>
    </w:p>
    <w:p>
      <w:r>
        <w:t xml:space="preserve">Tutustu tähän mahtavaan uuteen sovellukseen! Guess The Emoji App Storessa! https://t.co/73tFMQOXCQ via @randomlogicgame</w:t>
      </w:r>
    </w:p>
    <w:p>
      <w:r>
        <w:rPr>
          <w:b/>
          <w:u w:val="single"/>
        </w:rPr>
        <w:t xml:space="preserve">255057</w:t>
      </w:r>
    </w:p>
    <w:p>
      <w:r>
        <w:t xml:space="preserve">@ArmyAFG @Le_Mohmand hahahah tuo on ainoa vastaus, jonka sinun pitäisi saada, me ruokimme sinua ihmisillä ja silti olet kuin käärme hihassa.....!</w:t>
      </w:r>
    </w:p>
    <w:p>
      <w:r>
        <w:rPr>
          <w:b/>
          <w:u w:val="single"/>
        </w:rPr>
        <w:t xml:space="preserve">255058</w:t>
      </w:r>
    </w:p>
    <w:p>
      <w:r>
        <w:t xml:space="preserve">Kokeilet tänään uutta lähestymistapaa kotitöiden tekemiseen. Sinä ... Lisää Leo https://t.co/9UpzDG5gyj</w:t>
      </w:r>
    </w:p>
    <w:p>
      <w:r>
        <w:rPr>
          <w:b/>
          <w:u w:val="single"/>
        </w:rPr>
        <w:t xml:space="preserve">255059</w:t>
      </w:r>
    </w:p>
    <w:p>
      <w:r>
        <w:t xml:space="preserve">Avoimen lähdekoodin pasianssipaketti, jossa on +1000 peliä PySolFC tarvitsee apua siirtämisessä Python 3:een https://t.co/7WjPqwzDdO https://t.co/wW5t29MFft https://t.co/wW5t29MFft</w:t>
      </w:r>
    </w:p>
    <w:p>
      <w:r>
        <w:rPr>
          <w:b/>
          <w:u w:val="single"/>
        </w:rPr>
        <w:t xml:space="preserve">255060</w:t>
      </w:r>
    </w:p>
    <w:p>
      <w:r>
        <w:t xml:space="preserve">@docrocktex26 "Mutta oikeusistuin istuu tuomiossa &amp;amp; hänen [Trumpin] valtakuntansa otetaan pois kulutettavaksi &amp;amp; tuhotaan..." https://t.co/YDRH8CHAoW https://t.co/YDRH8CHAoW</w:t>
      </w:r>
    </w:p>
    <w:p>
      <w:r>
        <w:rPr>
          <w:b/>
          <w:u w:val="single"/>
        </w:rPr>
        <w:t xml:space="preserve">255061</w:t>
      </w:r>
    </w:p>
    <w:p>
      <w:r>
        <w:t xml:space="preserve">The Tide - Kung Fu | Toiminta &amp;amp; Seikkailu |737322586| #Action... #Action&amp;amp;Adventure https://t.co/aLvqe5mrCy #ActionampAdventure</w:t>
      </w:r>
    </w:p>
    <w:p>
      <w:r>
        <w:rPr>
          <w:b/>
          <w:u w:val="single"/>
        </w:rPr>
        <w:t xml:space="preserve">255062</w:t>
      </w:r>
    </w:p>
    <w:p>
      <w:r>
        <w:t xml:space="preserve">Kaipaan @mauroranallo selostusta. Oli niin virkistävää, että soitit SD:n pelien mukaan. Toivon sinulle vain parasta.</w:t>
      </w:r>
    </w:p>
    <w:p>
      <w:r>
        <w:rPr>
          <w:b/>
          <w:u w:val="single"/>
        </w:rPr>
        <w:t xml:space="preserve">255063</w:t>
      </w:r>
    </w:p>
    <w:p>
      <w:r>
        <w:t xml:space="preserve">Kun olen viime aikoina ollut hyvin paljon ahdistunut ja stressaantunut sukupuolestani johtuen, on helpotus kuulla, että sukupuoleni on:... https://t.co/jzuGlyz1zc...</w:t>
      </w:r>
    </w:p>
    <w:p>
      <w:r>
        <w:rPr>
          <w:b/>
          <w:u w:val="single"/>
        </w:rPr>
        <w:t xml:space="preserve">255064</w:t>
      </w:r>
    </w:p>
    <w:p>
      <w:r>
        <w:t xml:space="preserve">@ChickPhilA En tiedä vielä! Minun on mentävä hakemaan se. Tiedän vain, että se on #septasocialhero paita :)</w:t>
      </w:r>
    </w:p>
    <w:p>
      <w:r>
        <w:rPr>
          <w:b/>
          <w:u w:val="single"/>
        </w:rPr>
        <w:t xml:space="preserve">255065</w:t>
      </w:r>
    </w:p>
    <w:p>
      <w:r>
        <w:t xml:space="preserve">@AndrewJNicholls Hän käveli kentältä ja sekavyöhykkeen läpi, joten toivottavasti vain pari viikkoa enintään.</w:t>
      </w:r>
    </w:p>
    <w:p>
      <w:r>
        <w:rPr>
          <w:b/>
          <w:u w:val="single"/>
        </w:rPr>
        <w:t xml:space="preserve">255066</w:t>
      </w:r>
    </w:p>
    <w:p>
      <w:r>
        <w:t xml:space="preserve">@UnknownNationHQ big s/o to u ... check out some new music "DONT RUN" Freestyle https://t.co/k6r1ranUlp</w:t>
      </w:r>
    </w:p>
    <w:p>
      <w:r>
        <w:rPr>
          <w:b/>
          <w:u w:val="single"/>
        </w:rPr>
        <w:t xml:space="preserve">255067</w:t>
      </w:r>
    </w:p>
    <w:p>
      <w:r>
        <w:t xml:space="preserve">@jayeshsawadkar UUSI TEHTÄVÄ AVAUTETTU: Pura OnePlus-slogan ja voita 1 Cr #OneCroreOnePlus https://t.co/fbMKG7Nw51</w:t>
      </w:r>
    </w:p>
    <w:p>
      <w:r>
        <w:rPr>
          <w:b/>
          <w:u w:val="single"/>
        </w:rPr>
        <w:t xml:space="preserve">255068</w:t>
      </w:r>
    </w:p>
    <w:p>
      <w:r>
        <w:t xml:space="preserve">@ToryAstroGeek @LBC @jeremycorbyn Säästän rahaa käyttämällä yksityistä terveydenhuoltoa (mutta en usein, jotta olisin oikeudenmukainen) enkä käytä kouluja lainkaan, mutta maksan silti mielelläni siitä.</w:t>
      </w:r>
    </w:p>
    <w:p>
      <w:r>
        <w:rPr>
          <w:b/>
          <w:u w:val="single"/>
        </w:rPr>
        <w:t xml:space="preserve">255069</w:t>
      </w:r>
    </w:p>
    <w:p>
      <w:r>
        <w:t xml:space="preserve">Hyvää yötä kaikille WHY Music Canadan ja WHY:n väelle. #NewSingle #soon #goodnight🌙 https://t.co/pyugDEabkA</w:t>
      </w:r>
    </w:p>
    <w:p>
      <w:r>
        <w:rPr>
          <w:b/>
          <w:u w:val="single"/>
        </w:rPr>
        <w:t xml:space="preserve">255070</w:t>
      </w:r>
    </w:p>
    <w:p>
      <w:r>
        <w:t xml:space="preserve">ANTEEKSI, ETTÄ KESKEYTÄN, MUTTA KANNAN TÄTÄ LIMSAA MUKANANI SILTÄ VARALTA, ETTÄ MAAILMA LOPPUU, JOS SE KOSKETTAA JOTAIN MUUTA KUIN KÄTTÄNI...</w:t>
      </w:r>
    </w:p>
    <w:p>
      <w:r>
        <w:rPr>
          <w:b/>
          <w:u w:val="single"/>
        </w:rPr>
        <w:t xml:space="preserve">255071</w:t>
      </w:r>
    </w:p>
    <w:p>
      <w:r>
        <w:t xml:space="preserve">Rakenna uusia johtolankoja yrityksellesi #MarketingAutomation ja #EmailMarketingin avulla (100+ sähköpostimallia saatavilla) - https://t.co/uUnFNwofIo https://t.co/fUDsdBPii8</w:t>
      </w:r>
    </w:p>
    <w:p>
      <w:r>
        <w:rPr>
          <w:b/>
          <w:u w:val="single"/>
        </w:rPr>
        <w:t xml:space="preserve">255072</w:t>
      </w:r>
    </w:p>
    <w:p>
      <w:r>
        <w:t xml:space="preserve">@NER0isBACK @PressSec @POTUS Lol. Joo. Hmm. En malta odottaa, että näen libtardien logiikan, jolla tämä Trump rakastaa Venäjää -paska tehdään...</w:t>
      </w:r>
    </w:p>
    <w:p>
      <w:r>
        <w:rPr>
          <w:b/>
          <w:u w:val="single"/>
        </w:rPr>
        <w:t xml:space="preserve">255073</w:t>
      </w:r>
    </w:p>
    <w:p>
      <w:r>
        <w:t xml:space="preserve">Drones Luokat ja työpajat: Kaupalliset UAV-uutiset | DroneGames - https://t.co/SK6uqm51Rg #drones #drones</w:t>
      </w:r>
    </w:p>
    <w:p>
      <w:r>
        <w:rPr>
          <w:b/>
          <w:u w:val="single"/>
        </w:rPr>
        <w:t xml:space="preserve">255074</w:t>
      </w:r>
    </w:p>
    <w:p>
      <w:r>
        <w:t xml:space="preserve">Se hetki, kun englannin kielioppi menee pieleen, kun oppilas kysyy... 😒 KAIKKI ON KEKSITTYÄ EIKÄ MILLÄÄN OLE VÄLIÄ</w:t>
      </w:r>
    </w:p>
    <w:p>
      <w:r>
        <w:rPr>
          <w:b/>
          <w:u w:val="single"/>
        </w:rPr>
        <w:t xml:space="preserve">255075</w:t>
      </w:r>
    </w:p>
    <w:p>
      <w:r>
        <w:t xml:space="preserve">Sain juuri päätökseen päivän 272 @YouVersion 'First Steps Reading Plan' -suunnitelmasta. Tsekkaa se hän... https://t.co/6UMzYqwbX3 https://t.co/8rmdpRfEfE</w:t>
      </w:r>
    </w:p>
    <w:p>
      <w:r>
        <w:rPr>
          <w:b/>
          <w:u w:val="single"/>
        </w:rPr>
        <w:t xml:space="preserve">255076</w:t>
      </w:r>
    </w:p>
    <w:p>
      <w:r>
        <w:t xml:space="preserve">Olen innostunut limanuljaskasta! Tällä hetkellä työskentelen galaksilimun parissa... Mikä on sinun... https://t.co/Y6BFH1Wlqz</w:t>
      </w:r>
    </w:p>
    <w:p>
      <w:r>
        <w:rPr>
          <w:b/>
          <w:u w:val="single"/>
        </w:rPr>
        <w:t xml:space="preserve">255077</w:t>
      </w:r>
    </w:p>
    <w:p>
      <w:r>
        <w:t xml:space="preserve">13" kiinalainen buddhalaisuus messinki istuin onnellinen nauraa Maitreya Buddha käsi Ru Yi patsas https://t.co/bNiBngZdw3 https://t.co/gftmz8d2Hm</w:t>
      </w:r>
    </w:p>
    <w:p>
      <w:r>
        <w:rPr>
          <w:b/>
          <w:u w:val="single"/>
        </w:rPr>
        <w:t xml:space="preserve">255078</w:t>
      </w:r>
    </w:p>
    <w:p>
      <w:r>
        <w:t xml:space="preserve">Kiitos Jumalalle tästä työstä.</w:t>
        <w:br/>
        <w:t xml:space="preserve"> Isäni laskujen hoitaminen ja mahdollisuus auttaa häntä on ollut suurin saavutukseni.</w:t>
      </w:r>
    </w:p>
    <w:p>
      <w:r>
        <w:rPr>
          <w:b/>
          <w:u w:val="single"/>
        </w:rPr>
        <w:t xml:space="preserve">255079</w:t>
      </w:r>
    </w:p>
    <w:p>
      <w:r>
        <w:t xml:space="preserve">Lue koko ottelun ennakko, kun United valmistautuu ottamaan vastaan @Coventry_City Wembleyllä sunnuntaina: https://t.co/gsFgBA2vyT #OUFC</w:t>
      </w:r>
    </w:p>
    <w:p>
      <w:r>
        <w:rPr>
          <w:b/>
          <w:u w:val="single"/>
        </w:rPr>
        <w:t xml:space="preserve">255080</w:t>
      </w:r>
    </w:p>
    <w:p>
      <w:r>
        <w:t xml:space="preserve">@trishtrishtigs Sofia oli uskomaton! hän ei koskaan lakannut hymyilemästä. mikä tähti! niin iloinen, että hän kutsui minua parhaaksi ystäväkseen x</w:t>
      </w:r>
    </w:p>
    <w:p>
      <w:r>
        <w:rPr>
          <w:b/>
          <w:u w:val="single"/>
        </w:rPr>
        <w:t xml:space="preserve">255081</w:t>
      </w:r>
    </w:p>
    <w:p>
      <w:r>
        <w:t xml:space="preserve">Perla Nails &amp;amp; Spa - Mission, TX</w:t>
        <w:br/>
        <w:t xml:space="preserve">AKRYYLIKYNNÄT</w:t>
        <w:br/>
        <w:t xml:space="preserve">NAIL DESIGN</w:t>
        <w:br/>
        <w:t xml:space="preserve">JALKAHOITO</w:t>
        <w:br/>
        <w:t xml:space="preserve">SHELLAC... https://t.co/LlVHazmCao</w:t>
      </w:r>
    </w:p>
    <w:p>
      <w:r>
        <w:rPr>
          <w:b/>
          <w:u w:val="single"/>
        </w:rPr>
        <w:t xml:space="preserve">255082</w:t>
      </w:r>
    </w:p>
    <w:p>
      <w:r>
        <w:t xml:space="preserve">Mikä on pituutesi? - "Tällä hetkellä? 5'6. Milloin palaan pikkuruiseen kokooni? 4'0. " https://t.co/bNb0hniC7L</w:t>
      </w:r>
    </w:p>
    <w:p>
      <w:r>
        <w:rPr>
          <w:b/>
          <w:u w:val="single"/>
        </w:rPr>
        <w:t xml:space="preserve">255083</w:t>
      </w:r>
    </w:p>
    <w:p>
      <w:r>
        <w:t xml:space="preserve">Olemme parhaillaan luomassa ja painattamassa uusia magneetteja asiakkaillemme!  Haluatko lisätietoja?  Ota yhteyttä!  618-687-4077. #magneetit https://t.co/TDwHGVqkgN</w:t>
      </w:r>
    </w:p>
    <w:p>
      <w:r>
        <w:rPr>
          <w:b/>
          <w:u w:val="single"/>
        </w:rPr>
        <w:t xml:space="preserve">255084</w:t>
      </w:r>
    </w:p>
    <w:p>
      <w:r>
        <w:t xml:space="preserve">@brumbyOz Avioliittolakeja myös niin, että yksikään paskiainen ei voi mennä naimisiin,&amp;amp; naimisiin enemmän ,&amp;amp; dumpata paska kuorma friikkejä kansalle,&amp;amp; väittää, että hän tekee sen Jumalan vuoksi !!!</w:t>
      </w:r>
    </w:p>
    <w:p>
      <w:r>
        <w:rPr>
          <w:b/>
          <w:u w:val="single"/>
        </w:rPr>
        <w:t xml:space="preserve">255085</w:t>
      </w:r>
    </w:p>
    <w:p>
      <w:r>
        <w:t xml:space="preserve">Negatiivisuuden käyttäminen positiiviseen lopputulokseen - Rakentava tottelemattomuus https://t.co/dNSRy2Vi01</w:t>
        <w:br/>
        <w:t xml:space="preserve">#negatiivisuus #tottelemattomuus #käyttäytyminen #käyttäytyminen</w:t>
      </w:r>
    </w:p>
    <w:p>
      <w:r>
        <w:rPr>
          <w:b/>
          <w:u w:val="single"/>
        </w:rPr>
        <w:t xml:space="preserve">255086</w:t>
      </w:r>
    </w:p>
    <w:p>
      <w:r>
        <w:t xml:space="preserve">Kentucky liittyy Louisianaan lisäämällä poliisit viharikoksilla suojattujen ryhmien luetteloon https://t.co/4gQW2DloFY</w:t>
      </w:r>
    </w:p>
    <w:p>
      <w:r>
        <w:rPr>
          <w:b/>
          <w:u w:val="single"/>
        </w:rPr>
        <w:t xml:space="preserve">255087</w:t>
      </w:r>
    </w:p>
    <w:p>
      <w:r>
        <w:t xml:space="preserve">mene</w:t>
        <w:br/>
        <w:t xml:space="preserve">https://t.co/mBcTG6yA5A</w:t>
        <w:br/>
        <w:t xml:space="preserve">@SpiralZenMusic @CharlieMike007 @LeQuai3LePecq @alborejazz @BeCool8 @Nafi_nafa @Zongk_Tu @FREDERI19285261</w:t>
      </w:r>
    </w:p>
    <w:p>
      <w:r>
        <w:rPr>
          <w:b/>
          <w:u w:val="single"/>
        </w:rPr>
        <w:t xml:space="preserve">255088</w:t>
      </w:r>
    </w:p>
    <w:p>
      <w:r>
        <w:t xml:space="preserve">mutta ei myöskään tavallaan, koska kun luokkaklovni sanoo vakavia asioita, tiedät, että paska sai juuri 29 miljoonaa Gaia-kultaa vaaleanpunaisesta linkistä.</w:t>
      </w:r>
    </w:p>
    <w:p>
      <w:r>
        <w:rPr>
          <w:b/>
          <w:u w:val="single"/>
        </w:rPr>
        <w:t xml:space="preserve">255089</w:t>
      </w:r>
    </w:p>
    <w:p>
      <w:r>
        <w:t xml:space="preserve">@Channel4 Raportoimaton maailma Trump &amp;amp; sen puolustusasemat on sen... lentotukialuslaukaukset, jotka osoittavat Ranskan @ChasseEmbarquee eläkkeellä olevat SEM:t!</w:t>
      </w:r>
    </w:p>
    <w:p>
      <w:r>
        <w:rPr>
          <w:b/>
          <w:u w:val="single"/>
        </w:rPr>
        <w:t xml:space="preserve">255090</w:t>
      </w:r>
    </w:p>
    <w:p>
      <w:r>
        <w:t xml:space="preserve">A #postanimalear... (@ Lewis &amp;amp; Carroll - The Social Media Company - @lewisandcarroll in Barcelona) https://t.co/FOtq820Wwe https://t.co/FOtq820Wwe</w:t>
      </w:r>
    </w:p>
    <w:p>
      <w:r>
        <w:rPr>
          <w:b/>
          <w:u w:val="single"/>
        </w:rPr>
        <w:t xml:space="preserve">255091</w:t>
      </w:r>
    </w:p>
    <w:p>
      <w:r>
        <w:t xml:space="preserve">Jos sinulla on tyttöystävä, jolla on tällainen joustava vyötärölinja, niin veljeni sinä... https://t.co/Cu0ELccQPL https://t.co/5SD4l7mEb1</w:t>
      </w:r>
    </w:p>
    <w:p>
      <w:r>
        <w:rPr>
          <w:b/>
          <w:u w:val="single"/>
        </w:rPr>
        <w:t xml:space="preserve">255092</w:t>
      </w:r>
    </w:p>
    <w:p>
      <w:r>
        <w:t xml:space="preserve">Suuret kiitokset @CBSNLive Anchor Elaine Quijano inspiroivasta toimittajista #MJC2017 Helppo nähdä, miksi hänen tähtensä jatkaa nousuaan.... 💫 https://t.co/wm0ZVoLvQb</w:t>
      </w:r>
    </w:p>
    <w:p>
      <w:r>
        <w:rPr>
          <w:b/>
          <w:u w:val="single"/>
        </w:rPr>
        <w:t xml:space="preserve">255093</w:t>
      </w:r>
    </w:p>
    <w:p>
      <w:r>
        <w:t xml:space="preserve">En avaa taas tänään. Mutta iloisempaan sävyyn - yhden työntekijämme kosinta #nanabettes https://t.co/tnbyrgKEfg https://t.co/tnbyrgKEfg</w:t>
      </w:r>
    </w:p>
    <w:p>
      <w:r>
        <w:rPr>
          <w:b/>
          <w:u w:val="single"/>
        </w:rPr>
        <w:t xml:space="preserve">255094</w:t>
      </w:r>
    </w:p>
    <w:p>
      <w:r>
        <w:t xml:space="preserve">Diopside Rough Stone - Kiven paino on 100 grammaa GailsGiftHut https://t.co/yRKWJRJzEa kautta @Etsy</w:t>
      </w:r>
    </w:p>
    <w:p>
      <w:r>
        <w:rPr>
          <w:b/>
          <w:u w:val="single"/>
        </w:rPr>
        <w:t xml:space="preserve">255095</w:t>
      </w:r>
    </w:p>
    <w:p>
      <w:r>
        <w:t xml:space="preserve">@Airtel_Presence @airtelindia Jos olet kiinnostunut auttamaan, kerro minulle. Lopetan käyttämästä ur palveluja &amp;amp; portti johonkin muuhun parempaan operaattoriin.</w:t>
      </w:r>
    </w:p>
    <w:p>
      <w:r>
        <w:rPr>
          <w:b/>
          <w:u w:val="single"/>
        </w:rPr>
        <w:t xml:space="preserve">255096</w:t>
      </w:r>
    </w:p>
    <w:p>
      <w:r>
        <w:t xml:space="preserve">@ZenMusicalActor [Omg kiitos! ;o; Haha jos haluat, voit, mutta sopisiko se? Voin säätää mittoja jos ei sovi!]</w:t>
      </w:r>
    </w:p>
    <w:p>
      <w:r>
        <w:rPr>
          <w:b/>
          <w:u w:val="single"/>
        </w:rPr>
        <w:t xml:space="preserve">255097</w:t>
      </w:r>
    </w:p>
    <w:p>
      <w:r>
        <w:t xml:space="preserve">Osallistuin arvontaan, jossa on mahdollisuus voittaa "K&amp;amp;F Concept Portable Travel Camera Tripod 49..." by K&amp;amp;F Concept. https://t.co/196cjnoVLW #giveaway</w:t>
      </w:r>
    </w:p>
    <w:p>
      <w:r>
        <w:rPr>
          <w:b/>
          <w:u w:val="single"/>
        </w:rPr>
        <w:t xml:space="preserve">255098</w:t>
      </w:r>
    </w:p>
    <w:p>
      <w:r>
        <w:t xml:space="preserve">RELEASE BLAST: Magnate's Mail-Order Bride by Joanne Rock @TastyBookTours @JoanneRock6 @JoanneRock6 #Give... https://t.co/22KXruS52J kautta @KarynGerrard</w:t>
      </w:r>
    </w:p>
    <w:p>
      <w:r>
        <w:rPr>
          <w:b/>
          <w:u w:val="single"/>
        </w:rPr>
        <w:t xml:space="preserve">255099</w:t>
      </w:r>
    </w:p>
    <w:p>
      <w:r>
        <w:t xml:space="preserve">@Trina1903 @MichaelGannon Jos joku voi päästä takaisin Eurooppaan sen jälkeen, kun se on pudonnut ulos, sen Celticin manageri 😂.</w:t>
      </w:r>
    </w:p>
    <w:p>
      <w:r>
        <w:rPr>
          <w:b/>
          <w:u w:val="single"/>
        </w:rPr>
        <w:t xml:space="preserve">255100</w:t>
      </w:r>
    </w:p>
    <w:p>
      <w:r>
        <w:t xml:space="preserve">Löytyi transponderi etana!</w:t>
        <w:br/>
        <w:t xml:space="preserve">Kandidaattikuvia Alubarnan palatsin kylpylöistä!</w:t>
        <w:br/>
        <w:t xml:space="preserve">https://t.co/JjESANxKyI #TreCru https://t.co/zt8EiMLyme</w:t>
      </w:r>
    </w:p>
    <w:p>
      <w:r>
        <w:rPr>
          <w:b/>
          <w:u w:val="single"/>
        </w:rPr>
        <w:t xml:space="preserve">255101</w:t>
      </w:r>
    </w:p>
    <w:p>
      <w:r>
        <w:t xml:space="preserve">WhatsApp työskentelee tiettävästi #mobiilimaksupalvelun parissa Intiassa -- https://t.co/Pj4p9zcwPP (via... by #MMAglobal via @c0nvey</w:t>
      </w:r>
    </w:p>
    <w:p>
      <w:r>
        <w:rPr>
          <w:b/>
          <w:u w:val="single"/>
        </w:rPr>
        <w:t xml:space="preserve">255102</w:t>
      </w:r>
    </w:p>
    <w:p>
      <w:r>
        <w:t xml:space="preserve">Liity @QIOProgramiin tänään klo 14.00 ET:ssä @PublicHealthin ja @NPHW:n kanssa käytävään upeaan keskusteluun kansanterveydestä. Follow along w/ #NPHWChat https://t.co/mEk4BpZGxa</w:t>
      </w:r>
    </w:p>
    <w:p>
      <w:r>
        <w:rPr>
          <w:b/>
          <w:u w:val="single"/>
        </w:rPr>
        <w:t xml:space="preserve">255103</w:t>
      </w:r>
    </w:p>
    <w:p>
      <w:r>
        <w:t xml:space="preserve">@PressSec @CNN @MSNBC @ABC Nolla siitä, mitä kutsut "Substance" on vuotanut virkaanastujaisten jälkeen, vain prosessit &amp;amp; perps mukana!</w:t>
      </w:r>
    </w:p>
    <w:p>
      <w:r>
        <w:rPr>
          <w:b/>
          <w:u w:val="single"/>
        </w:rPr>
        <w:t xml:space="preserve">255104</w:t>
      </w:r>
    </w:p>
    <w:p>
      <w:r>
        <w:t xml:space="preserve">@IKnowKungFu Muutaman sekunnin, jonka sombra oli vetäytynyt pois, vilkaisemalla rannalla muita ihmisiä, hän saattoi vain kuvitella, miltä tämä näytti*</w:t>
      </w:r>
    </w:p>
    <w:p>
      <w:r>
        <w:rPr>
          <w:b/>
          <w:u w:val="single"/>
        </w:rPr>
        <w:t xml:space="preserve">255105</w:t>
      </w:r>
    </w:p>
    <w:p>
      <w:r>
        <w:t xml:space="preserve">Taiteen lahjoittamista koskevat verosäännöt ovat monimutkaisia ja sekavia. #verot #taide https://t.co/og70jrwIfu</w:t>
      </w:r>
    </w:p>
    <w:p>
      <w:r>
        <w:rPr>
          <w:b/>
          <w:u w:val="single"/>
        </w:rPr>
        <w:t xml:space="preserve">255106</w:t>
      </w:r>
    </w:p>
    <w:p>
      <w:r>
        <w:t xml:space="preserve">#Business #Management #Real_Estate Massage Practice Builder: Ebooks And Membership Program) https://t.co/kTqnh4Zw73 https://t.co/Ha85VFBE6O</w:t>
      </w:r>
    </w:p>
    <w:p>
      <w:r>
        <w:rPr>
          <w:b/>
          <w:u w:val="single"/>
        </w:rPr>
        <w:t xml:space="preserve">255107</w:t>
      </w:r>
    </w:p>
    <w:p>
      <w:r>
        <w:t xml:space="preserve">Hyvän esityksen järjestäminen vaatii nykyään niin vähän vaivaa, että ihmiset... Lisää Leo https://t.co/IzHLcNjAJS</w:t>
      </w:r>
    </w:p>
    <w:p>
      <w:r>
        <w:rPr>
          <w:b/>
          <w:u w:val="single"/>
        </w:rPr>
        <w:t xml:space="preserve">255108</w:t>
      </w:r>
    </w:p>
    <w:p>
      <w:r>
        <w:t xml:space="preserve">Tuhlaa vanhat 1 punnan kolikkosi tänä lauantaina Flansissa järjestettävässä kilpailuillassa! Kiitos kaikille, jotka sponsoroivat kisaa ja ostavat 🏇 https://t.co/nYjvlUpkLs.</w:t>
      </w:r>
    </w:p>
    <w:p>
      <w:r>
        <w:rPr>
          <w:b/>
          <w:u w:val="single"/>
        </w:rPr>
        <w:t xml:space="preserve">255109</w:t>
      </w:r>
    </w:p>
    <w:p>
      <w:r>
        <w:t xml:space="preserve">#USA #Google - Kyllä olet törmännyt siihen - Kuinka myydä BIG TICKET -kohteita verkossa! https://t.co/6VgswUqDQ5</w:t>
      </w:r>
    </w:p>
    <w:p>
      <w:r>
        <w:rPr>
          <w:b/>
          <w:u w:val="single"/>
        </w:rPr>
        <w:t xml:space="preserve">255110</w:t>
      </w:r>
    </w:p>
    <w:p>
      <w:r>
        <w:t xml:space="preserve">Hogan allekirjoittaa lakiehdotuksen Baltimoren koulujen budjettivajeen umpeen kuromiseksi umpeen https://t.co/c4dVGYm3Aa https://t.co/YE9zSWnM8F https://t.co/YE9zSWnM8F</w:t>
      </w:r>
    </w:p>
    <w:p>
      <w:r>
        <w:rPr>
          <w:b/>
          <w:u w:val="single"/>
        </w:rPr>
        <w:t xml:space="preserve">255111</w:t>
      </w:r>
    </w:p>
    <w:p>
      <w:r>
        <w:t xml:space="preserve">@wnderlustprojct Ota haltuun pääkylpyhuone 😜 Jokainen hylly on järjestetty tuotteen käytön mukaan &amp;amp; siinä järjestyksessä, miten käytän sitä 💕pinoutuvat selkeät säiliöt</w:t>
      </w:r>
    </w:p>
    <w:p>
      <w:r>
        <w:rPr>
          <w:b/>
          <w:u w:val="single"/>
        </w:rPr>
        <w:t xml:space="preserve">255112</w:t>
      </w:r>
    </w:p>
    <w:p>
      <w:r>
        <w:t xml:space="preserve">RANSKAN 1970-luvun TURVALLISUUSKAMPANJA TEOLLISUUSPOSTERI CHADEBECIN ALLEKIRJOITUKSELLA https://t.co/oGB1TOhPiW https://t.co/DuFj9pv6e9 https://t.co/DuFj9pv6e9</w:t>
      </w:r>
    </w:p>
    <w:p>
      <w:r>
        <w:rPr>
          <w:b/>
          <w:u w:val="single"/>
        </w:rPr>
        <w:t xml:space="preserve">255113</w:t>
      </w:r>
    </w:p>
    <w:p>
      <w:r>
        <w:t xml:space="preserve">@TheTreebus @NARAL Se ei kuitenkaan ole mikään oikeutus. Vuonna 2013 se oli viimeinen vaihtoehto, jolla varmistettiin, ettei Yhdysvaltain tärkeintä yksittäistä muutoksenhakutuomioistuinta heikennetä.</w:t>
      </w:r>
    </w:p>
    <w:p>
      <w:r>
        <w:rPr>
          <w:b/>
          <w:u w:val="single"/>
        </w:rPr>
        <w:t xml:space="preserve">255114</w:t>
      </w:r>
    </w:p>
    <w:p>
      <w:r>
        <w:t xml:space="preserve">@jeredsanders @Derrick_MyersJr @Iamjeremaya Kun LeBron palasi Clevelandiin, sanottiin, että Cavs on mestaruuskilpailija. He eivät olleet haistelleet pudotuspelejä neljään vuoteen.</w:t>
      </w:r>
    </w:p>
    <w:p>
      <w:r>
        <w:rPr>
          <w:b/>
          <w:u w:val="single"/>
        </w:rPr>
        <w:t xml:space="preserve">255115</w:t>
      </w:r>
    </w:p>
    <w:p>
      <w:r>
        <w:t xml:space="preserve">Löytyi transponderi etana!</w:t>
        <w:br/>
        <w:t xml:space="preserve">Jättiläisiä, merihirviöitä ja muita uskomattomia kohtaamisia!</w:t>
        <w:br/>
        <w:t xml:space="preserve">https://t.co/ptWRvgelGO #TreCru https://t.co/9f64AID6NX</w:t>
      </w:r>
    </w:p>
    <w:p>
      <w:r>
        <w:rPr>
          <w:b/>
          <w:u w:val="single"/>
        </w:rPr>
        <w:t xml:space="preserve">255116</w:t>
      </w:r>
    </w:p>
    <w:p>
      <w:r>
        <w:t xml:space="preserve">@torpidkiwi @glibnotion @sararoseflips Parempi, ettei se nyt ilmesty. Luulin jo tehneeni sen ja näkyi vielä tuo bachin paskanjauhanta. Sormet ristissä nyt.</w:t>
      </w:r>
    </w:p>
    <w:p>
      <w:r>
        <w:rPr>
          <w:b/>
          <w:u w:val="single"/>
        </w:rPr>
        <w:t xml:space="preserve">255117</w:t>
      </w:r>
    </w:p>
    <w:p>
      <w:r>
        <w:t xml:space="preserve">@jimsciutto Et voi saada "lausuntoa" nimeämättömästä lähteestä. Nimeä lähde. Riittää jo #fakenews BS. Ihmiset ovat kyllästyneet tähän raportointiin!</w:t>
      </w:r>
    </w:p>
    <w:p>
      <w:r>
        <w:rPr>
          <w:b/>
          <w:u w:val="single"/>
        </w:rPr>
        <w:t xml:space="preserve">255118</w:t>
      </w:r>
    </w:p>
    <w:p>
      <w:r>
        <w:t xml:space="preserve">Olipa kyse sitten digitaalisesta, tietotekniikkaan, työvoimaan tai turvallisuuteen liittyvästä muutoksesta, yritysten on sopeuduttava mullistavaan yhteiskuntaamme https://t.co/cZ6PhoOTF2.</w:t>
      </w:r>
    </w:p>
    <w:p>
      <w:r>
        <w:rPr>
          <w:b/>
          <w:u w:val="single"/>
        </w:rPr>
        <w:t xml:space="preserve">255119</w:t>
      </w:r>
    </w:p>
    <w:p>
      <w:r>
        <w:t xml:space="preserve">@Nels_Nkosie Missä he olivat maksujen aikana on laskettava? Nyt meidän kaikkien on yhdistyttävä, kumbaya, koska se sopii heille? Tshin Thiza!</w:t>
      </w:r>
    </w:p>
    <w:p>
      <w:r>
        <w:rPr>
          <w:b/>
          <w:u w:val="single"/>
        </w:rPr>
        <w:t xml:space="preserve">255120</w:t>
      </w:r>
    </w:p>
    <w:p>
      <w:r>
        <w:t xml:space="preserve">@SharonMarglin @nicoljane1307 @paulssteer Sharon, lain harjoittaminen on fantastista</w:t>
        <w:br/>
        <w:t xml:space="preserve">Opit paljon enemmän lain antajan aikomuksista/tahdosta, kun harjoitat hänen lakejaan #Yahweh. Jeesus teki</w:t>
      </w:r>
    </w:p>
    <w:p>
      <w:r>
        <w:rPr>
          <w:b/>
          <w:u w:val="single"/>
        </w:rPr>
        <w:t xml:space="preserve">255121</w:t>
      </w:r>
    </w:p>
    <w:p>
      <w:r>
        <w:t xml:space="preserve">Katso, miten teimme sukupuolen paljastuksen:  #GenderReveal #BlackFamilyVlogs #DailyVlogs #MeetTheChambers https://t.co/QiI8f3FbQr https://t.co/BoQepljP1H</w:t>
      </w:r>
    </w:p>
    <w:p>
      <w:r>
        <w:rPr>
          <w:b/>
          <w:u w:val="single"/>
        </w:rPr>
        <w:t xml:space="preserve">255122</w:t>
      </w:r>
    </w:p>
    <w:p>
      <w:r>
        <w:t xml:space="preserve">@Roger247 Joo, hän ärsyttää ihmisiä väärällä tavalla. Mutta se on varmasti pelkkää pelleilyä. Hän todella välittää ihmisistä paljon. Rakastan hänen tapaansa olla lasten kanssa.</w:t>
      </w:r>
    </w:p>
    <w:p>
      <w:r>
        <w:rPr>
          <w:b/>
          <w:u w:val="single"/>
        </w:rPr>
        <w:t xml:space="preserve">255123</w:t>
      </w:r>
    </w:p>
    <w:p>
      <w:r>
        <w:t xml:space="preserve">@War_Fighter24 @MMAFighting @cyn_calvillo @PearlGonzalez @ekc @arielhelwani @ShiLinz Mikä on se käsite, jossa uhataan ottaa jotain pois ja nyt haluat sitä enemmän? #ufc210</w:t>
      </w:r>
    </w:p>
    <w:p>
      <w:r>
        <w:rPr>
          <w:b/>
          <w:u w:val="single"/>
        </w:rPr>
        <w:t xml:space="preserve">255124</w:t>
      </w:r>
    </w:p>
    <w:p>
      <w:r>
        <w:t xml:space="preserve">Annan teidän kaikkien tietää toukokuun 13. päivän alussa tämä aalto osui minun nuori sonni @_MorgW lippuja https://t.co/8l5WUG3SO1</w:t>
      </w:r>
    </w:p>
    <w:p>
      <w:r>
        <w:rPr>
          <w:b/>
          <w:u w:val="single"/>
        </w:rPr>
        <w:t xml:space="preserve">255125</w:t>
      </w:r>
    </w:p>
    <w:p>
      <w:r>
        <w:t xml:space="preserve">The Sneaky New #LinkedIn Feature You Need to Know About by @JohnNemoPR via @B2Community https://t.co/xdUwSsj53H https://t.co/QUz1eUWWfY https://t.co/QUz1eUWWfY</w:t>
      </w:r>
    </w:p>
    <w:p>
      <w:r>
        <w:rPr>
          <w:b/>
          <w:u w:val="single"/>
        </w:rPr>
        <w:t xml:space="preserve">255126</w:t>
      </w:r>
    </w:p>
    <w:p>
      <w:r>
        <w:t xml:space="preserve">Niille, jotka vastustavat toimia Syyriassa, katsokaa tämä uutispätkä, ja jos olette sen jälkeen vielä samaa mieltä, teiltä puuttuu inhimillisyys!!! https://t.co/7hUWTkEyMi</w:t>
      </w:r>
    </w:p>
    <w:p>
      <w:r>
        <w:rPr>
          <w:b/>
          <w:u w:val="single"/>
        </w:rPr>
        <w:t xml:space="preserve">255127</w:t>
      </w:r>
    </w:p>
    <w:p>
      <w:r>
        <w:t xml:space="preserve">Suurin lemmikkieläin:</w:t>
        <w:br/>
        <w:br/>
        <w:t xml:space="preserve">Jos kuulen sinun hengittävän tai pureskelevan ruokaa ja olen yli metrin päässä, hakkaan sinut</w:t>
      </w:r>
    </w:p>
    <w:p>
      <w:r>
        <w:rPr>
          <w:b/>
          <w:u w:val="single"/>
        </w:rPr>
        <w:t xml:space="preserve">255128</w:t>
      </w:r>
    </w:p>
    <w:p>
      <w:r>
        <w:t xml:space="preserve">Chocholik belgialainen suklaa - Executive suosikki hoitoon valkoisia tryffeleitä laatikko Teddy ja rakkaus kortti. Tilaa nyt - https://t.co/gZrqNMa5Ek https://t.co/qxwztKmxqk</w:t>
      </w:r>
    </w:p>
    <w:p>
      <w:r>
        <w:rPr>
          <w:b/>
          <w:u w:val="single"/>
        </w:rPr>
        <w:t xml:space="preserve">255129</w:t>
      </w:r>
    </w:p>
    <w:p>
      <w:r>
        <w:t xml:space="preserve">@Accurate_Intel @ReverseNation_ @LegacyGamingLLC @ShawnAbner @FEAR_RTs @FameRTs @YTRetweets @RogueRTs @Senatic_RTS Linkki YT:hen biossa! Olisin appriciate sub! Olen lähellä 30 tilausta ja en ole kasvanut. haluatko sinä subi</w:t>
      </w:r>
    </w:p>
    <w:p>
      <w:r>
        <w:rPr>
          <w:b/>
          <w:u w:val="single"/>
        </w:rPr>
        <w:t xml:space="preserve">255130</w:t>
      </w:r>
    </w:p>
    <w:p>
      <w:r>
        <w:t xml:space="preserve">Paitsi hänen henkivartijansa...  Älkää koskaan lähtekö Pres' Hollandin kanssa kävelylle pimeässä ilman hänen vartijoitaan. https://t.co/fVuCg7FO3p.</w:t>
      </w:r>
    </w:p>
    <w:p>
      <w:r>
        <w:rPr>
          <w:b/>
          <w:u w:val="single"/>
        </w:rPr>
        <w:t xml:space="preserve">255131</w:t>
      </w:r>
    </w:p>
    <w:p>
      <w:r>
        <w:t xml:space="preserve">Villi Bulbasaur (IV: 88.9%) on ilmestynyt! Käytettävissä 05:48:04 (26m 28s) asti. https://t.co/SfMMBtbxxL</w:t>
      </w:r>
    </w:p>
    <w:p>
      <w:r>
        <w:rPr>
          <w:b/>
          <w:u w:val="single"/>
        </w:rPr>
        <w:t xml:space="preserve">255132</w:t>
      </w:r>
    </w:p>
    <w:p>
      <w:r>
        <w:t xml:space="preserve">Voit olla yksi 4 onnekkaasta voittajasta, jotka saavat Askborg ChargeCuben. Avoinna Yhdysvalloissa ja Yhdistyneessä kuningaskunnassa (päättyy tänä iltana!) https://t.co/z70eajQoKf #giveaway https://t.co/cgwm1hcFGZ</w:t>
      </w:r>
    </w:p>
    <w:p>
      <w:r>
        <w:rPr>
          <w:b/>
          <w:u w:val="single"/>
        </w:rPr>
        <w:t xml:space="preserve">255133</w:t>
      </w:r>
    </w:p>
    <w:p>
      <w:r>
        <w:t xml:space="preserve">#musochat A4: Ota se vakavasti/esittele kotona - sen tunnustaminen on aloitettava jostain. En kuitenkaan ole hyvä auktoriteetti tässä asiassa. https://t.co/95r1mfhopt.</w:t>
      </w:r>
    </w:p>
    <w:p>
      <w:r>
        <w:rPr>
          <w:b/>
          <w:u w:val="single"/>
        </w:rPr>
        <w:t xml:space="preserve">255134</w:t>
      </w:r>
    </w:p>
    <w:p>
      <w:r>
        <w:t xml:space="preserve">Tänään @AstroPeggy rikkoo kokeneimman naispuolisen avaruuskävijän ennätyksen! #EVA41 #ISS https://t.co/hIjQkPVntT</w:t>
      </w:r>
    </w:p>
    <w:p>
      <w:r>
        <w:rPr>
          <w:b/>
          <w:u w:val="single"/>
        </w:rPr>
        <w:t xml:space="preserve">255135</w:t>
      </w:r>
    </w:p>
    <w:p>
      <w:r>
        <w:t xml:space="preserve">Ring Talisman loitsupaketti rituaali kummitus vastustamaton naisille nainen nainen nainen saada https://t.co/fztkALyVXt</w:t>
      </w:r>
    </w:p>
    <w:p>
      <w:r>
        <w:rPr>
          <w:b/>
          <w:u w:val="single"/>
        </w:rPr>
        <w:t xml:space="preserve">255136</w:t>
      </w:r>
    </w:p>
    <w:p>
      <w:r>
        <w:t xml:space="preserve">Eivätkö 301:t, 302:t ja Canonicalit ole pohjimmiltaan kaikki samaa? - Whiteboard Friday - https://t.co/TA4DIgiohS</w:t>
      </w:r>
    </w:p>
    <w:p>
      <w:r>
        <w:rPr>
          <w:b/>
          <w:u w:val="single"/>
        </w:rPr>
        <w:t xml:space="preserve">255137</w:t>
      </w:r>
    </w:p>
    <w:p>
      <w:r>
        <w:t xml:space="preserve">#abalone ystävät ja muut #touchtanks in the #marinelab at California State University, Long Beach Kiitos... https://t.co/WBIvX4lmBL</w:t>
      </w:r>
    </w:p>
    <w:p>
      <w:r>
        <w:rPr>
          <w:b/>
          <w:u w:val="single"/>
        </w:rPr>
        <w:t xml:space="preserve">255138</w:t>
      </w:r>
    </w:p>
    <w:p>
      <w:r>
        <w:t xml:space="preserve">Complete 1981 MOTU Masters of the Universe He-Man ja Battle Cat Figures https://t.co/7mc5Pdp4jP https://t.co/YCxwW1MQIO https://t.co/YCxwW1MQIO</w:t>
      </w:r>
    </w:p>
    <w:p>
      <w:r>
        <w:rPr>
          <w:b/>
          <w:u w:val="single"/>
        </w:rPr>
        <w:t xml:space="preserve">255139</w:t>
      </w:r>
    </w:p>
    <w:p>
      <w:r>
        <w:t xml:space="preserve">Twitterini arvo on 6,753.60 dollaria!. Hanki Twitter-arvosi ILMAISEKSI osoitteessa https://t.co/OcR0UowUqA #free #tools #freefollowers</w:t>
      </w:r>
    </w:p>
    <w:p>
      <w:r>
        <w:rPr>
          <w:b/>
          <w:u w:val="single"/>
        </w:rPr>
        <w:t xml:space="preserve">255140</w:t>
      </w:r>
    </w:p>
    <w:p>
      <w:r>
        <w:t xml:space="preserve">@wholecake Totta. Ehkä se johtuu vain siitä, että minulle sopi Jordanin sytyttäminen lapsuudessamme. Sitten Dolan ja Carmelo saivat minut vain luovuttamaan lol.</w:t>
      </w:r>
    </w:p>
    <w:p>
      <w:r>
        <w:rPr>
          <w:b/>
          <w:u w:val="single"/>
        </w:rPr>
        <w:t xml:space="preserve">255141</w:t>
      </w:r>
    </w:p>
    <w:p>
      <w:r>
        <w:t xml:space="preserve">1 min @CREST_BD vid, jonka on tuottanut #bipolar-nuorten toimintaryhmämme #mindfulnessin rakentamisesta jokapäiväiseen elämään #WorldBipolarDay @HealthyPlace https://t.co/Qv3D4DNwss</w:t>
      </w:r>
    </w:p>
    <w:p>
      <w:r>
        <w:rPr>
          <w:b/>
          <w:u w:val="single"/>
        </w:rPr>
        <w:t xml:space="preserve">255142</w:t>
      </w:r>
    </w:p>
    <w:p>
      <w:r>
        <w:t xml:space="preserve">Tule katsomaan meitä soihtu @DCPoliceDept #Hockey Club @GardensIceHouse huomenna illalla &amp;amp; auttaa nostamaan $ hyvästä syystä https://t.co/etqs6QPQTe https://t.co/V0Zs0Flhyx</w:t>
      </w:r>
    </w:p>
    <w:p>
      <w:r>
        <w:rPr>
          <w:b/>
          <w:u w:val="single"/>
        </w:rPr>
        <w:t xml:space="preserve">255143</w:t>
      </w:r>
    </w:p>
    <w:p>
      <w:r>
        <w:t xml:space="preserve">Ryhmään osallistuminen, olipa kyse sitten ystävistä tai perheestä, on... Lisää Pisces https://t.co/kUZEPSzLKq</w:t>
      </w:r>
    </w:p>
    <w:p>
      <w:r>
        <w:rPr>
          <w:b/>
          <w:u w:val="single"/>
        </w:rPr>
        <w:t xml:space="preserve">255144</w:t>
      </w:r>
    </w:p>
    <w:p>
      <w:r>
        <w:t xml:space="preserve">#Ad Hanki käteistä talostasi! As is!  Soita nyt! 1-415-WEBUYRE (932-8973) @fomhomebuyers https://t.co/ZgI4fblHws https://t.co/ZgI4fblHws</w:t>
      </w:r>
    </w:p>
    <w:p>
      <w:r>
        <w:rPr>
          <w:b/>
          <w:u w:val="single"/>
        </w:rPr>
        <w:t xml:space="preserve">255145</w:t>
      </w:r>
    </w:p>
    <w:p>
      <w:r>
        <w:t xml:space="preserve">Affleck muuttaa kertomusta, Pittsburghin virkamiehet käsittelevät leimautumista &amp;amp; Sosiaalityöntekijä rohkaisee meitä R.E.A.... https://t.co/OrSKt9LgAr</w:t>
      </w:r>
    </w:p>
    <w:p>
      <w:r>
        <w:rPr>
          <w:b/>
          <w:u w:val="single"/>
        </w:rPr>
        <w:t xml:space="preserve">255146</w:t>
      </w:r>
    </w:p>
    <w:p>
      <w:r>
        <w:t xml:space="preserve">TRAI: Intian nuoriso tarvitsee kohtuuhintaisen Internet-yhteyden - allekirjoita vetoomus! https://t.co/rbLIKOMXN3</w:t>
      </w:r>
    </w:p>
    <w:p>
      <w:r>
        <w:rPr>
          <w:b/>
          <w:u w:val="single"/>
        </w:rPr>
        <w:t xml:space="preserve">255147</w:t>
      </w:r>
    </w:p>
    <w:p>
      <w:r>
        <w:t xml:space="preserve">Osallistuin @RTC_NYC:n #IfIForget-arvontaan 25 dollarin lipuista @TodayTixillä! Osallistu päivittäin täällä: https://t.co/G5pWT55d1Y</w:t>
      </w:r>
    </w:p>
    <w:p>
      <w:r>
        <w:rPr>
          <w:b/>
          <w:u w:val="single"/>
        </w:rPr>
        <w:t xml:space="preserve">255148</w:t>
      </w:r>
    </w:p>
    <w:p>
      <w:r>
        <w:t xml:space="preserve">THE FOOL OF MUNCASTER CASTLE, CUMBRIA UK</w:t>
        <w:br/>
        <w:br/>
        <w:t xml:space="preserve">No, Stephen Kingin IT on tehty uudelleen, ja kun otetaan huomioon... https://t</w:t>
      </w:r>
    </w:p>
    <w:p>
      <w:r>
        <w:rPr>
          <w:b/>
          <w:u w:val="single"/>
        </w:rPr>
        <w:t xml:space="preserve">255149</w:t>
      </w:r>
    </w:p>
    <w:p>
      <w:r>
        <w:t xml:space="preserve">Vaikka intuitiosi toimii hyvin korkealla tasolla.... Lisää Taurus https://t.co/N9Dk2uau5L</w:t>
      </w:r>
    </w:p>
    <w:p>
      <w:r>
        <w:rPr>
          <w:b/>
          <w:u w:val="single"/>
        </w:rPr>
        <w:t xml:space="preserve">255150</w:t>
      </w:r>
    </w:p>
    <w:p>
      <w:r>
        <w:t xml:space="preserve">@Marjan_Lion Hei, olen pahoillani, että sait huonoja uutisia :( Olet kuitenkin mahtava, kun olet ollut äitisi tukena kaiken tämän läpi! Tee vain parhaasi.</w:t>
      </w:r>
    </w:p>
    <w:p>
      <w:r>
        <w:rPr>
          <w:b/>
          <w:u w:val="single"/>
        </w:rPr>
        <w:t xml:space="preserve">255151</w:t>
      </w:r>
    </w:p>
    <w:p>
      <w:r>
        <w:t xml:space="preserve">❣✿ 1876-S US Gold $20 Liberty Head Double Eagle - NGC MS60 https://t.co/IDSCAmaKSe https://t.co/fvHg1Z3egN https://t.co/fvHg1Z3egN</w:t>
      </w:r>
    </w:p>
    <w:p>
      <w:r>
        <w:rPr>
          <w:b/>
          <w:u w:val="single"/>
        </w:rPr>
        <w:t xml:space="preserve">255152</w:t>
      </w:r>
    </w:p>
    <w:p>
      <w:r>
        <w:t xml:space="preserve">@EricaWipperling Sinun tapahtumien koordinaattori CC et voi läpi, että lapset "salainen puhua ulos" ja ei ole se on jälleennäkeminen Litterer Band. 🙀</w:t>
      </w:r>
    </w:p>
    <w:p>
      <w:r>
        <w:rPr>
          <w:b/>
          <w:u w:val="single"/>
        </w:rPr>
        <w:t xml:space="preserve">255153</w:t>
      </w:r>
    </w:p>
    <w:p>
      <w:r>
        <w:t xml:space="preserve">Haluat kaivautua kannoillesi tänään ja vastustaa muutosta, erityisesti... Lisää for Libra https://t.co/R4lp2xdCjL</w:t>
      </w:r>
    </w:p>
    <w:p>
      <w:r>
        <w:rPr>
          <w:b/>
          <w:u w:val="single"/>
        </w:rPr>
        <w:t xml:space="preserve">255154</w:t>
      </w:r>
    </w:p>
    <w:p>
      <w:r>
        <w:t xml:space="preserve">miksi vaivaudun lukemaan fanifiktioita joskus, koska olen nähnyt niin paljon paskaa, jota en haluaisi lukea.</w:t>
      </w:r>
    </w:p>
    <w:p>
      <w:r>
        <w:rPr>
          <w:b/>
          <w:u w:val="single"/>
        </w:rPr>
        <w:t xml:space="preserve">255155</w:t>
      </w:r>
    </w:p>
    <w:p>
      <w:r>
        <w:t xml:space="preserve">Professori Thomas Römer pitää tämänvuotisen Ethel M. Wood -luennon 17. toukokuuta klo 17.30. Varaa ilmainen lippu https://t.co/BJC1YWBQm5 @kingstrs</w:t>
      </w:r>
    </w:p>
    <w:p>
      <w:r>
        <w:rPr>
          <w:b/>
          <w:u w:val="single"/>
        </w:rPr>
        <w:t xml:space="preserve">255156</w:t>
      </w:r>
    </w:p>
    <w:p>
      <w:r>
        <w:t xml:space="preserve">Olet tänään vakaa kuin kivi, ja läheisesi tuntevat.... Lisää Vesimiehelle https://t.co/Av4oTXTn2c</w:t>
      </w:r>
    </w:p>
    <w:p>
      <w:r>
        <w:rPr>
          <w:b/>
          <w:u w:val="single"/>
        </w:rPr>
        <w:t xml:space="preserve">255157</w:t>
      </w:r>
    </w:p>
    <w:p>
      <w:r>
        <w:t xml:space="preserve">Valmistautuminen ikuiseen elämään - tarkistuslistasi ▸https://t.co/KnwKnlxQ7m Jos haluat päästä Jumalan valtakuntaan, sinun on tehtävä nyt asianmukaiset valmistelut...</w:t>
      </w:r>
    </w:p>
    <w:p>
      <w:r>
        <w:rPr>
          <w:b/>
          <w:u w:val="single"/>
        </w:rPr>
        <w:t xml:space="preserve">255158</w:t>
      </w:r>
    </w:p>
    <w:p>
      <w:r>
        <w:t xml:space="preserve">Ralph Lauren Khaki Shortsit koko 4t.  Brand New With Tags https://t.co/d3HrK6PBun https://t.co/No0qRKhj7h</w:t>
      </w:r>
    </w:p>
    <w:p>
      <w:r>
        <w:rPr>
          <w:b/>
          <w:u w:val="single"/>
        </w:rPr>
        <w:t xml:space="preserve">255159</w:t>
      </w:r>
    </w:p>
    <w:p>
      <w:r>
        <w:t xml:space="preserve">Tehtäväluettelosi on tänään laaja, kun yrität optimistisesti... Lisää Skorpionille https://t.co/JssEXko5b8</w:t>
      </w:r>
    </w:p>
    <w:p>
      <w:r>
        <w:rPr>
          <w:b/>
          <w:u w:val="single"/>
        </w:rPr>
        <w:t xml:space="preserve">255160</w:t>
      </w:r>
    </w:p>
    <w:p>
      <w:r>
        <w:t xml:space="preserve">@KenzieReevesxxx Toivottavasti sinulla on hauska päivä takaisin kotikaupungissasi Olen aina täällä u baby tukea u auttaa u rakastan u ja en voi odottaa hemmotella u minun # 1 all4u!</w:t>
      </w:r>
    </w:p>
    <w:p>
      <w:r>
        <w:rPr>
          <w:b/>
          <w:u w:val="single"/>
        </w:rPr>
        <w:t xml:space="preserve">255161</w:t>
      </w:r>
    </w:p>
    <w:p>
      <w:r>
        <w:t xml:space="preserve">@LaurasBlue @nina_gibbs_ @dawnstotlar @esoriram1 @vickmick24 @ZellnerLaw Olen varma. Kipeä käsi luultavasti. 🤢🤢🤢🤢😮</w:t>
      </w:r>
    </w:p>
    <w:p>
      <w:r>
        <w:rPr>
          <w:b/>
          <w:u w:val="single"/>
        </w:rPr>
        <w:t xml:space="preserve">255162</w:t>
      </w:r>
    </w:p>
    <w:p>
      <w:r>
        <w:t xml:space="preserve">#QuestionoftheDay: Mikä on alue, joka mielestäsi puuttuu pahasti lautapeliarvosteluista ja median uutisoinnista?</w:t>
      </w:r>
    </w:p>
    <w:p>
      <w:r>
        <w:rPr>
          <w:b/>
          <w:u w:val="single"/>
        </w:rPr>
        <w:t xml:space="preserve">255163</w:t>
      </w:r>
    </w:p>
    <w:p>
      <w:r>
        <w:t xml:space="preserve">Vau, minulla on enemmän tekemistä kuin koskaan ennen. Aika tehdä pienistä virheistä iso juttu! https://t.co/ow84KYscls ...</w:t>
      </w:r>
    </w:p>
    <w:p>
      <w:r>
        <w:rPr>
          <w:b/>
          <w:u w:val="single"/>
        </w:rPr>
        <w:t xml:space="preserve">255164</w:t>
      </w:r>
    </w:p>
    <w:p>
      <w:r>
        <w:t xml:space="preserve">@cdkeyscom Lähetin tukilipun pari tuntia sitten ostosta, enkä ole kuullut vastausta. Se on epätavallista sinulle.</w:t>
      </w:r>
    </w:p>
    <w:p>
      <w:r>
        <w:rPr>
          <w:b/>
          <w:u w:val="single"/>
        </w:rPr>
        <w:t xml:space="preserve">255165</w:t>
      </w:r>
    </w:p>
    <w:p>
      <w:r>
        <w:t xml:space="preserve">@POTUS se on raportoinnin uusi todellisuus. Me ihmiset emme enää halua nähdä järkyttävää normaalin ulkopuolella. Ajattele seuraavaa 1</w:t>
      </w:r>
    </w:p>
    <w:p>
      <w:r>
        <w:rPr>
          <w:b/>
          <w:u w:val="single"/>
        </w:rPr>
        <w:t xml:space="preserve">255166</w:t>
      </w:r>
    </w:p>
    <w:p>
      <w:r>
        <w:t xml:space="preserve">USB3.0 Type-C to Micro USB Data Charging Adapter For Samsung Note 7 One Plus 3 https://t.co/Dt9xnOyWkJ https://t.co/sbmQvj2ExM https://t.co/sbmQvj2ExM</w:t>
      </w:r>
    </w:p>
    <w:p>
      <w:r>
        <w:rPr>
          <w:b/>
          <w:u w:val="single"/>
        </w:rPr>
        <w:t xml:space="preserve">255167</w:t>
      </w:r>
    </w:p>
    <w:p>
      <w:r>
        <w:t xml:space="preserve">Se on juhlat soittolistalla.</w:t>
        <w:br/>
        <w:t xml:space="preserve"> Trendissä:</w:t>
        <w:br/>
        <w:t xml:space="preserve">#BeTransformed https://t.co/PIoRY01AEo</w:t>
      </w:r>
    </w:p>
    <w:p>
      <w:r>
        <w:rPr>
          <w:b/>
          <w:u w:val="single"/>
        </w:rPr>
        <w:t xml:space="preserve">255168</w:t>
      </w:r>
    </w:p>
    <w:p>
      <w:r>
        <w:t xml:space="preserve">Nyt toistetaan:  https://t.co/YYATQp3WTb #musiikki #radio #internet #90-luku</w:t>
      </w:r>
    </w:p>
    <w:p>
      <w:r>
        <w:rPr>
          <w:b/>
          <w:u w:val="single"/>
        </w:rPr>
        <w:t xml:space="preserve">255169</w:t>
      </w:r>
    </w:p>
    <w:p>
      <w:r>
        <w:t xml:space="preserve">@theAGGRESSI0N 😂 deflecting on Hillaryn tuominen tähän ollenkaan. Jopa trump lähettää twiittejään yksityisestä android-puhelimesta!</w:t>
      </w:r>
    </w:p>
    <w:p>
      <w:r>
        <w:rPr>
          <w:b/>
          <w:u w:val="single"/>
        </w:rPr>
        <w:t xml:space="preserve">255170</w:t>
      </w:r>
    </w:p>
    <w:p>
      <w:r>
        <w:t xml:space="preserve">@yashar Gee kun viimeksi näin hänet, hän näytti siltä kuin hän olisi ollut kuoleman ovella.  Se ei tainnut toimia hänen kohdallaan.  Lopulta toivottavasti hän saa vankilatuomion +yrs.</w:t>
      </w:r>
    </w:p>
    <w:p>
      <w:r>
        <w:rPr>
          <w:b/>
          <w:u w:val="single"/>
        </w:rPr>
        <w:t xml:space="preserve">255171</w:t>
      </w:r>
    </w:p>
    <w:p>
      <w:r>
        <w:t xml:space="preserve">#NowPlaying Caring Thoughtful by Grin Department #SupportOPM #pinoymusic #TuneIn https://t.co/mChON4cQKy https://t.co/G4EszuY7sX</w:t>
      </w:r>
    </w:p>
    <w:p>
      <w:r>
        <w:rPr>
          <w:b/>
          <w:u w:val="single"/>
        </w:rPr>
        <w:t xml:space="preserve">255172</w:t>
      </w:r>
    </w:p>
    <w:p>
      <w:r>
        <w:t xml:space="preserve">"IMG _ Aimi Saki (MkII) (värillinen taideteos)", ZanZanryu https://t.co/d7skeHBoE5</w:t>
        <w:br/>
        <w:br/>
        <w:t xml:space="preserve"> Tweet Deviantartille.</w:t>
        <w:br/>
        <w:t xml:space="preserve"> Sakin sukkahousujen kanssa~~ x3</w:t>
      </w:r>
    </w:p>
    <w:p>
      <w:r>
        <w:rPr>
          <w:b/>
          <w:u w:val="single"/>
        </w:rPr>
        <w:t xml:space="preserve">255173</w:t>
      </w:r>
    </w:p>
    <w:p>
      <w:r>
        <w:t xml:space="preserve">On eroa sinun ja minun välillä, minulla ei ole &amp;amp; tarvitse tehdä profiilin hävetä / vihata joku ja myös voin puolustaa itseäni toisin kuin sinä :) https://t.co/FhJxoAm1vd</w:t>
      </w:r>
    </w:p>
    <w:p>
      <w:r>
        <w:rPr>
          <w:b/>
          <w:u w:val="single"/>
        </w:rPr>
        <w:t xml:space="preserve">255174</w:t>
      </w:r>
    </w:p>
    <w:p>
      <w:r>
        <w:t xml:space="preserve">@dyllynmcx Palkkaa minut tekemään ahkeraa työtä sinulle ja annamme takaisin ennen aikataulun aikaa https://t.co/Yf26O94uXm</w:t>
      </w:r>
    </w:p>
    <w:p>
      <w:r>
        <w:rPr>
          <w:b/>
          <w:u w:val="single"/>
        </w:rPr>
        <w:t xml:space="preserve">255175</w:t>
      </w:r>
    </w:p>
    <w:p>
      <w:r>
        <w:t xml:space="preserve">Sean draft pelinrakentaja kanssa 11. pick im syö pullon excedrin migreeni Facebookissa elää</w:t>
      </w:r>
    </w:p>
    <w:p>
      <w:r>
        <w:rPr>
          <w:b/>
          <w:u w:val="single"/>
        </w:rPr>
        <w:t xml:space="preserve">255176</w:t>
      </w:r>
    </w:p>
    <w:p>
      <w:r>
        <w:t xml:space="preserve">Turk @CommerceGov sanoo etsivänsä myös @usnistgovia auttamaan riskienhallinnan puutteiden täyttämisessä #CDM:n kanssa.</w:t>
        <w:t xml:space="preserve">#McAfee2017</w:t>
        <w:br/>
        <w:t xml:space="preserve">https://t.co/uK7RDqFpxJ https://t.co/uK7RDqFpxJ</w:t>
      </w:r>
    </w:p>
    <w:p>
      <w:r>
        <w:rPr>
          <w:b/>
          <w:u w:val="single"/>
        </w:rPr>
        <w:t xml:space="preserve">255177</w:t>
      </w:r>
    </w:p>
    <w:p>
      <w:r>
        <w:t xml:space="preserve">Olin!!! Kiersin juhlat etsien sinua. Onnittelut @warpaintmusical!!! Koko esitys on herkullinen juhla silmille ja korville. 👏🏼👏🏼👏🏼 https://t.co/d14Tu8iDWM</w:t>
      </w:r>
    </w:p>
    <w:p>
      <w:r>
        <w:rPr>
          <w:b/>
          <w:u w:val="single"/>
        </w:rPr>
        <w:t xml:space="preserve">255178</w:t>
      </w:r>
    </w:p>
    <w:p>
      <w:r>
        <w:t xml:space="preserve">Vaikka sinulla saattaa olla jo suuria suunnitelmia viikonlopun varalle, lisää... Lisää Kauris https://t.co/owYhUINjIz</w:t>
      </w:r>
    </w:p>
    <w:p>
      <w:r>
        <w:rPr>
          <w:b/>
          <w:u w:val="single"/>
        </w:rPr>
        <w:t xml:space="preserve">255179</w:t>
      </w:r>
    </w:p>
    <w:p>
      <w:r>
        <w:t xml:space="preserve">evankirstel: RT evankirstel: Samsung Galaxy DeX: Työpöytäkokemus #yritykselle | ZDNet ... https://t.co/2kJDISAT6j https://t.co/2kJDISAT6j</w:t>
      </w:r>
    </w:p>
    <w:p>
      <w:r>
        <w:rPr>
          <w:b/>
          <w:u w:val="single"/>
        </w:rPr>
        <w:t xml:space="preserve">255180</w:t>
      </w:r>
    </w:p>
    <w:p>
      <w:r>
        <w:t xml:space="preserve">Kuinka muuttaa liiketoiminnan esteet mahdollisuuksiksi. https://t.co/iM2fYVdeax via @TonyRobbins @YouTube #motivation</w:t>
      </w:r>
    </w:p>
    <w:p>
      <w:r>
        <w:rPr>
          <w:b/>
          <w:u w:val="single"/>
        </w:rPr>
        <w:t xml:space="preserve">255181</w:t>
      </w:r>
    </w:p>
    <w:p>
      <w:r>
        <w:t xml:space="preserve">$131k myynnissä 1. huhtikuuta - https://t.co/mRyAHiLyic myytiin $16,000 - Daily Market Report https://t.co/UogrNIG2Kb</w:t>
      </w:r>
    </w:p>
    <w:p>
      <w:r>
        <w:rPr>
          <w:b/>
          <w:u w:val="single"/>
        </w:rPr>
        <w:t xml:space="preserve">255182</w:t>
      </w:r>
    </w:p>
    <w:p>
      <w:r>
        <w:t xml:space="preserve">Löytyi transponderi etana!</w:t>
        <w:br/>
        <w:t xml:space="preserve">Ace ja Luffy muodostavat taistelussa murtumattoman muurin!</w:t>
        <w:br/>
        <w:t xml:space="preserve">https://t.co/QcGvSbGPjD https://t.co/eaJcT6Q4qt</w:t>
      </w:r>
    </w:p>
    <w:p>
      <w:r>
        <w:rPr>
          <w:b/>
          <w:u w:val="single"/>
        </w:rPr>
        <w:t xml:space="preserve">255183</w:t>
      </w:r>
    </w:p>
    <w:p>
      <w:r>
        <w:t xml:space="preserve">Tervetuloa uuteen minisarjaamme #GYMBASICS aloittelijoille. Aloitetaan #ELLIPTICAL https://t.co/0m5w9IPDRL kanssa.</w:t>
      </w:r>
    </w:p>
    <w:p>
      <w:r>
        <w:rPr>
          <w:b/>
          <w:u w:val="single"/>
        </w:rPr>
        <w:t xml:space="preserve">255184</w:t>
      </w:r>
    </w:p>
    <w:p>
      <w:r>
        <w:t xml:space="preserve">@huck311 @Amy_Siskind @oreillyfactor Kukaan ei pudottanut häntä edes ennen anteeksipyyntöä.  Ja miten olisi NFL:n ja NBA:n ja niiden vähemmän nuhteettomien pelaajien boikotoiminen? Muutamia mainitakseni.</w:t>
      </w:r>
    </w:p>
    <w:p>
      <w:r>
        <w:rPr>
          <w:b/>
          <w:u w:val="single"/>
        </w:rPr>
        <w:t xml:space="preserve">255185</w:t>
      </w:r>
    </w:p>
    <w:p>
      <w:r>
        <w:t xml:space="preserve">Nyt on vuosi 2017, ja autistien auttamiseen tarkoitettu rahoitus Yhdistyneessä kuningaskunnassa ja Skotlannissa on järkyttävää.</w:t>
        <w:br/>
        <w:br/>
        <w:t xml:space="preserve"> Muiden sairauksien/sairauksien rahoitus on perseestä.</w:t>
        <w:br/>
        <w:t xml:space="preserve"> #waad2017</w:t>
      </w:r>
    </w:p>
    <w:p>
      <w:r>
        <w:rPr>
          <w:b/>
          <w:u w:val="single"/>
        </w:rPr>
        <w:t xml:space="preserve">255186</w:t>
      </w:r>
    </w:p>
    <w:p>
      <w:r>
        <w:t xml:space="preserve">@rixebawl Aaah kiitos rakkaus se merkitsee paljon! Olen vain turhautunut, että se on vain kannet. Oon kirjoittanut 8 biisiä enkä postannut yhtään ja mä vaan 🙃🙃🙃🙃🙃</w:t>
      </w:r>
    </w:p>
    <w:p>
      <w:r>
        <w:rPr>
          <w:b/>
          <w:u w:val="single"/>
        </w:rPr>
        <w:t xml:space="preserve">255187</w:t>
      </w:r>
    </w:p>
    <w:p>
      <w:r>
        <w:t xml:space="preserve">Onnittelut todellakin! RT @couchchris : Onnittelut @Capitalsille 3. Presidents' Trophy franchise-historiassa! https://t.co/hNqSgVURO2</w:t>
      </w:r>
    </w:p>
    <w:p>
      <w:r>
        <w:rPr>
          <w:b/>
          <w:u w:val="single"/>
        </w:rPr>
        <w:t xml:space="preserve">255188</w:t>
      </w:r>
    </w:p>
    <w:p>
      <w:r>
        <w:t xml:space="preserve">@simpite Ajattele, missä tilanteessa olit (henkisesti/tunnetasolla jne.) puolitoista vuotta sitten ja miltä sinusta tuntuu nyt. Olet kulkenut pitkän matkan. 😍</w:t>
      </w:r>
    </w:p>
    <w:p>
      <w:r>
        <w:rPr>
          <w:b/>
          <w:u w:val="single"/>
        </w:rPr>
        <w:t xml:space="preserve">255189</w:t>
      </w:r>
    </w:p>
    <w:p>
      <w:r>
        <w:t xml:space="preserve">Kun tulen erilainen se on mennyt olla ongelma🤷🏽♀️ älä sekoita heikkouttani johonkin muuhun😊koska en ole viikossa pidän vain hiljaa‼️</w:t>
      </w:r>
    </w:p>
    <w:p>
      <w:r>
        <w:rPr>
          <w:b/>
          <w:u w:val="single"/>
        </w:rPr>
        <w:t xml:space="preserve">255190</w:t>
      </w:r>
    </w:p>
    <w:p>
      <w:r>
        <w:t xml:space="preserve">Aivan kuin suodatin ajatusten ja puhutun puheesi välillä olisi.... Lisää syöpään https://t.co/5HXcSLSTd3</w:t>
      </w:r>
    </w:p>
    <w:p>
      <w:r>
        <w:rPr>
          <w:b/>
          <w:u w:val="single"/>
        </w:rPr>
        <w:t xml:space="preserve">255191</w:t>
      </w:r>
    </w:p>
    <w:p>
      <w:r>
        <w:t xml:space="preserve">Voiko tämä olla Sherlockin uusi tunnussävelmä, vai olisiko se liian Downton Abbey -henkinen? https://t.co/Nua4obtfWY</w:t>
      </w:r>
    </w:p>
    <w:p>
      <w:r>
        <w:rPr>
          <w:b/>
          <w:u w:val="single"/>
        </w:rPr>
        <w:t xml:space="preserve">255192</w:t>
      </w:r>
    </w:p>
    <w:p>
      <w:r>
        <w:t xml:space="preserve">Kun kaikki keskittyvät laadukkaisiin puolustuspelaajiin, WR:n syvyys jää mielestäni huomiotta. Paljon erittäin hyviä pelaajia, jotka eivät saa mitään hypeä.</w:t>
      </w:r>
    </w:p>
    <w:p>
      <w:r>
        <w:rPr>
          <w:b/>
          <w:u w:val="single"/>
        </w:rPr>
        <w:t xml:space="preserve">255193</w:t>
      </w:r>
    </w:p>
    <w:p>
      <w:r>
        <w:t xml:space="preserve">HÄNELLÄ EI OLE TYYLIÄ</w:t>
        <w:br/>
        <w:t xml:space="preserve">HÄNELLÄ EI OLE TYYLIKKYYTTÄ</w:t>
        <w:br/>
        <w:t xml:space="preserve">TÄLLÄ KONGILLA ON HASSUT KASVOT</w:t>
        <w:br/>
        <w:t xml:space="preserve">HÄN OSAA SEISTÄ KÄSILLÄÄN, KUN</w:t>
        <w:br/>
        <w:t xml:space="preserve">JA PUHALTAA ITSENSÄ TÄYTEEN AIVAN KUIN ILMAPALLO</w:t>
      </w:r>
    </w:p>
    <w:p>
      <w:r>
        <w:rPr>
          <w:b/>
          <w:u w:val="single"/>
        </w:rPr>
        <w:t xml:space="preserve">255194</w:t>
      </w:r>
    </w:p>
    <w:p>
      <w:r>
        <w:t xml:space="preserve">Olen yksi, joka uskoo sananvapauteen, mutta kun presidentti Trump on huolissaan hänen Twitter-acct., olen vastaan vapautta tweet 4 häntä 4</w:t>
      </w:r>
    </w:p>
    <w:p>
      <w:r>
        <w:rPr>
          <w:b/>
          <w:u w:val="single"/>
        </w:rPr>
        <w:t xml:space="preserve">255195</w:t>
      </w:r>
    </w:p>
    <w:p>
      <w:r>
        <w:t xml:space="preserve">Kaikille tuntemillemme naisille, kiitos, että annoitte #TheAfricanDreamLLC:lle mahdollisuuden työskennellä ja kunnioittaa... https://t.co/1sWLLxjzv9</w:t>
      </w:r>
    </w:p>
    <w:p>
      <w:r>
        <w:rPr>
          <w:b/>
          <w:u w:val="single"/>
        </w:rPr>
        <w:t xml:space="preserve">255196</w:t>
      </w:r>
    </w:p>
    <w:p>
      <w:r>
        <w:t xml:space="preserve">Throwback Thursday: https://t.co/LOhtSby1r7 kautta @JustJaredJr</w:t>
      </w:r>
    </w:p>
    <w:p>
      <w:r>
        <w:rPr>
          <w:b/>
          <w:u w:val="single"/>
        </w:rPr>
        <w:t xml:space="preserve">255197</w:t>
      </w:r>
    </w:p>
    <w:p>
      <w:r>
        <w:t xml:space="preserve">[Uusi musiikki] Gaggie (@GaggieNicca) - What It's Gon Be https://t.co/K9SK4B7m67 #Gaggie #GaggieNicca #WhatsItsGonBe</w:t>
      </w:r>
    </w:p>
    <w:p>
      <w:r>
        <w:rPr>
          <w:b/>
          <w:u w:val="single"/>
        </w:rPr>
        <w:t xml:space="preserve">255198</w:t>
      </w:r>
    </w:p>
    <w:p>
      <w:r>
        <w:t xml:space="preserve">Pyydän kaikkia virittää @thevoiceuk ja äänestää @imjustcalledmo hän ansaitsee voittaa!!!! #thevoiceuk</w:t>
      </w:r>
    </w:p>
    <w:p>
      <w:r>
        <w:rPr>
          <w:b/>
          <w:u w:val="single"/>
        </w:rPr>
        <w:t xml:space="preserve">255199</w:t>
      </w:r>
    </w:p>
    <w:p>
      <w:r>
        <w:t xml:space="preserve">Tervetuloa maailmaani @PjMann2016! Hanki kaksi fantasiakirjaani 2x#99 senttiä vain NYT: https://t.co/nVjBpNh7vn</w:t>
      </w:r>
    </w:p>
    <w:p>
      <w:r>
        <w:rPr>
          <w:b/>
          <w:u w:val="single"/>
        </w:rPr>
        <w:t xml:space="preserve">255200</w:t>
      </w:r>
    </w:p>
    <w:p>
      <w:r>
        <w:t xml:space="preserve">Retweeted TGI Golf Partnership (@TGI_Golf):</w:t>
        <w:br/>
        <w:br/>
        <w:t xml:space="preserve"> https://t.co/rt7Xw0ssYJ https://t.co/rt7Xw0ssYJ</w:t>
      </w:r>
    </w:p>
    <w:p>
      <w:r>
        <w:rPr>
          <w:b/>
          <w:u w:val="single"/>
        </w:rPr>
        <w:t xml:space="preserve">255201</w:t>
      </w:r>
    </w:p>
    <w:p>
      <w:r>
        <w:t xml:space="preserve">@sleyheron @TealNoodles @Wild_Tanuki @Hack_Jobbe @sevvierose kyllä - äitini oli myös siivooja - teki melko hyvin, kunnes hänen terveytensä alkoi toimia ylöspäin</w:t>
      </w:r>
    </w:p>
    <w:p>
      <w:r>
        <w:rPr>
          <w:b/>
          <w:u w:val="single"/>
        </w:rPr>
        <w:t xml:space="preserve">255202</w:t>
      </w:r>
    </w:p>
    <w:p>
      <w:r>
        <w:t xml:space="preserve">"#Macron on tyhjän ehdokkaana, tyhjyyden ehdokkaana, vierekkäisten sanojen ehdokkaana, mutta ne eivät merkitse mitään!"#TDInfos https://t.co/rEuzwEgawJ</w:t>
      </w:r>
    </w:p>
    <w:p>
      <w:r>
        <w:rPr>
          <w:b/>
          <w:u w:val="single"/>
        </w:rPr>
        <w:t xml:space="preserve">255203</w:t>
      </w:r>
    </w:p>
    <w:p>
      <w:r>
        <w:t xml:space="preserve">@VetFinals Systeemiset steroidit tai kemoterapia?Sädehoito ei luultavasti ole mahdollista tuolla alueella. Ei näytä kovin resektiokelpoiselta ilman silmän poistamista.</w:t>
      </w:r>
    </w:p>
    <w:p>
      <w:r>
        <w:rPr>
          <w:b/>
          <w:u w:val="single"/>
        </w:rPr>
        <w:t xml:space="preserve">255204</w:t>
      </w:r>
    </w:p>
    <w:p>
      <w:r>
        <w:t xml:space="preserve">Olet tänään vauhdissa, ja kaikki kohtaamasi asiat tuntuvat... Lisää Leo https://t.co/nOsmGyjbHl</w:t>
      </w:r>
    </w:p>
    <w:p>
      <w:r>
        <w:rPr>
          <w:b/>
          <w:u w:val="single"/>
        </w:rPr>
        <w:t xml:space="preserve">255205</w:t>
      </w:r>
    </w:p>
    <w:p>
      <w:r>
        <w:t xml:space="preserve">@shnishdahjahn se on rehellisesti sanottuna liikaa työtä, kuten haluan vain syödä minun pirun frittata en halua tämän olevan tunnin mittainen tapahtuma</w:t>
      </w:r>
    </w:p>
    <w:p>
      <w:r>
        <w:rPr>
          <w:b/>
          <w:u w:val="single"/>
        </w:rPr>
        <w:t xml:space="preserve">255206</w:t>
      </w:r>
    </w:p>
    <w:p>
      <w:r>
        <w:t xml:space="preserve">Pysy ajan tasalla siitä, mitä Pennsylvanian kilpaurheilumaailmassa tapahtuu lukemalla talven uutiskirjeemme. https://t.co/mFM7PClx1m</w:t>
      </w:r>
    </w:p>
    <w:p>
      <w:r>
        <w:rPr>
          <w:b/>
          <w:u w:val="single"/>
        </w:rPr>
        <w:t xml:space="preserve">255207</w:t>
      </w:r>
    </w:p>
    <w:p>
      <w:r>
        <w:t xml:space="preserve">@KageSatsuki Rahan ansaitseminen intohimosi seuraamisen ohella on paras palkinto. Kaikki muu on vain bonusta. :D</w:t>
      </w:r>
    </w:p>
    <w:p>
      <w:r>
        <w:rPr>
          <w:b/>
          <w:u w:val="single"/>
        </w:rPr>
        <w:t xml:space="preserve">255208</w:t>
      </w:r>
    </w:p>
    <w:p>
      <w:r>
        <w:t xml:space="preserve">min(cel(sid(1.64)),at2(pln(t,t,6.78),cos(y)))+sid(flr(abs(min(sid(cel(x)),sig(min(x,1.46)))))) https://t.co/3TohNFExOs</w:t>
      </w:r>
    </w:p>
    <w:p>
      <w:r>
        <w:rPr>
          <w:b/>
          <w:u w:val="single"/>
        </w:rPr>
        <w:t xml:space="preserve">255209</w:t>
      </w:r>
    </w:p>
    <w:p>
      <w:r>
        <w:t xml:space="preserve">Pomo kävelee sisään Duke-paita päällä..melkein lopetin, mutta sitten tajusin, että tarvitsen tätä työtä ja voitimme juuri mestaruuden lol #WeGood</w:t>
      </w:r>
    </w:p>
    <w:p>
      <w:r>
        <w:rPr>
          <w:b/>
          <w:u w:val="single"/>
        </w:rPr>
        <w:t xml:space="preserve">255210</w:t>
      </w:r>
    </w:p>
    <w:p>
      <w:r>
        <w:t xml:space="preserve">Neuvottelijoilla voi olla taipumus pitää resursseja rajallisina ja rajallisina. Näin on kuitenkin harvoin. https://t.co/F6Mh6fMICU</w:t>
      </w:r>
    </w:p>
    <w:p>
      <w:r>
        <w:rPr>
          <w:b/>
          <w:u w:val="single"/>
        </w:rPr>
        <w:t xml:space="preserve">255211</w:t>
      </w:r>
    </w:p>
    <w:p>
      <w:r>
        <w:t xml:space="preserve">B2: Jones pääsee pois tukikohdan kuormituksesta 6-4-3 tuplapelillä, joka lopettaa uhan, Flo johtaa 1-0.</w:t>
      </w:r>
    </w:p>
    <w:p>
      <w:r>
        <w:rPr>
          <w:b/>
          <w:u w:val="single"/>
        </w:rPr>
        <w:t xml:space="preserve">255212</w:t>
      </w:r>
    </w:p>
    <w:p>
      <w:r>
        <w:t xml:space="preserve">Saatat tänään nuolla emotionaalisia haavojasi toistellessasi... Lisää Leo https://t.co/2X3hPI9e7H</w:t>
      </w:r>
    </w:p>
    <w:p>
      <w:r>
        <w:rPr>
          <w:b/>
          <w:u w:val="single"/>
        </w:rPr>
        <w:t xml:space="preserve">255213</w:t>
      </w:r>
    </w:p>
    <w:p>
      <w:r>
        <w:t xml:space="preserve">#Tiede #Cool Science AMA-sarja: Hei Reddit, olemme March for Science -tapahtuman järjestäjiä, ja... https://t.co/ykUM7fsZtv #Tech #Retweet https://t.co/Wg2nt2x8TO</w:t>
      </w:r>
    </w:p>
    <w:p>
      <w:r>
        <w:rPr>
          <w:b/>
          <w:u w:val="single"/>
        </w:rPr>
        <w:t xml:space="preserve">255214</w:t>
      </w:r>
    </w:p>
    <w:p>
      <w:r>
        <w:t xml:space="preserve">@VOCMOpenline @CeebeeStars Mutta tuomareilla ei ole välitöntä vaikutusta, vain jälkikäteen ja "no, yritämme parantaa sitä!".</w:t>
      </w:r>
    </w:p>
    <w:p>
      <w:r>
        <w:rPr>
          <w:b/>
          <w:u w:val="single"/>
        </w:rPr>
        <w:t xml:space="preserve">255215</w:t>
      </w:r>
    </w:p>
    <w:p>
      <w:r>
        <w:t xml:space="preserve">Miten voisit samaistua, kun et ole koskaan ollut hyvä ja luotat räppirahalla pitämään ruokaa lautasillasi, nekru?</w:t>
      </w:r>
    </w:p>
    <w:p>
      <w:r>
        <w:rPr>
          <w:b/>
          <w:u w:val="single"/>
        </w:rPr>
        <w:t xml:space="preserve">255216</w:t>
      </w:r>
    </w:p>
    <w:p>
      <w:r>
        <w:t xml:space="preserve">Meillä on 2 ryhmäjuoksua tänä viikonloppuna! Lauantaina juoksemme Complete Fitnessiltä klo 8 ja sunnuntaina juoksemme... https://t.co/AuYIs27nuN...</w:t>
      </w:r>
    </w:p>
    <w:p>
      <w:r>
        <w:rPr>
          <w:b/>
          <w:u w:val="single"/>
        </w:rPr>
        <w:t xml:space="preserve">255217</w:t>
      </w:r>
    </w:p>
    <w:p>
      <w:r>
        <w:t xml:space="preserve">en malta odottaa kauden alkua, mutta nyt myös pelkään sitä, koska joka klipillä pääsemme lähemmäs loppua.</w:t>
      </w:r>
    </w:p>
    <w:p>
      <w:r>
        <w:rPr>
          <w:b/>
          <w:u w:val="single"/>
        </w:rPr>
        <w:t xml:space="preserve">255218</w:t>
      </w:r>
    </w:p>
    <w:p>
      <w:r>
        <w:t xml:space="preserve">2 ihmistä seurasi minua ja yksi henkilö poisti seuraamiseni // automaattisesti tarkistettu https://t.co/xaVjWVvd29 kautta.</w:t>
      </w:r>
    </w:p>
    <w:p>
      <w:r>
        <w:rPr>
          <w:b/>
          <w:u w:val="single"/>
        </w:rPr>
        <w:t xml:space="preserve">255219</w:t>
      </w:r>
    </w:p>
    <w:p>
      <w:r>
        <w:t xml:space="preserve">Luonnoskausi: https://t.co/2QzwOagBBa via @SInow #GoCats</w:t>
      </w:r>
    </w:p>
    <w:p>
      <w:r>
        <w:rPr>
          <w:b/>
          <w:u w:val="single"/>
        </w:rPr>
        <w:t xml:space="preserve">255220</w:t>
      </w:r>
    </w:p>
    <w:p>
      <w:r>
        <w:t xml:space="preserve">#6: Lucky Brand Women's Sofia Skinny Jean In Lapis Lazul: https://t.co/icbrnBgzV1 #vaatteet #farkut: Lucky Brand Women's Sofia Skinny Jean... https://t.co/icbrnBgzV1 #vaatteet #farkut</w:t>
      </w:r>
    </w:p>
    <w:p>
      <w:r>
        <w:rPr>
          <w:b/>
          <w:u w:val="single"/>
        </w:rPr>
        <w:t xml:space="preserve">255221</w:t>
      </w:r>
    </w:p>
    <w:p>
      <w:r>
        <w:t xml:space="preserve">Lisäsin videon @YouTube-soittolistaan https://t.co/Jj7pmKwWOX TwoNotty - Ayo Technology (Original Mix)</w:t>
      </w:r>
    </w:p>
    <w:p>
      <w:r>
        <w:rPr>
          <w:b/>
          <w:u w:val="single"/>
        </w:rPr>
        <w:t xml:space="preserve">255222</w:t>
      </w:r>
    </w:p>
    <w:p>
      <w:r>
        <w:t xml:space="preserve">"Ympäri Sta-actus-tehtaan, kyttääjä jahtasi rosvoa, kyttääjä luuli, että kaikki oli hauskaa - POP! Menee rosvo!"</w:t>
      </w:r>
    </w:p>
    <w:p>
      <w:r>
        <w:rPr>
          <w:b/>
          <w:u w:val="single"/>
        </w:rPr>
        <w:t xml:space="preserve">255223</w:t>
      </w:r>
    </w:p>
    <w:p>
      <w:r>
        <w:t xml:space="preserve">FT!</w:t>
        <w:t xml:space="preserve">BOURNEMOUTH 1-3 CHELSEA</w:t>
        <w:br/>
        <w:br/>
        <w:t xml:space="preserve">16' Diego Costa 19' Hazard 41' King 67' Alonso</w:t>
        <w:br/>
        <w:br/>
        <w:t xml:space="preserve">#BouChe #chelsea #goal #hazard... https://t.co/Lh7X8bFQbn</w:t>
      </w:r>
    </w:p>
    <w:p>
      <w:r>
        <w:rPr>
          <w:b/>
          <w:u w:val="single"/>
        </w:rPr>
        <w:t xml:space="preserve">255224</w:t>
      </w:r>
    </w:p>
    <w:p>
      <w:r>
        <w:t xml:space="preserve">Ylimääräinen ahkeruus ei ole ongelma teille intohimoisille Skorpioneille... Lisää Skorpioneille https://t.co/SVJ9L4bQMj</w:t>
      </w:r>
    </w:p>
    <w:p>
      <w:r>
        <w:rPr>
          <w:b/>
          <w:u w:val="single"/>
        </w:rPr>
        <w:t xml:space="preserve">255225</w:t>
      </w:r>
    </w:p>
    <w:p>
      <w:r>
        <w:t xml:space="preserve">@ssrimany Hyvä pointti, mutta sitten en tiedä, oliko muita hallitsijoita samassa sarjassa? Vallan väärinkäyttö on väärin riippumatta siitä kuka sen tekee piste.</w:t>
      </w:r>
    </w:p>
    <w:p>
      <w:r>
        <w:rPr>
          <w:b/>
          <w:u w:val="single"/>
        </w:rPr>
        <w:t xml:space="preserve">255226</w:t>
      </w:r>
    </w:p>
    <w:p>
      <w:r>
        <w:t xml:space="preserve">Jotkut meistä eivät sovi konventioihin tai stereotypioihin. Ja se on täysin ok x x #johtaja #yksilöllinen #voima</w:t>
      </w:r>
    </w:p>
    <w:p>
      <w:r>
        <w:rPr>
          <w:b/>
          <w:u w:val="single"/>
        </w:rPr>
        <w:t xml:space="preserve">255227</w:t>
      </w:r>
    </w:p>
    <w:p>
      <w:r>
        <w:t xml:space="preserve">Lontoon Westminsterin uskovainen muslimiterroristi sai hallituksen tukea ennen kuin ryhtyi ... https://t.co/29gVbOUFm2</w:t>
      </w:r>
    </w:p>
    <w:p>
      <w:r>
        <w:rPr>
          <w:b/>
          <w:u w:val="single"/>
        </w:rPr>
        <w:t xml:space="preserve">255228</w:t>
      </w:r>
    </w:p>
    <w:p>
      <w:r>
        <w:t xml:space="preserve">SpaceX:n tämänpäiväinen laukaisu voi mullistaa alan: Seuraa sitä suorana https://t.co/A5WPaLfsMY https://t.co/PC8VhjcciH</w:t>
      </w:r>
    </w:p>
    <w:p>
      <w:r>
        <w:rPr>
          <w:b/>
          <w:u w:val="single"/>
        </w:rPr>
        <w:t xml:space="preserve">255229</w:t>
      </w:r>
    </w:p>
    <w:p>
      <w:r>
        <w:t xml:space="preserve">Olen kuitenkin täysin eri mieltä Attenborough'n kanssa siitä, että politiikka on taloustieteilijöiden, sosiologien ja poliitikkojen alaa....</w:t>
      </w:r>
    </w:p>
    <w:p>
      <w:r>
        <w:rPr>
          <w:b/>
          <w:u w:val="single"/>
        </w:rPr>
        <w:t xml:space="preserve">255230</w:t>
      </w:r>
    </w:p>
    <w:p>
      <w:r>
        <w:t xml:space="preserve">@Olympialaiset Olen osallistunut sekä vuoden 96 jääkiekon MM-kisoihin että Vancouverin talviolympialaisiin 2010. @NHL olet tehnyt huonon päätöksen. Häpeä.</w:t>
      </w:r>
    </w:p>
    <w:p>
      <w:r>
        <w:rPr>
          <w:b/>
          <w:u w:val="single"/>
        </w:rPr>
        <w:t xml:space="preserve">255231</w:t>
      </w:r>
    </w:p>
    <w:p>
      <w:r>
        <w:t xml:space="preserve">Löytyi transponderi etana!</w:t>
        <w:br/>
        <w:t xml:space="preserve"> Mitä sisällä on?</w:t>
        <w:t xml:space="preserve">Mysteeritynnyrin järkyttävä salaisuus!!!</w:t>
        <w:br/>
        <w:t xml:space="preserve">https://t.co/Qym7KTyyNd #TreCru https://t.co/7n7xPfg97S #TreCru https://t.co/7n7xPfg97S</w:t>
      </w:r>
    </w:p>
    <w:p>
      <w:r>
        <w:rPr>
          <w:b/>
          <w:u w:val="single"/>
        </w:rPr>
        <w:t xml:space="preserve">255232</w:t>
      </w:r>
    </w:p>
    <w:p>
      <w:r>
        <w:t xml:space="preserve">PUNISHER SKULL tarra tarra auto kuorma-auto ikkunat Aivan kuten American Sniper! https://t.co/BOtEeQ04JL</w:t>
      </w:r>
    </w:p>
    <w:p>
      <w:r>
        <w:rPr>
          <w:b/>
          <w:u w:val="single"/>
        </w:rPr>
        <w:t xml:space="preserve">255233</w:t>
      </w:r>
    </w:p>
    <w:p>
      <w:r>
        <w:t xml:space="preserve">https://t.co/B9Irt93G6T Lämpötila: 11.5°C Tuuli:1.6mph Paine: 1011.6mb Laskee hitaasti Sade tänään 0.0mm Hum 69% Fc: melko hieno, myöhemmin sateinen</w:t>
      </w:r>
    </w:p>
    <w:p>
      <w:r>
        <w:rPr>
          <w:b/>
          <w:u w:val="single"/>
        </w:rPr>
        <w:t xml:space="preserve">255234</w:t>
      </w:r>
    </w:p>
    <w:p>
      <w:r>
        <w:t xml:space="preserve">Pysyvyys on pyhää, mutta ajalliset yhteydet voivat olla kasvun lähde, mikä on hienoa. Kunhan tiedät, että väliaikaisella on loppupäivä syystä 🙏🏾 https://t.co/ml2pqOZwMp https://t.co/ml2pqOZwMp.</w:t>
      </w:r>
    </w:p>
    <w:p>
      <w:r>
        <w:rPr>
          <w:b/>
          <w:u w:val="single"/>
        </w:rPr>
        <w:t xml:space="preserve">255235</w:t>
      </w:r>
    </w:p>
    <w:p>
      <w:r>
        <w:t xml:space="preserve">Luuletko voivasi ratkaista sen? Varaa lippusi jo tänään soittamalla numeroon 620-662-1425. #Murhamysteeri #DinnerTheatre #nightout https://t.co/avZGB6QGru</w:t>
      </w:r>
    </w:p>
    <w:p>
      <w:r>
        <w:rPr>
          <w:b/>
          <w:u w:val="single"/>
        </w:rPr>
        <w:t xml:space="preserve">255236</w:t>
      </w:r>
    </w:p>
    <w:p>
      <w:r>
        <w:t xml:space="preserve">.@tawny_the_owl Päivä 8 - "Because I Got High" by Afroman. Tämä biisi on kaikenlaista typerää ja rakastan sitä https://t.co/h2kNEDwiIQ #30daymusicchallenge</w:t>
      </w:r>
    </w:p>
    <w:p>
      <w:r>
        <w:rPr>
          <w:b/>
          <w:u w:val="single"/>
        </w:rPr>
        <w:t xml:space="preserve">255237</w:t>
      </w:r>
    </w:p>
    <w:p>
      <w:r>
        <w:t xml:space="preserve">Älkäämme koskaan neuvotelko pelosta. Mutta älkäämme koskaan pelätkö neuvotella. - John F. Kennedy #quote https://t.co/hW9bDi4BwK</w:t>
      </w:r>
    </w:p>
    <w:p>
      <w:r>
        <w:rPr>
          <w:b/>
          <w:u w:val="single"/>
        </w:rPr>
        <w:t xml:space="preserve">255238</w:t>
      </w:r>
    </w:p>
    <w:p>
      <w:r>
        <w:t xml:space="preserve">Erityiskiitos @glennEmartinille ja @JustLeadersUSA:lle heidän vankkumattomasta puolustuksestaan #CLOSErikersin toteuttamiseksi! @closerikers https://t.co/SCgbk3VvwK</w:t>
      </w:r>
    </w:p>
    <w:p>
      <w:r>
        <w:rPr>
          <w:b/>
          <w:u w:val="single"/>
        </w:rPr>
        <w:t xml:space="preserve">255239</w:t>
      </w:r>
    </w:p>
    <w:p>
      <w:r>
        <w:t xml:space="preserve">Tiedän, että nykyään on kiellettyä puhua naisen ulkonäöstä, mutta @FLOTUS näytti tänään ihanalta. Tosi tarina.</w:t>
      </w:r>
    </w:p>
    <w:p>
      <w:r>
        <w:rPr>
          <w:b/>
          <w:u w:val="single"/>
        </w:rPr>
        <w:t xml:space="preserve">255240</w:t>
      </w:r>
    </w:p>
    <w:p>
      <w:r>
        <w:t xml:space="preserve">Tämä 3 BD / 2 BA Fort Worthissa on nähtävä. Soita, teksti tai suora viesti minulle lisätietoja! https://t.co/NMZLWexPOg https://t.co/GPLjwMiLY1</w:t>
      </w:r>
    </w:p>
    <w:p>
      <w:r>
        <w:rPr>
          <w:b/>
          <w:u w:val="single"/>
        </w:rPr>
        <w:t xml:space="preserve">255241</w:t>
      </w:r>
    </w:p>
    <w:p>
      <w:r>
        <w:t xml:space="preserve">Paikalliset oppivat viimeisimmät tiedot suurnopeusjunan LA-Anaheim-osuudesta #Anaheim #bhive https://t.co/ofzcnzx0Is</w:t>
      </w:r>
    </w:p>
    <w:p>
      <w:r>
        <w:rPr>
          <w:b/>
          <w:u w:val="single"/>
        </w:rPr>
        <w:t xml:space="preserve">255242</w:t>
      </w:r>
    </w:p>
    <w:p>
      <w:r>
        <w:t xml:space="preserve">Aamulla #norwich ajamassa päivätyöhön miettimässä mitä biisejä voisimme lisätä settiimme #akustinen #janoah #bändi</w:t>
      </w:r>
    </w:p>
    <w:p>
      <w:r>
        <w:rPr>
          <w:b/>
          <w:u w:val="single"/>
        </w:rPr>
        <w:t xml:space="preserve">255243</w:t>
      </w:r>
    </w:p>
    <w:p>
      <w:r>
        <w:t xml:space="preserve">Hän loi lapsuuteni ja on sydäntäsärkevää nähdä hänen jäävän eläkkeelle #ThankYouTaker https://t.co/ABN5mTUQbJ</w:t>
      </w:r>
    </w:p>
    <w:p>
      <w:r>
        <w:rPr>
          <w:b/>
          <w:u w:val="single"/>
        </w:rPr>
        <w:t xml:space="preserve">255244</w:t>
      </w:r>
    </w:p>
    <w:p>
      <w:r>
        <w:t xml:space="preserve">Hänessä on jotain pahasti vialla! Se ja valehtelu! Pelottaa minua helvetisti... https://t.co/Q7ucdx4eEH ...</w:t>
      </w:r>
    </w:p>
    <w:p>
      <w:r>
        <w:rPr>
          <w:b/>
          <w:u w:val="single"/>
        </w:rPr>
        <w:t xml:space="preserve">255245</w:t>
      </w:r>
    </w:p>
    <w:p>
      <w:r>
        <w:t xml:space="preserve">13 vaikutusvaltaista musliminaista pohtivat #MuslimWomensDay (we're fangirling so... https://t.co/f6efIFcehu by #MunaAbuSulayman via @c0nvey https://t.co/WtsiW8VW3M</w:t>
      </w:r>
    </w:p>
    <w:p>
      <w:r>
        <w:rPr>
          <w:b/>
          <w:u w:val="single"/>
        </w:rPr>
        <w:t xml:space="preserve">255246</w:t>
      </w:r>
    </w:p>
    <w:p>
      <w:r>
        <w:t xml:space="preserve">#nybudget VIELKIND HOT TAKE™: #nysenate: Meillä ei ole vieläkään mitään lopullista #nysenate, ei vieläkään mitään suurta rumaa. Veikkaan, että sunnuntaina PM-istunto.</w:t>
      </w:r>
    </w:p>
    <w:p>
      <w:r>
        <w:rPr>
          <w:b/>
          <w:u w:val="single"/>
        </w:rPr>
        <w:t xml:space="preserve">255247</w:t>
      </w:r>
    </w:p>
    <w:p>
      <w:r>
        <w:t xml:space="preserve">@ZeonBison @JoAnnDwyer5 politiikka", josta tuli lopulta liian pitkä silta. Erityisesti rotukysymykset olivat kipeä kohta. WWCM:llä on taipumus asettua lainvalvojien puolelle.</w:t>
      </w:r>
    </w:p>
    <w:p>
      <w:r>
        <w:rPr>
          <w:b/>
          <w:u w:val="single"/>
        </w:rPr>
        <w:t xml:space="preserve">255248</w:t>
      </w:r>
    </w:p>
    <w:p>
      <w:r>
        <w:t xml:space="preserve">Voi niitä, jotka ovat katalysaattoreina "yhden Nigerian" takana, Britannia, Ranska jne. tulevat kärsimään tästä kalliisti. Free #NnamdiKanu @MBuhari @AP https://t.co/shQHusNTeF https://t.co/shQHusNTeF</w:t>
      </w:r>
    </w:p>
    <w:p>
      <w:r>
        <w:rPr>
          <w:b/>
          <w:u w:val="single"/>
        </w:rPr>
        <w:t xml:space="preserve">255249</w:t>
      </w:r>
    </w:p>
    <w:p>
      <w:r>
        <w:t xml:space="preserve">Ilmakehässä on nykyään luontaista epävakautta, mutta te... Lisätietoja Gemini https://t.co/tPNKWyUgj1</w:t>
      </w:r>
    </w:p>
    <w:p>
      <w:r>
        <w:rPr>
          <w:b/>
          <w:u w:val="single"/>
        </w:rPr>
        <w:t xml:space="preserve">255250</w:t>
      </w:r>
    </w:p>
    <w:p>
      <w:r>
        <w:t xml:space="preserve">#casino #slots</w:t>
        <w:br/>
        <w:br/>
        <w:t xml:space="preserve">LIITY NETBET VEGASIIN NYT JA SAA ENSIMMÄINEN TAKAISIN TAKAISIN KAKSINKERTAISTETTU JOPA £200 JA 10 ILMAISTA PYÖRÄYTYSTÄ!!!</w:t>
        <w:br/>
        <w:br/>
        <w:t xml:space="preserve"> Liity - https://t.co/up4RApjOpp https://t.co/GgvRs7gTfw</w:t>
      </w:r>
    </w:p>
    <w:p>
      <w:r>
        <w:rPr>
          <w:b/>
          <w:u w:val="single"/>
        </w:rPr>
        <w:t xml:space="preserve">255251</w:t>
      </w:r>
    </w:p>
    <w:p>
      <w:r>
        <w:t xml:space="preserve">Päivitys: Presidentti Higgins kirjoittaa Kolumbian presidentille, kun ylivuotanut joki tappaa 154 ihmistä https://t.co/YWOv2ETsI7 https://t.co/0x5Is7bffs</w:t>
      </w:r>
    </w:p>
    <w:p>
      <w:r>
        <w:rPr>
          <w:b/>
          <w:u w:val="single"/>
        </w:rPr>
        <w:t xml:space="preserve">255252</w:t>
      </w:r>
    </w:p>
    <w:p>
      <w:r>
        <w:t xml:space="preserve">Nukuin, kunnes herätyskelloni soi!  Täydet 8 tuntia ja 8 minuuttia vain 4min levottomuutta!  Woohoo! 🤗Now: miten toistaa? 🤔</w:t>
      </w:r>
    </w:p>
    <w:p>
      <w:r>
        <w:rPr>
          <w:b/>
          <w:u w:val="single"/>
        </w:rPr>
        <w:t xml:space="preserve">255253</w:t>
      </w:r>
    </w:p>
    <w:p>
      <w:r>
        <w:t xml:space="preserve">(https://t.co/S1gEBDLRhe) siskoni leipoi osu! kakun /r/place-logon kunniaksi https://t.co/YLn4IkWo9d</w:t>
      </w:r>
    </w:p>
    <w:p>
      <w:r>
        <w:rPr>
          <w:b/>
          <w:u w:val="single"/>
        </w:rPr>
        <w:t xml:space="preserve">255254</w:t>
      </w:r>
    </w:p>
    <w:p>
      <w:r>
        <w:t xml:space="preserve">@MichaelaScholz2 @MailOnline Se oli #Ranska, joka oli kaikkein päättäväisimmin päättänyt vuodattaa #Saksan kuiviin #WW1:n jälkeen, &amp;amp; #WWW2 oli seurausta siitä, että he riistivät sen pääomasta.</w:t>
      </w:r>
    </w:p>
    <w:p>
      <w:r>
        <w:rPr>
          <w:b/>
          <w:u w:val="single"/>
        </w:rPr>
        <w:t xml:space="preserve">255255</w:t>
      </w:r>
    </w:p>
    <w:p>
      <w:r>
        <w:t xml:space="preserve">Käytä sitä, mitä #Jumala on sinulle antanut - @Coffee_withGod</w:t>
        <w:br/>
        <w:t xml:space="preserve">'En koskaan tehnyt tekosyitä tai hyväksynyt tekosyitä' - Florence Nightingale</w:t>
        <w:br/>
        <w:t xml:space="preserve">https://t.co/6KcARBqGLW https://t.co/6KcARBqGLW</w:t>
      </w:r>
    </w:p>
    <w:p>
      <w:r>
        <w:rPr>
          <w:b/>
          <w:u w:val="single"/>
        </w:rPr>
        <w:t xml:space="preserve">255256</w:t>
      </w:r>
    </w:p>
    <w:p>
      <w:r>
        <w:t xml:space="preserve">Se ei ehkä ole #cloudcomputing, mutta #monimuotoisuus on #tekniikan kannalta yhtä tärkeää kuin mikä tahansa muu prioriteetti https://t.co/w80DoX8hGc https://t.co/bQ262rfkBd</w:t>
      </w:r>
    </w:p>
    <w:p>
      <w:r>
        <w:rPr>
          <w:b/>
          <w:u w:val="single"/>
        </w:rPr>
        <w:t xml:space="preserve">255257</w:t>
      </w:r>
    </w:p>
    <w:p>
      <w:r>
        <w:t xml:space="preserve">@RLGraphix Haluan tietää, miksi hän valitsee pelata kokematon CB ja yksi, joka on hyvin arveluttava yli todistettu maailmanluokan puolustaja Caceres pitäisi aloittaa</w:t>
      </w:r>
    </w:p>
    <w:p>
      <w:r>
        <w:rPr>
          <w:b/>
          <w:u w:val="single"/>
        </w:rPr>
        <w:t xml:space="preserve">255258</w:t>
      </w:r>
    </w:p>
    <w:p>
      <w:r>
        <w:t xml:space="preserve">Tykkäsin @YouTube-videosta @thegabbieshow https://t.co/KmIxNapJkS THIS BIRTHDAY PARTY GOT TOO CRAZY</w:t>
      </w:r>
    </w:p>
    <w:p>
      <w:r>
        <w:rPr>
          <w:b/>
          <w:u w:val="single"/>
        </w:rPr>
        <w:t xml:space="preserve">255259</w:t>
      </w:r>
    </w:p>
    <w:p>
      <w:r>
        <w:t xml:space="preserve">Roiski itsesi #HelloSunnyyn! RT @FtLauderdaleSun: Auringonvalo aallonmurtajien yli. https://t.co/z9mzgboEvw</w:t>
      </w:r>
    </w:p>
    <w:p>
      <w:r>
        <w:rPr>
          <w:b/>
          <w:u w:val="single"/>
        </w:rPr>
        <w:t xml:space="preserve">255260</w:t>
      </w:r>
    </w:p>
    <w:p>
      <w:r>
        <w:t xml:space="preserve">The Mean Wiener #Yelpissä: https://t.co/KuVHoyqqPJ https://t.co/KuVHoyqqPJ...</w:t>
      </w:r>
    </w:p>
    <w:p>
      <w:r>
        <w:rPr>
          <w:b/>
          <w:u w:val="single"/>
        </w:rPr>
        <w:t xml:space="preserve">255261</w:t>
      </w:r>
    </w:p>
    <w:p>
      <w:r>
        <w:t xml:space="preserve">Teen töitä koko viikon, eikä kukaan kavereistani lähde ulos perjantaina tai lauantaina, kun olen vapaalla, mutta kaikki päättävät lähteä ulos sunnuntaina, kun olen töissä😴👍🏻.</w:t>
      </w:r>
    </w:p>
    <w:p>
      <w:r>
        <w:rPr>
          <w:b/>
          <w:u w:val="single"/>
        </w:rPr>
        <w:t xml:space="preserve">255262</w:t>
      </w:r>
    </w:p>
    <w:p>
      <w:r>
        <w:t xml:space="preserve">Saatat reagoida moraaliseen dilemmaan työssä pysymällä hiljaa.... Lisää syöpään https://t.co/IMQFfRz1kc</w:t>
      </w:r>
    </w:p>
    <w:p>
      <w:r>
        <w:rPr>
          <w:b/>
          <w:u w:val="single"/>
        </w:rPr>
        <w:t xml:space="preserve">255263</w:t>
      </w:r>
    </w:p>
    <w:p>
      <w:r>
        <w:t xml:space="preserve">@kavitharao En ole varma, mistä luin tämän, mutta tämä tulee mieleen: Olet tehnyt sen virheen, että luulet kaiken, mitä sinulle tapahtuu, olevan mielenkiintoista.</w:t>
      </w:r>
    </w:p>
    <w:p>
      <w:r>
        <w:rPr>
          <w:b/>
          <w:u w:val="single"/>
        </w:rPr>
        <w:t xml:space="preserve">255264</w:t>
      </w:r>
    </w:p>
    <w:p>
      <w:r>
        <w:t xml:space="preserve">Tämän tarinan opetus on, että vaikka kuinka yrittäisimme, vaikka kuinka haluaisimme sitä, joillakin tarinoilla ei vain ole onnellista loppua.</w:t>
      </w:r>
    </w:p>
    <w:p>
      <w:r>
        <w:rPr>
          <w:b/>
          <w:u w:val="single"/>
        </w:rPr>
        <w:t xml:space="preserve">255265</w:t>
      </w:r>
    </w:p>
    <w:p>
      <w:r>
        <w:t xml:space="preserve">[PIC] 170405 DongA Media 'Arbor Day Flower Distribution' #Youngjae</w:t>
        <w:br/>
        <w:t xml:space="preserve">https://t.co/vQuFXcyZY4 https://t.co/vQuFXcyZY4 by #WaoeSs via @c0nvey https://t.co/U4WY3WOdvR</w:t>
      </w:r>
    </w:p>
    <w:p>
      <w:r>
        <w:rPr>
          <w:b/>
          <w:u w:val="single"/>
        </w:rPr>
        <w:t xml:space="preserve">255266</w:t>
      </w:r>
    </w:p>
    <w:p>
      <w:r>
        <w:t xml:space="preserve">Asiaankuuluva oikeutettu ja veren kiehumista kysymys @Orlando_Pirates me koskaan voittaa pelin uudelleen koskaan vai koskaan kumpi se on? https://t.co/P6zwZJmUQe</w:t>
      </w:r>
    </w:p>
    <w:p>
      <w:r>
        <w:rPr>
          <w:b/>
          <w:u w:val="single"/>
        </w:rPr>
        <w:t xml:space="preserve">255267</w:t>
      </w:r>
    </w:p>
    <w:p>
      <w:r>
        <w:t xml:space="preserve">Se tunne, kun suosikkipelisi on vihdoin tulossa kotialustallesi (@DodgeRollGames) https://t.co/zmmDbdd10r</w:t>
      </w:r>
    </w:p>
    <w:p>
      <w:r>
        <w:rPr>
          <w:b/>
          <w:u w:val="single"/>
        </w:rPr>
        <w:t xml:space="preserve">255268</w:t>
      </w:r>
    </w:p>
    <w:p>
      <w:r>
        <w:t xml:space="preserve">Android Wear 2.0:n täysi käyttöönotto viivästyy bugin vuoksi #Facebook #android #app go to https://t.co/NrXa2OIzfS</w:t>
      </w:r>
    </w:p>
    <w:p>
      <w:r>
        <w:rPr>
          <w:b/>
          <w:u w:val="single"/>
        </w:rPr>
        <w:t xml:space="preserve">255269</w:t>
      </w:r>
    </w:p>
    <w:p>
      <w:r>
        <w:t xml:space="preserve">He voivat ostaa hakuhistoriani, jos haluavat, mutta en tiedä, mitä he aikovat tehdä kysymyksellä "mikä on Michigan-järven suurin petoeläin?".</w:t>
      </w:r>
    </w:p>
    <w:p>
      <w:r>
        <w:rPr>
          <w:b/>
          <w:u w:val="single"/>
        </w:rPr>
        <w:t xml:space="preserve">255270</w:t>
      </w:r>
    </w:p>
    <w:p>
      <w:r>
        <w:t xml:space="preserve">Älä anna periksi. Pysy positiivisena. Sinä pystyt siihen! 🌺⚡️ #dontgiveup #staypositive #weightlossjourney #progressnotperfection https://t.co/0U29Hbbymy https://t.co/0U29Hbbymy</w:t>
      </w:r>
    </w:p>
    <w:p>
      <w:r>
        <w:rPr>
          <w:b/>
          <w:u w:val="single"/>
        </w:rPr>
        <w:t xml:space="preserve">255271</w:t>
      </w:r>
    </w:p>
    <w:p>
      <w:r>
        <w:t xml:space="preserve">@MollyBrazyy Minulla on tämä biitti, jonka haluaisin kuulla sinusta, ja tein sen vain sitä varten, että voisin tavoittaa sinut...</w:t>
      </w:r>
    </w:p>
    <w:p>
      <w:r>
        <w:rPr>
          <w:b/>
          <w:u w:val="single"/>
        </w:rPr>
        <w:t xml:space="preserve">255272</w:t>
      </w:r>
    </w:p>
    <w:p>
      <w:r>
        <w:t xml:space="preserve">Q1. Kuinka usein käytät Instagramia blogisi sisällön mainostamiseen? Onko se sinulle tärkeä työkalu? #30plusblogit</w:t>
      </w:r>
    </w:p>
    <w:p>
      <w:r>
        <w:rPr>
          <w:b/>
          <w:u w:val="single"/>
        </w:rPr>
        <w:t xml:space="preserve">255273</w:t>
      </w:r>
    </w:p>
    <w:p>
      <w:r>
        <w:t xml:space="preserve">On olemassa kahdenlaisia miehiä:</w:t>
        <w:br/>
        <w:br/>
        <w:t xml:space="preserve"> Jermaine Davenport: kasvosi paranevat. Ne paranevat.</w:t>
        <w:br/>
        <w:br/>
        <w:t xml:space="preserve"> Zidayne S Alonzo:... https://t.co/xx3nEkxQ0k...</w:t>
      </w:r>
    </w:p>
    <w:p>
      <w:r>
        <w:rPr>
          <w:b/>
          <w:u w:val="single"/>
        </w:rPr>
        <w:t xml:space="preserve">255274</w:t>
      </w:r>
    </w:p>
    <w:p>
      <w:r>
        <w:t xml:space="preserve">Liiketoimintavinkkejä maanviljelijöille, tuottajille, käsityöläisille ja tavarantoimittajille @CapeCodToday https://t.co/Uoa1Tk4Iai via @@CapeCodToday</w:t>
      </w:r>
    </w:p>
    <w:p>
      <w:r>
        <w:rPr>
          <w:b/>
          <w:u w:val="single"/>
        </w:rPr>
        <w:t xml:space="preserve">255275</w:t>
      </w:r>
    </w:p>
    <w:p>
      <w:r>
        <w:t xml:space="preserve">#Win an Amazon Kindle Paperwhite from SFF Book Bonanza - https://t.co/YJpqEJsrwG [ends 30/04/17] https://t.co/VZXPUrxy42</w:t>
      </w:r>
    </w:p>
    <w:p>
      <w:r>
        <w:rPr>
          <w:b/>
          <w:u w:val="single"/>
        </w:rPr>
        <w:t xml:space="preserve">255276</w:t>
      </w:r>
    </w:p>
    <w:p>
      <w:r>
        <w:t xml:space="preserve">Cristiano Ronaldo paljastaa, miten hän päätyi Manchester Unitedin numeron 7 paitaan https://t.co/LSRJNfjSMP https://t.co/trp9emtWgn https://t.co/trp9emtWgn</w:t>
      </w:r>
    </w:p>
    <w:p>
      <w:r>
        <w:rPr>
          <w:b/>
          <w:u w:val="single"/>
        </w:rPr>
        <w:t xml:space="preserve">255277</w:t>
      </w:r>
    </w:p>
    <w:p>
      <w:r>
        <w:t xml:space="preserve">Haluamme ilmoittaa siirtymisestämme.</w:t>
        <w:t xml:space="preserve">tulee nyt "Devi G" &amp;amp; esitämme vain J-Pop-versioita lauluistamme.</w:t>
        <w:br/>
        <w:br/>
        <w:t xml:space="preserve">https://t.co/TKd8915hpQ</w:t>
      </w:r>
    </w:p>
    <w:p>
      <w:r>
        <w:rPr>
          <w:b/>
          <w:u w:val="single"/>
        </w:rPr>
        <w:t xml:space="preserve">255278</w:t>
      </w:r>
    </w:p>
    <w:p>
      <w:r>
        <w:t xml:space="preserve">@MemesForTay @cjsienna55 Olet pahasti väärässä, Trumpin äänestäjäkunta seisoo hänen rinnallaan koko ajan. 🇺🇸🇺🇸🇺🇸</w:t>
      </w:r>
    </w:p>
    <w:p>
      <w:r>
        <w:rPr>
          <w:b/>
          <w:u w:val="single"/>
        </w:rPr>
        <w:t xml:space="preserve">255279</w:t>
      </w:r>
    </w:p>
    <w:p>
      <w:r>
        <w:t xml:space="preserve">@hellothisisivan Ja tekee niin hienoa työtä. Etsin koko ajan ebaysta niitä harvinaisia 'Deeley's Dollies' -merkkejä, joita faniklubi valmisti 😉.</w:t>
      </w:r>
    </w:p>
    <w:p>
      <w:r>
        <w:rPr>
          <w:b/>
          <w:u w:val="single"/>
        </w:rPr>
        <w:t xml:space="preserve">255280</w:t>
      </w:r>
    </w:p>
    <w:p>
      <w:r>
        <w:t xml:space="preserve">Olkaa hyvä.  Se on uutisarvoista vain silloin, kun hän lausuu jotain oikein.  #saveyourcharacters https://t.co/2SDqiwEnB3</w:t>
      </w:r>
    </w:p>
    <w:p>
      <w:r>
        <w:rPr>
          <w:b/>
          <w:u w:val="single"/>
        </w:rPr>
        <w:t xml:space="preserve">255281</w:t>
      </w:r>
    </w:p>
    <w:p>
      <w:r>
        <w:t xml:space="preserve">En edes tiedä, miten kalkkunaa paistetaan. Ei ole kiitospäivä, kaikki maailman asiat tehdä ja hän saa kalkkunan 🤦🏽♀️😒.</w:t>
      </w:r>
    </w:p>
    <w:p>
      <w:r>
        <w:rPr>
          <w:b/>
          <w:u w:val="single"/>
        </w:rPr>
        <w:t xml:space="preserve">255282</w:t>
      </w:r>
    </w:p>
    <w:p>
      <w:r>
        <w:t xml:space="preserve">Super Tuesday Recap - The Flash S3E17 Duet https://t.co/LQOlbGxOVT | https://t.co/dsSCAlfis2 Archive</w:t>
      </w:r>
    </w:p>
    <w:p>
      <w:r>
        <w:rPr>
          <w:b/>
          <w:u w:val="single"/>
        </w:rPr>
        <w:t xml:space="preserve">255283</w:t>
      </w:r>
    </w:p>
    <w:p>
      <w:r>
        <w:t xml:space="preserve">Tänään olisi ollut 22. syntymäpäiväsi.</w:t>
        <w:br/>
        <w:t xml:space="preserve"> Sydämeni on yhä särkynyt, ettet ole enää kanssamme. Hyvää syntymäpäivää Dan. Forever 21.</w:t>
        <w:br/>
        <w:t xml:space="preserve"> @acid_cum @Dan_AntB</w:t>
      </w:r>
    </w:p>
    <w:p>
      <w:r>
        <w:rPr>
          <w:b/>
          <w:u w:val="single"/>
        </w:rPr>
        <w:t xml:space="preserve">255284</w:t>
      </w:r>
    </w:p>
    <w:p>
      <w:r>
        <w:t xml:space="preserve">@tammyinlalaland Ihan sama. jos olet päättänyt syyttää jotakuta siitä, että muut eivät lue loppuun asti, niin siitä vaan.</w:t>
      </w:r>
    </w:p>
    <w:p>
      <w:r>
        <w:rPr>
          <w:b/>
          <w:u w:val="single"/>
        </w:rPr>
        <w:t xml:space="preserve">255285</w:t>
      </w:r>
    </w:p>
    <w:p>
      <w:r>
        <w:t xml:space="preserve">Nyt kun katson #CrimeSceneä jo 3. kerran &amp;amp; yleensä muistan kuka tappaja on jossain vaiheessa, se on todella turhauttavaa 😅 #크라임씬</w:t>
      </w:r>
    </w:p>
    <w:p>
      <w:r>
        <w:rPr>
          <w:b/>
          <w:u w:val="single"/>
        </w:rPr>
        <w:t xml:space="preserve">255286</w:t>
      </w:r>
    </w:p>
    <w:p>
      <w:r>
        <w:t xml:space="preserve">Facebook ja Microsoft rahoittavat yhteistyössä uusiutuvaa energiaa heikommassa asemassa oleville yhteisöille https://t.co/jDcG6M7OPX @JMPyper via @greentechmedia https://t.co/odIMCtbqsV https://t.co/odIMCtbqsV</w:t>
      </w:r>
    </w:p>
    <w:p>
      <w:r>
        <w:rPr>
          <w:b/>
          <w:u w:val="single"/>
        </w:rPr>
        <w:t xml:space="preserve">255287</w:t>
      </w:r>
    </w:p>
    <w:p>
      <w:r>
        <w:t xml:space="preserve">Vaikka intuitiosi toimii hyvin korkealla tasolla.... Lisää Taurus https://t.co/G8CaVZzjzf</w:t>
      </w:r>
    </w:p>
    <w:p>
      <w:r>
        <w:rPr>
          <w:b/>
          <w:u w:val="single"/>
        </w:rPr>
        <w:t xml:space="preserve">255288</w:t>
      </w:r>
    </w:p>
    <w:p>
      <w:r>
        <w:t xml:space="preserve">Yksi suosikeistani, hienoa nähdä se elokuvassa. Miten muistini on niin huono, etten tunnistanut elokuvan nimeä, en koskaan tiedä...</w:t>
      </w:r>
    </w:p>
    <w:p>
      <w:r>
        <w:rPr>
          <w:b/>
          <w:u w:val="single"/>
        </w:rPr>
        <w:t xml:space="preserve">255289</w:t>
      </w:r>
    </w:p>
    <w:p>
      <w:r>
        <w:t xml:space="preserve">@Harry_Styles et koskaan lakkaa hämmästyttämästä minua kohteliaisuudellasi ja halukkuudellasi auttaa ihmisiä. Rakastan sinua loputtomasti. Voisitko seurata minua? -76,247</w:t>
      </w:r>
    </w:p>
    <w:p>
      <w:r>
        <w:rPr>
          <w:b/>
          <w:u w:val="single"/>
        </w:rPr>
        <w:t xml:space="preserve">255290</w:t>
      </w:r>
    </w:p>
    <w:p>
      <w:r>
        <w:t xml:space="preserve">Vincent van Gogh syntyi #Tänä päivänä 1853. Hänen elämänsä näytti olevan kuin tehty... https://t.co/6fecMitEYL by #TheEconomist via @c0nvey https://t.co/lYClunrlYL https://t.co/lYClunrlYL.</w:t>
      </w:r>
    </w:p>
    <w:p>
      <w:r>
        <w:rPr>
          <w:b/>
          <w:u w:val="single"/>
        </w:rPr>
        <w:t xml:space="preserve">255291</w:t>
      </w:r>
    </w:p>
    <w:p>
      <w:r>
        <w:t xml:space="preserve">Eräs asiakas työpaikalla ei kunnioittanut apteekkihenkilökuntaamme ja puhui hänelle hyvin töykeästi, ja kuten tavallista, pomo puolusti asiakasta. En malta odottaa, että voin lopettaa.</w:t>
      </w:r>
    </w:p>
    <w:p>
      <w:r>
        <w:rPr>
          <w:b/>
          <w:u w:val="single"/>
        </w:rPr>
        <w:t xml:space="preserve">255292</w:t>
      </w:r>
    </w:p>
    <w:p>
      <w:r>
        <w:t xml:space="preserve">@SenatorReid @noelphx Hei Harry... Demokraattikollegasi eivät ole enää niin innostuneita #HarryReidOptionista.  Miten niin?</w:t>
      </w:r>
    </w:p>
    <w:p>
      <w:r>
        <w:rPr>
          <w:b/>
          <w:u w:val="single"/>
        </w:rPr>
        <w:t xml:space="preserve">255293</w:t>
      </w:r>
    </w:p>
    <w:p>
      <w:r>
        <w:t xml:space="preserve">Rakas @Kiah15Gillespie liity meihin @StJohnsWBB, jotta voimme ottaa Bigeastin myrskyn ja asettaa itsemme NCAA:n kansalliseen mestaruuteen💪💪!!!!</w:t>
      </w:r>
    </w:p>
    <w:p>
      <w:r>
        <w:rPr>
          <w:b/>
          <w:u w:val="single"/>
        </w:rPr>
        <w:t xml:space="preserve">255294</w:t>
      </w:r>
    </w:p>
    <w:p>
      <w:r>
        <w:t xml:space="preserve">@_Makada_ He hyökkäävät häntä vastaan hänen tekopyhyytensä naisia kohtaan... kukaan ei välitä hänen avioliitostaan "Äidin" kanssa.</w:t>
      </w:r>
    </w:p>
    <w:p>
      <w:r>
        <w:rPr>
          <w:b/>
          <w:u w:val="single"/>
        </w:rPr>
        <w:t xml:space="preserve">255295</w:t>
      </w:r>
    </w:p>
    <w:p>
      <w:r>
        <w:t xml:space="preserve">"Niin Nooa teki; hän teki kaiken sen mukaan, mitä Jumala oli hänelle käskenyt."</w:t>
        <w:t xml:space="preserve">1. Mooseksen kirja 6:22</w:t>
        <w:br/>
        <w:t xml:space="preserve">#Kirjoitus</w:t>
        <w:br/>
        <w:t xml:space="preserve">#Totuus</w:t>
      </w:r>
    </w:p>
    <w:p>
      <w:r>
        <w:rPr>
          <w:b/>
          <w:u w:val="single"/>
        </w:rPr>
        <w:t xml:space="preserve">255296</w:t>
      </w:r>
    </w:p>
    <w:p>
      <w:r>
        <w:t xml:space="preserve">Karhunvatukat sisältävät runsaasti gallushappoa, rutiinia &amp;amp; ellagiinihappo, joka on tunnettu kemopreventatiivinen, jolla on anti-virus https://t.co/vg4FTcQxl2</w:t>
      </w:r>
    </w:p>
    <w:p>
      <w:r>
        <w:rPr>
          <w:b/>
          <w:u w:val="single"/>
        </w:rPr>
        <w:t xml:space="preserve">255297</w:t>
      </w:r>
    </w:p>
    <w:p>
      <w:r>
        <w:t xml:space="preserve">Asetelma on puolustuksellinen ja olemme rajoittaneet Sheffield Unitedia hyvin ensimmäisellä puoliajalla. Itse emme kuitenkaan luoneet mitään. Tylsä puoliaika. #PUSB</w:t>
      </w:r>
    </w:p>
    <w:p>
      <w:r>
        <w:rPr>
          <w:b/>
          <w:u w:val="single"/>
        </w:rPr>
        <w:t xml:space="preserve">255298</w:t>
      </w:r>
    </w:p>
    <w:p>
      <w:r>
        <w:t xml:space="preserve">Näin ehkä viimeiset 5 sekuntia MS State -ottelusta, mutta mikä aika olikaan säätää. Uskomaton laukaus.</w:t>
      </w:r>
    </w:p>
    <w:p>
      <w:r>
        <w:rPr>
          <w:b/>
          <w:u w:val="single"/>
        </w:rPr>
        <w:t xml:space="preserve">255299</w:t>
      </w:r>
    </w:p>
    <w:p>
      <w:r>
        <w:t xml:space="preserve">62,2 % Scyther!</w:t>
        <w:t xml:space="preserve">(10,7,11)</w:t>
        <w:br/>
        <w:t xml:space="preserve">Move1:</w:t>
        <w:t xml:space="preserve">Fury Cutter</w:t>
        <w:br/>
        <w:t xml:space="preserve">Move2:</w:t>
        <w:t xml:space="preserve">X Scissor</w:t>
        <w:br/>
        <w:t xml:space="preserve">Käytettävissä 05:59:58pm (29m 18s) asti. https://t.co/tBIi1Qss9k</w:t>
      </w:r>
    </w:p>
    <w:p>
      <w:r>
        <w:rPr>
          <w:b/>
          <w:u w:val="single"/>
        </w:rPr>
        <w:t xml:space="preserve">255300</w:t>
      </w:r>
    </w:p>
    <w:p>
      <w:r>
        <w:t xml:space="preserve">Hieman pettynyt, mutta se sai minut päättäväisemmäksi tekemään paremmin huomenna!!! #motivated #beginner... https://t.co/i86rsJIfrN...</w:t>
      </w:r>
    </w:p>
    <w:p>
      <w:r>
        <w:rPr>
          <w:b/>
          <w:u w:val="single"/>
        </w:rPr>
        <w:t xml:space="preserve">255301</w:t>
      </w:r>
    </w:p>
    <w:p>
      <w:r>
        <w:t xml:space="preserve">Ilmaisia vaatteita luovutetaan pohjoisen kampuksemme alueella. Lauantaina 1. huhtikuuta klo 9.00.</w:t>
        <w:t xml:space="preserve">Vapaaehtoisia tarvitaan #GodIsGood</w:t>
        <w:br/>
        <w:br/>
        <w:t xml:space="preserve">2816 Prospect... https://t.co/uTjeOHF2Yj</w:t>
      </w:r>
    </w:p>
    <w:p>
      <w:r>
        <w:rPr>
          <w:b/>
          <w:u w:val="single"/>
        </w:rPr>
        <w:t xml:space="preserve">255302</w:t>
      </w:r>
    </w:p>
    <w:p>
      <w:r>
        <w:t xml:space="preserve">🎰🤑 EI TALLETUSBONUSTA!</w:t>
        <w:br/>
        <w:br/>
        <w:t xml:space="preserve">Liity 888 Gamesiin torstaina ja saat 12 puntaa ilmaiseksi - ilman talletusta.</w:t>
        <w:br/>
        <w:br/>
        <w:t xml:space="preserve">https://t.co/yr6DWmWaJu</w:t>
      </w:r>
    </w:p>
    <w:p>
      <w:r>
        <w:rPr>
          <w:b/>
          <w:u w:val="single"/>
        </w:rPr>
        <w:t xml:space="preserve">255303</w:t>
      </w:r>
    </w:p>
    <w:p>
      <w:r>
        <w:t xml:space="preserve">Golden Retriever Pennut ❯❯ https://t.co/PMOb2GSoxt ❮❮ #Koirat #Pennut #DogFinder #AdoptADog https://t.co/nynWvzFZra</w:t>
      </w:r>
    </w:p>
    <w:p>
      <w:r>
        <w:rPr>
          <w:b/>
          <w:u w:val="single"/>
        </w:rPr>
        <w:t xml:space="preserve">255304</w:t>
      </w:r>
    </w:p>
    <w:p>
      <w:r>
        <w:t xml:space="preserve">@cjadzima @SenJeffMerkley Liberaali idiootti! Kieltäydytään vahvistamasta rehellistä kunnollista tuomaria Trumpin &amp;amp:n takia; onko se ok sinulle? Amerikka on surkea liberaalien takia.</w:t>
      </w:r>
    </w:p>
    <w:p>
      <w:r>
        <w:rPr>
          <w:b/>
          <w:u w:val="single"/>
        </w:rPr>
        <w:t xml:space="preserve">255305</w:t>
      </w:r>
    </w:p>
    <w:p>
      <w:r>
        <w:t xml:space="preserve">On niin surullista katsoa videota, jossa syyrialainen pakolainen tekee vaikean päätöksen jättää kotinsa ja maansa perheensä vuoksi.</w:t>
      </w:r>
    </w:p>
    <w:p>
      <w:r>
        <w:rPr>
          <w:b/>
          <w:u w:val="single"/>
        </w:rPr>
        <w:t xml:space="preserve">255306</w:t>
      </w:r>
    </w:p>
    <w:p>
      <w:r>
        <w:t xml:space="preserve">Aika mennä keittämään kahvia, luulen, ja istua alas ja katsella televisiota, (Jos on mitään katsomisen arvoista, eli https://t.co/YdQXUp3xv5</w:t>
      </w:r>
    </w:p>
    <w:p>
      <w:r>
        <w:rPr>
          <w:b/>
          <w:u w:val="single"/>
        </w:rPr>
        <w:t xml:space="preserve">255307</w:t>
      </w:r>
    </w:p>
    <w:p>
      <w:r>
        <w:t xml:space="preserve">@thepanzermom Toki! Toivottavasti sinulla oli hieno päivä. Olin hieman yllättynyt nähdessäni, että Twitter on alkanut kertoa meille, milloin ihmisten syntymäpäivät ovat!</w:t>
      </w:r>
    </w:p>
    <w:p>
      <w:r>
        <w:rPr>
          <w:b/>
          <w:u w:val="single"/>
        </w:rPr>
        <w:t xml:space="preserve">255308</w:t>
      </w:r>
    </w:p>
    <w:p>
      <w:r>
        <w:t xml:space="preserve">''Nyt on häiden sesonki! @sexyhair #sexyhair #braids #HairByBrookeCrouch-Riggert #CuttingEdgeSalonSmyrna https://t.co/PFQJF3mYVg https://t.co/PFQJF3mYVg</w:t>
      </w:r>
    </w:p>
    <w:p>
      <w:r>
        <w:rPr>
          <w:b/>
          <w:u w:val="single"/>
        </w:rPr>
        <w:t xml:space="preserve">255309</w:t>
      </w:r>
    </w:p>
    <w:p>
      <w:r>
        <w:t xml:space="preserve">Mestarit '17: #Philliesin Bill Giles on historiallinen sekoitus markkinointineroa, kentällä menestystä &amp;amp; liigan vaikutusvaltaa</w:t>
        <w:br/>
        <w:br/>
        <w:t xml:space="preserve">https://t.co/FiiZh6WGBu https://t.co/yPFjojn9XY</w:t>
      </w:r>
    </w:p>
    <w:p>
      <w:r>
        <w:rPr>
          <w:b/>
          <w:u w:val="single"/>
        </w:rPr>
        <w:t xml:space="preserve">255310</w:t>
      </w:r>
    </w:p>
    <w:p>
      <w:r>
        <w:t xml:space="preserve">#HeyRememberWhen you kid brother &amp;amp;/or sister bumped your stereo system &amp;amp; scratched your favorite album?! https://t.co/dmk5cot68Q</w:t>
      </w:r>
    </w:p>
    <w:p>
      <w:r>
        <w:rPr>
          <w:b/>
          <w:u w:val="single"/>
        </w:rPr>
        <w:t xml:space="preserve">255311</w:t>
      </w:r>
    </w:p>
    <w:p>
      <w:r>
        <w:t xml:space="preserve">Löytyi transponderi etana!</w:t>
        <w:br/>
        <w:t xml:space="preserve">Kuvia noista Spooky guys at Thriller Bark!</w:t>
        <w:br/>
        <w:t xml:space="preserve">https://t.co/4ZvkbF0NlG #TreCru https://t.co/zmtARbHdav https://t.co/4ZvkbF0NlG #TreCru https://t.co/zmtARbHdav</w:t>
      </w:r>
    </w:p>
    <w:p>
      <w:r>
        <w:rPr>
          <w:b/>
          <w:u w:val="single"/>
        </w:rPr>
        <w:t xml:space="preserve">255312</w:t>
      </w:r>
    </w:p>
    <w:p>
      <w:r>
        <w:t xml:space="preserve">Päivän sitaatti on peräisin äskettäin ilmestyneestä tuomari Willa Carsonin mysteeristä Väärä oikeus. https://t.co/k5lsytvOm7</w:t>
      </w:r>
    </w:p>
    <w:p>
      <w:r>
        <w:rPr>
          <w:b/>
          <w:u w:val="single"/>
        </w:rPr>
        <w:t xml:space="preserve">255313</w:t>
      </w:r>
    </w:p>
    <w:p>
      <w:r>
        <w:t xml:space="preserve">"Hän on oikeassa"</w:t>
        <w:br/>
        <w:t xml:space="preserve">"Nämä ovat kaikki tosiasioita"</w:t>
        <w:br/>
        <w:t xml:space="preserve">Miksi te kaikki teette näin? Idgi. Joku tekee saman teille ja jotenkin uhriksi.</w:t>
      </w:r>
    </w:p>
    <w:p>
      <w:r>
        <w:rPr>
          <w:b/>
          <w:u w:val="single"/>
        </w:rPr>
        <w:t xml:space="preserve">255314</w:t>
      </w:r>
    </w:p>
    <w:p>
      <w:r>
        <w:t xml:space="preserve">Ihana tuki jatkuu! #MUNvGLA on nyt loppuunmyyty👏💪 Odotan innolla, että näen yli 8000 teistä IIP:ssä | https://t.co/YqJ6cibCiH https://t.co/ejt5EzQWmI.</w:t>
      </w:r>
    </w:p>
    <w:p>
      <w:r>
        <w:rPr>
          <w:b/>
          <w:u w:val="single"/>
        </w:rPr>
        <w:t xml:space="preserve">255315</w:t>
      </w:r>
    </w:p>
    <w:p>
      <w:r>
        <w:t xml:space="preserve">Missä ovat ihmisoikeusaktivistit, jotka nostavat esiin kysymyksen viattomien lasten joukkomurhasta Syyriassa ja Irakissa. Odotamme lupaa. 😭😭😭😭😭</w:t>
      </w:r>
    </w:p>
    <w:p>
      <w:r>
        <w:rPr>
          <w:b/>
          <w:u w:val="single"/>
        </w:rPr>
        <w:t xml:space="preserve">255316</w:t>
      </w:r>
    </w:p>
    <w:p>
      <w:r>
        <w:t xml:space="preserve">#DataTech tarjoaa Sophosin kattavat, seuraavan sukupolven kyberturvallisuusratkaisut... Lue blogi: https://t.co/xGaGM6aiQq</w:t>
      </w:r>
    </w:p>
    <w:p>
      <w:r>
        <w:rPr>
          <w:b/>
          <w:u w:val="single"/>
        </w:rPr>
        <w:t xml:space="preserve">255317</w:t>
      </w:r>
    </w:p>
    <w:p>
      <w:r>
        <w:t xml:space="preserve">Ihan sama, häpäise minua niin paljon kuin haluat, mutta kalsiumtasoni ovat aivan vitun korkeat, joten soita minulle 50 vuoden päästä...</w:t>
      </w:r>
    </w:p>
    <w:p>
      <w:r>
        <w:rPr>
          <w:b/>
          <w:u w:val="single"/>
        </w:rPr>
        <w:t xml:space="preserve">255318</w:t>
      </w:r>
    </w:p>
    <w:p>
      <w:r>
        <w:t xml:space="preserve">Mahtava stream! Kuntosalille ja nyt aika hiukan sleeeeeeps! @NDS_TaLoN rakkaudella! Kiitos. Zzzz</w:t>
      </w:r>
    </w:p>
    <w:p>
      <w:r>
        <w:rPr>
          <w:b/>
          <w:u w:val="single"/>
        </w:rPr>
        <w:t xml:space="preserve">255319</w:t>
      </w:r>
    </w:p>
    <w:p>
      <w:r>
        <w:t xml:space="preserve">Liverpoolin katedraalin nykyisestä dekaanista, pastori Pete Wilcoxista tulee Sheffieldin seuraava piispa.</w:t>
        <w:br/>
        <w:br/>
        <w:t xml:space="preserve">https://t.co/DhNFVWjtnl</w:t>
      </w:r>
    </w:p>
    <w:p>
      <w:r>
        <w:rPr>
          <w:b/>
          <w:u w:val="single"/>
        </w:rPr>
        <w:t xml:space="preserve">255320</w:t>
      </w:r>
    </w:p>
    <w:p>
      <w:r>
        <w:t xml:space="preserve">Codisto lanseerasi uuden Amazon-integraation https://t.co/AVRFl5K9TQ @Codisto @magento @WooCommerce @eBay @amazon #integraatio @understandinge</w:t>
      </w:r>
    </w:p>
    <w:p>
      <w:r>
        <w:rPr>
          <w:b/>
          <w:u w:val="single"/>
        </w:rPr>
        <w:t xml:space="preserve">255321</w:t>
      </w:r>
    </w:p>
    <w:p>
      <w:r>
        <w:t xml:space="preserve">Yksi suosikkielokuvistani lapsena. #ThreeAmigos kiitos #MGM ehdotuksesta #nationalburritoday https://t.co/zjnwS2crX9 https://t.co/zjnwS2crX9</w:t>
      </w:r>
    </w:p>
    <w:p>
      <w:r>
        <w:rPr>
          <w:b/>
          <w:u w:val="single"/>
        </w:rPr>
        <w:t xml:space="preserve">255322</w:t>
      </w:r>
    </w:p>
    <w:p>
      <w:r>
        <w:t xml:space="preserve">"Voin kertoa... Olemme molemmat uskoneet ilkeisiin jumaliin. Olemme molemmat käyttäneet rahamme asioihin, jotka rikkoutuvat liian helposti, kuten... ihmisiin."</w:t>
      </w:r>
    </w:p>
    <w:p>
      <w:r>
        <w:rPr>
          <w:b/>
          <w:u w:val="single"/>
        </w:rPr>
        <w:t xml:space="preserve">255323</w:t>
      </w:r>
    </w:p>
    <w:p>
      <w:r>
        <w:t xml:space="preserve">Lupasin juuri katsoa naisen tekemän elokuvan joka viikko vuoden ajan! @womeninfilm https://t.co/D7b88GPO2n #52FilmsByWomen</w:t>
      </w:r>
    </w:p>
    <w:p>
      <w:r>
        <w:rPr>
          <w:b/>
          <w:u w:val="single"/>
        </w:rPr>
        <w:t xml:space="preserve">255324</w:t>
      </w:r>
    </w:p>
    <w:p>
      <w:r>
        <w:t xml:space="preserve">Twitter-aktiivisuuteni koostuu pääasiassa aamuisin, joskus iltapäivisin, ja olen jatkuvasti päällä osallistuessani kokouksiin.</w:t>
      </w:r>
    </w:p>
    <w:p>
      <w:r>
        <w:rPr>
          <w:b/>
          <w:u w:val="single"/>
        </w:rPr>
        <w:t xml:space="preserve">255325</w:t>
      </w:r>
    </w:p>
    <w:p>
      <w:r>
        <w:t xml:space="preserve">Olen melko varma, että Pavel aloitti uransa NHL:ssä ja voitti Stanley cupin tulokaskaudellaan... https://t.co/6jowInGUd6...</w:t>
      </w:r>
    </w:p>
    <w:p>
      <w:r>
        <w:rPr>
          <w:b/>
          <w:u w:val="single"/>
        </w:rPr>
        <w:t xml:space="preserve">255326</w:t>
      </w:r>
    </w:p>
    <w:p>
      <w:r>
        <w:t xml:space="preserve">@JoeyRyanOnline &amp;amp; @TheProductDS Olen kaveri pro painija tekee tag team tai yhden Nasty Leroy vs Joey Ryan &amp;amp; David Starr vs ilkeä Leroy https://t.co/kYi7Sv00w2</w:t>
      </w:r>
    </w:p>
    <w:p>
      <w:r>
        <w:rPr>
          <w:b/>
          <w:u w:val="single"/>
        </w:rPr>
        <w:t xml:space="preserve">255327</w:t>
      </w:r>
    </w:p>
    <w:p>
      <w:r>
        <w:t xml:space="preserve">@Mark_Kawada @byjoelanderson Olin juuri siellä &amp;amp; ei tarjottu mitään - ja olen alun perin sieltä!</w:t>
      </w:r>
    </w:p>
    <w:p>
      <w:r>
        <w:rPr>
          <w:b/>
          <w:u w:val="single"/>
        </w:rPr>
        <w:t xml:space="preserve">255328</w:t>
      </w:r>
    </w:p>
    <w:p>
      <w:r>
        <w:t xml:space="preserve">En usko, että voin kuunnella arcane rootsia ilman, että saan vähän emoshia, Andrews ääni saa minut oikeaan fiilikseen.</w:t>
      </w:r>
    </w:p>
    <w:p>
      <w:r>
        <w:rPr>
          <w:b/>
          <w:u w:val="single"/>
        </w:rPr>
        <w:t xml:space="preserve">255329</w:t>
      </w:r>
    </w:p>
    <w:p>
      <w:r>
        <w:t xml:space="preserve">.@kimjelei @zouisweedz @elitehes @arsynomatic @Iegendick @julia_nuuh @acetheticblk Kerro ässälle, että hän poistaa eston minulta, jotta minun ei tarvitse tehdä toista tiliä ollakseni käytettävissä puhuakseni hänelle.</w:t>
      </w:r>
    </w:p>
    <w:p>
      <w:r>
        <w:rPr>
          <w:b/>
          <w:u w:val="single"/>
        </w:rPr>
        <w:t xml:space="preserve">255330</w:t>
      </w:r>
    </w:p>
    <w:p>
      <w:r>
        <w:t xml:space="preserve">RSR TRiP Radio soittaa Killswitch Engage - Inhale - [Song Rating: 0/5] - https://t.co/wLoBDGhkP5...</w:t>
      </w:r>
    </w:p>
    <w:p>
      <w:r>
        <w:rPr>
          <w:b/>
          <w:u w:val="single"/>
        </w:rPr>
        <w:t xml:space="preserve">255331</w:t>
      </w:r>
    </w:p>
    <w:p>
      <w:r>
        <w:t xml:space="preserve">@SwordofVega Jonkin aikaa myöhemmin.</w:t>
        <w:br/>
        <w:br/>
        <w:t xml:space="preserve">&amp;lt;takaisin sisälle hoviinsa, ravistelee sängyn peittoja, pieniä seinänpalasia leviää lattialle ja kiipeää sitten nukkumaan&amp;gt</w:t>
      </w:r>
    </w:p>
    <w:p>
      <w:r>
        <w:rPr>
          <w:b/>
          <w:u w:val="single"/>
        </w:rPr>
        <w:t xml:space="preserve">255332</w:t>
      </w:r>
    </w:p>
    <w:p>
      <w:r>
        <w:t xml:space="preserve">Päivän vinkki!</w:t>
        <w:br/>
        <w:t xml:space="preserve"> Hyvää huomenta meiltä kaikilta Edwardsville Il, Glen Carbon, IL ja St... https://t.co/t1zKxbgBv2 https://t.co/t1zKxbgBv2</w:t>
      </w:r>
    </w:p>
    <w:p>
      <w:r>
        <w:rPr>
          <w:b/>
          <w:u w:val="single"/>
        </w:rPr>
        <w:t xml:space="preserve">255333</w:t>
      </w:r>
    </w:p>
    <w:p>
      <w:r>
        <w:t xml:space="preserve">Jos tavoitteena oli nostaa merkkimäärää, se olisi voitu toteuttaa ilman, että käyttöliittymää olisi tarvinnut pilata.</w:t>
      </w:r>
    </w:p>
    <w:p>
      <w:r>
        <w:rPr>
          <w:b/>
          <w:u w:val="single"/>
        </w:rPr>
        <w:t xml:space="preserve">255334</w:t>
      </w:r>
    </w:p>
    <w:p>
      <w:r>
        <w:t xml:space="preserve">***HOT: Eläinvideot hauskoja: https://t.co/j0XtujG1SZ qua @YouTube... https://t.co/j0XtujG1SZ qua @YouTube</w:t>
      </w:r>
    </w:p>
    <w:p>
      <w:r>
        <w:rPr>
          <w:b/>
          <w:u w:val="single"/>
        </w:rPr>
        <w:t xml:space="preserve">255335</w:t>
      </w:r>
    </w:p>
    <w:p>
      <w:r>
        <w:t xml:space="preserve">Wild tie franchising ennätys pisteitä 4-3 voittaa Avs - New York Daily News https://t.co/SwaSMHWjrn</w:t>
      </w:r>
    </w:p>
    <w:p>
      <w:r>
        <w:rPr>
          <w:b/>
          <w:u w:val="single"/>
        </w:rPr>
        <w:t xml:space="preserve">255336</w:t>
      </w:r>
    </w:p>
    <w:p>
      <w:r>
        <w:t xml:space="preserve">MT @jstines3: JES: Olemme yksi kansakunta JUMALAN ALLA!</w:t>
        <w:t xml:space="preserve">Aletaan toimia sen mukaisesti!</w:t>
        <w:br/>
        <w:t xml:space="preserve">https://t.co/Wa8woddBVq #RenewUS #PJNET</w:t>
      </w:r>
    </w:p>
    <w:p>
      <w:r>
        <w:rPr>
          <w:b/>
          <w:u w:val="single"/>
        </w:rPr>
        <w:t xml:space="preserve">255337</w:t>
      </w:r>
    </w:p>
    <w:p>
      <w:r>
        <w:t xml:space="preserve">Vain neljännen kerran 70 vuoteen MN:n keskimääräinen vuotuinen työttömyysaste oli alle 4 prosenttia kahtena peräkkäisenä vuonna 15-16. https://t.co/E1yFUfkMT0</w:t>
      </w:r>
    </w:p>
    <w:p>
      <w:r>
        <w:rPr>
          <w:b/>
          <w:u w:val="single"/>
        </w:rPr>
        <w:t xml:space="preserve">255338</w:t>
      </w:r>
    </w:p>
    <w:p>
      <w:r>
        <w:t xml:space="preserve">Se oli niin vaivatonta 😭🤷🏽🏽♀️ Minua odotti karu herätys, kun tulin yliopistoon https://t.co/waGDNt7XrM</w:t>
      </w:r>
    </w:p>
    <w:p>
      <w:r>
        <w:rPr>
          <w:b/>
          <w:u w:val="single"/>
        </w:rPr>
        <w:t xml:space="preserve">255339</w:t>
      </w:r>
    </w:p>
    <w:p>
      <w:r>
        <w:t xml:space="preserve">✌ @Reading "Meksikolainen sanomalehti lopettaa toimintansa ja sanoo sen olevan liian vaarallista jatkaa" https://t.co/aN57Cxi6lF</w:t>
      </w:r>
    </w:p>
    <w:p>
      <w:r>
        <w:rPr>
          <w:b/>
          <w:u w:val="single"/>
        </w:rPr>
        <w:t xml:space="preserve">255340</w:t>
      </w:r>
    </w:p>
    <w:p>
      <w:r>
        <w:t xml:space="preserve">Be the Rubber Band, CBM:n kansallinen harjoittelija Cait Watts - Joustavuus on tärkeä ominaisuus, joka on hyvä olla... https://t.co/0xlquBfWJj ...</w:t>
      </w:r>
    </w:p>
    <w:p>
      <w:r>
        <w:rPr>
          <w:b/>
          <w:u w:val="single"/>
        </w:rPr>
        <w:t xml:space="preserve">255341</w:t>
      </w:r>
    </w:p>
    <w:p>
      <w:r>
        <w:t xml:space="preserve">Lisäksi jos voitat, saat ilmaiseksi vuoden annoksen Heinz-ketsuppia ja papuja. #WIN https://t.co/CmOvkdOstv</w:t>
      </w:r>
    </w:p>
    <w:p>
      <w:r>
        <w:rPr>
          <w:b/>
          <w:u w:val="single"/>
        </w:rPr>
        <w:t xml:space="preserve">255342</w:t>
      </w:r>
    </w:p>
    <w:p>
      <w:r>
        <w:t xml:space="preserve">#Karaoke USA Karaokejärjestelmä, jossa on 7-tuumainen TFT-värinäyttö ja tallennustoiminto https://t.co/Z9yPgRRP1Z #ILoveToSing https://t.co/gvzz4bkJ7Q</w:t>
      </w:r>
    </w:p>
    <w:p>
      <w:r>
        <w:rPr>
          <w:b/>
          <w:u w:val="single"/>
        </w:rPr>
        <w:t xml:space="preserve">255343</w:t>
      </w:r>
    </w:p>
    <w:p>
      <w:r>
        <w:t xml:space="preserve">Idk about you but I lowkey don't trust fans that call taehyung "v" and yoongi "sugar"</w:t>
        <w:br/>
        <w:t xml:space="preserve">in mind, you are extra and possibly problematic 🙄</w:t>
      </w:r>
    </w:p>
    <w:p>
      <w:r>
        <w:rPr>
          <w:b/>
          <w:u w:val="single"/>
        </w:rPr>
        <w:t xml:space="preserve">255344</w:t>
      </w:r>
    </w:p>
    <w:p>
      <w:r>
        <w:t xml:space="preserve">Oikeutta Lucylle, puolustuskyvyttömälle #kissalle, jota kidutettiin kuukausia Yhdysvalloissa! Allekirjoita: https://t.co/cHeIUkIbsv https://t.co/8ytTl2qlPw</w:t>
      </w:r>
    </w:p>
    <w:p>
      <w:r>
        <w:rPr>
          <w:b/>
          <w:u w:val="single"/>
        </w:rPr>
        <w:t xml:space="preserve">255345</w:t>
      </w:r>
    </w:p>
    <w:p>
      <w:r>
        <w:t xml:space="preserve">Pohjois-Carolinan fani todella upottaa hampaansa Tar Heelsin tukemiseen https://t.co/vyVvbOW63S #Technology https://t.co/JRJ3FiO0cC</w:t>
      </w:r>
    </w:p>
    <w:p>
      <w:r>
        <w:rPr>
          <w:b/>
          <w:u w:val="single"/>
        </w:rPr>
        <w:t xml:space="preserve">255346</w:t>
      </w:r>
    </w:p>
    <w:p>
      <w:r>
        <w:t xml:space="preserve">Android ohittaa Windowsin suosituimpana käyttöjärjestelmänä #Facebook #android #app go to https://t.co/NrXa2OIzfS</w:t>
      </w:r>
    </w:p>
    <w:p>
      <w:r>
        <w:rPr>
          <w:b/>
          <w:u w:val="single"/>
        </w:rPr>
        <w:t xml:space="preserve">255347</w:t>
      </w:r>
    </w:p>
    <w:p>
      <w:r>
        <w:t xml:space="preserve">@POTUS puhutte vauvojen kuolemisesta, kun #psykiatria tappaa 🇺🇸#Ihmisoikeuksien loukkaukset ei suostumusta #SuicideAwareness</w:t>
        <w:br/>
        <w:t xml:space="preserve">https://t.co/YqOy32TA3f</w:t>
      </w:r>
    </w:p>
    <w:p>
      <w:r>
        <w:rPr>
          <w:b/>
          <w:u w:val="single"/>
        </w:rPr>
        <w:t xml:space="preserve">255348</w:t>
      </w:r>
    </w:p>
    <w:p>
      <w:r>
        <w:t xml:space="preserve">@hollyanderson30 @JohnWesleyShipp @p_machor @mrjafri @willmpolk @JSandlinWriter @kidflash @aveiestweets Minä myös. Tänään on ollut melkoista hulluutta</w:t>
      </w:r>
    </w:p>
    <w:p>
      <w:r>
        <w:rPr>
          <w:b/>
          <w:u w:val="single"/>
        </w:rPr>
        <w:t xml:space="preserve">255349</w:t>
      </w:r>
    </w:p>
    <w:p>
      <w:r>
        <w:t xml:space="preserve">Teemme propaanin toimituksesta yksinkertaista ja virtaviivaista. Lue, miten erotumme muista: https://t.co/Gemd4GfqYB.</w:t>
      </w:r>
    </w:p>
    <w:p>
      <w:r>
        <w:rPr>
          <w:b/>
          <w:u w:val="single"/>
        </w:rPr>
        <w:t xml:space="preserve">255350</w:t>
      </w:r>
    </w:p>
    <w:p>
      <w:r>
        <w:t xml:space="preserve">@leanntesco Ajattelin samaa ennen kuin aloitimme. Mutta tämä on ollut paras tähän mennessä. Erittäin anteliaita ihmisiä paikalla. Vielä kerran suuret kiitokset kaikesta tuesta</w:t>
      </w:r>
    </w:p>
    <w:p>
      <w:r>
        <w:rPr>
          <w:b/>
          <w:u w:val="single"/>
        </w:rPr>
        <w:t xml:space="preserve">255351</w:t>
      </w:r>
    </w:p>
    <w:p>
      <w:r>
        <w:t xml:space="preserve">tuon keskustelun jälkeen heidän oli lähdettävä ja he lähtivät yhdessä ja HENRIK kietoi kätensä TARJEISin olkapäiden ympärille, minä melkein kuolen OMG!</w:t>
      </w:r>
    </w:p>
    <w:p>
      <w:r>
        <w:rPr>
          <w:b/>
          <w:u w:val="single"/>
        </w:rPr>
        <w:t xml:space="preserve">255352</w:t>
      </w:r>
    </w:p>
    <w:p>
      <w:r>
        <w:t xml:space="preserve">Onnittelut ystävillemme @RockhavenFilmsissä heidän upeasta elokuvastaan @goodlandmovie! Katsokaa se! https://t.co/r9wH9twNDt</w:t>
      </w:r>
    </w:p>
    <w:p>
      <w:r>
        <w:rPr>
          <w:b/>
          <w:u w:val="single"/>
        </w:rPr>
        <w:t xml:space="preserve">255353</w:t>
      </w:r>
    </w:p>
    <w:p>
      <w:r>
        <w:t xml:space="preserve">@netflix MIKSI TEILLÄ ON PAKKO OTTAA KAIKKI JOKAINEN SUOSIKKIMME TV-SARJOISTA POIS NETFLIXISTÄ MINÄ EN YMMÄRRÄ MIKSI?</w:t>
      </w:r>
    </w:p>
    <w:p>
      <w:r>
        <w:rPr>
          <w:b/>
          <w:u w:val="single"/>
        </w:rPr>
        <w:t xml:space="preserve">255354</w:t>
      </w:r>
    </w:p>
    <w:p>
      <w:r>
        <w:t xml:space="preserve">@ClaireAtCan Voisitko RT tämä kiitos &amp;amp; ihmiset äänestää minua #specsavers valmistuminen kiitos, kiitos 🖤 https://t.co/haaYfRCdAk</w:t>
      </w:r>
    </w:p>
    <w:p>
      <w:r>
        <w:rPr>
          <w:b/>
          <w:u w:val="single"/>
        </w:rPr>
        <w:t xml:space="preserve">255355</w:t>
      </w:r>
    </w:p>
    <w:p>
      <w:r>
        <w:t xml:space="preserve">On outoa, että viikonlopun lähestyessä alkaa tuntua... Lisää Leo https://t.co/fPQYbdQ28V</w:t>
      </w:r>
    </w:p>
    <w:p>
      <w:r>
        <w:rPr>
          <w:b/>
          <w:u w:val="single"/>
        </w:rPr>
        <w:t xml:space="preserve">255356</w:t>
      </w:r>
    </w:p>
    <w:p>
      <w:r>
        <w:t xml:space="preserve">En tiedä, mitä jumalaa #DonaldTrump puhui, mutta tuntemani Jumala ei kuule syntistä, patologista valehtelijaa!</w:t>
      </w:r>
    </w:p>
    <w:p>
      <w:r>
        <w:rPr>
          <w:b/>
          <w:u w:val="single"/>
        </w:rPr>
        <w:t xml:space="preserve">255357</w:t>
      </w:r>
    </w:p>
    <w:p>
      <w:r>
        <w:t xml:space="preserve">kuten hän ei huuda, mutta "oi näen, että käytät tuhansia itsellesi, mutta et äidillesi, okei, ymmärrän, hieno" um se oli 2k ja mitä minä edes saisi</w:t>
      </w:r>
    </w:p>
    <w:p>
      <w:r>
        <w:rPr>
          <w:b/>
          <w:u w:val="single"/>
        </w:rPr>
        <w:t xml:space="preserve">255358</w:t>
      </w:r>
    </w:p>
    <w:p>
      <w:r>
        <w:t xml:space="preserve">Let's Rally - Join the Effort with @mdreps to fight back in Maryland https://t.co/ZVQ6hsRGar #MDGop #ChangeMD #MDPolitics</w:t>
      </w:r>
    </w:p>
    <w:p>
      <w:r>
        <w:rPr>
          <w:b/>
          <w:u w:val="single"/>
        </w:rPr>
        <w:t xml:space="preserve">255359</w:t>
      </w:r>
    </w:p>
    <w:p>
      <w:r>
        <w:t xml:space="preserve">Lyft on nyt $0.5B rikkaampi, kiitos uuden rahoituskierroksen - Roadshow https://t.co/b6qEWpqaxg https://t.co/wtj7Jw1NGB https://t.co/wtj7Jw1NGB</w:t>
      </w:r>
    </w:p>
    <w:p>
      <w:r>
        <w:rPr>
          <w:b/>
          <w:u w:val="single"/>
        </w:rPr>
        <w:t xml:space="preserve">255360</w:t>
      </w:r>
    </w:p>
    <w:p>
      <w:r>
        <w:t xml:space="preserve">NE State Capitolin suihkulähdehanke etenee hyvää vauhtia. #lnk #lnkunderground #nebraskastatecapitol #sprink... https://t.co/8gr5SurzHI https://t.co/iCv83KHDK5...</w:t>
      </w:r>
    </w:p>
    <w:p>
      <w:r>
        <w:rPr>
          <w:b/>
          <w:u w:val="single"/>
        </w:rPr>
        <w:t xml:space="preserve">255361</w:t>
      </w:r>
    </w:p>
    <w:p>
      <w:r>
        <w:t xml:space="preserve">*Out of County Mutual Aid*</w:t>
        <w:br/>
        <w:t xml:space="preserve">Montgomeryn piirikunta: Douglass Twp:</w:t>
        <w:t xml:space="preserve">1441 Mensch Lane- SF Ilmoitettu pesukoneen paloksi</w:t>
        <w:br/>
        <w:br/>
        <w:t xml:space="preserve">M06</w:t>
      </w:r>
    </w:p>
    <w:p>
      <w:r>
        <w:rPr>
          <w:b/>
          <w:u w:val="single"/>
        </w:rPr>
        <w:t xml:space="preserve">255362</w:t>
      </w:r>
    </w:p>
    <w:p>
      <w:r>
        <w:t xml:space="preserve">Lukutaito kolmannen luokan loppuun mennessä on ratkaiseva tekijä lapsen koulutuksellisessa kehityksessä. Tässä... https://t.co/d6VRH7RBEW</w:t>
      </w:r>
    </w:p>
    <w:p>
      <w:r>
        <w:rPr>
          <w:b/>
          <w:u w:val="single"/>
        </w:rPr>
        <w:t xml:space="preserve">255363</w:t>
      </w:r>
    </w:p>
    <w:p>
      <w:r>
        <w:t xml:space="preserve">@DavidGold isännöi kahta puutarhan avoimien ovien päivää sunnuntaina 9. ja 16. huhtikuuta kerätäkseen rahaa @NGSOpenGardensille ja @StCatherinesPre #fundraisingille.</w:t>
      </w:r>
    </w:p>
    <w:p>
      <w:r>
        <w:rPr>
          <w:b/>
          <w:u w:val="single"/>
        </w:rPr>
        <w:t xml:space="preserve">255364</w:t>
      </w:r>
    </w:p>
    <w:p>
      <w:r>
        <w:t xml:space="preserve">Niille, jotka eivät tiedä, minulla on headcanon eräästä rakennuksesta Victoriassa. Luulen, että demonit ja enkelit taistelevat tästä alueesta.</w:t>
      </w:r>
    </w:p>
    <w:p>
      <w:r>
        <w:rPr>
          <w:b/>
          <w:u w:val="single"/>
        </w:rPr>
        <w:t xml:space="preserve">255365</w:t>
      </w:r>
    </w:p>
    <w:p>
      <w:r>
        <w:t xml:space="preserve">Älä anna sään masentaa sinua! Piristä päivääsi ja piipahda Fuzziwig'sissä Fort Lewis -perjantaisin! (With... https://t.co/Yth1vD8ass</w:t>
      </w:r>
    </w:p>
    <w:p>
      <w:r>
        <w:rPr>
          <w:b/>
          <w:u w:val="single"/>
        </w:rPr>
        <w:t xml:space="preserve">255366</w:t>
      </w:r>
    </w:p>
    <w:p>
      <w:r>
        <w:t xml:space="preserve">Mini Rubber Ducks Duckie Baby Shower Syntymäpäivä Party Favors 1.5" 12 Pack New" https://t.co/QshTKgC4L8 https://t.co/Lp6XFhETyr</w:t>
      </w:r>
    </w:p>
    <w:p>
      <w:r>
        <w:rPr>
          <w:b/>
          <w:u w:val="single"/>
        </w:rPr>
        <w:t xml:space="preserve">255367</w:t>
      </w:r>
    </w:p>
    <w:p>
      <w:r>
        <w:t xml:space="preserve">KUINKA SAAT ihmiset muistamaan sinut enemmän kuin kilpailijasi, https://t.co/J0jkDFH6DA #Lahja #Pakkaus #Kilpailijat https://t.co/toTvHGNv3Q</w:t>
      </w:r>
    </w:p>
    <w:p>
      <w:r>
        <w:rPr>
          <w:b/>
          <w:u w:val="single"/>
        </w:rPr>
        <w:t xml:space="preserve">255368</w:t>
      </w:r>
    </w:p>
    <w:p>
      <w:r>
        <w:t xml:space="preserve">Nyt soi Triumphant Radio: Dare David (1) by Dare David Kuunnellaan osoitteessa https://t.co/mEHZQoCcxA https://t.co/yGSLygkmfd https://t.co/yGSLygkmfd</w:t>
      </w:r>
    </w:p>
    <w:p>
      <w:r>
        <w:rPr>
          <w:b/>
          <w:u w:val="single"/>
        </w:rPr>
        <w:t xml:space="preserve">255369</w:t>
      </w:r>
    </w:p>
    <w:p>
      <w:r>
        <w:t xml:space="preserve">#Step2017 Monetisointi V/s tavoittavuus ja sitoutuminen. Ainoa ratkaisu on olla uskollinen sisällölle @kindaibrahim https://t.co/0En0FxveLz https://t.co/0En0FxveLz</w:t>
      </w:r>
    </w:p>
    <w:p>
      <w:r>
        <w:rPr>
          <w:b/>
          <w:u w:val="single"/>
        </w:rPr>
        <w:t xml:space="preserve">255370</w:t>
      </w:r>
    </w:p>
    <w:p>
      <w:r>
        <w:t xml:space="preserve">Samaan aikaan Alice Springsissä Kate Brooks johtaa koko matkan voittaakseen 1. osakilpailun 2-vuotiaan Iron Lotus -tamman Onnittelut Lisa Lefoe ja seurueet #LTFBred</w:t>
      </w:r>
    </w:p>
    <w:p>
      <w:r>
        <w:rPr>
          <w:b/>
          <w:u w:val="single"/>
        </w:rPr>
        <w:t xml:space="preserve">255371</w:t>
      </w:r>
    </w:p>
    <w:p>
      <w:r>
        <w:t xml:space="preserve">@Bonita01N @hallmarkchannel @CharlesEsten @KimRathbone @AJheartsMC @ej315 @megweiss13 Ikävää, että olet kipeä ja menetät tämän ohjelman! Ihan vain huono ajoitus! Toivottavasti olosi paranee pian🍋🍵</w:t>
      </w:r>
    </w:p>
    <w:p>
      <w:r>
        <w:rPr>
          <w:b/>
          <w:u w:val="single"/>
        </w:rPr>
        <w:t xml:space="preserve">255372</w:t>
      </w:r>
    </w:p>
    <w:p>
      <w:r>
        <w:t xml:space="preserve">Häpeällinen.  Millä tavalla "America First" - sydämetön, kylmä, julma, ahne? En halua olla ensimmäinen näin. https://t.co/4MvSUL3Z3Z. https://t.co/4MvSUL3Z3Z</w:t>
      </w:r>
    </w:p>
    <w:p>
      <w:r>
        <w:rPr>
          <w:b/>
          <w:u w:val="single"/>
        </w:rPr>
        <w:t xml:space="preserve">255373</w:t>
      </w:r>
    </w:p>
    <w:p>
      <w:r>
        <w:t xml:space="preserve">@margunson86 Ja kukaan ei ole vielä valittanut, mutta minulla on tunne, että hän yrittää estää minua näyttämästä tatuointejani. Ymmärrän kyllä hänen näkökulmansa</w:t>
      </w:r>
    </w:p>
    <w:p>
      <w:r>
        <w:rPr>
          <w:b/>
          <w:u w:val="single"/>
        </w:rPr>
        <w:t xml:space="preserve">255374</w:t>
      </w:r>
    </w:p>
    <w:p>
      <w:r>
        <w:t xml:space="preserve">#GETOUTTheMovie...Clips! #OnetoWatch Älä katso sitä yksin!!!!  Huom: Pahoittelut kielenkäytöstä... https://t.co/rQuARCr7VN...</w:t>
      </w:r>
    </w:p>
    <w:p>
      <w:r>
        <w:rPr>
          <w:b/>
          <w:u w:val="single"/>
        </w:rPr>
        <w:t xml:space="preserve">255375</w:t>
      </w:r>
    </w:p>
    <w:p>
      <w:r>
        <w:t xml:space="preserve">@SirSwanksAlot01 Hänet on palkittu. Kolminkertainen mestari. Lukuisat TV-päätapahtumat. PPV-päätapahtumia ja -osapäätapahtumia. Peräkkäiset Mania-esiintymiset. Jessus!</w:t>
      </w:r>
    </w:p>
    <w:p>
      <w:r>
        <w:rPr>
          <w:b/>
          <w:u w:val="single"/>
        </w:rPr>
        <w:t xml:space="preserve">255376</w:t>
      </w:r>
    </w:p>
    <w:p>
      <w:r>
        <w:t xml:space="preserve">https://t.co/0YuRFAyR2b Oletko YouTuber, joka etsii yhteistyökumppania YouTube-verkoston kanssa? Hyväksymme kaikki! Hae nyt... https://t.co/XZSl281jUZ</w:t>
      </w:r>
    </w:p>
    <w:p>
      <w:r>
        <w:rPr>
          <w:b/>
          <w:u w:val="single"/>
        </w:rPr>
        <w:t xml:space="preserve">255377</w:t>
      </w:r>
    </w:p>
    <w:p>
      <w:r>
        <w:t xml:space="preserve">Trivia tiistaisin ovat palanneet! Huhtikuun 18. päivästä alkaen järjestämme Triviaa kello 19-20...tämä oli erittäin hauskaa viime vuonna ja... https://t.co/nuvr7SJSAl...</w:t>
      </w:r>
    </w:p>
    <w:p>
      <w:r>
        <w:rPr>
          <w:b/>
          <w:u w:val="single"/>
        </w:rPr>
        <w:t xml:space="preserve">255378</w:t>
      </w:r>
    </w:p>
    <w:p>
      <w:r>
        <w:t xml:space="preserve">#mondaymotivation on paketissa, mutta ota tämä hyvyys mukaan tiistai-iltaan: https://t.co/kl18EsL2yT</w:t>
      </w:r>
    </w:p>
    <w:p>
      <w:r>
        <w:rPr>
          <w:b/>
          <w:u w:val="single"/>
        </w:rPr>
        <w:t xml:space="preserve">255379</w:t>
      </w:r>
    </w:p>
    <w:p>
      <w:r>
        <w:t xml:space="preserve">Hymyile, on perjantai! Enää yksi viikko jäljellä ja #springbreak 🌞oh ja syntymäpäiväni... https://t.co/VwIry3T7UT...</w:t>
      </w:r>
    </w:p>
    <w:p>
      <w:r>
        <w:rPr>
          <w:b/>
          <w:u w:val="single"/>
        </w:rPr>
        <w:t xml:space="preserve">255380</w:t>
      </w:r>
    </w:p>
    <w:p>
      <w:r>
        <w:t xml:space="preserve">Walesin rugbyliitto vastustaa Englannin suunnitelmia Six Nations Championshipin lyhentämisestä - WalesOnline https://t.co/xVHEQD4C87</w:t>
      </w:r>
    </w:p>
    <w:p>
      <w:r>
        <w:rPr>
          <w:b/>
          <w:u w:val="single"/>
        </w:rPr>
        <w:t xml:space="preserve">255381</w:t>
      </w:r>
    </w:p>
    <w:p>
      <w:r>
        <w:t xml:space="preserve">"Tilastot eivät sovi minun mielipiteeseeni, joten keksin salaliittoteorian, jonka mukaan Özil pehmustaa KM:t tilastoja juoksemalla sivuttain". Mikä vitsi 😂 https://t.co/GxkCSLXuIU https://t.co/GxkCSLXuIU.</w:t>
      </w:r>
    </w:p>
    <w:p>
      <w:r>
        <w:rPr>
          <w:b/>
          <w:u w:val="single"/>
        </w:rPr>
        <w:t xml:space="preserve">255382</w:t>
      </w:r>
    </w:p>
    <w:p>
      <w:r>
        <w:t xml:space="preserve">Goldkeyz - Blunt Deals (feat. Orinayo &amp;amp; BarelyAnyHook) https://t.co/4iXvmyUqg5 https://t.co/7aFELH3SXj</w:t>
      </w:r>
    </w:p>
    <w:p>
      <w:r>
        <w:rPr>
          <w:b/>
          <w:u w:val="single"/>
        </w:rPr>
        <w:t xml:space="preserve">255383</w:t>
      </w:r>
    </w:p>
    <w:p>
      <w:r>
        <w:t xml:space="preserve">Sain juuri päätökseen OnePlus 3T:n #OneCroreOnePlus -jahdin ja siirryin askeleen lähemmäs yhden miljardin ruplan voittoa. https://t.co/s7mSfaGnMY</w:t>
      </w:r>
    </w:p>
    <w:p>
      <w:r>
        <w:rPr>
          <w:b/>
          <w:u w:val="single"/>
        </w:rPr>
        <w:t xml:space="preserve">255384</w:t>
      </w:r>
    </w:p>
    <w:p>
      <w:r>
        <w:t xml:space="preserve">Eric Chavez 2006 Topps Chrome Black Refractors 263/549 Card# 155 https://t.co/sHhudF7eu9 https://t.co/cTKtK5s6yZ https://t.co/cTKtK5s6yZ</w:t>
      </w:r>
    </w:p>
    <w:p>
      <w:r>
        <w:rPr>
          <w:b/>
          <w:u w:val="single"/>
        </w:rPr>
        <w:t xml:space="preserve">255385</w:t>
      </w:r>
    </w:p>
    <w:p>
      <w:r>
        <w:t xml:space="preserve">Harvinainen kuva @prinzgbemi tanssimisesta,@SlimDandyMUFC @donnaay @slimTee09 @kelvinmemo i lie?? https://t.co/dhE160AOCe</w:t>
      </w:r>
    </w:p>
    <w:p>
      <w:r>
        <w:rPr>
          <w:b/>
          <w:u w:val="single"/>
        </w:rPr>
        <w:t xml:space="preserve">255386</w:t>
      </w:r>
    </w:p>
    <w:p>
      <w:r>
        <w:t xml:space="preserve">Severe Thunderstorm Warning mukaan lukien Carthage TN, South Carthage TN, Gordonsville TN 17:00 PM CDT asti https://t.co/2BfbuOszEC</w:t>
      </w:r>
    </w:p>
    <w:p>
      <w:r>
        <w:rPr>
          <w:b/>
          <w:u w:val="single"/>
        </w:rPr>
        <w:t xml:space="preserve">255387</w:t>
      </w:r>
    </w:p>
    <w:p>
      <w:r>
        <w:t xml:space="preserve">Rakastan myös dynastioita @old_ted . Rakastan hellittämättömiä, anteeksipyytelemättömiä voittajia. Niinpä Steelers &amp;; Patriots ... &amp;amp; Brady on #Wolverine &amp;amp; HAWWT!</w:t>
      </w:r>
    </w:p>
    <w:p>
      <w:r>
        <w:rPr>
          <w:b/>
          <w:u w:val="single"/>
        </w:rPr>
        <w:t xml:space="preserve">255388</w:t>
      </w:r>
    </w:p>
    <w:p>
      <w:r>
        <w:t xml:space="preserve">@MaymayDumaguete BWAHAHAHAHAHAHA! Mä rakastan värin makua ni edward... vaaleampi sen parempi..tumma on ilok.ai!</w:t>
        <w:br/>
        <w:t xml:space="preserve"> #MAYWARDAtABSCBNTradeLaunch</w:t>
      </w:r>
    </w:p>
    <w:p>
      <w:r>
        <w:rPr>
          <w:b/>
          <w:u w:val="single"/>
        </w:rPr>
        <w:t xml:space="preserve">255389</w:t>
      </w:r>
    </w:p>
    <w:p>
      <w:r>
        <w:t xml:space="preserve">Ennen halusin todella, että hän ja justin timberlaken kulttuuriperse olisivat yhdessä 💀 https://t.co/dUXT4tlvue.</w:t>
      </w:r>
    </w:p>
    <w:p>
      <w:r>
        <w:rPr>
          <w:b/>
          <w:u w:val="single"/>
        </w:rPr>
        <w:t xml:space="preserve">255390</w:t>
      </w:r>
    </w:p>
    <w:p>
      <w:r>
        <w:t xml:space="preserve">Jätkät aina etsi suhteeseen kanssani kuin jos halusin olla kanssasi se olisi ollut selvää lopeta pakottaminen paska minulle ....🙁☹️</w:t>
      </w:r>
    </w:p>
    <w:p>
      <w:r>
        <w:rPr>
          <w:b/>
          <w:u w:val="single"/>
        </w:rPr>
        <w:t xml:space="preserve">255391</w:t>
      </w:r>
    </w:p>
    <w:p>
      <w:r>
        <w:t xml:space="preserve">@jay_goodman14 Tee sitten kypsempi asia ja olisi pitänyt erota, ei mennä hänen selkänsä taakse ja murskata hänet pettämällä.</w:t>
      </w:r>
    </w:p>
    <w:p>
      <w:r>
        <w:rPr>
          <w:b/>
          <w:u w:val="single"/>
        </w:rPr>
        <w:t xml:space="preserve">255392</w:t>
      </w:r>
    </w:p>
    <w:p>
      <w:r>
        <w:t xml:space="preserve">@abbasrazvi @Zakka_Jacob Kunpa meillä olisi enemmän ääniä kuin teillä Intia olisi voinut muuttua Valitettavasti !!!</w:t>
      </w:r>
    </w:p>
    <w:p>
      <w:r>
        <w:rPr>
          <w:b/>
          <w:u w:val="single"/>
        </w:rPr>
        <w:t xml:space="preserve">255393</w:t>
      </w:r>
    </w:p>
    <w:p>
      <w:r>
        <w:t xml:space="preserve">PETA pyytää Red Wingsiä rankaisemaan mustekalan heittäjiä: Kirjoitan... https://t.co/kkKf09obGx https://t.co/6ZjBfFrj3d https://t.co/fhh0C5g65S</w:t>
      </w:r>
    </w:p>
    <w:p>
      <w:r>
        <w:rPr>
          <w:b/>
          <w:u w:val="single"/>
        </w:rPr>
        <w:t xml:space="preserve">255394</w:t>
      </w:r>
    </w:p>
    <w:p>
      <w:r>
        <w:t xml:space="preserve">@mandaAC1982 @alexiaaqueen Hän jopa lopetti fanartfridayn kokonaan 😞😞... Kaipasin niitä, koska ne antoivat minulle viitteitä siitä, että hän näkee postauksemme...</w:t>
      </w:r>
    </w:p>
    <w:p>
      <w:r>
        <w:rPr>
          <w:b/>
          <w:u w:val="single"/>
        </w:rPr>
        <w:t xml:space="preserve">255395</w:t>
      </w:r>
    </w:p>
    <w:p>
      <w:r>
        <w:t xml:space="preserve">Senaattori Bassey Albert on käyttänyt hyvin Akwa Ibom North Eastin hänelle vapaasti antamaa mandaattia -... https://t.co/eWLgDPEIXI https://t.co/dpXaKXPCbi</w:t>
      </w:r>
    </w:p>
    <w:p>
      <w:r>
        <w:rPr>
          <w:b/>
          <w:u w:val="single"/>
        </w:rPr>
        <w:t xml:space="preserve">255396</w:t>
      </w:r>
    </w:p>
    <w:p>
      <w:r>
        <w:t xml:space="preserve">Vaikka tunteesi ovat monimutkaisia, sinun ei tarvitse puhua.... Lisää Skorpionille https://t.co/neWBG53FAH</w:t>
      </w:r>
    </w:p>
    <w:p>
      <w:r>
        <w:rPr>
          <w:b/>
          <w:u w:val="single"/>
        </w:rPr>
        <w:t xml:space="preserve">255397</w:t>
      </w:r>
    </w:p>
    <w:p>
      <w:r>
        <w:t xml:space="preserve">Blake tutkijat viitaten Burrows tutkimuksen työn helpommin saatavilla tietoa kirjaa [kriisi], runouden,</w:t>
      </w:r>
    </w:p>
    <w:p>
      <w:r>
        <w:rPr>
          <w:b/>
          <w:u w:val="single"/>
        </w:rPr>
        <w:t xml:space="preserve">255398</w:t>
      </w:r>
    </w:p>
    <w:p>
      <w:r>
        <w:t xml:space="preserve">Tohtori Robert E. Johnsonista tulee Dartmouthin Massachusettsin yliopiston ensimmäinen afroamerikkalainen kansleri #BDN2K17 https://t.co/jVhZpomoqG https://t.co/jVhZpomoqG</w:t>
      </w:r>
    </w:p>
    <w:p>
      <w:r>
        <w:rPr>
          <w:b/>
          <w:u w:val="single"/>
        </w:rPr>
        <w:t xml:space="preserve">255399</w:t>
      </w:r>
    </w:p>
    <w:p>
      <w:r>
        <w:t xml:space="preserve">@Harry_Styles</w:t>
        <w:br/>
        <w:t xml:space="preserve">olet aina ollut sydämeni</w:t>
        <w:br/>
        <w:t xml:space="preserve">olen rakastanut sinua alusta</w:t>
        <w:br/>
        <w:t xml:space="preserve">olet kaunis ja kiltti</w:t>
        <w:br/>
        <w:t xml:space="preserve">seuraa minua, jos et pahastu?</w:t>
        <w:br/>
        <w:t xml:space="preserve"> -598.111</w:t>
      </w:r>
    </w:p>
    <w:p>
      <w:r>
        <w:rPr>
          <w:b/>
          <w:u w:val="single"/>
        </w:rPr>
        <w:t xml:space="preserve">255400</w:t>
      </w:r>
    </w:p>
    <w:p>
      <w:r>
        <w:t xml:space="preserve">. @KyrenWilson kohtaa huomenna #ChinaOpenin välierässä maailmanlistan ykkösen Mark Selbyn. Selby voitti juuri Stephen Maguiren 5-1.</w:t>
      </w:r>
    </w:p>
    <w:p>
      <w:r>
        <w:rPr>
          <w:b/>
          <w:u w:val="single"/>
        </w:rPr>
        <w:t xml:space="preserve">255401</w:t>
      </w:r>
    </w:p>
    <w:p>
      <w:r>
        <w:t xml:space="preserve">Emily Allen ja pastori Kent Ingram kirjoittavat kommentissaan vuoden 2016 läntisen juridiikan valinnasta... https://t.co/q2tuoY58Xy ... https://t.co/q2tuoY58Xy</w:t>
      </w:r>
    </w:p>
    <w:p>
      <w:r>
        <w:rPr>
          <w:b/>
          <w:u w:val="single"/>
        </w:rPr>
        <w:t xml:space="preserve">255402</w:t>
      </w:r>
    </w:p>
    <w:p>
      <w:r>
        <w:t xml:space="preserve">Katso myös Sage Research Methods verkossa @UniSheffieldLib kautta https://t.co/OOat4zXwJg https://t.co/Y5I2Y7A1dc https://t.co/Y5I2Y7A1dc</w:t>
      </w:r>
    </w:p>
    <w:p>
      <w:r>
        <w:rPr>
          <w:b/>
          <w:u w:val="single"/>
        </w:rPr>
        <w:t xml:space="preserve">255403</w:t>
      </w:r>
    </w:p>
    <w:p>
      <w:r>
        <w:t xml:space="preserve">@unlit_lix omg🙄 ei kaikki ppl postaukset ole huomiota varten. Sinä tai kukaan muu ei tunne häntä.  Jätä se siihen hyvästi.</w:t>
      </w:r>
    </w:p>
    <w:p>
      <w:r>
        <w:rPr>
          <w:b/>
          <w:u w:val="single"/>
        </w:rPr>
        <w:t xml:space="preserve">255404</w:t>
      </w:r>
    </w:p>
    <w:p>
      <w:r>
        <w:t xml:space="preserve">Viime yö Edmontonissa oli kuin hämärtynyt... kiitos kaikille - meillä oli hauskaa, nähdään 19 vuoden päästä... https://t.co/JOhhfSZ8y8...</w:t>
      </w:r>
    </w:p>
    <w:p>
      <w:r>
        <w:rPr>
          <w:b/>
          <w:u w:val="single"/>
        </w:rPr>
        <w:t xml:space="preserve">255405</w:t>
      </w:r>
    </w:p>
    <w:p>
      <w:r>
        <w:t xml:space="preserve">@mutablejoe On todella hämmästyttävää, että hän on elossa. Kokaiinin määrä, jota hän käytti päivittäin, kirjaimellisesti tappaisi useimmat ihmiset.</w:t>
      </w:r>
    </w:p>
    <w:p>
      <w:r>
        <w:rPr>
          <w:b/>
          <w:u w:val="single"/>
        </w:rPr>
        <w:t xml:space="preserve">255406</w:t>
      </w:r>
    </w:p>
    <w:p>
      <w:r>
        <w:t xml:space="preserve">Broadchurchin seuraaminen. Esimerkillistä puvustustyötä @HolmanRay:ltä Hieman vähemmän ammattimaista, mutta Olivia Coleman on upea #blue https://t.co/1a83UTqb7F</w:t>
      </w:r>
    </w:p>
    <w:p>
      <w:r>
        <w:rPr>
          <w:b/>
          <w:u w:val="single"/>
        </w:rPr>
        <w:t xml:space="preserve">255407</w:t>
      </w:r>
    </w:p>
    <w:p>
      <w:r>
        <w:t xml:space="preserve">@ogcoffeequeen1 @ROF_Josh @ringoffireradio Jälleen kerran, henkilökohtaiset loukkaukset osoittavat vain, kuinka suvaitsematon &amp;amp; rakkaudeton olet 2 muille &amp;amp; kuinka vähän uskot mainitsemiisi kirjoituksiin.</w:t>
      </w:r>
    </w:p>
    <w:p>
      <w:r>
        <w:rPr>
          <w:b/>
          <w:u w:val="single"/>
        </w:rPr>
        <w:t xml:space="preserve">255408</w:t>
      </w:r>
    </w:p>
    <w:p>
      <w:r>
        <w:t xml:space="preserve">Tämä on minun mcpe-palvelimeni, tule ja liity mukaan!</w:t>
        <w:br/>
        <w:t xml:space="preserve">https://t.co/6PIJ7OLvCN maailmaani ilmaiseksi https://t.co/Oha8H3t3sb</w:t>
      </w:r>
    </w:p>
    <w:p>
      <w:r>
        <w:rPr>
          <w:b/>
          <w:u w:val="single"/>
        </w:rPr>
        <w:t xml:space="preserve">255409</w:t>
      </w:r>
    </w:p>
    <w:p>
      <w:r>
        <w:t xml:space="preserve">He käyttivät vain ilmeitä, ja me kaikki tiedämme, kuka oli raiskaaja. Se oli näyttelemistä enemmän kuin näyttelemistä. #BigLittleLies</w:t>
      </w:r>
    </w:p>
    <w:p>
      <w:r>
        <w:rPr>
          <w:b/>
          <w:u w:val="single"/>
        </w:rPr>
        <w:t xml:space="preserve">255410</w:t>
      </w:r>
    </w:p>
    <w:p>
      <w:r>
        <w:t xml:space="preserve">@jenzaragozz @GaabyyWaabyy Sain jo joitakin kommentteja siihen, joten en aio poistaa sitä ja merkitä sinua uudelleen.</w:t>
      </w:r>
    </w:p>
    <w:p>
      <w:r>
        <w:rPr>
          <w:b/>
          <w:u w:val="single"/>
        </w:rPr>
        <w:t xml:space="preserve">255411</w:t>
      </w:r>
    </w:p>
    <w:p>
      <w:r>
        <w:t xml:space="preserve">@MASHAVisrael Sansibarissa. Mashavin apulaispäällikön ja Israelin suurlähettilään tapaaminen Sansibarin maatalousministerin kanssa - keskusteltiin yhteistyöstä https://t.co/NbMrhepgHe.</w:t>
      </w:r>
    </w:p>
    <w:p>
      <w:r>
        <w:rPr>
          <w:b/>
          <w:u w:val="single"/>
        </w:rPr>
        <w:t xml:space="preserve">255412</w:t>
      </w:r>
    </w:p>
    <w:p>
      <w:r>
        <w:t xml:space="preserve">PApI google PhOne periwinkel x3 rawr hänen peniksensä dicc succulent on ebooks odota kuka vittu oikeasti kuluttaa rahaa iphoneen</w:t>
      </w:r>
    </w:p>
    <w:p>
      <w:r>
        <w:rPr>
          <w:b/>
          <w:u w:val="single"/>
        </w:rPr>
        <w:t xml:space="preserve">255413</w:t>
      </w:r>
    </w:p>
    <w:p>
      <w:r>
        <w:t xml:space="preserve">Verkkosivusto on rakenteilla mutta julkaistu. Sivuston päivitykset julkaistaan täällä. Paljon on tulossa, kunhan saamme selkeän yön.</w:t>
      </w:r>
    </w:p>
    <w:p>
      <w:r>
        <w:rPr>
          <w:b/>
          <w:u w:val="single"/>
        </w:rPr>
        <w:t xml:space="preserve">255414</w:t>
      </w:r>
    </w:p>
    <w:p>
      <w:r>
        <w:t xml:space="preserve">Air Jordan 13 Low "Brave Blue" julkaistaan ensi viikonloppuna.</w:t>
        <w:br/>
        <w:t xml:space="preserve">https://t.co/klxVYxZarP</w:t>
      </w:r>
    </w:p>
    <w:p>
      <w:r>
        <w:rPr>
          <w:b/>
          <w:u w:val="single"/>
        </w:rPr>
        <w:t xml:space="preserve">255415</w:t>
      </w:r>
    </w:p>
    <w:p>
      <w:r>
        <w:t xml:space="preserve">Barça Liga on aina tehnyt maalin otteluissaan Sevillaa vastaan (seitsemän ottelua) &amp;amp; Lucho on voittanut joka ikisen kotiottelun heitä vastaan (W3). [opta]</w:t>
      </w:r>
    </w:p>
    <w:p>
      <w:r>
        <w:rPr>
          <w:b/>
          <w:u w:val="single"/>
        </w:rPr>
        <w:t xml:space="preserve">255416</w:t>
      </w:r>
    </w:p>
    <w:p>
      <w:r>
        <w:t xml:space="preserve">Poikaystäväni lähettää minulle koko ajan mitä suloisimpia viestejä, ja ensimmäinen reaktioni on "Mitä vittua???".</w:t>
      </w:r>
    </w:p>
    <w:p>
      <w:r>
        <w:rPr>
          <w:b/>
          <w:u w:val="single"/>
        </w:rPr>
        <w:t xml:space="preserve">255417</w:t>
      </w:r>
    </w:p>
    <w:p>
      <w:r>
        <w:t xml:space="preserve">Donalworld Naiset Hipster Muoti Kukka Kangas Pieni Crossbody kukkaro olki olkapää Ba https://t.co/uTh7ynoofJ</w:t>
      </w:r>
    </w:p>
    <w:p>
      <w:r>
        <w:rPr>
          <w:b/>
          <w:u w:val="single"/>
        </w:rPr>
        <w:t xml:space="preserve">255418</w:t>
      </w:r>
    </w:p>
    <w:p>
      <w:r>
        <w:t xml:space="preserve">Jumalan kunnia on minulle kaikki kaikessa!!!! Toivon, että lukukauden päättyessä voin jakaa Kristusta!!!!  En anna vammaisuuteni määritellä minua - käytän sitä inspiraationa.</w:t>
      </w:r>
    </w:p>
    <w:p>
      <w:r>
        <w:rPr>
          <w:b/>
          <w:u w:val="single"/>
        </w:rPr>
        <w:t xml:space="preserve">255419</w:t>
      </w:r>
    </w:p>
    <w:p>
      <w:r>
        <w:t xml:space="preserve">klo 16:11:</w:t>
        <w:br/>
        <w:t xml:space="preserve">vähän pilviä -&amp;gt; pilviä</w:t>
        <w:br/>
        <w:t xml:space="preserve">lämpötila nousi 12°C -&amp;gt; 13°C</w:t>
        <w:br/>
        <w:t xml:space="preserve">kosteus laski 57% -&amp;gt; 54%</w:t>
        <w:br/>
        <w:t xml:space="preserve">tuuli 3kmh -&amp;gt; 10kmh</w:t>
      </w:r>
    </w:p>
    <w:p>
      <w:r>
        <w:rPr>
          <w:b/>
          <w:u w:val="single"/>
        </w:rPr>
        <w:t xml:space="preserve">255420</w:t>
      </w:r>
    </w:p>
    <w:p>
      <w:r>
        <w:t xml:space="preserve">@ShortcutLabs Ostin uuden pariston (Energizer CR2016 3V) yhteen Flicsini, ja se näyttää tyhjentäneen sen viikossa ilman mitään käyttöä.</w:t>
      </w:r>
    </w:p>
    <w:p>
      <w:r>
        <w:rPr>
          <w:b/>
          <w:u w:val="single"/>
        </w:rPr>
        <w:t xml:space="preserve">255421</w:t>
      </w:r>
    </w:p>
    <w:p>
      <w:r>
        <w:t xml:space="preserve">Voit haudata tunteesi yhtä tehokkaasti kuin kuka tahansa muukin, ... Lisää Skorpionille https://t.co/vPDHE0HEJT</w:t>
      </w:r>
    </w:p>
    <w:p>
      <w:r>
        <w:rPr>
          <w:b/>
          <w:u w:val="single"/>
        </w:rPr>
        <w:t xml:space="preserve">255422</w:t>
      </w:r>
    </w:p>
    <w:p>
      <w:r>
        <w:t xml:space="preserve">Uusi suosikki: Ramsey Sayaxx - Uh! // OUT NOW! by @solektroparty https://t.co/hlXn46Tvn6 on #SoundCloud.</w:t>
      </w:r>
    </w:p>
    <w:p>
      <w:r>
        <w:rPr>
          <w:b/>
          <w:u w:val="single"/>
        </w:rPr>
        <w:t xml:space="preserve">255423</w:t>
      </w:r>
    </w:p>
    <w:p>
      <w:r>
        <w:t xml:space="preserve">@StoryBoardWebtv @overthehillier @BoardgamePanda @RioGrandeGames Jos haluat 20 minuutin täytepelin, jossa on RftG nopeammalla asennuksella, kyllä.</w:t>
      </w:r>
    </w:p>
    <w:p>
      <w:r>
        <w:rPr>
          <w:b/>
          <w:u w:val="single"/>
        </w:rPr>
        <w:t xml:space="preserve">255424</w:t>
      </w:r>
    </w:p>
    <w:p>
      <w:r>
        <w:t xml:space="preserve">Tiedät intuitiivisesti, mitä on tehtävä tehokkuutesi lisäämiseksi.... Lisää aiheesta Libra https://t.co/TodMvwGOqe</w:t>
      </w:r>
    </w:p>
    <w:p>
      <w:r>
        <w:rPr>
          <w:b/>
          <w:u w:val="single"/>
        </w:rPr>
        <w:t xml:space="preserve">255425</w:t>
      </w:r>
    </w:p>
    <w:p>
      <w:r>
        <w:t xml:space="preserve">Poliittisesti kaoottinen ja typerä Yhdysvallat, jossa on dementoitunut despootti, joka haluaa olla perheensä ympäröimänä. Tulossa pian...vallankumous televisioidaan...</w:t>
      </w:r>
    </w:p>
    <w:p>
      <w:r>
        <w:rPr>
          <w:b/>
          <w:u w:val="single"/>
        </w:rPr>
        <w:t xml:space="preserve">255426</w:t>
      </w:r>
    </w:p>
    <w:p>
      <w:r>
        <w:t xml:space="preserve">Reban uusi suosikkikappale "Back To God". Ainoa vastaus on "me annamme tämän maailman takaisin Jumalalle"! 🙏https://t.co/9PA1ARPGCa</w:t>
      </w:r>
    </w:p>
    <w:p>
      <w:r>
        <w:rPr>
          <w:b/>
          <w:u w:val="single"/>
        </w:rPr>
        <w:t xml:space="preserve">255427</w:t>
      </w:r>
    </w:p>
    <w:p>
      <w:r>
        <w:t xml:space="preserve">@bmarty0 Miriamin häissä lopetin tekemiseni ja katsoin sinua, että onko tämä Mackin paluu?</w:t>
      </w:r>
    </w:p>
    <w:p>
      <w:r>
        <w:rPr>
          <w:b/>
          <w:u w:val="single"/>
        </w:rPr>
        <w:t xml:space="preserve">255428</w:t>
      </w:r>
    </w:p>
    <w:p>
      <w:r>
        <w:t xml:space="preserve">Maanantai ei merkitse mitään ilman #jpopia! Meidän #trackoftheday on @taltalasuka https://t.co/GdNwQ3Jy1L https://t.co/hclgzjN9xp https://t.co/hclgzjN9xp</w:t>
      </w:r>
    </w:p>
    <w:p>
      <w:r>
        <w:rPr>
          <w:b/>
          <w:u w:val="single"/>
        </w:rPr>
        <w:t xml:space="preserve">255429</w:t>
      </w:r>
    </w:p>
    <w:p>
      <w:r>
        <w:t xml:space="preserve">6. #Borno kirjaa 3800 uutta #HIV-tapausta IDP-leireillä.</w:t>
        <w:br/>
        <w:br/>
        <w:t xml:space="preserve">Yksityiskohdat: https://t.co/JVtNLz6CQJ #NHWTop10 #HealthNews</w:t>
        <w:br/>
        <w:t xml:space="preserve">@NACANigeria @NACANigeria</w:t>
      </w:r>
    </w:p>
    <w:p>
      <w:r>
        <w:rPr>
          <w:b/>
          <w:u w:val="single"/>
        </w:rPr>
        <w:t xml:space="preserve">255430</w:t>
      </w:r>
    </w:p>
    <w:p>
      <w:r>
        <w:t xml:space="preserve">@Impeach_D_Trump Teksasin tutka näyttää tänä aamuna ORANSSIN värisenä, että Pohjois-Amerikka katoaa ilmastonmuutoksen vuoksi. Ei itärannikkoa! https://t.co/BLCHyBTZev</w:t>
      </w:r>
    </w:p>
    <w:p>
      <w:r>
        <w:rPr>
          <w:b/>
          <w:u w:val="single"/>
        </w:rPr>
        <w:t xml:space="preserve">255431</w:t>
      </w:r>
    </w:p>
    <w:p>
      <w:r>
        <w:t xml:space="preserve">Kiitämme Naman Kathalia rekisteröitymisestä #B+ verenluovuttajaksi #Bhopal Northissa, #Madhya Pradeshissa #Friends2Support</w:t>
      </w:r>
    </w:p>
    <w:p>
      <w:r>
        <w:rPr>
          <w:b/>
          <w:u w:val="single"/>
        </w:rPr>
        <w:t xml:space="preserve">255432</w:t>
      </w:r>
    </w:p>
    <w:p>
      <w:r>
        <w:t xml:space="preserve">Kuvittele, jos hevoset olisivat lihansyöjiä. Se on huippupetojen määritelmä. Suuret tasangot olisivat sekaisin.</w:t>
      </w:r>
    </w:p>
    <w:p>
      <w:r>
        <w:rPr>
          <w:b/>
          <w:u w:val="single"/>
        </w:rPr>
        <w:t xml:space="preserve">255433</w:t>
      </w:r>
    </w:p>
    <w:p>
      <w:r>
        <w:t xml:space="preserve">Ansaitsin juuri 'National Beer Day (2017)' -merkin @untappd:ssä! https://t.co/ujnjTQsLya #NationalBeerDay</w:t>
      </w:r>
    </w:p>
    <w:p>
      <w:r>
        <w:rPr>
          <w:b/>
          <w:u w:val="single"/>
        </w:rPr>
        <w:t xml:space="preserve">255434</w:t>
      </w:r>
    </w:p>
    <w:p>
      <w:r>
        <w:t xml:space="preserve">Lomailija haastaa Thomsonin oikeuteen, kun hän joutui tehohoitoon, kun Teneriffan hotelliin lisättiin liikaa klooria p https://t.co/I7KAKhdnbU</w:t>
      </w:r>
    </w:p>
    <w:p>
      <w:r>
        <w:rPr>
          <w:b/>
          <w:u w:val="single"/>
        </w:rPr>
        <w:t xml:space="preserve">255435</w:t>
      </w:r>
    </w:p>
    <w:p>
      <w:r>
        <w:t xml:space="preserve">@vikiki911 @Eldorisymf @Adweek 200% Paranna kasvosi kauneutta luonnollisesti , 8 tuotetta</w:t>
        <w:br/>
        <w:t xml:space="preserve">Cds, DVD:t,Ebooks, artikkelit</w:t>
        <w:br/>
        <w:br/>
        <w:t xml:space="preserve">Klikkaa tästä ...</w:t>
        <w:br/>
        <w:t xml:space="preserve">https://t.co/NW5Tj8W6UU</w:t>
      </w:r>
    </w:p>
    <w:p>
      <w:r>
        <w:rPr>
          <w:b/>
          <w:u w:val="single"/>
        </w:rPr>
        <w:t xml:space="preserve">255436</w:t>
      </w:r>
    </w:p>
    <w:p>
      <w:r>
        <w:t xml:space="preserve">Raipur - Hot Indian Call girls</w:t>
        <w:br/>
        <w:t xml:space="preserve">Beautiful Indian Real College Escort Girls Service</w:t>
        <w:br/>
        <w:t xml:space="preserve">CALL On 09552348171 / 09096399415 https://t.co/rfeybsvhR2 https://t.co/rfeybsvhR2</w:t>
      </w:r>
    </w:p>
    <w:p>
      <w:r>
        <w:rPr>
          <w:b/>
          <w:u w:val="single"/>
        </w:rPr>
        <w:t xml:space="preserve">255437</w:t>
      </w:r>
    </w:p>
    <w:p>
      <w:r>
        <w:t xml:space="preserve">@therealcrazym Olen super pumpattu albumi perjantaina, että olen tarkistanut kaiken, koska sanoit, että sinulla on uusi albumi tulossa ulos</w:t>
      </w:r>
    </w:p>
    <w:p>
      <w:r>
        <w:rPr>
          <w:b/>
          <w:u w:val="single"/>
        </w:rPr>
        <w:t xml:space="preserve">255438</w:t>
      </w:r>
    </w:p>
    <w:p>
      <w:r>
        <w:t xml:space="preserve">Joten jos peli herättää kiinnostukseni, valmistaudun siihen. Yritän tehdä siitä hauskaa kaikille. Ja sillä tarkoitan kiroilun lopettamista!</w:t>
      </w:r>
    </w:p>
    <w:p>
      <w:r>
        <w:rPr>
          <w:b/>
          <w:u w:val="single"/>
        </w:rPr>
        <w:t xml:space="preserve">255439</w:t>
      </w:r>
    </w:p>
    <w:p>
      <w:r>
        <w:t xml:space="preserve">#BagoesTeakFurniture Vaaleanpunainen travertiini ja ruosteinen sametti viileän minimalistisessa Kapkaupungin putiikissa | uusi myymälä |... https://t.co/GnW75QsPzg https://t.co/RduC78ytfK</w:t>
      </w:r>
    </w:p>
    <w:p>
      <w:r>
        <w:rPr>
          <w:b/>
          <w:u w:val="single"/>
        </w:rPr>
        <w:t xml:space="preserve">255440</w:t>
      </w:r>
    </w:p>
    <w:p>
      <w:r>
        <w:t xml:space="preserve">Ymmärrän, miksi NASCAR haluaa lopettaa vaiheet vihreällä sekä sen, että loppusprintti luo suurta draamaa, kuten näimme siellä. Mutta...</w:t>
      </w:r>
    </w:p>
    <w:p>
      <w:r>
        <w:rPr>
          <w:b/>
          <w:u w:val="single"/>
        </w:rPr>
        <w:t xml:space="preserve">255441</w:t>
      </w:r>
    </w:p>
    <w:p>
      <w:r>
        <w:t xml:space="preserve">Minun pitäisi todella muuttaa yksityistiliksi. En tiedä, kuka ihmeessä tämä henkilö on https://t.co/OTcWVlXrv7.</w:t>
      </w:r>
    </w:p>
    <w:p>
      <w:r>
        <w:rPr>
          <w:b/>
          <w:u w:val="single"/>
        </w:rPr>
        <w:t xml:space="preserve">255442</w:t>
      </w:r>
    </w:p>
    <w:p>
      <w:r>
        <w:t xml:space="preserve">Kovat tuulet voivat kaataa sähkölinjoja. Pysy kaukana kaatuneista sähkölinjoista &amp;amp; oleta aina, että ne ovat jännitteisiä. https://t.co/Z34hSXKlzN https://t.co/oPSlbTrDHq https://t.co/oPSlbTrDHq</w:t>
      </w:r>
    </w:p>
    <w:p>
      <w:r>
        <w:rPr>
          <w:b/>
          <w:u w:val="single"/>
        </w:rPr>
        <w:t xml:space="preserve">255443</w:t>
      </w:r>
    </w:p>
    <w:p>
      <w:r>
        <w:t xml:space="preserve">@Chizuru_Water @Kitsune_Mai *Hän istui hiljaa ennen kuin lopulta puhui* chizuru..se oli uskomatonta...!</w:t>
      </w:r>
    </w:p>
    <w:p>
      <w:r>
        <w:rPr>
          <w:b/>
          <w:u w:val="single"/>
        </w:rPr>
        <w:t xml:space="preserve">255444</w:t>
      </w:r>
    </w:p>
    <w:p>
      <w:r>
        <w:t xml:space="preserve">https://t.co/iNTd7M6fub Nimeä MainApp-luokka uudelleen SLADEWxApp-luokaksi</w:t>
        <w:br/>
        <w:br/>
        <w:t xml:space="preserve">Alku MainApp-luokan uudelleenmuokkaukselle, jotta wx:ään liittyvät asiat voidaan jakaa pois</w:t>
      </w:r>
    </w:p>
    <w:p>
      <w:r>
        <w:rPr>
          <w:b/>
          <w:u w:val="single"/>
        </w:rPr>
        <w:t xml:space="preserve">255445</w:t>
      </w:r>
    </w:p>
    <w:p>
      <w:r>
        <w:t xml:space="preserve">@DelightedShinki - Röyhkeästi virnistäen valkotukkainen mies nousi ylös ja ojensi kätensä tytölle. "Mennään hakemaan jäätelöä!"</w:t>
      </w:r>
    </w:p>
    <w:p>
      <w:r>
        <w:rPr>
          <w:b/>
          <w:u w:val="single"/>
        </w:rPr>
        <w:t xml:space="preserve">255446</w:t>
      </w:r>
    </w:p>
    <w:p>
      <w:r>
        <w:t xml:space="preserve">@Jessicaray886 Hei rouva Ray!!!!  Tässä on Lillian ja käytän äitini twitter-sivua tervehdykseksi :)</w:t>
      </w:r>
    </w:p>
    <w:p>
      <w:r>
        <w:rPr>
          <w:b/>
          <w:u w:val="single"/>
        </w:rPr>
        <w:t xml:space="preserve">255447</w:t>
      </w:r>
    </w:p>
    <w:p>
      <w:r>
        <w:t xml:space="preserve">Löytyi transponderi etana!</w:t>
        <w:br/>
        <w:t xml:space="preserve"> Mitä sisällä on?</w:t>
        <w:t xml:space="preserve">Mysteeritynnyrin järkyttävä salaisuus!!!</w:t>
        <w:br/>
        <w:t xml:space="preserve">https://t.co/UeQg6JWoZO #TreCru https://t.co/zbIQSZiDQ6 #TreCru https://t.co/zbIQSZiDQ6</w:t>
      </w:r>
    </w:p>
    <w:p>
      <w:r>
        <w:rPr>
          <w:b/>
          <w:u w:val="single"/>
        </w:rPr>
        <w:t xml:space="preserve">255448</w:t>
      </w:r>
    </w:p>
    <w:p>
      <w:r>
        <w:t xml:space="preserve">Osa Barringtonista on suljettu, mutta ei meidän osamme - tule syömään leivonnaisia ja katsomaan, kun he räjäyttävät vanhan Discovery Centerin - aamiainen ja esitys</w:t>
      </w:r>
    </w:p>
    <w:p>
      <w:r>
        <w:rPr>
          <w:b/>
          <w:u w:val="single"/>
        </w:rPr>
        <w:t xml:space="preserve">255449</w:t>
      </w:r>
    </w:p>
    <w:p>
      <w:r>
        <w:t xml:space="preserve">@ProjetoooHelp @onedirection @radiodisney @NiallOfficial @LiamPayne @Louis_Tomlinson @Harry_Styles Quarenta e cinco "voisitko ystävällisesti RETWEETATA tämän twiitin @onedirection?"</w:t>
        <w:br/>
        <w:t xml:space="preserve">DIRECTS LACRAM</w:t>
        <w:br/>
        <w:t xml:space="preserve">#OneDirection #YouKnowYouLoveThem @radiodisney @radiodisney</w:t>
      </w:r>
    </w:p>
    <w:p>
      <w:r>
        <w:rPr>
          <w:b/>
          <w:u w:val="single"/>
        </w:rPr>
        <w:t xml:space="preserve">255450</w:t>
      </w:r>
    </w:p>
    <w:p>
      <w:r>
        <w:t xml:space="preserve">Online-markkinoinnin uutiset: https://t.co/X9n6AVrXqo #onlinemarketing #internetmarketing https://t.co/HhZUH5CdHd</w:t>
      </w:r>
    </w:p>
    <w:p>
      <w:r>
        <w:rPr>
          <w:b/>
          <w:u w:val="single"/>
        </w:rPr>
        <w:t xml:space="preserve">255451</w:t>
      </w:r>
    </w:p>
    <w:p>
      <w:r>
        <w:t xml:space="preserve">@MissDestructo @Uber @KoryFerbet Seattlessa on erityisen huono tilanne. Ei näy niin paljon muissa kaupungeissa.</w:t>
      </w:r>
    </w:p>
    <w:p>
      <w:r>
        <w:rPr>
          <w:b/>
          <w:u w:val="single"/>
        </w:rPr>
        <w:t xml:space="preserve">255452</w:t>
      </w:r>
    </w:p>
    <w:p>
      <w:r>
        <w:t xml:space="preserve">Viimeisin sähköposti Security Daily! https://t.co/l3kgkOuKWj Kiitos @RichHunterrice @WeMakeBitcoin @bradacurtis #cybersecurity #infosec</w:t>
      </w:r>
    </w:p>
    <w:p>
      <w:r>
        <w:rPr>
          <w:b/>
          <w:u w:val="single"/>
        </w:rPr>
        <w:t xml:space="preserve">255453</w:t>
      </w:r>
    </w:p>
    <w:p>
      <w:r>
        <w:t xml:space="preserve">eBay: https://t.co/6xovOI5uRs #tshirts #fashion https://t.co/xeUToPOQdY https://t.co/O3wpMX2nnT</w:t>
      </w:r>
    </w:p>
    <w:p>
      <w:r>
        <w:rPr>
          <w:b/>
          <w:u w:val="single"/>
        </w:rPr>
        <w:t xml:space="preserve">255454</w:t>
      </w:r>
    </w:p>
    <w:p>
      <w:r>
        <w:t xml:space="preserve">Sorbet, 6. huhtikuuta 2017 "seisomassa takakannella tyttären kanssa" - https://t.co/3v9glv4h2Q Katso ylös... paljon ylöspäin.</w:t>
      </w:r>
    </w:p>
    <w:p>
      <w:r>
        <w:rPr>
          <w:b/>
          <w:u w:val="single"/>
        </w:rPr>
        <w:t xml:space="preserve">255455</w:t>
      </w:r>
    </w:p>
    <w:p>
      <w:r>
        <w:t xml:space="preserve">Tänä paastonaikana tarvitsemme rukoustasi kansakuntamme puolesta @Pontifex Rakastamme sinua ja myötätuntoasi Äiti Maata kohtaan! https://t.co/gp57ZiMndg</w:t>
      </w:r>
    </w:p>
    <w:p>
      <w:r>
        <w:rPr>
          <w:b/>
          <w:u w:val="single"/>
        </w:rPr>
        <w:t xml:space="preserve">255456</w:t>
      </w:r>
    </w:p>
    <w:p>
      <w:r>
        <w:t xml:space="preserve">IPL-tulokset 2017: Daredevils: Royal Challengers vs. Daredevils Pisteet, viimeisin taulukko, aikataulu https://t.co/kqe0WA7GxZ https://t.co/RHwqwOgMEK https://t.co/RHwqwOgMEK</w:t>
      </w:r>
    </w:p>
    <w:p>
      <w:r>
        <w:rPr>
          <w:b/>
          <w:u w:val="single"/>
        </w:rPr>
        <w:t xml:space="preserve">255457</w:t>
      </w:r>
    </w:p>
    <w:p>
      <w:r>
        <w:t xml:space="preserve">Tarvitsemme urakoitsijoita, joilla on sitä, mitä tarvitaan!  Se olet sinä, soita meille tänään 1-888-316-3578 ext 101 ja aloita jo tänään.  Työpaikat täyttyvät nopeasti! https://t.co/u2kvkxTqHY</w:t>
      </w:r>
    </w:p>
    <w:p>
      <w:r>
        <w:rPr>
          <w:b/>
          <w:u w:val="single"/>
        </w:rPr>
        <w:t xml:space="preserve">255458</w:t>
      </w:r>
    </w:p>
    <w:p>
      <w:r>
        <w:t xml:space="preserve">Uusi lakiesitys antaisi viljelijöille mahdollisuuden haastaa Monsanto oikeuteen, jos muuntogeeniset viljelykasvit tunkeutuvat heidän omaisuuteensa - https://t.co/BzdlRqTaD3 https://t.co/VXZmNhBLgb</w:t>
      </w:r>
    </w:p>
    <w:p>
      <w:r>
        <w:rPr>
          <w:b/>
          <w:u w:val="single"/>
        </w:rPr>
        <w:t xml:space="preserve">255459</w:t>
      </w:r>
    </w:p>
    <w:p>
      <w:r>
        <w:t xml:space="preserve">Vaikka kolme muuta kilpailijaa olivat häntä vastaan, JAKE otti yllätysvoiton! Poistunut on.... https://t.co/CDEbfmGLOF</w:t>
      </w:r>
    </w:p>
    <w:p>
      <w:r>
        <w:rPr>
          <w:b/>
          <w:u w:val="single"/>
        </w:rPr>
        <w:t xml:space="preserve">255460</w:t>
      </w:r>
    </w:p>
    <w:p>
      <w:r>
        <w:t xml:space="preserve">@GFEST Rahoitamme joukkorahoituksella naisjohtoista scifi- ja LGBT-romanttista trilleriä - autathan levittämään sanaa! https://t.co/6ooBRDc1OJ https://t.co/YlXbfIu2pf</w:t>
      </w:r>
    </w:p>
    <w:p>
      <w:r>
        <w:rPr>
          <w:b/>
          <w:u w:val="single"/>
        </w:rPr>
        <w:t xml:space="preserve">255461</w:t>
      </w:r>
    </w:p>
    <w:p>
      <w:r>
        <w:t xml:space="preserve">Paneeli II "Suhdedynamiikka startup-yrityksissä: Early Stage to Exit" Ilmoita kaksi PI:stämme paneelissa, Judith James &amp;amp; Rodger McEver. https://t.co/CVGVPqEdWl https://t.co/CVGVPqEdWl</w:t>
      </w:r>
    </w:p>
    <w:p>
      <w:r>
        <w:rPr>
          <w:b/>
          <w:u w:val="single"/>
        </w:rPr>
        <w:t xml:space="preserve">255462</w:t>
      </w:r>
    </w:p>
    <w:p>
      <w:r>
        <w:t xml:space="preserve">Pic of lauren bacall with cigarette - Cuardach Google @angiebeeb @ReadaCronin kuvasi muistutti minua..mutta #epäterveellinen https://t.co/pCYaC8XhNZ:</w:t>
      </w:r>
    </w:p>
    <w:p>
      <w:r>
        <w:rPr>
          <w:b/>
          <w:u w:val="single"/>
        </w:rPr>
        <w:t xml:space="preserve">255463</w:t>
      </w:r>
    </w:p>
    <w:p>
      <w:r>
        <w:t xml:space="preserve">NUVO 2017/2018 -kiertueen päivämäärät ovat julki. Merkitkää kalentereihinne ja tulkaa kaupunkiin lähellänne. Jaetaan lava joka... https://t.co/vPGTeND4WI...</w:t>
      </w:r>
    </w:p>
    <w:p>
      <w:r>
        <w:rPr>
          <w:b/>
          <w:u w:val="single"/>
        </w:rPr>
        <w:t xml:space="preserve">255464</w:t>
      </w:r>
    </w:p>
    <w:p>
      <w:r>
        <w:t xml:space="preserve">Flyover Washington Nationalsin ⚾️ pelissä eilen . Takakoneen ohjaajana entinen Wildcat 🏀pelaaja Nate O'Kelly, ei voisi olla ylpeämpi 🇺! https://t.co/28RTEeMsq9</w:t>
      </w:r>
    </w:p>
    <w:p>
      <w:r>
        <w:rPr>
          <w:b/>
          <w:u w:val="single"/>
        </w:rPr>
        <w:t xml:space="preserve">255465</w:t>
      </w:r>
    </w:p>
    <w:p>
      <w:r>
        <w:t xml:space="preserve">[Kissimmee] Heracross (95.6%) [Struggle Bug , Lähitaistelu](27m 28s) Kunnes 11:09:57pm. https://t.co/0M8k1PVOPB</w:t>
      </w:r>
    </w:p>
    <w:p>
      <w:r>
        <w:rPr>
          <w:b/>
          <w:u w:val="single"/>
        </w:rPr>
        <w:t xml:space="preserve">255466</w:t>
      </w:r>
    </w:p>
    <w:p>
      <w:r>
        <w:t xml:space="preserve">Kuusi kirkon johtajaa takaisin oikeuteen kohtaamaan valitusten lopputuloksen https://t.co/uFjaxe1of4 https://t.co/IFY1mjxyfU https://t.co/IFY1mjxyfU</w:t>
      </w:r>
    </w:p>
    <w:p>
      <w:r>
        <w:rPr>
          <w:b/>
          <w:u w:val="single"/>
        </w:rPr>
        <w:t xml:space="preserve">255467</w:t>
      </w:r>
    </w:p>
    <w:p>
      <w:r>
        <w:t xml:space="preserve">Kuva Michelle Obamasta, joka "rokkaa luonnollisia hiuksiaan", näkyy aikajanoilla &amp;amp; "taivaan portit avautuivat" https://t.co/khxcB0Jok5</w:t>
      </w:r>
    </w:p>
    <w:p>
      <w:r>
        <w:rPr>
          <w:b/>
          <w:u w:val="single"/>
        </w:rPr>
        <w:t xml:space="preserve">255468</w:t>
      </w:r>
    </w:p>
    <w:p>
      <w:r>
        <w:t xml:space="preserve">Kyllä @FoxNews Miten selitätte itsenne? Koska Trump on seksuaalisesti poikkeava kuten @oreillyfactor, maksaako hän teille siitä, että olette niin puolueellisia hänen puolestaan https://t.co/AfwbJWSmeV https://t.co/AfwbJWSmeV</w:t>
      </w:r>
    </w:p>
    <w:p>
      <w:r>
        <w:rPr>
          <w:b/>
          <w:u w:val="single"/>
        </w:rPr>
        <w:t xml:space="preserve">255469</w:t>
      </w:r>
    </w:p>
    <w:p>
      <w:r>
        <w:t xml:space="preserve">@49erswebzone Heidän pitäisi sanoa, että 9ers ei todellakaan ole laatimassa Thomasia sijalla #2.Mutta useimmat niin sanotut "asiantuntijat" ovat melko tietämättömiä 9ersistä.</w:t>
      </w:r>
    </w:p>
    <w:p>
      <w:r>
        <w:rPr>
          <w:b/>
          <w:u w:val="single"/>
        </w:rPr>
        <w:t xml:space="preserve">255470</w:t>
      </w:r>
    </w:p>
    <w:p>
      <w:r>
        <w:t xml:space="preserve">Angien perhe saa ensimmäisenä erän maapähkinävoita sisältäviä munia. Nami!</w:t>
        <w:br/>
        <w:t xml:space="preserve">Olemme innoissamme... https://t.co/7ynn8Qk75V</w:t>
      </w:r>
    </w:p>
    <w:p>
      <w:r>
        <w:rPr>
          <w:b/>
          <w:u w:val="single"/>
        </w:rPr>
        <w:t xml:space="preserve">255471</w:t>
      </w:r>
    </w:p>
    <w:p>
      <w:r>
        <w:t xml:space="preserve">@jvont_720 Olen todella olen sinun täytyy olla, jos haluat jotain vakavaa ja jotain kestävää, mutta se on myös siksi, että haluan jonkun toisen jo nyt</w:t>
      </w:r>
    </w:p>
    <w:p>
      <w:r>
        <w:rPr>
          <w:b/>
          <w:u w:val="single"/>
        </w:rPr>
        <w:t xml:space="preserve">255472</w:t>
      </w:r>
    </w:p>
    <w:p>
      <w:r>
        <w:t xml:space="preserve">Olen säästänyt noin 40 AED paikassa Chili's - Abu Dhabi - Yas Mall https://t.co/q0O6vozs8V https://t.co/0bPsxxWVUQ</w:t>
      </w:r>
    </w:p>
    <w:p>
      <w:r>
        <w:rPr>
          <w:b/>
          <w:u w:val="single"/>
        </w:rPr>
        <w:t xml:space="preserve">255473</w:t>
      </w:r>
    </w:p>
    <w:p>
      <w:r>
        <w:t xml:space="preserve">Jotkut lähettivät minulle raivostuneita PM-kirjeitä seuraavalle henkilölle, joka on kyllästynyt kuulemaan huonoista tutkimustaidoistasi.</w:t>
      </w:r>
    </w:p>
    <w:p>
      <w:r>
        <w:rPr>
          <w:b/>
          <w:u w:val="single"/>
        </w:rPr>
        <w:t xml:space="preserve">255474</w:t>
      </w:r>
    </w:p>
    <w:p>
      <w:r>
        <w:t xml:space="preserve">Huolimatta 40 tarkistuksista, Pohjois-Dakotan lääketieteellisen marihuanan tukijat sanovat, että ehdotetut regs ovat virheellisiä #pothead https://t.co/MMmhOqhuoa</w:t>
      </w:r>
    </w:p>
    <w:p>
      <w:r>
        <w:rPr>
          <w:b/>
          <w:u w:val="single"/>
        </w:rPr>
        <w:t xml:space="preserve">255475</w:t>
      </w:r>
    </w:p>
    <w:p>
      <w:r>
        <w:t xml:space="preserve">Ystävällisyys on teema, joka kulkee läpi tämän sarjan, ja se on niin tärkeä teko muistaa myös oikeassa elämässä ☺️☺️#Hearties https://t.co/Wx6XT00mDT</w:t>
      </w:r>
    </w:p>
    <w:p>
      <w:r>
        <w:rPr>
          <w:b/>
          <w:u w:val="single"/>
        </w:rPr>
        <w:t xml:space="preserve">255476</w:t>
      </w:r>
    </w:p>
    <w:p>
      <w:r>
        <w:t xml:space="preserve">@WalshFreedom @BarackObama Ja @POTUS:n kanssa kaikki syyttävät ketään muuta kuin Trumpia hänen kokemattomuudestaan.</w:t>
      </w:r>
    </w:p>
    <w:p>
      <w:r>
        <w:rPr>
          <w:b/>
          <w:u w:val="single"/>
        </w:rPr>
        <w:t xml:space="preserve">255477</w:t>
      </w:r>
    </w:p>
    <w:p>
      <w:r>
        <w:t xml:space="preserve">Kun maanantai tuo mukanaan 800 dollarin putkiremonttilaskun, tarvitset jotain, joka saa sinut taas hymyilemään, kuten... https://t.co/gTBzT1V7hS ...</w:t>
      </w:r>
    </w:p>
    <w:p>
      <w:r>
        <w:rPr>
          <w:b/>
          <w:u w:val="single"/>
        </w:rPr>
        <w:t xml:space="preserve">255478</w:t>
      </w:r>
    </w:p>
    <w:p>
      <w:r>
        <w:t xml:space="preserve">@OPHA_Ontario Asun ja työskentelen asfalttiaseman vieressä Torontossa, ja riskini sairastua tappaviin sairauksiin on erittäin suuri asfalttiaseman saasteiden vuoksi.</w:t>
      </w:r>
    </w:p>
    <w:p>
      <w:r>
        <w:rPr>
          <w:b/>
          <w:u w:val="single"/>
        </w:rPr>
        <w:t xml:space="preserve">255479</w:t>
      </w:r>
    </w:p>
    <w:p>
      <w:r>
        <w:t xml:space="preserve">@jaycorvs Bella sanoo #LetsJayco... suuria muutoksia tulossa CLCW:ssä teille kaikille! #staytuned (Jayco meidän pitäisi ehdottomasti tehdä yhteistyötä) https://t.co/M1lWxYVOMc https://t.co/M1lWxYVOMc</w:t>
      </w:r>
    </w:p>
    <w:p>
      <w:r>
        <w:rPr>
          <w:b/>
          <w:u w:val="single"/>
        </w:rPr>
        <w:t xml:space="preserve">255480</w:t>
      </w:r>
    </w:p>
    <w:p>
      <w:r>
        <w:t xml:space="preserve">@ohsehuntella @wannabaek Lähetyksessä Suho sanoi selvästi, että se ei kuulu uuteen tanssiin, mutta leimasinsinetti on kiva yksityiskohta.</w:t>
      </w:r>
    </w:p>
    <w:p>
      <w:r>
        <w:rPr>
          <w:b/>
          <w:u w:val="single"/>
        </w:rPr>
        <w:t xml:space="preserve">255481</w:t>
      </w:r>
    </w:p>
    <w:p>
      <w:r>
        <w:t xml:space="preserve">@WillyWill_716 #NEW Fat Trel X Nafe Smallz X Uptown Byrd - For The Night https://t.co/gFHUQp8gw8 https://t.co/gFHUQp8gw8 RT💃🏻💰</w:t>
      </w:r>
    </w:p>
    <w:p>
      <w:r>
        <w:rPr>
          <w:b/>
          <w:u w:val="single"/>
        </w:rPr>
        <w:t xml:space="preserve">255482</w:t>
      </w:r>
    </w:p>
    <w:p>
      <w:r>
        <w:t xml:space="preserve">Haluatko tietää, miten sinusta tulee menestyvä toimitusjohtaja? Opi parhaat neuvot VMwaren toimitusjohtajalta: https://t.co/6tadjpFCRT https://t.co/ewyHPas2lP</w:t>
      </w:r>
    </w:p>
    <w:p>
      <w:r>
        <w:rPr>
          <w:b/>
          <w:u w:val="single"/>
        </w:rPr>
        <w:t xml:space="preserve">255483</w:t>
      </w:r>
    </w:p>
    <w:p>
      <w:r>
        <w:t xml:space="preserve">@missgemcollins Minulla on sama, mutta olen 28-vuotias ja minulla on munasoluja niin paljon kuin 40-vuotiaan naisen pitäisi olla. Kamalaa, mutta ei mahdotonta xx</w:t>
      </w:r>
    </w:p>
    <w:p>
      <w:r>
        <w:rPr>
          <w:b/>
          <w:u w:val="single"/>
        </w:rPr>
        <w:t xml:space="preserve">255484</w:t>
      </w:r>
    </w:p>
    <w:p>
      <w:r>
        <w:t xml:space="preserve">@Zohreen Todella sooda muuttaa ainesosia ei ole siistiä arvatenkin geenitekniikka leikkaa kustannuksia Mountain Dewey Seirrra sumu</w:t>
      </w:r>
    </w:p>
    <w:p>
      <w:r>
        <w:rPr>
          <w:b/>
          <w:u w:val="single"/>
        </w:rPr>
        <w:t xml:space="preserve">255485</w:t>
      </w:r>
    </w:p>
    <w:p>
      <w:r>
        <w:t xml:space="preserve">Tutustu Bicycle Mystique Blue Playing Cards Deck by Playing Cards Dot Net on @Kickstarter https://t.co/RPKQZYktTI</w:t>
      </w:r>
    </w:p>
    <w:p>
      <w:r>
        <w:rPr>
          <w:b/>
          <w:u w:val="single"/>
        </w:rPr>
        <w:t xml:space="preserve">255486</w:t>
      </w:r>
    </w:p>
    <w:p>
      <w:r>
        <w:t xml:space="preserve">Joka tapauksessa tässä on päivä 3 (4?), jolloin on kuuma ja minä valitan sarjakuvista, toivottavasti olette mykistäneet minut vastaavasti.</w:t>
      </w:r>
    </w:p>
    <w:p>
      <w:r>
        <w:rPr>
          <w:b/>
          <w:u w:val="single"/>
        </w:rPr>
        <w:t xml:space="preserve">255487</w:t>
      </w:r>
    </w:p>
    <w:p>
      <w:r>
        <w:t xml:space="preserve">@Castlerock_Rams @Harringtons_NZ Too flash... Ei liian vilkasta liian vilkasta käyttää kierrätettäviä takiloita. Aina ympäristöä ajatellen🌲🌳🌴#riggerswigger 😇 https://t.co/IgjhA5Jotc https://t.co/IgjhA5Jotc.</w:t>
      </w:r>
    </w:p>
    <w:p>
      <w:r>
        <w:rPr>
          <w:b/>
          <w:u w:val="single"/>
        </w:rPr>
        <w:t xml:space="preserve">255488</w:t>
      </w:r>
    </w:p>
    <w:p>
      <w:r>
        <w:t xml:space="preserve">Kyllä minulla on kaksi eri valokuvia itsestäni osalta Garabandal (1) klo Pines at Garabandal (2) Kuvattu Joey, joka avusti Gara</w:t>
      </w:r>
    </w:p>
    <w:p>
      <w:r>
        <w:rPr>
          <w:b/>
          <w:u w:val="single"/>
        </w:rPr>
        <w:t xml:space="preserve">255489</w:t>
      </w:r>
    </w:p>
    <w:p>
      <w:r>
        <w:t xml:space="preserve">@sunainak Valitettavasti, tänä päivänä &amp;amp; ikä, 99.99% kertaa yksi on poimia oman itsensä &amp;amp; taistella itse riippumatta siitä, kuinka masentunut olet! :(</w:t>
      </w:r>
    </w:p>
    <w:p>
      <w:r>
        <w:rPr>
          <w:b/>
          <w:u w:val="single"/>
        </w:rPr>
        <w:t xml:space="preserve">255490</w:t>
      </w:r>
    </w:p>
    <w:p>
      <w:r>
        <w:t xml:space="preserve">Haluaisin nimetä ja häpäistä, mutta en jaksa vaivautua väistämättömän @Twitter-trolli-ilmiön kanssa. Hänen ei todellakaan olisi pitänyt olla pyöräkaistalla.</w:t>
      </w:r>
    </w:p>
    <w:p>
      <w:r>
        <w:rPr>
          <w:b/>
          <w:u w:val="single"/>
        </w:rPr>
        <w:t xml:space="preserve">255491</w:t>
      </w:r>
    </w:p>
    <w:p>
      <w:r>
        <w:t xml:space="preserve">@Sharpings @Charlie22134618 @xSkizzyx im ei puhu paskaa, mutta minua huijattiin pois mahdollisuudesta voittaa.</w:t>
      </w:r>
    </w:p>
    <w:p>
      <w:r>
        <w:rPr>
          <w:b/>
          <w:u w:val="single"/>
        </w:rPr>
        <w:t xml:space="preserve">255492</w:t>
      </w:r>
    </w:p>
    <w:p>
      <w:r>
        <w:t xml:space="preserve">Walesin paras valikoima yhdistelmäovia - perinteisiä, nykyaikaisia ja mökkiovia - on vain yksi... https://t.co/mQeb6xmUj9</w:t>
      </w:r>
    </w:p>
    <w:p>
      <w:r>
        <w:rPr>
          <w:b/>
          <w:u w:val="single"/>
        </w:rPr>
        <w:t xml:space="preserve">255493</w:t>
      </w:r>
    </w:p>
    <w:p>
      <w:r>
        <w:t xml:space="preserve">[H-NYC] RT ygaudry: #growthhacking: Sosiaalinen kvantti - Twitter Growth Done Right #traffic https://t.co/XzJSk5LrQK https://t.co/rGcrTZXYKs</w:t>
      </w:r>
    </w:p>
    <w:p>
      <w:r>
        <w:rPr>
          <w:b/>
          <w:u w:val="single"/>
        </w:rPr>
        <w:t xml:space="preserve">255494</w:t>
      </w:r>
    </w:p>
    <w:p>
      <w:r>
        <w:t xml:space="preserve">dallascowboys: NFL:n ainoaan yhteiseen hiphop-ammattilaistanssijoukkueeseen!</w:t>
        <w:br/>
        <w:t xml:space="preserve"> Ilmoittaudu koe-esiintymiseen DCRhythmBlu... https://t.co/nHnPuRAXNp https://t.co/nHnPuRAXNp</w:t>
      </w:r>
    </w:p>
    <w:p>
      <w:r>
        <w:rPr>
          <w:b/>
          <w:u w:val="single"/>
        </w:rPr>
        <w:t xml:space="preserve">255495</w:t>
      </w:r>
    </w:p>
    <w:p>
      <w:r>
        <w:t xml:space="preserve">Voisiko joku kertoa presidentille työttömyysasteesta? Dumb de Dumb Dumb Dumb https://t.co/M4xpeaptUF https://t.co/kI8qzhi4n9 https://t.co/kI8qzhi4n9</w:t>
      </w:r>
    </w:p>
    <w:p>
      <w:r>
        <w:rPr>
          <w:b/>
          <w:u w:val="single"/>
        </w:rPr>
        <w:t xml:space="preserve">255496</w:t>
      </w:r>
    </w:p>
    <w:p>
      <w:r>
        <w:t xml:space="preserve">Atleticon keskikenttäpelaaja Koken 70 000 euron kello varastettiin aseella uhaten maanalaisessa parkkihallissa eilen illalla, lukee täällä https://t.co/FS8DPOsnTy</w:t>
      </w:r>
    </w:p>
    <w:p>
      <w:r>
        <w:rPr>
          <w:b/>
          <w:u w:val="single"/>
        </w:rPr>
        <w:t xml:space="preserve">255497</w:t>
      </w:r>
    </w:p>
    <w:p>
      <w:r>
        <w:t xml:space="preserve">Ihastuttava lemmikkikoira koiranpentu vaatteet pikkuhousut lyhyt narttu kauden aikana terveyshousut S N https://t.co/nnLJFgcoRk https://t.co/36QZVESJtf</w:t>
      </w:r>
    </w:p>
    <w:p>
      <w:r>
        <w:rPr>
          <w:b/>
          <w:u w:val="single"/>
        </w:rPr>
        <w:t xml:space="preserve">255498</w:t>
      </w:r>
    </w:p>
    <w:p>
      <w:r>
        <w:t xml:space="preserve">Shah Rukh Khan ja AbRam Khan ystävystyvät näillä tatuoinneilla, kun he kannustavat Kolkata Knight Ridersia https://t.co/SlKVADz7zq</w:t>
      </w:r>
    </w:p>
    <w:p>
      <w:r>
        <w:rPr>
          <w:b/>
          <w:u w:val="single"/>
        </w:rPr>
        <w:t xml:space="preserve">255499</w:t>
      </w:r>
    </w:p>
    <w:p>
      <w:r>
        <w:t xml:space="preserve">#LNG-markkinat muuttuvat entistä kilpailukykyisemmiksi &amp;amp; hinnat todennäköisesti laskevat, koska maailmanlaajuiset kaasutoimitukset ovat vakaat. #Gastech #natgas</w:t>
      </w:r>
    </w:p>
    <w:p>
      <w:r>
        <w:rPr>
          <w:b/>
          <w:u w:val="single"/>
        </w:rPr>
        <w:t xml:space="preserve">255500</w:t>
      </w:r>
    </w:p>
    <w:p>
      <w:r>
        <w:t xml:space="preserve">@bilbobingo Oikeudellinen valvonta &amp;amp; salakuuntelu vahvistui Patriot Act GW: n alla, laajennettu w / Obama &amp;amp; GOP-kongressin tukema kongressi - kunnes se vaikutti 45: ään.</w:t>
      </w:r>
    </w:p>
    <w:p>
      <w:r>
        <w:rPr>
          <w:b/>
          <w:u w:val="single"/>
        </w:rPr>
        <w:t xml:space="preserve">255501</w:t>
      </w:r>
    </w:p>
    <w:p>
      <w:r>
        <w:t xml:space="preserve">Jos etsit lisää ilmaisia @rawpixelimages-kuvia käytettäväksi sivustoillasi, kuten @SPAOA teki täällä, tiedät minne mennä - https://t.co/sv8fCGZIed https://t.co/hiBmZGCfnD.</w:t>
      </w:r>
    </w:p>
    <w:p>
      <w:r>
        <w:rPr>
          <w:b/>
          <w:u w:val="single"/>
        </w:rPr>
        <w:t xml:space="preserve">255502</w:t>
      </w:r>
    </w:p>
    <w:p>
      <w:r>
        <w:t xml:space="preserve">#Ecommerce saa usein syyt niskoilleen, kun myymälöitä suljetaan.</w:t>
        <w:t xml:space="preserve">@philwahba esittää toisenlaisen tapauksen.</w:t>
        <w:br/>
        <w:t xml:space="preserve">https://t.co/Kg8WULfDYr https://t.co/Kg8WULfDYr</w:t>
      </w:r>
    </w:p>
    <w:p>
      <w:r>
        <w:rPr>
          <w:b/>
          <w:u w:val="single"/>
        </w:rPr>
        <w:t xml:space="preserve">255503</w:t>
      </w:r>
    </w:p>
    <w:p>
      <w:r>
        <w:t xml:space="preserve">regrann from @elzol1067fm - @jencarlosmusic desde @Hispanicize Positive Impact Awards #hispz17... https://t.co/vN73TqCegA</w:t>
      </w:r>
    </w:p>
    <w:p>
      <w:r>
        <w:rPr>
          <w:b/>
          <w:u w:val="single"/>
        </w:rPr>
        <w:t xml:space="preserve">255504</w:t>
      </w:r>
    </w:p>
    <w:p>
      <w:r>
        <w:t xml:space="preserve">@rudesIut Kuuntele idk mitä helvettiä on happeningin paitsi että hän oksensi niin paljon ja niin chill siitä, että hän silti halusi taistella</w:t>
      </w:r>
    </w:p>
    <w:p>
      <w:r>
        <w:rPr>
          <w:b/>
          <w:u w:val="single"/>
        </w:rPr>
        <w:t xml:space="preserve">255505</w:t>
      </w:r>
    </w:p>
    <w:p>
      <w:r>
        <w:t xml:space="preserve">#InTimesLikeThese</w:t>
        <w:br/>
        <w:t xml:space="preserve">"Pimeä puoli varjostaa kaiken</w:t>
        <w:t xml:space="preserve"> Mahdotonta nähdä tulevaisuutta on."</w:t>
        <w:br/>
        <w:t xml:space="preserve"> - Yoda https://t.co/egjhHQnMmo</w:t>
      </w:r>
    </w:p>
    <w:p>
      <w:r>
        <w:rPr>
          <w:b/>
          <w:u w:val="single"/>
        </w:rPr>
        <w:t xml:space="preserve">255506</w:t>
      </w:r>
    </w:p>
    <w:p>
      <w:r>
        <w:t xml:space="preserve">#LetsGoMets #YaGottaBelieve #GoMets #LGM Richard Herr - Scouting vihollinen - ??????? https://t.co/fnjE4tvZMO</w:t>
      </w:r>
    </w:p>
    <w:p>
      <w:r>
        <w:rPr>
          <w:b/>
          <w:u w:val="single"/>
        </w:rPr>
        <w:t xml:space="preserve">255507</w:t>
      </w:r>
    </w:p>
    <w:p>
      <w:r>
        <w:t xml:space="preserve">7 News klo 18.00: Naismoottoripyöräilijä kuoli kolarissa kuorma-auton kanssa M4:llä. https://t.co/eHlgNPvh2H #7News https://t.co/t5YurZv7W0</w:t>
      </w:r>
    </w:p>
    <w:p>
      <w:r>
        <w:rPr>
          <w:b/>
          <w:u w:val="single"/>
        </w:rPr>
        <w:t xml:space="preserve">255508</w:t>
      </w:r>
    </w:p>
    <w:p>
      <w:r>
        <w:t xml:space="preserve">@idkheathens Se on hyvä, mutta siinä on joitain erittäin graafisia kohtauksia, se on sinusta kiinni, haluatko katsoa sen :)</w:t>
      </w:r>
    </w:p>
    <w:p>
      <w:r>
        <w:rPr>
          <w:b/>
          <w:u w:val="single"/>
        </w:rPr>
        <w:t xml:space="preserve">255509</w:t>
      </w:r>
    </w:p>
    <w:p>
      <w:r>
        <w:t xml:space="preserve">Jos tuoksun ranskalaiselta vaniljahasselpähkinältä, se johtuu siitä, että kaadoin puolet kahvistani päälleni. Ei kestä.</w:t>
      </w:r>
    </w:p>
    <w:p>
      <w:r>
        <w:rPr>
          <w:b/>
          <w:u w:val="single"/>
        </w:rPr>
        <w:t xml:space="preserve">255510</w:t>
      </w:r>
    </w:p>
    <w:p>
      <w:r>
        <w:t xml:space="preserve">Uusi muoti 12kpl kelat kupari metallilanka Carft koruja löydöt 0.3mm https://t.co/e7kujCzpgh https://t.co/S7hWlkMrpz https://t.co/S7hWlkMrpz</w:t>
      </w:r>
    </w:p>
    <w:p>
      <w:r>
        <w:rPr>
          <w:b/>
          <w:u w:val="single"/>
        </w:rPr>
        <w:t xml:space="preserve">255511</w:t>
      </w:r>
    </w:p>
    <w:p>
      <w:r>
        <w:t xml:space="preserve">Selviytymiskauhupelistä "We Happy Few" on tulossa elokuva https://t.co/EEjS4nnRKq https://t.co/c1l0aWyXTc https://t.co/c1l0aWyXTc</w:t>
      </w:r>
    </w:p>
    <w:p>
      <w:r>
        <w:rPr>
          <w:b/>
          <w:u w:val="single"/>
        </w:rPr>
        <w:t xml:space="preserve">255512</w:t>
      </w:r>
    </w:p>
    <w:p>
      <w:r>
        <w:t xml:space="preserve">Nautin tästä luennosta! Core Concepts saa minut todella kyseenalaistamaan paljon yhteiskuntaa. @PUNCertyler @puncfloe @PUNC_BHealey17 @punc_lamp</w:t>
      </w:r>
    </w:p>
    <w:p>
      <w:r>
        <w:rPr>
          <w:b/>
          <w:u w:val="single"/>
        </w:rPr>
        <w:t xml:space="preserve">255513</w:t>
      </w:r>
    </w:p>
    <w:p>
      <w:r>
        <w:t xml:space="preserve">@__kaywhyaye Ck out my new video entitled :"</w:t>
        <w:br/>
        <w:t xml:space="preserve">"I Got Them Hitz" ft king imprint 🔥https://t.co/oP4JhkHLNx</w:t>
      </w:r>
    </w:p>
    <w:p>
      <w:r>
        <w:rPr>
          <w:b/>
          <w:u w:val="single"/>
        </w:rPr>
        <w:t xml:space="preserve">255514</w:t>
      </w:r>
    </w:p>
    <w:p>
      <w:r>
        <w:t xml:space="preserve">@KeithOlbermann Ainoa asia, jonka 45 haluaa laittaa etusijalle, on hänen nimensä... hän kerää mielellään $$$$ lopussa!</w:t>
      </w:r>
    </w:p>
    <w:p>
      <w:r>
        <w:rPr>
          <w:b/>
          <w:u w:val="single"/>
        </w:rPr>
        <w:t xml:space="preserve">255515</w:t>
      </w:r>
    </w:p>
    <w:p>
      <w:r>
        <w:t xml:space="preserve">Voitin Havaijin etapin 108 pisteellä! Haasta minut nyt![https://t.co/nbJfJXmKtE] #Bowling_King https://t.co/ycccJx582y</w:t>
      </w:r>
    </w:p>
    <w:p>
      <w:r>
        <w:rPr>
          <w:b/>
          <w:u w:val="single"/>
        </w:rPr>
        <w:t xml:space="preserve">255516</w:t>
      </w:r>
    </w:p>
    <w:p>
      <w:r>
        <w:t xml:space="preserve">Tein juuri lahjoituksen kansalliselle MS-yhdistykselle! Yhdessä voimme luoda MS-taudista vapaan maailman.  #WalkMS https://t.co/EskTbNwe7K</w:t>
      </w:r>
    </w:p>
    <w:p>
      <w:r>
        <w:rPr>
          <w:b/>
          <w:u w:val="single"/>
        </w:rPr>
        <w:t xml:space="preserve">255517</w:t>
      </w:r>
    </w:p>
    <w:p>
      <w:r>
        <w:t xml:space="preserve">#Kiitos @aws_actus @BotmetricHQ äskettäisestä seurannasta. Paljon kiitoksia :) (Haluatko tämän? 🆓 https://t.co/5dIrmkoMc2)</w:t>
      </w:r>
    </w:p>
    <w:p>
      <w:r>
        <w:rPr>
          <w:b/>
          <w:u w:val="single"/>
        </w:rPr>
        <w:t xml:space="preserve">255518</w:t>
      </w:r>
    </w:p>
    <w:p>
      <w:r>
        <w:t xml:space="preserve">Olen korjannut 613 ruokaa! Tarkista myös laastareistasi ruokaa! https://t.co/ijyYWPpYTW #android, #androidgames, #gameinsight</w:t>
      </w:r>
    </w:p>
    <w:p>
      <w:r>
        <w:rPr>
          <w:b/>
          <w:u w:val="single"/>
        </w:rPr>
        <w:t xml:space="preserve">255519</w:t>
      </w:r>
    </w:p>
    <w:p>
      <w:r>
        <w:t xml:space="preserve">Paras veto - Salomon Men's XA Pro 3D M+ Trail Running Shoe,Swamp/Dark Titanium/Seaweed... https://t.co/EBnQLso0wW https://t.co/S9NgbYkfM1</w:t>
      </w:r>
    </w:p>
    <w:p>
      <w:r>
        <w:rPr>
          <w:b/>
          <w:u w:val="single"/>
        </w:rPr>
        <w:t xml:space="preserve">255520</w:t>
      </w:r>
    </w:p>
    <w:p>
      <w:r>
        <w:t xml:space="preserve">Toistaiseksi vain uudistan sitä niin, että haastattelut ovat turhia ja loput eivät ole... nuo haastattelut ovat laadukasta materiaalia.</w:t>
      </w:r>
    </w:p>
    <w:p>
      <w:r>
        <w:rPr>
          <w:b/>
          <w:u w:val="single"/>
        </w:rPr>
        <w:t xml:space="preserve">255521</w:t>
      </w:r>
    </w:p>
    <w:p>
      <w:r>
        <w:t xml:space="preserve">Retweeted Partisangirl (@Partisangirl):</w:t>
        <w:br/>
        <w:br/>
        <w:t xml:space="preserve"> Hillary Clinton on vaatinut ilmaiskuja #Syyrian|n lentotukikohtiin... https://t.co/imBGUI5PxF...</w:t>
      </w:r>
    </w:p>
    <w:p>
      <w:r>
        <w:rPr>
          <w:b/>
          <w:u w:val="single"/>
        </w:rPr>
        <w:t xml:space="preserve">255522</w:t>
      </w:r>
    </w:p>
    <w:p>
      <w:r>
        <w:t xml:space="preserve">Meadow Street (CV1 3HL) Coventryn tulvasuojelu ja roskakatoksen seuranta https://t.co/IsQX7XprWa</w:t>
      </w:r>
    </w:p>
    <w:p>
      <w:r>
        <w:rPr>
          <w:b/>
          <w:u w:val="single"/>
        </w:rPr>
        <w:t xml:space="preserve">255523</w:t>
      </w:r>
    </w:p>
    <w:p>
      <w:r>
        <w:t xml:space="preserve">Se lukee julisteissa - vaikka en ymmärrä, miksi puput ja suklaamunat ovat osa Yhdistyneen kuningaskunnan kristillistä perintöä https://t.co/WwUERpWQbO</w:t>
      </w:r>
    </w:p>
    <w:p>
      <w:r>
        <w:rPr>
          <w:b/>
          <w:u w:val="single"/>
        </w:rPr>
        <w:t xml:space="preserve">255524</w:t>
      </w:r>
    </w:p>
    <w:p>
      <w:r>
        <w:t xml:space="preserve">Ainoa tapa, jolla pysyn hereillä koko oppitunnin tiistaina ja torstaina, on se, että haen aromi Joe's -jääkahvia juuri ennen sitä.</w:t>
      </w:r>
    </w:p>
    <w:p>
      <w:r>
        <w:rPr>
          <w:b/>
          <w:u w:val="single"/>
        </w:rPr>
        <w:t xml:space="preserve">255525</w:t>
      </w:r>
    </w:p>
    <w:p>
      <w:r>
        <w:t xml:space="preserve">Unssin verran toimintaa voi murskata tonnin verran pelkoa. - Tim Fargo #quote #homebusiness https://t.co/NDYJ1Kvigc https://t.co/AF13DbfKfE</w:t>
      </w:r>
    </w:p>
    <w:p>
      <w:r>
        <w:rPr>
          <w:b/>
          <w:u w:val="single"/>
        </w:rPr>
        <w:t xml:space="preserve">255526</w:t>
      </w:r>
    </w:p>
    <w:p>
      <w:r>
        <w:t xml:space="preserve">@Batha_Dlamini @Lauren_Kendra Hmmm... kännissä lähettäminen jälleen näen?</w:t>
        <w:br/>
        <w:t xml:space="preserve"> Istutko sinäkin odottamassa presidenttiä? Ya neh...</w:t>
      </w:r>
    </w:p>
    <w:p>
      <w:r>
        <w:rPr>
          <w:b/>
          <w:u w:val="single"/>
        </w:rPr>
        <w:t xml:space="preserve">255527</w:t>
      </w:r>
    </w:p>
    <w:p>
      <w:r>
        <w:t xml:space="preserve">@kjcfalcon Kun kaikilla oli kännykät, eliitti yritti ottaa ne haltuunsa, imo. Katso NYT-lehden mainokset niistä. Hyvin isoja kelloja isoilla hinnoilla.</w:t>
      </w:r>
    </w:p>
    <w:p>
      <w:r>
        <w:rPr>
          <w:b/>
          <w:u w:val="single"/>
        </w:rPr>
        <w:t xml:space="preserve">255528</w:t>
      </w:r>
    </w:p>
    <w:p>
      <w:r>
        <w:t xml:space="preserve">Kunpa olisit täällä !!???  Sadetta, sipsiravintoloita ja palmuja. South Shieldsissä on kaikkea. https://t.co/M47vmygem8.</w:t>
      </w:r>
    </w:p>
    <w:p>
      <w:r>
        <w:rPr>
          <w:b/>
          <w:u w:val="single"/>
        </w:rPr>
        <w:t xml:space="preserve">255529</w:t>
      </w:r>
    </w:p>
    <w:p>
      <w:r>
        <w:t xml:space="preserve">#CAG_2017 Pääpuhuja: Emem Omokaro, PhD, Dave Omokaro Foundation https://t.co/X4lofyUmzE https://t.co/6aB1NJ4e6C https://t.co/6aB1NJ4e6C</w:t>
      </w:r>
    </w:p>
    <w:p>
      <w:r>
        <w:rPr>
          <w:b/>
          <w:u w:val="single"/>
        </w:rPr>
        <w:t xml:space="preserve">255530</w:t>
      </w:r>
    </w:p>
    <w:p>
      <w:r>
        <w:t xml:space="preserve">PATH kunnioittaa lippujasi Hobokenissa. Ei hyvä tapa aloittaa viikko. Kiitos, että pidätte meidät ajan tasalla! https://t.co/8QBJ8URF1d ...</w:t>
      </w:r>
    </w:p>
    <w:p>
      <w:r>
        <w:rPr>
          <w:b/>
          <w:u w:val="single"/>
        </w:rPr>
        <w:t xml:space="preserve">255531</w:t>
      </w:r>
    </w:p>
    <w:p>
      <w:r>
        <w:t xml:space="preserve">oli parasta kuulla puolalaisten puhuvan tässä elokuvassa ja tietää, mitä he sanoivat. se oli vain yksi sana, mutta silti !!!!!!!</w:t>
      </w:r>
    </w:p>
    <w:p>
      <w:r>
        <w:rPr>
          <w:b/>
          <w:u w:val="single"/>
        </w:rPr>
        <w:t xml:space="preserve">255532</w:t>
      </w:r>
    </w:p>
    <w:p>
      <w:r>
        <w:t xml:space="preserve">Juuri sain katsottua elokuvan nimeltä "within" ja tämä neekeri asui heidän ullakollaan &amp;amp; oli agorafobia ja murhasi 2 kokonaista perhettä 😭😭</w:t>
      </w:r>
    </w:p>
    <w:p>
      <w:r>
        <w:rPr>
          <w:b/>
          <w:u w:val="single"/>
        </w:rPr>
        <w:t xml:space="preserve">255533</w:t>
      </w:r>
    </w:p>
    <w:p>
      <w:r>
        <w:t xml:space="preserve">@_jenny_wo_ missä olemme kuulleet tämän ennen? Oliko selitystä sille, miten nämä suojaukset ovat huonompia kuin ei mitään?</w:t>
      </w:r>
    </w:p>
    <w:p>
      <w:r>
        <w:rPr>
          <w:b/>
          <w:u w:val="single"/>
        </w:rPr>
        <w:t xml:space="preserve">255534</w:t>
      </w:r>
    </w:p>
    <w:p>
      <w:r>
        <w:t xml:space="preserve">Rentoudun hetken perjantaiaamun treenin jälkeen. Tynnyrikuormat intensiteettiä ja aikaa varten, maanviljelijä... https://t.co/fg0hd53iYC...</w:t>
      </w:r>
    </w:p>
    <w:p>
      <w:r>
        <w:rPr>
          <w:b/>
          <w:u w:val="single"/>
        </w:rPr>
        <w:t xml:space="preserve">255535</w:t>
      </w:r>
    </w:p>
    <w:p>
      <w:r>
        <w:t xml:space="preserve">Tykkäsin @YouTube-videosta https://t.co/DOOKCdPB7h Maggie Rogers - 'Alaska' (Acoustic Session in Paris).</w:t>
      </w:r>
    </w:p>
    <w:p>
      <w:r>
        <w:rPr>
          <w:b/>
          <w:u w:val="single"/>
        </w:rPr>
        <w:t xml:space="preserve">255536</w:t>
      </w:r>
    </w:p>
    <w:p>
      <w:r>
        <w:t xml:space="preserve">@StacyOh64 @barbfeldon1 @SenateDems @HouseDemocrats @DNC @JeanetteJing @DWStweets @TheDemocrats He tietävät, kuinka tyhmä Clintonin kultti on.</w:t>
      </w:r>
    </w:p>
    <w:p>
      <w:r>
        <w:rPr>
          <w:b/>
          <w:u w:val="single"/>
        </w:rPr>
        <w:t xml:space="preserve">255537</w:t>
      </w:r>
    </w:p>
    <w:p>
      <w:r>
        <w:t xml:space="preserve">Liity Sunningdale Lodgeen pääsiäisen käsityöjuhlaan lauantaina 8. huhtikuuta. Kaikki tervetulleita, hauskaa kaikenikäisille. #Yeovil #carehomes https://t.co/rn5bF3ZWy7</w:t>
      </w:r>
    </w:p>
    <w:p>
      <w:r>
        <w:rPr>
          <w:b/>
          <w:u w:val="single"/>
        </w:rPr>
        <w:t xml:space="preserve">255538</w:t>
      </w:r>
    </w:p>
    <w:p>
      <w:r>
        <w:t xml:space="preserve">@supremepooleire @GracieNiG @the___bod @mayopaul88 @JustStickers1 Hey......</w:t>
        <w:br/>
        <w:t xml:space="preserve"> Teet tuota joka ilta muutenkin !!! 😉😉😉</w:t>
      </w:r>
    </w:p>
    <w:p>
      <w:r>
        <w:rPr>
          <w:b/>
          <w:u w:val="single"/>
        </w:rPr>
        <w:t xml:space="preserve">255539</w:t>
      </w:r>
    </w:p>
    <w:p>
      <w:r>
        <w:t xml:space="preserve">@PaulBoult Niinpä viimeinen Birdguides-viesti 26/3, mutta se on itse asiassa ollut läsnä Stow'ssa 3/4 asti, mutta sitä ei ole raportoitu! Ei ole nähty viimeisten kolmen päivän aikana kuitenkaan?</w:t>
      </w:r>
    </w:p>
    <w:p>
      <w:r>
        <w:rPr>
          <w:b/>
          <w:u w:val="single"/>
        </w:rPr>
        <w:t xml:space="preserve">255540</w:t>
      </w:r>
    </w:p>
    <w:p>
      <w:r>
        <w:t xml:space="preserve">Tiesitkö... Tätä paikkaa kutsutaan "Lopun laaksoksi". Se on täydellinen näyttämö. Aivan... Naruto? [Sasuke]</w:t>
      </w:r>
    </w:p>
    <w:p>
      <w:r>
        <w:rPr>
          <w:b/>
          <w:u w:val="single"/>
        </w:rPr>
        <w:t xml:space="preserve">255541</w:t>
      </w:r>
    </w:p>
    <w:p>
      <w:r>
        <w:t xml:space="preserve">KISSOJA JA KOIRIA KOHDELLAAN PALJON HUONOMMIN KUIN TÄTÄ HAISEVASSA MÄDÄNTYNEESSÄ KIINASSA, KOREASSA + AASIAN MAISSA + TOIVOTTAVASTI HEIDÄN KADUILLAAN ON MELLAKOITA https://t.co/Cm6RVNt5Dg</w:t>
      </w:r>
    </w:p>
    <w:p>
      <w:r>
        <w:rPr>
          <w:b/>
          <w:u w:val="single"/>
        </w:rPr>
        <w:t xml:space="preserve">255542</w:t>
      </w:r>
    </w:p>
    <w:p>
      <w:r>
        <w:t xml:space="preserve">@AmbitiousPabz Aivan. Olen ristiriidassa, koska olen rakentanut tämän yrityksen työni avulla. Plus en halua mennä toiseen puhelinkeskukseen, mutta se $ doe... fml...</w:t>
      </w:r>
    </w:p>
    <w:p>
      <w:r>
        <w:rPr>
          <w:b/>
          <w:u w:val="single"/>
        </w:rPr>
        <w:t xml:space="preserve">255543</w:t>
      </w:r>
    </w:p>
    <w:p>
      <w:r>
        <w:t xml:space="preserve">#DD2017 Menossa peliin minun #StraightOutWilberforce paidassa #wilberforce_rys17 💛💚💚💚💚 https://t.co/nbT9A395bf</w:t>
      </w:r>
    </w:p>
    <w:p>
      <w:r>
        <w:rPr>
          <w:b/>
          <w:u w:val="single"/>
        </w:rPr>
        <w:t xml:space="preserve">255544</w:t>
      </w:r>
    </w:p>
    <w:p>
      <w:r>
        <w:t xml:space="preserve">Pahoinpitelysyytteet peruutettiin toimittaja/aktivisti Andray Domisea vastaan, hän tunnustaa syyllisyytensä vahingontekoon puhelimen vahingoittamisesta https://t.co/9j3xd0fgts</w:t>
      </w:r>
    </w:p>
    <w:p>
      <w:r>
        <w:rPr>
          <w:b/>
          <w:u w:val="single"/>
        </w:rPr>
        <w:t xml:space="preserve">255545</w:t>
      </w:r>
    </w:p>
    <w:p>
      <w:r>
        <w:t xml:space="preserve">@jewishyoosung RIGJT? Tein sitä paljon ja se auttoi. Voit myös piirtää luokkatovereitasi parantaaksesi luonnosten elävyyttä</w:t>
      </w:r>
    </w:p>
    <w:p>
      <w:r>
        <w:rPr>
          <w:b/>
          <w:u w:val="single"/>
        </w:rPr>
        <w:t xml:space="preserve">255546</w:t>
      </w:r>
    </w:p>
    <w:p>
      <w:r>
        <w:t xml:space="preserve">Tykkäsin @lorgon111:n @YouTube-videosta https://t.co/e6VDt9suwq Minecraft BINGO 3.1 katsojan palaute</w:t>
      </w:r>
    </w:p>
    <w:p>
      <w:r>
        <w:rPr>
          <w:b/>
          <w:u w:val="single"/>
        </w:rPr>
        <w:t xml:space="preserve">255547</w:t>
      </w:r>
    </w:p>
    <w:p>
      <w:r>
        <w:t xml:space="preserve">@MovingAdverts Tunnetko jonkun, joka voisi haluta ilmaisen kokeilujakson #SocialMedia Management -palvelustamme? #SMM https://t.co/bp5i1vR1zH</w:t>
      </w:r>
    </w:p>
    <w:p>
      <w:r>
        <w:rPr>
          <w:b/>
          <w:u w:val="single"/>
        </w:rPr>
        <w:t xml:space="preserve">255548</w:t>
      </w:r>
    </w:p>
    <w:p>
      <w:r>
        <w:t xml:space="preserve">@TraaNow @SouthBayFLARE pohtimalla lauantain kokousta @SouthCoastAQMD: n kanssa, ei vieläkään ole suunnitelmaa hätätilanteen *HOW * hätätilanteessa, jos katastrofi tapahtuu.</w:t>
      </w:r>
    </w:p>
    <w:p>
      <w:r>
        <w:rPr>
          <w:b/>
          <w:u w:val="single"/>
        </w:rPr>
        <w:t xml:space="preserve">255549</w:t>
      </w:r>
    </w:p>
    <w:p>
      <w:r>
        <w:t xml:space="preserve">Koin juuri toisen kohtaamiseni poliisin kanssa. Olen helpottunut voidessani sanoa, että se oli paljon parempi kuin ensimmäinen kohtaaminen.</w:t>
      </w:r>
    </w:p>
    <w:p>
      <w:r>
        <w:rPr>
          <w:b/>
          <w:u w:val="single"/>
        </w:rPr>
        <w:t xml:space="preserve">255550</w:t>
      </w:r>
    </w:p>
    <w:p>
      <w:r>
        <w:t xml:space="preserve">Tämän täytyy olla paras pääkirjoitus ikinä! @DrZiro @SiderPress @HowleyMichael @perriOHS https://t.co/P1LsyGMjPV https://t.co/P1LsyGMjPV</w:t>
      </w:r>
    </w:p>
    <w:p>
      <w:r>
        <w:rPr>
          <w:b/>
          <w:u w:val="single"/>
        </w:rPr>
        <w:t xml:space="preserve">255551</w:t>
      </w:r>
    </w:p>
    <w:p>
      <w:r>
        <w:t xml:space="preserve">Faded Glory Mens Canvas Slip On Shoe Outdoor Casual Footwear Sneaker Brand New https://t.co/GYG7ra9uFi https://t.co/ON3gnaecSk https://t.co/ON3gnaecSk</w:t>
      </w:r>
    </w:p>
    <w:p>
      <w:r>
        <w:rPr>
          <w:b/>
          <w:u w:val="single"/>
        </w:rPr>
        <w:t xml:space="preserve">255552</w:t>
      </w:r>
    </w:p>
    <w:p>
      <w:r>
        <w:t xml:space="preserve">Viimeisin blogikirjoituksemme - Kyproksella on sää auringon ystäville! Milloin sinä liityt seuraamme? https://t.co/qCLvI2BgEZ https://t.co/S3UveUfQ7I https://t.co/S3UveUfQ7I</w:t>
      </w:r>
    </w:p>
    <w:p>
      <w:r>
        <w:rPr>
          <w:b/>
          <w:u w:val="single"/>
        </w:rPr>
        <w:t xml:space="preserve">255553</w:t>
      </w:r>
    </w:p>
    <w:p>
      <w:r>
        <w:t xml:space="preserve">Pyhä vittu tunteita Fresh Prince viimeinen jakso kun setä Phil kutsuu Will Son sai minut kuin https://t.co/hYINssAMIX</w:t>
      </w:r>
    </w:p>
    <w:p>
      <w:r>
        <w:rPr>
          <w:b/>
          <w:u w:val="single"/>
        </w:rPr>
        <w:t xml:space="preserve">255554</w:t>
      </w:r>
    </w:p>
    <w:p>
      <w:r>
        <w:t xml:space="preserve">@RobertJenrick,IPOB varoittaa tuomari Nyakoa lopettamaan syyttäjän auttamisen #Nnamdi Kanun oikeudenkäynnissä https://t.co/tMRVq1kSvE https://t.co/tMRVq1kSvE</w:t>
      </w:r>
    </w:p>
    <w:p>
      <w:r>
        <w:rPr>
          <w:b/>
          <w:u w:val="single"/>
        </w:rPr>
        <w:t xml:space="preserve">255555</w:t>
      </w:r>
    </w:p>
    <w:p>
      <w:r>
        <w:t xml:space="preserve">@FoxNews @SebGorka @VP Tämä on harhautusyritys #trumprussia vastaan.  Nyt kun olet päättänyt sanoa tämän @VP olet itsetyytyväinen ja sinun on myös erottava.</w:t>
      </w:r>
    </w:p>
    <w:p>
      <w:r>
        <w:rPr>
          <w:b/>
          <w:u w:val="single"/>
        </w:rPr>
        <w:t xml:space="preserve">255556</w:t>
      </w:r>
    </w:p>
    <w:p>
      <w:r>
        <w:t xml:space="preserve">Joten lippuasiaan. Omalta paikaltani pystyin näkemään ihmiset, joilla oli lgbtq-lippu, täydellisesti, ja lähetän kuvan myöhemmin, jos minulla on sellainen.</w:t>
      </w:r>
    </w:p>
    <w:p>
      <w:r>
        <w:rPr>
          <w:b/>
          <w:u w:val="single"/>
        </w:rPr>
        <w:t xml:space="preserve">255557</w:t>
      </w:r>
    </w:p>
    <w:p>
      <w:r>
        <w:t xml:space="preserve">HYÖKKÄYS TITAANIN KIMPPUUN 2. KAUSI ON JULKAISTU!!! MINÄ HUUDAN! Hiljaa, internetin kautta, mutta innostukseni on todellista!!!</w:t>
      </w:r>
    </w:p>
    <w:p>
      <w:r>
        <w:rPr>
          <w:b/>
          <w:u w:val="single"/>
        </w:rPr>
        <w:t xml:space="preserve">255558</w:t>
      </w:r>
    </w:p>
    <w:p>
      <w:r>
        <w:t xml:space="preserve">Trump allekirjoitti määräykset, joilla homous tehdään laittomaksi. Ei minun Amerikassani. Et synny homoksi. Et kuole täällä homona. https://t.co/V057FvXNXQ</w:t>
      </w:r>
    </w:p>
    <w:p>
      <w:r>
        <w:rPr>
          <w:b/>
          <w:u w:val="single"/>
        </w:rPr>
        <w:t xml:space="preserve">255559</w:t>
      </w:r>
    </w:p>
    <w:p>
      <w:r>
        <w:t xml:space="preserve">En ole juonut kahvia kolmeen päivään 😩 kamppailu.</w:t>
        <w:br/>
        <w:br/>
        <w:t xml:space="preserve"> Kahvin vieroitusoireet saa mimmin asenteen palautumaan tosi nopeasti. LAWD</w:t>
      </w:r>
    </w:p>
    <w:p>
      <w:r>
        <w:rPr>
          <w:b/>
          <w:u w:val="single"/>
        </w:rPr>
        <w:t xml:space="preserve">255560</w:t>
      </w:r>
    </w:p>
    <w:p>
      <w:r>
        <w:t xml:space="preserve">Big Yard Sale on huomenna ja lauantaina Ajoissa. KW:n vapaaehtoiset/harjoittelijat ovat olleet kiireisiä valmistautuessaan -- aloitusaika on 7:30 aamulla!</w:t>
      </w:r>
    </w:p>
    <w:p>
      <w:r>
        <w:rPr>
          <w:b/>
          <w:u w:val="single"/>
        </w:rPr>
        <w:t xml:space="preserve">255561</w:t>
      </w:r>
    </w:p>
    <w:p>
      <w:r>
        <w:t xml:space="preserve">"Kerron ihmisille asuvani Arizonassa vain nähdäkseni heidän silmiensä välkkyvän säälistä": sternlunch Tucsonissa asumisesta https://t.co/IEBjqb4W5K</w:t>
      </w:r>
    </w:p>
    <w:p>
      <w:r>
        <w:rPr>
          <w:b/>
          <w:u w:val="single"/>
        </w:rPr>
        <w:t xml:space="preserve">255562</w:t>
      </w:r>
    </w:p>
    <w:p>
      <w:r>
        <w:t xml:space="preserve">Hän antoi meille "Anandamathin" ja kansallislaulumme "Vandemataramin"! muistamme Shri Bankim Chandra Chattopadhyayta hänen kuolemansa vuosipäivänä! https://t.co/2zpsE8LvxY</w:t>
      </w:r>
    </w:p>
    <w:p>
      <w:r>
        <w:rPr>
          <w:b/>
          <w:u w:val="single"/>
        </w:rPr>
        <w:t xml:space="preserve">255563</w:t>
      </w:r>
    </w:p>
    <w:p>
      <w:r>
        <w:t xml:space="preserve">Bisola puhuu TBossille, avautuu vauva-isästään, tyttärestään ja muusta. https://t.co/08rmk0trXF https://t.co/JltyY8XXi5</w:t>
      </w:r>
    </w:p>
    <w:p>
      <w:r>
        <w:rPr>
          <w:b/>
          <w:u w:val="single"/>
        </w:rPr>
        <w:t xml:space="preserve">255564</w:t>
      </w:r>
    </w:p>
    <w:p>
      <w:r>
        <w:t xml:space="preserve">Jokaisella #perheellä on tarina kerrottavana! Tule työstämään omasi @BRICartsmedia's Fam Jam -tapahtumaan la 8. huhtikuuta! https://t.co/hz7EYd2gyM #Brooklyn https://t.co/K7m12ZiFO2</w:t>
      </w:r>
    </w:p>
    <w:p>
      <w:r>
        <w:rPr>
          <w:b/>
          <w:u w:val="single"/>
        </w:rPr>
        <w:t xml:space="preserve">255565</w:t>
      </w:r>
    </w:p>
    <w:p>
      <w:r>
        <w:t xml:space="preserve">Hyvää hääpäivää teille molemmille❤</w:t>
        <w:br/>
        <w:t xml:space="preserve">Pysy onnellisena ikuisesti näin dii💕</w:t>
        <w:br/>
        <w:t xml:space="preserve">2 vuotta Raina Ki Shaadi https://t.co/gFgqjseLEc</w:t>
      </w:r>
    </w:p>
    <w:p>
      <w:r>
        <w:rPr>
          <w:b/>
          <w:u w:val="single"/>
        </w:rPr>
        <w:t xml:space="preserve">255566</w:t>
      </w:r>
    </w:p>
    <w:p>
      <w:r>
        <w:t xml:space="preserve">#Motivaatio "Sinä nousit elämääni kuin luvattu auringonnousu, kirkastat päiväni valollasi... https://t.co/ClTCD0tDPz #Inspiraatio</w:t>
      </w:r>
    </w:p>
    <w:p>
      <w:r>
        <w:rPr>
          <w:b/>
          <w:u w:val="single"/>
        </w:rPr>
        <w:t xml:space="preserve">255567</w:t>
      </w:r>
    </w:p>
    <w:p>
      <w:r>
        <w:t xml:space="preserve">Make Music Pasadena -tapahtuma peruttiin tänä vuonna velkojen vuoksi, ja se saatetaan romuttaa lopullisesti.  Valtava harmi.</w:t>
      </w:r>
    </w:p>
    <w:p>
      <w:r>
        <w:rPr>
          <w:b/>
          <w:u w:val="single"/>
        </w:rPr>
        <w:t xml:space="preserve">255568</w:t>
      </w:r>
    </w:p>
    <w:p>
      <w:r>
        <w:t xml:space="preserve">HUOMIO, KUTSU KAIKKI VEDEN SUOJELIJAT: Liity seuraamme huomenna 6. huhtikuuta klo 11 MN:n osavaltion Capitolissa... https://t.co/cXrXrNNNj6</w:t>
      </w:r>
    </w:p>
    <w:p>
      <w:r>
        <w:rPr>
          <w:b/>
          <w:u w:val="single"/>
        </w:rPr>
        <w:t xml:space="preserve">255569</w:t>
      </w:r>
    </w:p>
    <w:p>
      <w:r>
        <w:t xml:space="preserve">@RFecay @TennesseeFor @tobaccotax @cybranded @Scavino45 Kun hän haluaa saada itsensä näyttämään paremmalta julkisuudessa, hänellä ei ole mitään ongelmaa käyttää tätä rahaa. Älä ole naiivi. Hän on kaksinaamainen.</w:t>
      </w:r>
    </w:p>
    <w:p>
      <w:r>
        <w:rPr>
          <w:b/>
          <w:u w:val="single"/>
        </w:rPr>
        <w:t xml:space="preserve">255570</w:t>
      </w:r>
    </w:p>
    <w:p>
      <w:r>
        <w:t xml:space="preserve">Lähimmät ihmiset satuttavat sinua eniten. Silti joskus emme saa iloa ja lohtua lähimmäisiltämme.</w:t>
      </w:r>
    </w:p>
    <w:p>
      <w:r>
        <w:rPr>
          <w:b/>
          <w:u w:val="single"/>
        </w:rPr>
        <w:t xml:space="preserve">255571</w:t>
      </w:r>
    </w:p>
    <w:p>
      <w:r>
        <w:t xml:space="preserve">kuolemaan. Miekkasi muotoilu ei ole ainutlaatuinen. Yritän vain miettiä, mitä uutta tuodaan, jotta toinen remake olisi kaikkien ajan arvoinen.</w:t>
      </w:r>
    </w:p>
    <w:p>
      <w:r>
        <w:rPr>
          <w:b/>
          <w:u w:val="single"/>
        </w:rPr>
        <w:t xml:space="preserve">255572</w:t>
      </w:r>
    </w:p>
    <w:p>
      <w:r>
        <w:t xml:space="preserve">74' | SAVE!!! Janjetovic torjuu fiksusti lähietäisyydeltä Nabboutin laukauksen! 0-3 #NEWvWSW #ALeague</w:t>
      </w:r>
    </w:p>
    <w:p>
      <w:r>
        <w:rPr>
          <w:b/>
          <w:u w:val="single"/>
        </w:rPr>
        <w:t xml:space="preserve">255573</w:t>
      </w:r>
    </w:p>
    <w:p>
      <w:r>
        <w:t xml:space="preserve">@VP @POTUS Vet pysäyttää $1,000,000 NavyFRCSW petosjätteen väärinkäyttö potkut.</w:t>
        <w:t xml:space="preserve">Lähellä</w:t>
        <w:br/>
        <w:t xml:space="preserve">4closure.@POTUS reinstate. Vet gives @POTUS @realjimmattis base tour recomnd fixs https://t.co/v1EMNpiHSs.</w:t>
      </w:r>
    </w:p>
    <w:p>
      <w:r>
        <w:rPr>
          <w:b/>
          <w:u w:val="single"/>
        </w:rPr>
        <w:t xml:space="preserve">255574</w:t>
      </w:r>
    </w:p>
    <w:p>
      <w:r>
        <w:t xml:space="preserve">Yksinäinen puu vihreillä kukkuloilla, I505:llä kohti San Franciscoa eilen.  Kalifornia on... https://t.co/1R02HuLGjo</w:t>
      </w:r>
    </w:p>
    <w:p>
      <w:r>
        <w:rPr>
          <w:b/>
          <w:u w:val="single"/>
        </w:rPr>
        <w:t xml:space="preserve">255575</w:t>
      </w:r>
    </w:p>
    <w:p>
      <w:r>
        <w:t xml:space="preserve">HyperSelect LED BR30 hehkulamppu, 10W, ei-himmennettävä, 3000K (pehmeä valkoinen hehku) laaja https://t.co/RKspxIe4w6 https://t.co/6BLxxLvnNL</w:t>
      </w:r>
    </w:p>
    <w:p>
      <w:r>
        <w:rPr>
          <w:b/>
          <w:u w:val="single"/>
        </w:rPr>
        <w:t xml:space="preserve">255576</w:t>
      </w:r>
    </w:p>
    <w:p>
      <w:r>
        <w:t xml:space="preserve">Ensimmäinen leikkaus tänään Pontprennaun kirkossa. Kahvila avoinna, vain yksi soittaja vastaanotolla, mutta paljon ihmisiä, joille voi puhua. Hyvää päivää. https://t.co/sjBs53d7GT</w:t>
      </w:r>
    </w:p>
    <w:p>
      <w:r>
        <w:rPr>
          <w:b/>
          <w:u w:val="single"/>
        </w:rPr>
        <w:t xml:space="preserve">255577</w:t>
      </w:r>
    </w:p>
    <w:p>
      <w:r>
        <w:t xml:space="preserve">Muistatteko @TheSpainTrainin?? Hän on BACK anna hänelle seurata ja aloittaa matkat hänen kanssaan uudelleen!!!! #ItsAllAboutTheJourney #TheSpainTrain #TheSpainTrain</w:t>
      </w:r>
    </w:p>
    <w:p>
      <w:r>
        <w:rPr>
          <w:b/>
          <w:u w:val="single"/>
        </w:rPr>
        <w:t xml:space="preserve">255578</w:t>
      </w:r>
    </w:p>
    <w:p>
      <w:r>
        <w:t xml:space="preserve">Liam Foxin väite, että Britannialla on "yhteiset arvot" Duterten brutaalin hallinnon kanssa, tyrmistyttää https://t.co/NPlSu1znJU</w:t>
      </w:r>
    </w:p>
    <w:p>
      <w:r>
        <w:rPr>
          <w:b/>
          <w:u w:val="single"/>
        </w:rPr>
        <w:t xml:space="preserve">255579</w:t>
      </w:r>
    </w:p>
    <w:p>
      <w:r>
        <w:t xml:space="preserve">Kaikki vihaavat tätä Pepsi-mainosta, mutta ainakin he tekevät jotain rauhan puolesta kuin ihmiset, jotka kiukuttelevat siitä Twitterissä.</w:t>
      </w:r>
    </w:p>
    <w:p>
      <w:r>
        <w:rPr>
          <w:b/>
          <w:u w:val="single"/>
        </w:rPr>
        <w:t xml:space="preserve">255580</w:t>
      </w:r>
    </w:p>
    <w:p>
      <w:r>
        <w:t xml:space="preserve">Olet tänään tunteellisesti herkempi ja vältät mieluummin.... Lisää Kaksosille https://t.co/KNYpJLLOEp</w:t>
      </w:r>
    </w:p>
    <w:p>
      <w:r>
        <w:rPr>
          <w:b/>
          <w:u w:val="single"/>
        </w:rPr>
        <w:t xml:space="preserve">255581</w:t>
      </w:r>
    </w:p>
    <w:p>
      <w:r>
        <w:t xml:space="preserve">Mitään ei voi rajoittaa. Mitä enemmän unelmoit, sitä pidemmälle pääset. - Michael Phelps https://t.co/i07Az5pZRB</w:t>
      </w:r>
    </w:p>
    <w:p>
      <w:r>
        <w:rPr>
          <w:b/>
          <w:u w:val="single"/>
        </w:rPr>
        <w:t xml:space="preserve">255582</w:t>
      </w:r>
    </w:p>
    <w:p>
      <w:r>
        <w:t xml:space="preserve">https://t.co/9B0erpj9Ss Paraguay: Poliisia syytetään mielenosoittajan kuolemasta yhteenotoissa https://t.co/2E3GMbcFea</w:t>
      </w:r>
    </w:p>
    <w:p>
      <w:r>
        <w:rPr>
          <w:b/>
          <w:u w:val="single"/>
        </w:rPr>
        <w:t xml:space="preserve">255583</w:t>
      </w:r>
    </w:p>
    <w:p>
      <w:r>
        <w:t xml:space="preserve">Andreas Bourani - Ultraleicht (Calyre &amp;amp; Kaind Remix) https://t.co/HHQXTUzQmx https://t.co/p3hcJJo1DC #Dance #Webradio #NowPlaying https://t.co/QUKMTc4P1B</w:t>
      </w:r>
    </w:p>
    <w:p>
      <w:r>
        <w:rPr>
          <w:b/>
          <w:u w:val="single"/>
        </w:rPr>
        <w:t xml:space="preserve">255584</w:t>
      </w:r>
    </w:p>
    <w:p>
      <w:r>
        <w:t xml:space="preserve">Trump kampanjoi nyt GOP:n jäseniä vastaan, jotka vastustivat hänen terveydenhuoltosuunnitelmaansa. ↓ https://t.co/QbeQnzFR53</w:t>
      </w:r>
    </w:p>
    <w:p>
      <w:r>
        <w:rPr>
          <w:b/>
          <w:u w:val="single"/>
        </w:rPr>
        <w:t xml:space="preserve">255585</w:t>
      </w:r>
    </w:p>
    <w:p>
      <w:r>
        <w:t xml:space="preserve">@avxnger Artikkelissa sanotaan, että se syöksyi ulos tapahtumahorisontin läheltä. Ei itse mustasta aukosta. Joten väitteesi on perätön.</w:t>
      </w:r>
    </w:p>
    <w:p>
      <w:r>
        <w:rPr>
          <w:b/>
          <w:u w:val="single"/>
        </w:rPr>
        <w:t xml:space="preserve">255586</w:t>
      </w:r>
    </w:p>
    <w:p>
      <w:r>
        <w:t xml:space="preserve">Tuoretta lunta tuodaan Main Streetille/maaliin. #vismaskiclassics #leviskiresort... https://t.co/NJKnr7i4u9 https://t.co/NJKnr7i4u9</w:t>
      </w:r>
    </w:p>
    <w:p>
      <w:r>
        <w:rPr>
          <w:b/>
          <w:u w:val="single"/>
        </w:rPr>
        <w:t xml:space="preserve">255587</w:t>
      </w:r>
    </w:p>
    <w:p>
      <w:r>
        <w:t xml:space="preserve">Hauskaa auringossa maanantaina SFSS:n U12-verkkopalloturnauksessa! Kiitos @meadowheadsch järjestämisestä. Taptonin tytöt pitivät siitä! https://t.co/RdSxv4BByO</w:t>
      </w:r>
    </w:p>
    <w:p>
      <w:r>
        <w:rPr>
          <w:b/>
          <w:u w:val="single"/>
        </w:rPr>
        <w:t xml:space="preserve">255588</w:t>
      </w:r>
    </w:p>
    <w:p>
      <w:r>
        <w:t xml:space="preserve">Hyvät Manhattanin naiset, jotka kulkevat tänään aamulla Brooklynista, muistakaa ensi kerralla sisäinen äänenne: https://t.co/nwsOBfXkIV.</w:t>
      </w:r>
    </w:p>
    <w:p>
      <w:r>
        <w:rPr>
          <w:b/>
          <w:u w:val="single"/>
        </w:rPr>
        <w:t xml:space="preserve">255589</w:t>
      </w:r>
    </w:p>
    <w:p>
      <w:r>
        <w:t xml:space="preserve">@TrueGeordieNUFC Sinun pitäisi yrittää saada joku pois @E4TattooFixersista tai jostain tatuointitaiteilijasta, voisi olla mielenkiintoinen kuunnella. Love the podcast❤️</w:t>
      </w:r>
    </w:p>
    <w:p>
      <w:r>
        <w:rPr>
          <w:b/>
          <w:u w:val="single"/>
        </w:rPr>
        <w:t xml:space="preserve">255590</w:t>
      </w:r>
    </w:p>
    <w:p>
      <w:r>
        <w:t xml:space="preserve">Allegiace vs Pedro Juan Jose.</w:t>
        <w:t xml:space="preserve">Voittaja varmistaa Top 8:n sijan #GearsAC:ssa</w:t>
        <w:br/>
        <w:t xml:space="preserve">Let's Go Boys!</w:t>
        <w:br/>
        <w:t xml:space="preserve">#PledgeAllegiance https://t.co/Y0ISYSxJS3</w:t>
      </w:r>
    </w:p>
    <w:p>
      <w:r>
        <w:rPr>
          <w:b/>
          <w:u w:val="single"/>
        </w:rPr>
        <w:t xml:space="preserve">255591</w:t>
      </w:r>
    </w:p>
    <w:p>
      <w:r>
        <w:t xml:space="preserve">[GirlsWay] Jenna Sativa, Serena Blair - Unelmaparit:</w:t>
        <w:t xml:space="preserve">My Little Jenna</w:t>
        <w:br/>
        <w:t xml:space="preserve">Full Video: https://t.co/eYTddjzVPG</w:t>
        <w:br/>
        <w:t xml:space="preserve">#porn #sexy #kuuma https://t.co/Ve5SEWczTB</w:t>
      </w:r>
    </w:p>
    <w:p>
      <w:r>
        <w:rPr>
          <w:b/>
          <w:u w:val="single"/>
        </w:rPr>
        <w:t xml:space="preserve">255592</w:t>
      </w:r>
    </w:p>
    <w:p>
      <w:r>
        <w:t xml:space="preserve">Lisäsin videon @YouTube-soittolistaan https://t.co/BcgIC0rXuX Miksi myyjät pelkäävät myydä - Pelko olla myyntipelon (6)</w:t>
      </w:r>
    </w:p>
    <w:p>
      <w:r>
        <w:rPr>
          <w:b/>
          <w:u w:val="single"/>
        </w:rPr>
        <w:t xml:space="preserve">255593</w:t>
      </w:r>
    </w:p>
    <w:p>
      <w:r>
        <w:t xml:space="preserve">@alison_sendall @MissAliTeamMaTT @Ldan1605 @cmccrage @mattthorpe86 @Alexisgerred @MrDanHadfield Ihana kuva Ali kiitos lauantaista nähdään pian ihana ❤️Xxx</w:t>
      </w:r>
    </w:p>
    <w:p>
      <w:r>
        <w:rPr>
          <w:b/>
          <w:u w:val="single"/>
        </w:rPr>
        <w:t xml:space="preserve">255594</w:t>
      </w:r>
    </w:p>
    <w:p>
      <w:r>
        <w:t xml:space="preserve">Kerro mielipiteesi $RMRSF:stä SpeculatingStocksissa, löytökoneessa. https://t.co/rkCGorWaJj #stocks https://t.co/rkCGorWaJj</w:t>
      </w:r>
    </w:p>
    <w:p>
      <w:r>
        <w:rPr>
          <w:b/>
          <w:u w:val="single"/>
        </w:rPr>
        <w:t xml:space="preserve">255595</w:t>
      </w:r>
    </w:p>
    <w:p>
      <w:r>
        <w:t xml:space="preserve">VIN: peräti 50 Beanie Hatsia @BahcoToolsin tarjoamana.</w:t>
        <w:br/>
        <w:t xml:space="preserve">https://t.co/riL6RPTbqq https://t.co/L63O37lpxB</w:t>
      </w:r>
    </w:p>
    <w:p>
      <w:r>
        <w:rPr>
          <w:b/>
          <w:u w:val="single"/>
        </w:rPr>
        <w:t xml:space="preserve">255596</w:t>
      </w:r>
    </w:p>
    <w:p>
      <w:r>
        <w:t xml:space="preserve">Tutustu UUSI ✿ Avon Lot of 2 Nail Experts Instant Gel Cuticle Removers .5 fl oz Each #Avon https://t.co/0l3BMEIZVt kautta @eBay</w:t>
      </w:r>
    </w:p>
    <w:p>
      <w:r>
        <w:rPr>
          <w:b/>
          <w:u w:val="single"/>
        </w:rPr>
        <w:t xml:space="preserve">255597</w:t>
      </w:r>
    </w:p>
    <w:p>
      <w:r>
        <w:t xml:space="preserve">Sid the kid on loistava keihästämään ja slashing off fingers.... just saying #sidney https://t.co/1mRGxsUL95</w:t>
      </w:r>
    </w:p>
    <w:p>
      <w:r>
        <w:rPr>
          <w:b/>
          <w:u w:val="single"/>
        </w:rPr>
        <w:t xml:space="preserve">255598</w:t>
      </w:r>
    </w:p>
    <w:p>
      <w:r>
        <w:t xml:space="preserve">Me &amp;amp; Myself by @aasmanna tutkii henkilökohtaistamista hollantilaisessa dokumenttielokuvassa @CLARIAH2013 https://t.co/8HxiniiToE @bamediastudies https://t.co/OxxQoLxUCo</w:t>
      </w:r>
    </w:p>
    <w:p>
      <w:r>
        <w:rPr>
          <w:b/>
          <w:u w:val="single"/>
        </w:rPr>
        <w:t xml:space="preserve">255599</w:t>
      </w:r>
    </w:p>
    <w:p>
      <w:r>
        <w:t xml:space="preserve">@mrs_coyle Koska sen höyrystäminen sairaalan polttolaitoksessa maksaa NHS: lle miljoonia?  Ajattelen Blair Witch Project 666:ta.</w:t>
      </w:r>
    </w:p>
    <w:p>
      <w:r>
        <w:rPr>
          <w:b/>
          <w:u w:val="single"/>
        </w:rPr>
        <w:t xml:space="preserve">255600</w:t>
      </w:r>
    </w:p>
    <w:p>
      <w:r>
        <w:t xml:space="preserve">@TheWilderThings tämä oli mahtavaa. Painifanina nautin siitä perusteellisesti. Kiva, että sinäkin nautit siitä.</w:t>
      </w:r>
    </w:p>
    <w:p>
      <w:r>
        <w:rPr>
          <w:b/>
          <w:u w:val="single"/>
        </w:rPr>
        <w:t xml:space="preserve">255601</w:t>
      </w:r>
    </w:p>
    <w:p>
      <w:r>
        <w:t xml:space="preserve">Uusi @SoulBounce.com: https://t.co/jwtMMt2GIl #SoulBounce #musiikki</w:t>
      </w:r>
    </w:p>
    <w:p>
      <w:r>
        <w:rPr>
          <w:b/>
          <w:u w:val="single"/>
        </w:rPr>
        <w:t xml:space="preserve">255602</w:t>
      </w:r>
    </w:p>
    <w:p>
      <w:r>
        <w:t xml:space="preserve">Klassinen Dragon Well Green Tea! Laatu tekee eron! #kevät #longjing #greentea... https://t.co/klmH6wYIua</w:t>
      </w:r>
    </w:p>
    <w:p>
      <w:r>
        <w:rPr>
          <w:b/>
          <w:u w:val="single"/>
        </w:rPr>
        <w:t xml:space="preserve">255603</w:t>
      </w:r>
    </w:p>
    <w:p>
      <w:r>
        <w:t xml:space="preserve">Äiti on aina oikeassa: Ympäristön vaikutukset kasvien biologiaan sukupolvien välillä https://t.co/yyKMbuABrw https://t.co/yyKMbuABrw</w:t>
      </w:r>
    </w:p>
    <w:p>
      <w:r>
        <w:rPr>
          <w:b/>
          <w:u w:val="single"/>
        </w:rPr>
        <w:t xml:space="preserve">255604</w:t>
      </w:r>
    </w:p>
    <w:p>
      <w:r>
        <w:t xml:space="preserve">Mukava tavoittaa @ABB_UK nauttia pääsiäisen herkuista kaikilta @WybostonLakes @WyboConfTrain #Easter #eventprofs https://t.co/x1s3zUScLv</w:t>
      </w:r>
    </w:p>
    <w:p>
      <w:r>
        <w:rPr>
          <w:b/>
          <w:u w:val="single"/>
        </w:rPr>
        <w:t xml:space="preserve">255605</w:t>
      </w:r>
    </w:p>
    <w:p>
      <w:r>
        <w:t xml:space="preserve">Ole vihreä tässä kuussa! Liity BFF:iin ja voita upeita uudelleenkäytettäviä palkintoja. #Entry #SunbeltBakery #BakeryFreshFriends - https://t.co/UBhBlhBCnt https://t.co/i7MlZaDUOx</w:t>
      </w:r>
    </w:p>
    <w:p>
      <w:r>
        <w:rPr>
          <w:b/>
          <w:u w:val="single"/>
        </w:rPr>
        <w:t xml:space="preserve">255606</w:t>
      </w:r>
    </w:p>
    <w:p>
      <w:r>
        <w:t xml:space="preserve">@vsf1722 @rios_mariia Amerikkalaisten ja syyrialaisten pitäisi olla tasa-arvoisia, mutta sota on tullut väliin.  Henki on henki, oli se sitten mistä maasta tai uskonnosta tahansa.</w:t>
      </w:r>
    </w:p>
    <w:p>
      <w:r>
        <w:rPr>
          <w:b/>
          <w:u w:val="single"/>
        </w:rPr>
        <w:t xml:space="preserve">255607</w:t>
      </w:r>
    </w:p>
    <w:p>
      <w:r>
        <w:t xml:space="preserve">Youhanabadin lynkkaus: Kristittyjä epäiltyjä pyydettiin kääntymään vastineeksi vapauttamisesta https://t.co/qdPUNuaFRp</w:t>
      </w:r>
    </w:p>
    <w:p>
      <w:r>
        <w:rPr>
          <w:b/>
          <w:u w:val="single"/>
        </w:rPr>
        <w:t xml:space="preserve">255608</w:t>
      </w:r>
    </w:p>
    <w:p>
      <w:r>
        <w:t xml:space="preserve">paljon rahaa, koska en halua olla suuri ystäväpiiri zzZzzzz im tyytyväinen na ottaa muutamia mutta totta onesss https://t.co/2KKm5tZ69F</w:t>
      </w:r>
    </w:p>
    <w:p>
      <w:r>
        <w:rPr>
          <w:b/>
          <w:u w:val="single"/>
        </w:rPr>
        <w:t xml:space="preserve">255609</w:t>
      </w:r>
    </w:p>
    <w:p>
      <w:r>
        <w:t xml:space="preserve">LoganExchange coworking osoitteessa 1509 16th tuo yrityksesi "keskittymisen" &amp; "yhteistyön" risteykseen. @RFiora7</w:t>
      </w:r>
    </w:p>
    <w:p>
      <w:r>
        <w:rPr>
          <w:b/>
          <w:u w:val="single"/>
        </w:rPr>
        <w:t xml:space="preserve">255610</w:t>
      </w:r>
    </w:p>
    <w:p>
      <w:r>
        <w:t xml:space="preserve">Don Rickles oli hauska paskiainen. Hän arvostaisi tuota kommenttia. #RIP. Muistan elävästi, kun isäni nauroi vatsan täydeltä sille tyypille.</w:t>
      </w:r>
    </w:p>
    <w:p>
      <w:r>
        <w:rPr>
          <w:b/>
          <w:u w:val="single"/>
        </w:rPr>
        <w:t xml:space="preserve">255611</w:t>
      </w:r>
    </w:p>
    <w:p>
      <w:r>
        <w:t xml:space="preserve">Kenraali puolustaa Big Birdiä:</w:t>
        <w:br/>
        <w:t xml:space="preserve"> Stanley McChrystal: Pelastakaa PBS. Se tekee meistä turvallisempia. https://t.co/QGFiMWHsDe</w:t>
      </w:r>
    </w:p>
    <w:p>
      <w:r>
        <w:rPr>
          <w:b/>
          <w:u w:val="single"/>
        </w:rPr>
        <w:t xml:space="preserve">255612</w:t>
      </w:r>
    </w:p>
    <w:p>
      <w:r>
        <w:t xml:space="preserve">@Howard_S Hei Howard, olen pahoillani sähkökatkoksesta. Olemme tietoisia ongelmasta, ja insinöörit ovat matkalla. Ongelma virran kanssa tänään &amp;gt;&amp;gt;</w:t>
      </w:r>
    </w:p>
    <w:p>
      <w:r>
        <w:rPr>
          <w:b/>
          <w:u w:val="single"/>
        </w:rPr>
        <w:t xml:space="preserve">255613</w:t>
      </w:r>
    </w:p>
    <w:p>
      <w:r>
        <w:t xml:space="preserve">Tämä hieno tapahtuma on menossa alas @PriveeWestlands</w:t>
        <w:br/>
        <w:br/>
        <w:t xml:space="preserve">#KenyanMusicElectricAvenue @IndustryNiteKE https://t.co/v91KFkrLL5</w:t>
      </w:r>
    </w:p>
    <w:p>
      <w:r>
        <w:rPr>
          <w:b/>
          <w:u w:val="single"/>
        </w:rPr>
        <w:t xml:space="preserve">255614</w:t>
      </w:r>
    </w:p>
    <w:p>
      <w:r>
        <w:t xml:space="preserve">Anna meidän perheemme huolehtia sinusta.  Varaa seuraava yksityinen illallinen tai juhla Frazer'sissa!  Lähetä meille sähköpostia: info@frazergoodeats.com!  #camarad... https://t.co/gyx5EuFZBU</w:t>
      </w:r>
    </w:p>
    <w:p>
      <w:r>
        <w:rPr>
          <w:b/>
          <w:u w:val="single"/>
        </w:rPr>
        <w:t xml:space="preserve">255615</w:t>
      </w:r>
    </w:p>
    <w:p>
      <w:r>
        <w:t xml:space="preserve">Fetty Wap: Musiikki | The Guardian https://t.co/vX68jJ2l1e | The Guardian https://t.co/vX68jJ2l1e</w:t>
      </w:r>
    </w:p>
    <w:p>
      <w:r>
        <w:rPr>
          <w:b/>
          <w:u w:val="single"/>
        </w:rPr>
        <w:t xml:space="preserve">255616</w:t>
      </w:r>
    </w:p>
    <w:p>
      <w:r>
        <w:t xml:space="preserve">Yankees: 1B Greg Bird ja OF Aaron Judge eivät ole aloituskokoonpanossa lauantaina vs. Orioles (ESPN) https://t.co/Cl0skvwwmG https://t.co/Cl0skvwwmG</w:t>
      </w:r>
    </w:p>
    <w:p>
      <w:r>
        <w:rPr>
          <w:b/>
          <w:u w:val="single"/>
        </w:rPr>
        <w:t xml:space="preserve">255617</w:t>
      </w:r>
    </w:p>
    <w:p>
      <w:r>
        <w:t xml:space="preserve">@Harry_Styles olet kirkkain loistava tähti taivaalla &amp;amp; kaunein kukka puutarhassa. ily. voisitko seurata minua?</w:t>
        <w:br/>
        <w:t xml:space="preserve">🌷171,968</w:t>
      </w:r>
    </w:p>
    <w:p>
      <w:r>
        <w:rPr>
          <w:b/>
          <w:u w:val="single"/>
        </w:rPr>
        <w:t xml:space="preserve">255618</w:t>
      </w:r>
    </w:p>
    <w:p>
      <w:r>
        <w:t xml:space="preserve">@OGMoshroca Olin SMN:n pääpelaaja PVP:ssä koko 2.0:n ajan. Feastissa pelaan pääasiassa DRK:ta, vaikka sain hiljattain SMN:n 60:een kokeillakseni sitä.</w:t>
      </w:r>
    </w:p>
    <w:p>
      <w:r>
        <w:rPr>
          <w:b/>
          <w:u w:val="single"/>
        </w:rPr>
        <w:t xml:space="preserve">255619</w:t>
      </w:r>
    </w:p>
    <w:p>
      <w:r>
        <w:t xml:space="preserve">Tabletti on ollut jo jonkin aikaa, mutta tänään olen korjannut kannettavaa tietokonetta. Tuntuu niin tilaa vievältä verrattuna, vaikka mieluummin läppärin toiminnallisuutta</w:t>
      </w:r>
    </w:p>
    <w:p>
      <w:r>
        <w:rPr>
          <w:b/>
          <w:u w:val="single"/>
        </w:rPr>
        <w:t xml:space="preserve">255620</w:t>
      </w:r>
    </w:p>
    <w:p>
      <w:r>
        <w:t xml:space="preserve">Kun Lancashire laulaa -kansanmusiikkikappaleiden alkua odotellessa @Lmuseums innoittamana paikallisten koulujen kirjoittamia kansanlauluja. Fantastinen hanke! #LancashireSings https://t.co/4i4IXqz9EA</w:t>
      </w:r>
    </w:p>
    <w:p>
      <w:r>
        <w:rPr>
          <w:b/>
          <w:u w:val="single"/>
        </w:rPr>
        <w:t xml:space="preserve">255621</w:t>
      </w:r>
    </w:p>
    <w:p>
      <w:r>
        <w:t xml:space="preserve">Hymysi riittää tekemään päivästä</w:t>
        <w:br/>
        <w:t xml:space="preserve">kauniin 💛🇸🇦🇸🇦</w:t>
        <w:br/>
        <w:t xml:space="preserve">#arabARMYloveBTS @BTS_twt https://t.co/3OfgrDBSw2</w:t>
      </w:r>
    </w:p>
    <w:p>
      <w:r>
        <w:rPr>
          <w:b/>
          <w:u w:val="single"/>
        </w:rPr>
        <w:t xml:space="preserve">255622</w:t>
      </w:r>
    </w:p>
    <w:p>
      <w:r>
        <w:t xml:space="preserve">@schaller2002 @RealXViolators @emmablackery Neve anna itsellesi turpaan, että tapaisit jonkun :O</w:t>
        <w:br/>
        <w:t xml:space="preserve">Minä löisin vain ihmisiä, jotka satuttavat häntä, joten olet turvassa :)</w:t>
      </w:r>
    </w:p>
    <w:p>
      <w:r>
        <w:rPr>
          <w:b/>
          <w:u w:val="single"/>
        </w:rPr>
        <w:t xml:space="preserve">255623</w:t>
      </w:r>
    </w:p>
    <w:p>
      <w:r>
        <w:t xml:space="preserve">Sairaanhoitajat - RGN</w:t>
        <w:br/>
        <w:t xml:space="preserve">Haluatko vaikuttaa jonkun elämään? Onko sinulla rekisteröity NMC PIN-koodi? Onko sinulla empatiaa ...https://t.co/r37u90CXFC</w:t>
      </w:r>
    </w:p>
    <w:p>
      <w:r>
        <w:rPr>
          <w:b/>
          <w:u w:val="single"/>
        </w:rPr>
        <w:t xml:space="preserve">255624</w:t>
      </w:r>
    </w:p>
    <w:p>
      <w:r>
        <w:t xml:space="preserve">Tutustu MIKE RICHTER 2013 TOPPS ALLEN AND GINTER MINI BLACK BORDER CARD #NewYorkRangers https://t.co/cw66NaGUg3 via @eBay #NHL</w:t>
      </w:r>
    </w:p>
    <w:p>
      <w:r>
        <w:rPr>
          <w:b/>
          <w:u w:val="single"/>
        </w:rPr>
        <w:t xml:space="preserve">255625</w:t>
      </w:r>
    </w:p>
    <w:p>
      <w:r>
        <w:t xml:space="preserve">Innostuksen yliannostus on erityisen hankalaa sinulle ... Lisää Taurus https://t.co/51nVZSnLbl</w:t>
      </w:r>
    </w:p>
    <w:p>
      <w:r>
        <w:rPr>
          <w:b/>
          <w:u w:val="single"/>
        </w:rPr>
        <w:t xml:space="preserve">255626</w:t>
      </w:r>
    </w:p>
    <w:p>
      <w:r>
        <w:t xml:space="preserve">Onnittelut Kathryn Hotte &amp;amp; RABC Cold Lake!</w:t>
        <w:t xml:space="preserve">Jatkakaa upeaa työtä!</w:t>
        <w:br/>
        <w:t xml:space="preserve">https://t.co/Yj5QKlHwVh</w:t>
      </w:r>
    </w:p>
    <w:p>
      <w:r>
        <w:rPr>
          <w:b/>
          <w:u w:val="single"/>
        </w:rPr>
        <w:t xml:space="preserve">255627</w:t>
      </w:r>
    </w:p>
    <w:p>
      <w:r>
        <w:t xml:space="preserve">Kiitos viimeaikaisesta seurannasta @GetitJames @ExoticAutos_! Happy to connect :) have a great Wednesday. &amp;gt;&amp;gt; Want this 🆓? https://t.co/Nq4YHP0QEg?</w:t>
      </w:r>
    </w:p>
    <w:p>
      <w:r>
        <w:rPr>
          <w:b/>
          <w:u w:val="single"/>
        </w:rPr>
        <w:t xml:space="preserve">255628</w:t>
      </w:r>
    </w:p>
    <w:p>
      <w:r>
        <w:t xml:space="preserve">[Georges Hall] Forretress (F) (IV: 75%) klo 07:54:16 asti osoitteessa 15 Orison St https://t.co/ml736uYzOh https://t.co/ikHTtcs6dS #sixty</w:t>
      </w:r>
    </w:p>
    <w:p>
      <w:r>
        <w:rPr>
          <w:b/>
          <w:u w:val="single"/>
        </w:rPr>
        <w:t xml:space="preserve">255629</w:t>
      </w:r>
    </w:p>
    <w:p>
      <w:r>
        <w:t xml:space="preserve">Tänään @ Total Quality Logistics Cincinnati East (Edison) / 1701 Edison Dr, 45150 (11:30am-1:30pm) @StreetFoodCincy https://t.co/K2BMjYMf9I</w:t>
      </w:r>
    </w:p>
    <w:p>
      <w:r>
        <w:rPr>
          <w:b/>
          <w:u w:val="single"/>
        </w:rPr>
        <w:t xml:space="preserve">255630</w:t>
      </w:r>
    </w:p>
    <w:p>
      <w:r>
        <w:t xml:space="preserve">#MelaniaTrump puolustaa #Naistenoikeuksia: Ain't That A Scream https://t.co/DpjcWg048Z via @YouTube #FLOTUS</w:t>
      </w:r>
    </w:p>
    <w:p>
      <w:r>
        <w:rPr>
          <w:b/>
          <w:u w:val="single"/>
        </w:rPr>
        <w:t xml:space="preserve">255631</w:t>
      </w:r>
    </w:p>
    <w:p>
      <w:r>
        <w:t xml:space="preserve">Ei, se vain veisi pois sen tosiasian, että hänellä on rotujenvälinen suhde https://t.co/qIvTP7pt8o</w:t>
      </w:r>
    </w:p>
    <w:p>
      <w:r>
        <w:rPr>
          <w:b/>
          <w:u w:val="single"/>
        </w:rPr>
        <w:t xml:space="preserve">255632</w:t>
      </w:r>
    </w:p>
    <w:p>
      <w:r>
        <w:t xml:space="preserve">Sain palkkion: https://t.co/MZUAleB9zW #Gameinsight #Android #Androidpelit #Androidgames</w:t>
      </w:r>
    </w:p>
    <w:p>
      <w:r>
        <w:rPr>
          <w:b/>
          <w:u w:val="single"/>
        </w:rPr>
        <w:t xml:space="preserve">255633</w:t>
      </w:r>
    </w:p>
    <w:p>
      <w:r>
        <w:t xml:space="preserve">Haluan #Voita neljä viikkoa terveellisiä lasten herkkuja @Mum_TheMadHouse ja @chewymoonboxin kanssa https://t.co/Iuqb1C51Jp https://t.co/Iuqb1C51Jp</w:t>
      </w:r>
    </w:p>
    <w:p>
      <w:r>
        <w:rPr>
          <w:b/>
          <w:u w:val="single"/>
        </w:rPr>
        <w:t xml:space="preserve">255634</w:t>
      </w:r>
    </w:p>
    <w:p>
      <w:r>
        <w:t xml:space="preserve">@la_reigna @_milkingit Ja kun luin twiittini uudelleen, kuulostaa siltä, että tuo kaveri on kirjaimellisesti se, josta puhun &amp;amp; pidän tuosta tilanteesta niin paljon enemmän haha</w:t>
      </w:r>
    </w:p>
    <w:p>
      <w:r>
        <w:rPr>
          <w:b/>
          <w:u w:val="single"/>
        </w:rPr>
        <w:t xml:space="preserve">255635</w:t>
      </w:r>
    </w:p>
    <w:p>
      <w:r>
        <w:t xml:space="preserve">@DeylinConnors @wfjp @moremtfour @envystocks @law6 @danielskalak @unmolfui @Capt_Tiko @shemesht @kiwitrader24 @yourss33 @irouton kiitos kaikki</w:t>
      </w:r>
    </w:p>
    <w:p>
      <w:r>
        <w:rPr>
          <w:b/>
          <w:u w:val="single"/>
        </w:rPr>
        <w:t xml:space="preserve">255636</w:t>
      </w:r>
    </w:p>
    <w:p>
      <w:r>
        <w:t xml:space="preserve">@black_nitride @thejaxzee Toivottavasti hänen ystävänsä saa päähänsä, kuinka tyhmä hän on. Siten voin vain estää ja jatkaa eteenpäin.</w:t>
      </w:r>
    </w:p>
    <w:p>
      <w:r>
        <w:rPr>
          <w:b/>
          <w:u w:val="single"/>
        </w:rPr>
        <w:t xml:space="preserve">255637</w:t>
      </w:r>
    </w:p>
    <w:p>
      <w:r>
        <w:t xml:space="preserve">#NEW @FreddieGibbs - You Only Live 2wice [Album Stream] https://t.co/8GhzPXPWPP https://t.co/5RncoP9LvZ</w:t>
      </w:r>
    </w:p>
    <w:p>
      <w:r>
        <w:rPr>
          <w:b/>
          <w:u w:val="single"/>
        </w:rPr>
        <w:t xml:space="preserve">255638</w:t>
      </w:r>
    </w:p>
    <w:p>
      <w:r>
        <w:t xml:space="preserve">Saatat olla hämmentynyt tänään, kun huomaat, että suunnitelmasi ovat... Lisää Oinas https://t.co/OBnji7Gm4o</w:t>
      </w:r>
    </w:p>
    <w:p>
      <w:r>
        <w:rPr>
          <w:b/>
          <w:u w:val="single"/>
        </w:rPr>
        <w:t xml:space="preserve">255639</w:t>
      </w:r>
    </w:p>
    <w:p>
      <w:r>
        <w:t xml:space="preserve">Neljä paikallista #opettajaa on ehdolla 2500 dollarin #apurahapalkintoihin, ja kaikki neljä voivat #voittaakin sinun #avullasi.</w:t>
        <w:br/>
        <w:t xml:space="preserve"> Äänestä joka päivä: https://t.co/IYuYDrT3h5 732-548-4444 https://t.co/9B1DYfD7TE https://t.co/9B1DYfD7TE</w:t>
      </w:r>
    </w:p>
    <w:p>
      <w:r>
        <w:rPr>
          <w:b/>
          <w:u w:val="single"/>
        </w:rPr>
        <w:t xml:space="preserve">255640</w:t>
      </w:r>
    </w:p>
    <w:p>
      <w:r>
        <w:t xml:space="preserve">@Harry_Styles @Harry_Styles @Harry_Styles rakas Harry, kiitos, että teet minut onnellisimmaksi. Toivottavasti sinulla on ihana päivä. Voisitko seurata minua? - 4,052</w:t>
      </w:r>
    </w:p>
    <w:p>
      <w:r>
        <w:rPr>
          <w:b/>
          <w:u w:val="single"/>
        </w:rPr>
        <w:t xml:space="preserve">255641</w:t>
      </w:r>
    </w:p>
    <w:p>
      <w:r>
        <w:t xml:space="preserve">"Pepsin epäonnistunut mainos: miksi markkinointitiimisi pitäisi kuunnella" https://t.co/rFcl4PNOyP by @JulianGumbo on @LinkedIn</w:t>
      </w:r>
    </w:p>
    <w:p>
      <w:r>
        <w:rPr>
          <w:b/>
          <w:u w:val="single"/>
        </w:rPr>
        <w:t xml:space="preserve">255642</w:t>
      </w:r>
    </w:p>
    <w:p>
      <w:r>
        <w:t xml:space="preserve">@KennedyforPOTUS</w:t>
        <w:br/>
        <w:t xml:space="preserve">Rakastan sitä, miten zombit aina heittävät paskaa naamallesi, ennen kuin he harkitsevat vaihtoehtoja.</w:t>
        <w:br/>
        <w:t xml:space="preserve">https://t.co/fesFnLk7iA</w:t>
        <w:br/>
        <w:t xml:space="preserve">#TheResistance</w:t>
      </w:r>
    </w:p>
    <w:p>
      <w:r>
        <w:rPr>
          <w:b/>
          <w:u w:val="single"/>
        </w:rPr>
        <w:t xml:space="preserve">255643</w:t>
      </w:r>
    </w:p>
    <w:p>
      <w:r>
        <w:t xml:space="preserve">31. maaliskuuta 1969:</w:t>
        <w:br/>
        <w:br/>
        <w:t xml:space="preserve"> John Lennon ja Yoko Ono tekevät salamamatkan Wieniin ja syövät suklaakakkua pussissa.... https://t.co/mqkqXjZ11E</w:t>
      </w:r>
    </w:p>
    <w:p>
      <w:r>
        <w:rPr>
          <w:b/>
          <w:u w:val="single"/>
        </w:rPr>
        <w:t xml:space="preserve">255644</w:t>
      </w:r>
    </w:p>
    <w:p>
      <w:r>
        <w:t xml:space="preserve">Unohda #Obama ja katso tämä uusi #trillerielokuva: https://t.co/k9ozByz4I1 https://t.co/D7Tqsz28Zl</w:t>
      </w:r>
    </w:p>
    <w:p>
      <w:r>
        <w:rPr>
          <w:b/>
          <w:u w:val="single"/>
        </w:rPr>
        <w:t xml:space="preserve">255645</w:t>
      </w:r>
    </w:p>
    <w:p>
      <w:r>
        <w:t xml:space="preserve">@Whataburger Texasin oma One Eyed Joe Brands, manuf of Bbq &amp;amp; salsas, toivottaa tervetulleeksi uuden Coffee Milkshake teidän TX valikon hienoja makuja! https://t.co/nhxkVV72gh</w:t>
      </w:r>
    </w:p>
    <w:p>
      <w:r>
        <w:rPr>
          <w:b/>
          <w:u w:val="single"/>
        </w:rPr>
        <w:t xml:space="preserve">255646</w:t>
      </w:r>
    </w:p>
    <w:p>
      <w:r>
        <w:t xml:space="preserve">Vieraile #EU-laitoksissa #EUOpenDay-päivänä saadaksesi tietoa #Erasmus30- ja #EUVocationalSkills-viikosta. @EU_Social Lisätietoja: https://t.co/YsLcEPQH28.</w:t>
      </w:r>
    </w:p>
    <w:p>
      <w:r>
        <w:rPr>
          <w:b/>
          <w:u w:val="single"/>
        </w:rPr>
        <w:t xml:space="preserve">255647</w:t>
      </w:r>
    </w:p>
    <w:p>
      <w:r>
        <w:t xml:space="preserve">@myidsuckstoo Vihdoinkin nukkumassa. Whew. Olen ihan poikki. Hän nukkuu yleensä 8-10 tuntia. Haluan mennä puistoon aamulla ennen kuin tulee liian kuuma.</w:t>
      </w:r>
    </w:p>
    <w:p>
      <w:r>
        <w:rPr>
          <w:b/>
          <w:u w:val="single"/>
        </w:rPr>
        <w:t xml:space="preserve">255648</w:t>
      </w:r>
    </w:p>
    <w:p>
      <w:r>
        <w:t xml:space="preserve">When you just #CantStopReading #IndependentReading #CreatingaCommunityofReaders @IICS1911 https://t.co/Ynr2GfyLLH https://t.co/Ynr2GfyLLH</w:t>
      </w:r>
    </w:p>
    <w:p>
      <w:r>
        <w:rPr>
          <w:b/>
          <w:u w:val="single"/>
        </w:rPr>
        <w:t xml:space="preserve">255649</w:t>
      </w:r>
    </w:p>
    <w:p>
      <w:r>
        <w:t xml:space="preserve">rehellinen kaikkien on katsottava 13 syytä miksi, koska ihmisten on ymmärrettävä niin paljon nyky-yhteiskunnasta.</w:t>
      </w:r>
    </w:p>
    <w:p>
      <w:r>
        <w:rPr>
          <w:b/>
          <w:u w:val="single"/>
        </w:rPr>
        <w:t xml:space="preserve">255650</w:t>
      </w:r>
    </w:p>
    <w:p>
      <w:r>
        <w:t xml:space="preserve">#Repost @loscampesinos</w:t>
        <w:br/>
        <w:t xml:space="preserve">Katso KEXP-sessiomme, jossa esitetään 4 kappaletta Sick... https://t.co/HOtchOA6IC</w:t>
      </w:r>
    </w:p>
    <w:p>
      <w:r>
        <w:rPr>
          <w:b/>
          <w:u w:val="single"/>
        </w:rPr>
        <w:t xml:space="preserve">255651</w:t>
      </w:r>
    </w:p>
    <w:p>
      <w:r>
        <w:t xml:space="preserve">katsomassa amelie ja myös useita vine comps @ kerralla kaikki äänenvoimakkuus päällä kiitos @dontstopmianow olet antanut ääniraidan ahdistukselleni</w:t>
      </w:r>
    </w:p>
    <w:p>
      <w:r>
        <w:rPr>
          <w:b/>
          <w:u w:val="single"/>
        </w:rPr>
        <w:t xml:space="preserve">255652</w:t>
      </w:r>
    </w:p>
    <w:p>
      <w:r>
        <w:t xml:space="preserve">@carlisle777 Hallituksen on perittävä takaisin #PlannedParenthoodin huijaamat valtavat määrät dollareita. 5,7 miljoonaa dollaria täällä -&amp;gt; https://t.co/0q8IQBvZGH https://t.co/ZyCl0Tcsq8 https://t.co/kYqRTRKcTK</w:t>
      </w:r>
    </w:p>
    <w:p>
      <w:r>
        <w:rPr>
          <w:b/>
          <w:u w:val="single"/>
        </w:rPr>
        <w:t xml:space="preserve">255653</w:t>
      </w:r>
    </w:p>
    <w:p>
      <w:r>
        <w:t xml:space="preserve">@McGlynnDaniel @GaryGarydanegh @anthony92091055 @auntiedicdic @ZackXIV @Farrell03 @jtlightle Näytän tissit https://t.co/lkXejVKdgE</w:t>
      </w:r>
    </w:p>
    <w:p>
      <w:r>
        <w:rPr>
          <w:b/>
          <w:u w:val="single"/>
        </w:rPr>
        <w:t xml:space="preserve">255654</w:t>
      </w:r>
    </w:p>
    <w:p>
      <w:r>
        <w:t xml:space="preserve">@smiilinbiig Lmao, se ei ole mikään tekosyy myöhästyä. Se vain kuulosti hyvältä, mutta olin tekemässä BasKidsiin liittyvää tehtävää ja myöhästyin ajasta...</w:t>
      </w:r>
    </w:p>
    <w:p>
      <w:r>
        <w:rPr>
          <w:b/>
          <w:u w:val="single"/>
        </w:rPr>
        <w:t xml:space="preserve">255655</w:t>
      </w:r>
    </w:p>
    <w:p>
      <w:r>
        <w:t xml:space="preserve">@Lran_Spiritof /sitä/ voisin ymmärtää. Sitä en ymmärrä, miten helposti tyydyt olemaan vain minun kanssani. Tiedän, että sillä on paljon tekemistä -</w:t>
      </w:r>
    </w:p>
    <w:p>
      <w:r>
        <w:rPr>
          <w:b/>
          <w:u w:val="single"/>
        </w:rPr>
        <w:t xml:space="preserve">255656</w:t>
      </w:r>
    </w:p>
    <w:p>
      <w:r>
        <w:t xml:space="preserve">Snubbull</w:t>
        <w:br/>
        <w:t xml:space="preserve">IV:?%(?/?/?/?)</w:t>
        <w:br/>
        <w:t xml:space="preserve">Move Set: tuntematon/tuntematon</w:t>
        <w:br/>
        <w:t xml:space="preserve">Saatavilla 09:37:38 (28m 44s) asti.</w:t>
        <w:br/>
        <w:t xml:space="preserve">https://t.co/BePnYHnKRZ</w:t>
      </w:r>
    </w:p>
    <w:p>
      <w:r>
        <w:rPr>
          <w:b/>
          <w:u w:val="single"/>
        </w:rPr>
        <w:t xml:space="preserve">255657</w:t>
      </w:r>
    </w:p>
    <w:p>
      <w:r>
        <w:t xml:space="preserve">Olen varma, että meistä voi "tulla" hyviä ystäviä, lil tokki. hän hymyilee hölmösti tytölle ja peittää sitten huimapäisen suunsa. https://t.co/cOTZW74KHz</w:t>
      </w:r>
    </w:p>
    <w:p>
      <w:r>
        <w:rPr>
          <w:b/>
          <w:u w:val="single"/>
        </w:rPr>
        <w:t xml:space="preserve">255658</w:t>
      </w:r>
    </w:p>
    <w:p>
      <w:r>
        <w:t xml:space="preserve">Seuraava maa on #Bahrain. Pieni maa, jota ympäröi Persianlahti. Mitä urheilulajeja ihmiset harrastavat siellä? Otetaan selvää. #Sports https://t.co/O660Rb6RKV</w:t>
      </w:r>
    </w:p>
    <w:p>
      <w:r>
        <w:rPr>
          <w:b/>
          <w:u w:val="single"/>
        </w:rPr>
        <w:t xml:space="preserve">255659</w:t>
      </w:r>
    </w:p>
    <w:p>
      <w:r>
        <w:t xml:space="preserve">@SilorBoy @Gale1212Harriet muuten mennä ylös kuin vaihtoehto F kuin NZTA haluaa nyt tekee täsmälleen sama, mutta etelämpänä ja asuinalueille.</w:t>
      </w:r>
    </w:p>
    <w:p>
      <w:r>
        <w:rPr>
          <w:b/>
          <w:u w:val="single"/>
        </w:rPr>
        <w:t xml:space="preserve">255660</w:t>
      </w:r>
    </w:p>
    <w:p>
      <w:r>
        <w:t xml:space="preserve">Seuraavat askeleet - vuorovaikuta VR-objektien kanssa äänelläsi @IBMWatson #VR https://t.co/SnrhD3QOKo avulla.</w:t>
      </w:r>
    </w:p>
    <w:p>
      <w:r>
        <w:rPr>
          <w:b/>
          <w:u w:val="single"/>
        </w:rPr>
        <w:t xml:space="preserve">255661</w:t>
      </w:r>
    </w:p>
    <w:p>
      <w:r>
        <w:t xml:space="preserve">#Easter taukoja saatavilla kauniissa maaseutukylissä eri puolilla kansallispuistoa. #Easter2017 #Trossachs #LochEarn https://t.co/jyvp1I9hB2 https://t.co/qMXZ13BjH2 https://t.co/qMXZ13BjH2</w:t>
      </w:r>
    </w:p>
    <w:p>
      <w:r>
        <w:rPr>
          <w:b/>
          <w:u w:val="single"/>
        </w:rPr>
        <w:t xml:space="preserve">255662</w:t>
      </w:r>
    </w:p>
    <w:p>
      <w:r>
        <w:t xml:space="preserve">@SenateMajLdr jälleen kerran näemme GOP "johto" kuin tit for tat lapsellinen BS kuten tavallista säännöt koskevat kaikkia paitsi sinua All Hail Imperial Congress</w:t>
      </w:r>
    </w:p>
    <w:p>
      <w:r>
        <w:rPr>
          <w:b/>
          <w:u w:val="single"/>
        </w:rPr>
        <w:t xml:space="preserve">255663</w:t>
      </w:r>
    </w:p>
    <w:p>
      <w:r>
        <w:t xml:space="preserve">Musiikkiterapia. "Tässä on ehdottomasti jotain perää", sanoo Wayne Bristow. https://t.co/QFBoNFFMQB @WayneB54 #musiikki #valokuvaus #HIVCan. https://t.co/QFBoNFFMQB @WayneB54 #musiikki #valokuvaus #HIVCan</w:t>
      </w:r>
    </w:p>
    <w:p>
      <w:r>
        <w:rPr>
          <w:b/>
          <w:u w:val="single"/>
        </w:rPr>
        <w:t xml:space="preserve">255664</w:t>
      </w:r>
    </w:p>
    <w:p>
      <w:r>
        <w:t xml:space="preserve">appelsiini kava smoothie, jossa on pari tippaa inkivääri eteeristä öljyä - paras tapa rentoutua!... https://t.co/lmfxFhlAkE...</w:t>
      </w:r>
    </w:p>
    <w:p>
      <w:r>
        <w:rPr>
          <w:b/>
          <w:u w:val="single"/>
        </w:rPr>
        <w:t xml:space="preserve">255665</w:t>
      </w:r>
    </w:p>
    <w:p>
      <w:r>
        <w:t xml:space="preserve">Modi Sir, ryhtykää toimiin oikeusjärjestelmän parantamiseksi</w:t>
        <w:br/>
        <w:t xml:space="preserve">Tuomitsemme POCSO:n väärinkäytön Asaram Bapu Ji:n tapauksessa</w:t>
        <w:br/>
        <w:t xml:space="preserve">#RemoveUnfairPOCSOlaw</w:t>
      </w:r>
    </w:p>
    <w:p>
      <w:r>
        <w:rPr>
          <w:b/>
          <w:u w:val="single"/>
        </w:rPr>
        <w:t xml:space="preserve">255666</w:t>
      </w:r>
    </w:p>
    <w:p>
      <w:r>
        <w:t xml:space="preserve">#MUSIIKKI: Like That by Chyko @officialchyko ft. Quincy @quincysings #LikeThatByChyko https://t.co/kEAJKct4tk https://t.co/mM3gFf66kq</w:t>
      </w:r>
    </w:p>
    <w:p>
      <w:r>
        <w:rPr>
          <w:b/>
          <w:u w:val="single"/>
        </w:rPr>
        <w:t xml:space="preserve">255667</w:t>
      </w:r>
    </w:p>
    <w:p>
      <w:r>
        <w:t xml:space="preserve">Napauta ja avaa URL-osoite ja voita upeita palkintoja sinulle ja minulle @FarmVille2:ssa! #farmrewards https://t.co/Nf5qjyQPeK</w:t>
      </w:r>
    </w:p>
    <w:p>
      <w:r>
        <w:rPr>
          <w:b/>
          <w:u w:val="single"/>
        </w:rPr>
        <w:t xml:space="preserve">255668</w:t>
      </w:r>
    </w:p>
    <w:p>
      <w:r>
        <w:t xml:space="preserve">Mitä sinä voit tehdä auttaaksesi muuttamaan ihmisten elämää Afrikassa? Tue https://t.co/yEx6gM7roR ja tehtävää työtä!</w:t>
      </w:r>
    </w:p>
    <w:p>
      <w:r>
        <w:rPr>
          <w:b/>
          <w:u w:val="single"/>
        </w:rPr>
        <w:t xml:space="preserve">255669</w:t>
      </w:r>
    </w:p>
    <w:p>
      <w:r>
        <w:t xml:space="preserve">Loving my new 👓 thanks @Concealedeyewer</w:t>
        <w:br/>
        <w:t xml:space="preserve">Get yours 15% off with my code : ZUR15 https://t.co/fXHWIP30PR</w:t>
      </w:r>
    </w:p>
    <w:p>
      <w:r>
        <w:rPr>
          <w:b/>
          <w:u w:val="single"/>
        </w:rPr>
        <w:t xml:space="preserve">255670</w:t>
      </w:r>
    </w:p>
    <w:p>
      <w:r>
        <w:t xml:space="preserve">Peppa Pig English Episodes Full Episodes - New Compilation - Full English Episodesp https://t.co/aoBV553xR5</w:t>
      </w:r>
    </w:p>
    <w:p>
      <w:r>
        <w:rPr>
          <w:b/>
          <w:u w:val="single"/>
        </w:rPr>
        <w:t xml:space="preserve">255671</w:t>
      </w:r>
    </w:p>
    <w:p>
      <w:r>
        <w:t xml:space="preserve">@2ForgetUs @JCMacriNBA Ja putosi neljänneksi tarkoittaa, että Knicks putosi neljänneksi lotossa. Tuo ei todellakaan ole kiistanalainen väite.</w:t>
      </w:r>
    </w:p>
    <w:p>
      <w:r>
        <w:rPr>
          <w:b/>
          <w:u w:val="single"/>
        </w:rPr>
        <w:t xml:space="preserve">255672</w:t>
      </w:r>
    </w:p>
    <w:p>
      <w:r>
        <w:t xml:space="preserve">Haastattakaa #EvelynFarkas &amp;amp; pakottakaa hänet puhumaan 5. päivä salaisen tiedon vuotamisesta. https://t.co/4ydU4lml2Q</w:t>
      </w:r>
    </w:p>
    <w:p>
      <w:r>
        <w:rPr>
          <w:b/>
          <w:u w:val="single"/>
        </w:rPr>
        <w:t xml:space="preserve">255673</w:t>
      </w:r>
    </w:p>
    <w:p>
      <w:r>
        <w:t xml:space="preserve">Barry Manilow: BarryManilow #BarryManilow https://t.co/CSMRNJls2L #BarryManilow https://t.co/104SX6Qcm3</w:t>
      </w:r>
    </w:p>
    <w:p>
      <w:r>
        <w:rPr>
          <w:b/>
          <w:u w:val="single"/>
        </w:rPr>
        <w:t xml:space="preserve">255674</w:t>
      </w:r>
    </w:p>
    <w:p>
      <w:r>
        <w:t xml:space="preserve">Useimmin lausuttu sura on Koraanin ensimmäinen sura, koska sitä toistetaan päivittäisissä rukouksissa #ep3_M&amp;amp;S https://t.co/nbYCar05K0</w:t>
      </w:r>
    </w:p>
    <w:p>
      <w:r>
        <w:rPr>
          <w:b/>
          <w:u w:val="single"/>
        </w:rPr>
        <w:t xml:space="preserve">255675</w:t>
      </w:r>
    </w:p>
    <w:p>
      <w:r>
        <w:t xml:space="preserve">Entinen Superior pormestari Jayme Valenzuela tunnustaa syyllisyytensä varkauden yritykseen, kertoo oikeusministeri https://t.co/ohJC8kzBMx via @azcentral</w:t>
      </w:r>
    </w:p>
    <w:p>
      <w:r>
        <w:rPr>
          <w:b/>
          <w:u w:val="single"/>
        </w:rPr>
        <w:t xml:space="preserve">255676</w:t>
      </w:r>
    </w:p>
    <w:p>
      <w:r>
        <w:t xml:space="preserve">@latimeralder @SteveDeacon63 Hän oli nimenomaan tuon puolueen presidenttiehdokas, siis kaikkien niiden.</w:t>
      </w:r>
    </w:p>
    <w:p>
      <w:r>
        <w:rPr>
          <w:b/>
          <w:u w:val="single"/>
        </w:rPr>
        <w:t xml:space="preserve">255677</w:t>
      </w:r>
    </w:p>
    <w:p>
      <w:r>
        <w:t xml:space="preserve">LUE TÄMÄ OIKEASTI Syracuse pub yrittää kerätä 500 000 dollaria lapsuuden syöpätutkimukseen https://t.co/qsBhTB5zsC https://t.co/AgZ6sPymTX</w:t>
      </w:r>
    </w:p>
    <w:p>
      <w:r>
        <w:rPr>
          <w:b/>
          <w:u w:val="single"/>
        </w:rPr>
        <w:t xml:space="preserve">255678</w:t>
      </w:r>
    </w:p>
    <w:p>
      <w:r>
        <w:t xml:space="preserve">#KUAumni 40th Anniversary Celebration @Flpanthersin kanssa! #FLAPanthers #KeiserAlumni #Keiser40 https://t.co/sTZD9ITBke https://t.co/sTZD9ITBke</w:t>
      </w:r>
    </w:p>
    <w:p>
      <w:r>
        <w:rPr>
          <w:b/>
          <w:u w:val="single"/>
        </w:rPr>
        <w:t xml:space="preserve">255679</w:t>
      </w:r>
    </w:p>
    <w:p>
      <w:r>
        <w:t xml:space="preserve">Uutiset: Rae Sremmurd ilmoittaa uudesta albumista, "SremmLife 3" https://t.co/7g12kG9fGX https://t.co/3HppDnebPq https://t.co/3HppDnebPq</w:t>
      </w:r>
    </w:p>
    <w:p>
      <w:r>
        <w:rPr>
          <w:b/>
          <w:u w:val="single"/>
        </w:rPr>
        <w:t xml:space="preserve">255680</w:t>
      </w:r>
    </w:p>
    <w:p>
      <w:r>
        <w:t xml:space="preserve">Breaking: APC:n johtajat ryntäävät kansalliskokoukseen senaatin ja puheenjohtajavaltion vastakkainasettelusta - The Eagle Online https://t.co/FwVzDaIcYB https://t.co/FwVzDaIcYB</w:t>
      </w:r>
    </w:p>
    <w:p>
      <w:r>
        <w:rPr>
          <w:b/>
          <w:u w:val="single"/>
        </w:rPr>
        <w:t xml:space="preserve">255681</w:t>
      </w:r>
    </w:p>
    <w:p>
      <w:r>
        <w:t xml:space="preserve">Varasin siis @FoxhillManorin @DormyHousen sijasta @FoxhillManorista hääpäiväämme tänä viikonloppuna. Tietääkö kukaan saako vielä Quietude-suihketta - #thatsmell 😄.</w:t>
      </w:r>
    </w:p>
    <w:p>
      <w:r>
        <w:rPr>
          <w:b/>
          <w:u w:val="single"/>
        </w:rPr>
        <w:t xml:space="preserve">255682</w:t>
      </w:r>
    </w:p>
    <w:p>
      <w:r>
        <w:t xml:space="preserve">"Tiesin kuka olin tänä aamuna, mutta olen muuttunut muutaman kerran sen jälkeen". Liisan seikkailut ihmemaassa, Lewis Carroll.</w:t>
      </w:r>
    </w:p>
    <w:p>
      <w:r>
        <w:rPr>
          <w:b/>
          <w:u w:val="single"/>
        </w:rPr>
        <w:t xml:space="preserve">255683</w:t>
      </w:r>
    </w:p>
    <w:p>
      <w:r>
        <w:t xml:space="preserve">Demokraatit ajavat lainsäädäntöä, joka vaatisi Trumpia ja hänen jälkeisiä presidenttejä... https://t.co/3ffFxNwVtR by #CNN via @c0nvey https://t.co/AtLut1UXOS https://t.co/AtLut1UXOS</w:t>
      </w:r>
    </w:p>
    <w:p>
      <w:r>
        <w:rPr>
          <w:b/>
          <w:u w:val="single"/>
        </w:rPr>
        <w:t xml:space="preserve">255684</w:t>
      </w:r>
    </w:p>
    <w:p>
      <w:r>
        <w:t xml:space="preserve">Hemmottele ystäviäsi ja perhettäsi Henas Zobon virkistävällä hyvyydellä!</w:t>
        <w:br/>
        <w:t xml:space="preserve"> Soita 08183978227 ja osta HENASZOBO!</w:t>
        <w:br/>
        <w:t xml:space="preserve">#refreshright</w:t>
        <w:br/>
        <w:t xml:space="preserve">#eppyabody #TGIF https://t.co/O9iS8s6CKP https://t.co/O9iS8s6CKP</w:t>
      </w:r>
    </w:p>
    <w:p>
      <w:r>
        <w:rPr>
          <w:b/>
          <w:u w:val="single"/>
        </w:rPr>
        <w:t xml:space="preserve">255685</w:t>
      </w:r>
    </w:p>
    <w:p>
      <w:r>
        <w:t xml:space="preserve">https://t.co/VFXllCxH7W ~~Olen siis juuri löytänyt tämän videon ja alkanut hymyillä kuin idiootti? Fgs Te kaksi olette niin suloisia. @Zoella @PointlessBlog</w:t>
      </w:r>
    </w:p>
    <w:p>
      <w:r>
        <w:rPr>
          <w:b/>
          <w:u w:val="single"/>
        </w:rPr>
        <w:t xml:space="preserve">255686</w:t>
      </w:r>
    </w:p>
    <w:p>
      <w:r>
        <w:t xml:space="preserve">Osallistu Sprint Amazing Sweeps &amp;amp; voit voittaa Samsungin kodin viihdepaketin, jonka arvo on 6300 dollaria! NPN Katso säännöt https://t.co/u7y7fbbSvL</w:t>
      </w:r>
    </w:p>
    <w:p>
      <w:r>
        <w:rPr>
          <w:b/>
          <w:u w:val="single"/>
        </w:rPr>
        <w:t xml:space="preserve">255687</w:t>
      </w:r>
    </w:p>
    <w:p>
      <w:r>
        <w:t xml:space="preserve">Osallistu ja jaa, niin sinulla on mahdollisuus voittaa 3 upouutta @GE_Appliances!</w:t>
        <w:br/>
        <w:t xml:space="preserve"> #YouPick3 https://t.co/bELM6f4MLX https://t.co/fgo3sK0wCy https://t.co/fgo3sK0wCy</w:t>
      </w:r>
    </w:p>
    <w:p>
      <w:r>
        <w:rPr>
          <w:b/>
          <w:u w:val="single"/>
        </w:rPr>
        <w:t xml:space="preserve">255688</w:t>
      </w:r>
    </w:p>
    <w:p>
      <w:r>
        <w:t xml:space="preserve">10 siistimpää värikästä eyelineria, joita voit ostaa apteekista https://t.co/CzQRUC8rbo https://t.co/tgvCz5LWet</w:t>
      </w:r>
    </w:p>
    <w:p>
      <w:r>
        <w:rPr>
          <w:b/>
          <w:u w:val="single"/>
        </w:rPr>
        <w:t xml:space="preserve">255689</w:t>
      </w:r>
    </w:p>
    <w:p>
      <w:r>
        <w:t xml:space="preserve">En ole tottunut käyttämään tekoripsiä. Aina kun silmäni räpäyttää silmiä, tuntuu kuin uusi ripsi kerros läpsäisi kasvoilleni.</w:t>
      </w:r>
    </w:p>
    <w:p>
      <w:r>
        <w:rPr>
          <w:b/>
          <w:u w:val="single"/>
        </w:rPr>
        <w:t xml:space="preserve">255690</w:t>
      </w:r>
    </w:p>
    <w:p>
      <w:r>
        <w:t xml:space="preserve">Yhteistyöhön perustuva coworking-tila Logan Circle -alueella. LoganExchange on uusi kotitoimistosi! @jr718202 https://t.co/k2hePevG06 #office #dctech</w:t>
      </w:r>
    </w:p>
    <w:p>
      <w:r>
        <w:rPr>
          <w:b/>
          <w:u w:val="single"/>
        </w:rPr>
        <w:t xml:space="preserve">255691</w:t>
      </w:r>
    </w:p>
    <w:p>
      <w:r>
        <w:t xml:space="preserve">@Robbo_4 Fantastinen esitys tänään kaveri 👏 - ansaitsi enemmän kuin pisteen. Nyt tiistaihin 👍 #youreds</w:t>
      </w:r>
    </w:p>
    <w:p>
      <w:r>
        <w:rPr>
          <w:b/>
          <w:u w:val="single"/>
        </w:rPr>
        <w:t xml:space="preserve">255692</w:t>
      </w:r>
    </w:p>
    <w:p>
      <w:r>
        <w:t xml:space="preserve">Deepika Padukone &amp;amp; Ranveer Singhin hääpäivä on vihdoin julkistettu! https://t.co/zJMdYjwfDS</w:t>
      </w:r>
    </w:p>
    <w:p>
      <w:r>
        <w:rPr>
          <w:b/>
          <w:u w:val="single"/>
        </w:rPr>
        <w:t xml:space="preserve">255693</w:t>
      </w:r>
    </w:p>
    <w:p>
      <w:r>
        <w:t xml:space="preserve">@MdmSydneyJones @Oostwalum @propertyofmdmsy @slaveboi1 @eros_bdsm @Yourdominatrix @eieio1234 @7wData @spoilmemaybe @cashpointmeets Hansikkaat jumalatar!</w:t>
      </w:r>
    </w:p>
    <w:p>
      <w:r>
        <w:rPr>
          <w:b/>
          <w:u w:val="single"/>
        </w:rPr>
        <w:t xml:space="preserve">255694</w:t>
      </w:r>
    </w:p>
    <w:p>
      <w:r>
        <w:t xml:space="preserve">Tämä on kirjaimellisesti twiitti, joka on ikääntynyt parhaiten kaikista twiiteistä ikinä. https://t.co/fRpCU3M2lQ</w:t>
      </w:r>
    </w:p>
    <w:p>
      <w:r>
        <w:rPr>
          <w:b/>
          <w:u w:val="single"/>
        </w:rPr>
        <w:t xml:space="preserve">255695</w:t>
      </w:r>
    </w:p>
    <w:p>
      <w:r>
        <w:t xml:space="preserve">@BrokenJCSArmy @VinceMcMahon @JohnCena @BellaTwins Juuri niin heidän ei pitäisi olla tyhmä ei-nimimies lääkäri tai lääkäri Feelgood Dr tehdä testiä</w:t>
      </w:r>
    </w:p>
    <w:p>
      <w:r>
        <w:rPr>
          <w:b/>
          <w:u w:val="single"/>
        </w:rPr>
        <w:t xml:space="preserve">255696</w:t>
      </w:r>
    </w:p>
    <w:p>
      <w:r>
        <w:t xml:space="preserve">minulle popkulttuurin tunnilla:</w:t>
        <w:t xml:space="preserve">I DON'T WANT ANY COLLABORATORS SO DON'T ASK</w:t>
        <w:br/>
        <w:t xml:space="preserve">ppl probably: lmao who wants to talk about esports anyways</w:t>
      </w:r>
    </w:p>
    <w:p>
      <w:r>
        <w:rPr>
          <w:b/>
          <w:u w:val="single"/>
        </w:rPr>
        <w:t xml:space="preserve">255697</w:t>
      </w:r>
    </w:p>
    <w:p>
      <w:r>
        <w:t xml:space="preserve">@lovelyTianna19 Miksi Tiannalla on niin paljon sanottavaa, kun cpl vuotta sitten hän oli valmis nussimaan chabuu ja shae hotellissa?</w:t>
      </w:r>
    </w:p>
    <w:p>
      <w:r>
        <w:rPr>
          <w:b/>
          <w:u w:val="single"/>
        </w:rPr>
        <w:t xml:space="preserve">255698</w:t>
      </w:r>
    </w:p>
    <w:p>
      <w:r>
        <w:t xml:space="preserve">Se oli erittäin iloinen hetki, että he viettivät myös paljon aikaa lastenkeskuksessa ja Plaza Shopping Centerin leikkikentällä. https://t.co/oxuZr8zdZ3</w:t>
      </w:r>
    </w:p>
    <w:p>
      <w:r>
        <w:rPr>
          <w:b/>
          <w:u w:val="single"/>
        </w:rPr>
        <w:t xml:space="preserve">255699</w:t>
      </w:r>
    </w:p>
    <w:p>
      <w:r>
        <w:t xml:space="preserve">Lil epäkiitollinen paskiaiset En voi sietää neekerit kuin en ole pelata ne vanhemmat rooli, kun olen ruokittu neekerit!!!!</w:t>
      </w:r>
    </w:p>
    <w:p>
      <w:r>
        <w:rPr>
          <w:b/>
          <w:u w:val="single"/>
        </w:rPr>
        <w:t xml:space="preserve">255700</w:t>
      </w:r>
    </w:p>
    <w:p>
      <w:r>
        <w:t xml:space="preserve">Entä se, mitä haluan tai tarvitsen? Se ei ole Bradystä kiinni. Haluan viettää aikaa muistijäljeni kanssa. [En välitä mitä @NessProtector sanoo;</w:t>
      </w:r>
    </w:p>
    <w:p>
      <w:r>
        <w:rPr>
          <w:b/>
          <w:u w:val="single"/>
        </w:rPr>
        <w:t xml:space="preserve">255701</w:t>
      </w:r>
    </w:p>
    <w:p>
      <w:r>
        <w:t xml:space="preserve">STC:n, MMT:n ja Aayalolon asiakkaille ei koroteta kuljetusmaksuja - Kapital Radio https://t.co/PWHO7ZSGOI https://t.co/PWHO7ZSGOI</w:t>
      </w:r>
    </w:p>
    <w:p>
      <w:r>
        <w:rPr>
          <w:b/>
          <w:u w:val="single"/>
        </w:rPr>
        <w:t xml:space="preserve">255702</w:t>
      </w:r>
    </w:p>
    <w:p>
      <w:r>
        <w:t xml:space="preserve">Grab Your Wallet -perustaja tarvitsee aivot! Hän EI KOSKAAN kerro muille, kuten minulle, mistä ei kannata shoppailla! Lakatkaa olemasta lampaita, nouskaa ylös!</w:t>
      </w:r>
    </w:p>
    <w:p>
      <w:r>
        <w:rPr>
          <w:b/>
          <w:u w:val="single"/>
        </w:rPr>
        <w:t xml:space="preserve">255703</w:t>
      </w:r>
    </w:p>
    <w:p>
      <w:r>
        <w:t xml:space="preserve">Laittavatko muut tytöt toppinsa päälle laittamalla jalat sisään ja vetämällä sen sitten ylös? Vai onko Elise vain vitun outo?</w:t>
      </w:r>
    </w:p>
    <w:p>
      <w:r>
        <w:rPr>
          <w:b/>
          <w:u w:val="single"/>
        </w:rPr>
        <w:t xml:space="preserve">255704</w:t>
      </w:r>
    </w:p>
    <w:p>
      <w:r>
        <w:t xml:space="preserve">Ilmaisia tulostettavia matematiikan työpapereita maapallon päivän teemasta lapsille esikoulusta, päiväkodista 5. luokalle. https://t.co/BxqGhH89XJ</w:t>
      </w:r>
    </w:p>
    <w:p>
      <w:r>
        <w:rPr>
          <w:b/>
          <w:u w:val="single"/>
        </w:rPr>
        <w:t xml:space="preserve">255705</w:t>
      </w:r>
    </w:p>
    <w:p>
      <w:r>
        <w:t xml:space="preserve">@deadmau5 hyökkää @PAULVANDYK:n kimppuun ja syyttää @BT:tä siitä, että hän yrittää palkata hänet haamutuottajakseen. Koko juttu: https://t.co/lF5JDhoVv3</w:t>
      </w:r>
    </w:p>
    <w:p>
      <w:r>
        <w:rPr>
          <w:b/>
          <w:u w:val="single"/>
        </w:rPr>
        <w:t xml:space="preserve">255706</w:t>
      </w:r>
    </w:p>
    <w:p>
      <w:r>
        <w:t xml:space="preserve">#ratsastaminen #julkinenalasti preciosa #asians cheatingslut #abused sexappealsaturdays https://t.co/De8GWT0qL3</w:t>
      </w:r>
    </w:p>
    <w:p>
      <w:r>
        <w:rPr>
          <w:b/>
          <w:u w:val="single"/>
        </w:rPr>
        <w:t xml:space="preserve">255707</w:t>
      </w:r>
    </w:p>
    <w:p>
      <w:r>
        <w:t xml:space="preserve">Inhoan, kun 45 mikro-manageri ⚡️ "Sean Spicerin tiedotustilaisuudessa nähtiin juustopallopakkaus</w:t>
        <w:t xml:space="preserve">"</w:t>
        <w:br/>
        <w:br/>
        <w:t xml:space="preserve"> https://t.co/Im1H3AKN8S</w:t>
      </w:r>
    </w:p>
    <w:p>
      <w:r>
        <w:rPr>
          <w:b/>
          <w:u w:val="single"/>
        </w:rPr>
        <w:t xml:space="preserve">255708</w:t>
      </w:r>
    </w:p>
    <w:p>
      <w:r>
        <w:t xml:space="preserve">Just Pinned to Masks: seraphim_finished9 -by Miss https://t.co/RHwBOCAw1W https://t.co/Tvclid6TYX https://t.co/7KwVfkR5Co https://t.co/7KwVfkR5Co</w:t>
      </w:r>
    </w:p>
    <w:p>
      <w:r>
        <w:rPr>
          <w:b/>
          <w:u w:val="single"/>
        </w:rPr>
        <w:t xml:space="preserve">255709</w:t>
      </w:r>
    </w:p>
    <w:p>
      <w:r>
        <w:t xml:space="preserve">Vapausryhmän puheenjohtaja: https://t.co/f1ZaJpZvAO https://t.co/AZnqB4U6ld https://t.co/AZnqB4U6ld</w:t>
      </w:r>
    </w:p>
    <w:p>
      <w:r>
        <w:rPr>
          <w:b/>
          <w:u w:val="single"/>
        </w:rPr>
        <w:t xml:space="preserve">255710</w:t>
      </w:r>
    </w:p>
    <w:p>
      <w:r>
        <w:t xml:space="preserve">@totsukya Hänen horjuva menneisyytensä on opettanut häntä hyvin. Corrinilla on enemmän kuin valmiudet löytää tie ulos huonoista tilanteista. https://t.co/ERB4Z6BN32 https://t.co/1T42VDqHsx</w:t>
      </w:r>
    </w:p>
    <w:p>
      <w:r>
        <w:rPr>
          <w:b/>
          <w:u w:val="single"/>
        </w:rPr>
        <w:t xml:space="preserve">255711</w:t>
      </w:r>
    </w:p>
    <w:p>
      <w:r>
        <w:t xml:space="preserve">Itsearvostuksen kysymykset astuvat esiin varjoista, jos törmäät... Lisää Oinas https://t.co/i2bv8cukVh</w:t>
      </w:r>
    </w:p>
    <w:p>
      <w:r>
        <w:rPr>
          <w:b/>
          <w:u w:val="single"/>
        </w:rPr>
        <w:t xml:space="preserve">255712</w:t>
      </w:r>
    </w:p>
    <w:p>
      <w:r>
        <w:t xml:space="preserve">v1.0.1 of http_status julkaistu.</w:t>
        <w:br/>
        <w:br/>
        <w:t xml:space="preserve">http_status</w:t>
        <w:br/>
        <w:br/>
        <w:t xml:space="preserve">Http Status Codes for dart.</w:t>
        <w:br/>
        <w:br/>
        <w:t xml:space="preserve">Käyttö</w:t>
        <w:br/>
        <w:br/>
        <w:t xml:space="preserve">Yksinkertainen käyttöesimerkki:</w:t>
        <w:br/>
        <w:br/>
        <w:t xml:space="preserve">import ... https://t.co/2Cczgt9wtS</w:t>
      </w:r>
    </w:p>
    <w:p>
      <w:r>
        <w:rPr>
          <w:b/>
          <w:u w:val="single"/>
        </w:rPr>
        <w:t xml:space="preserve">255713</w:t>
      </w:r>
    </w:p>
    <w:p>
      <w:r>
        <w:t xml:space="preserve">Juuri noin!</w:t>
        <w:br/>
        <w:t xml:space="preserve"> Zuma myi RSA:n susille jo kauan sitten yhdessä InganeZoman kanssa. Nyt hän tappaa hitaasti mutta varmasti ANC:n. 👏🏾 https://t.co/U8xJinwCm7 https://t.co/U8xJinwCm7</w:t>
      </w:r>
    </w:p>
    <w:p>
      <w:r>
        <w:rPr>
          <w:b/>
          <w:u w:val="single"/>
        </w:rPr>
        <w:t xml:space="preserve">255714</w:t>
      </w:r>
    </w:p>
    <w:p>
      <w:r>
        <w:t xml:space="preserve">@TSNHockey @rwesthead Oletko tosissasi? Lääkärinä minulle on käsittämätöntä, että aivolääkäri ei ole tuossa komiteassa.</w:t>
        <w:br/>
        <w:t xml:space="preserve"> Neurologit OVAT TÄRKEITÄ !!!!</w:t>
      </w:r>
    </w:p>
    <w:p>
      <w:r>
        <w:rPr>
          <w:b/>
          <w:u w:val="single"/>
        </w:rPr>
        <w:t xml:space="preserve">255715</w:t>
      </w:r>
    </w:p>
    <w:p>
      <w:r>
        <w:t xml:space="preserve">Nämä ovat ne kosmiset aallot, joita olet odottanut, joten tartu... Lisää Oinas https://t.co/vp0B8cNOkL</w:t>
      </w:r>
    </w:p>
    <w:p>
      <w:r>
        <w:rPr>
          <w:b/>
          <w:u w:val="single"/>
        </w:rPr>
        <w:t xml:space="preserve">255716</w:t>
      </w:r>
    </w:p>
    <w:p>
      <w:r>
        <w:t xml:space="preserve">@BBCSport jos @Amy__Macdonald tilastot ovat yhtä hyviä kuin hänen laulunsa @LawrensonBets on suurissa vaikeuksissa! #Understars https://t.co/jfze1gNXrj</w:t>
      </w:r>
    </w:p>
    <w:p>
      <w:r>
        <w:rPr>
          <w:b/>
          <w:u w:val="single"/>
        </w:rPr>
        <w:t xml:space="preserve">255717</w:t>
      </w:r>
    </w:p>
    <w:p>
      <w:r>
        <w:t xml:space="preserve">Kirja, joka voi muuttaa elämäsi: Getting Things Done: https://t.co/Rjs6tPVZ6z - https://t.co/Rjs6tPVZ6z.</w:t>
      </w:r>
    </w:p>
    <w:p>
      <w:r>
        <w:rPr>
          <w:b/>
          <w:u w:val="single"/>
        </w:rPr>
        <w:t xml:space="preserve">255718</w:t>
      </w:r>
    </w:p>
    <w:p>
      <w:r>
        <w:t xml:space="preserve">@MayaramArvind @sanjayuvacha @TheQuint U missaa pointin, V R tulossa maailmanluokan Bigotry. Milloin V halusi tulla maailmanluokkaa muualla?</w:t>
      </w:r>
    </w:p>
    <w:p>
      <w:r>
        <w:rPr>
          <w:b/>
          <w:u w:val="single"/>
        </w:rPr>
        <w:t xml:space="preserve">255719</w:t>
      </w:r>
    </w:p>
    <w:p>
      <w:r>
        <w:t xml:space="preserve">@PrincessBravato Kaikki syylliset ihmiset kuten Trump yrittää sotkea vettä, mutta älä huoli, tiedämme kuka on Putinin mies pikku Donny.</w:t>
      </w:r>
    </w:p>
    <w:p>
      <w:r>
        <w:rPr>
          <w:b/>
          <w:u w:val="single"/>
        </w:rPr>
        <w:t xml:space="preserve">255720</w:t>
      </w:r>
    </w:p>
    <w:p>
      <w:r>
        <w:t xml:space="preserve">@dsimarine, @JayFamico, @dewyhealth, @Martin_Cook_ kiitos seurannasta. Via @FindUnfollower https://t.co/DN44tkFce4</w:t>
      </w:r>
    </w:p>
    <w:p>
      <w:r>
        <w:rPr>
          <w:b/>
          <w:u w:val="single"/>
        </w:rPr>
        <w:t xml:space="preserve">255721</w:t>
      </w:r>
    </w:p>
    <w:p>
      <w:r>
        <w:t xml:space="preserve">#NTFA2017 - Air Namibia osallistui vuoden 2017 Namibian Theatre &amp;amp; Film Awards -kilpailuun. Kiitos! https://t.co/nqzxYPykwB</w:t>
      </w:r>
    </w:p>
    <w:p>
      <w:r>
        <w:rPr>
          <w:b/>
          <w:u w:val="single"/>
        </w:rPr>
        <w:t xml:space="preserve">255722</w:t>
      </w:r>
    </w:p>
    <w:p>
      <w:r>
        <w:t xml:space="preserve">Asiakaspalvelun parantaminen edellyttää vanhojen tapojen uudelleenajattelua siinä, miten asiakkaiden kanssa toimitaan.  #MondayMotivation https://t.co/k0OfAkwUpC</w:t>
      </w:r>
    </w:p>
    <w:p>
      <w:r>
        <w:rPr>
          <w:b/>
          <w:u w:val="single"/>
        </w:rPr>
        <w:t xml:space="preserve">255723</w:t>
      </w:r>
    </w:p>
    <w:p>
      <w:r>
        <w:t xml:space="preserve">Devin Nunesin seuraajat eivät ole aivan innokkaita tutkimaan Trumpin ja Venäjän yhteyksiä https://t.co/Au655W5tt2</w:t>
      </w:r>
    </w:p>
    <w:p>
      <w:r>
        <w:rPr>
          <w:b/>
          <w:u w:val="single"/>
        </w:rPr>
        <w:t xml:space="preserve">255724</w:t>
      </w:r>
    </w:p>
    <w:p>
      <w:r>
        <w:t xml:space="preserve">Tapahtuu nyt @priveewestlands @burnaboy X #JoemfalmeLive ... https://t.co/2wnOqwrATi https://t.co/fjyq5hacpK</w:t>
      </w:r>
    </w:p>
    <w:p>
      <w:r>
        <w:rPr>
          <w:b/>
          <w:u w:val="single"/>
        </w:rPr>
        <w:t xml:space="preserve">255725</w:t>
      </w:r>
    </w:p>
    <w:p>
      <w:r>
        <w:t xml:space="preserve">@TheLordCobra @SenGillibrand Se on taistelu, joka voidaan voittaa ja saada enemmän maltillisia tai ei-republikaanisia valituiksi vuonna 2018.</w:t>
      </w:r>
    </w:p>
    <w:p>
      <w:r>
        <w:rPr>
          <w:b/>
          <w:u w:val="single"/>
        </w:rPr>
        <w:t xml:space="preserve">255726</w:t>
      </w:r>
    </w:p>
    <w:p>
      <w:r>
        <w:t xml:space="preserve">@Cheesecake sinun pitäisi lähettää minulle kuponki, koska olen ollut sinulle 5 vuotta uskollinen syntymäpäiväillallisillallisillani 😎</w:t>
      </w:r>
    </w:p>
    <w:p>
      <w:r>
        <w:rPr>
          <w:b/>
          <w:u w:val="single"/>
        </w:rPr>
        <w:t xml:space="preserve">255727</w:t>
      </w:r>
    </w:p>
    <w:p>
      <w:r>
        <w:t xml:space="preserve">Lähiympäristössäsi olevat ihmiset voivat olla tunteiden aiheuttajia.... Lisää aiheesta Kauris https://t.co/jeuVpaf1lq</w:t>
      </w:r>
    </w:p>
    <w:p>
      <w:r>
        <w:rPr>
          <w:b/>
          <w:u w:val="single"/>
        </w:rPr>
        <w:t xml:space="preserve">255728</w:t>
      </w:r>
    </w:p>
    <w:p>
      <w:r>
        <w:t xml:space="preserve">@learnbts Koska se ei ole asia, jos voit nimetä historian osan, jossa valkoisia sorrettiin, &amp;amp; hirtettiin, voit avata suusi. Sillä välin ole hiljaa.</w:t>
      </w:r>
    </w:p>
    <w:p>
      <w:r>
        <w:rPr>
          <w:b/>
          <w:u w:val="single"/>
        </w:rPr>
        <w:t xml:space="preserve">255729</w:t>
      </w:r>
    </w:p>
    <w:p>
      <w:r>
        <w:t xml:space="preserve">#Uutiset #GoldCoast Save the Date! Gold Coast International Film Festival palaa 8.-14. marraskuuta https://t.co/Zeg4ohetdD https://t.co/Zeg4ohetdD</w:t>
      </w:r>
    </w:p>
    <w:p>
      <w:r>
        <w:rPr>
          <w:b/>
          <w:u w:val="single"/>
        </w:rPr>
        <w:t xml:space="preserve">255730</w:t>
      </w:r>
    </w:p>
    <w:p>
      <w:r>
        <w:t xml:space="preserve">Rakastan luonnollisia mustia naisia, riippumatta ihmisistä, jotka hylkäävät BW:n luonnollisen ulkonäön, rakastan sitä kaikkea https://t.co/hYvAWToJM3</w:t>
      </w:r>
    </w:p>
    <w:p>
      <w:r>
        <w:rPr>
          <w:b/>
          <w:u w:val="single"/>
        </w:rPr>
        <w:t xml:space="preserve">255731</w:t>
      </w:r>
    </w:p>
    <w:p>
      <w:r>
        <w:t xml:space="preserve">Osallistuin tänään liittovaltion vankeinhoidon upseeri Scott Williamsin muistotilaisuuteen.  Hänet murhattiin 20... https://t.co/0kLIPgdxB6...</w:t>
      </w:r>
    </w:p>
    <w:p>
      <w:r>
        <w:rPr>
          <w:b/>
          <w:u w:val="single"/>
        </w:rPr>
        <w:t xml:space="preserve">255732</w:t>
      </w:r>
    </w:p>
    <w:p>
      <w:r>
        <w:t xml:space="preserve">@recordingrev Hei Graham, mitä jos tekisit videon vaaleanpunaisen kohinan käyttämisestä miksauksen laatimisessa. törmäsin siihen ja haluan tietää ajatuksesi.</w:t>
      </w:r>
    </w:p>
    <w:p>
      <w:r>
        <w:rPr>
          <w:b/>
          <w:u w:val="single"/>
        </w:rPr>
        <w:t xml:space="preserve">255733</w:t>
      </w:r>
    </w:p>
    <w:p>
      <w:r>
        <w:t xml:space="preserve">Sen lisäksi, että se on ainutlaatuinen Tarzan-jakso, #VanamaganTrailerin ongelma on sen samankaltaisuus puolet #SaltNPepperistä (heimojakso).</w:t>
      </w:r>
    </w:p>
    <w:p>
      <w:r>
        <w:rPr>
          <w:b/>
          <w:u w:val="single"/>
        </w:rPr>
        <w:t xml:space="preserve">255734</w:t>
      </w:r>
    </w:p>
    <w:p>
      <w:r>
        <w:t xml:space="preserve">Upouusi: Nike Air Max 95 Armory Navy - jossa on premium mokka ylempi, kumipohja &amp;amp; Armory sininen ilmapussi. £119,99 | https://t.co/5o1kcEmTVD https://t.co/IkQqbW57zR</w:t>
      </w:r>
    </w:p>
    <w:p>
      <w:r>
        <w:rPr>
          <w:b/>
          <w:u w:val="single"/>
        </w:rPr>
        <w:t xml:space="preserve">255735</w:t>
      </w:r>
    </w:p>
    <w:p>
      <w:r>
        <w:t xml:space="preserve">Miten välttää väärennettyjä verkkosivuja ja luoda samalla aito verkkoläsnäolo https://t.co/56nudDZXQW #socialmediaoptimization #webanalytics</w:t>
      </w:r>
    </w:p>
    <w:p>
      <w:r>
        <w:rPr>
          <w:b/>
          <w:u w:val="single"/>
        </w:rPr>
        <w:t xml:space="preserve">255736</w:t>
      </w:r>
    </w:p>
    <w:p>
      <w:r>
        <w:t xml:space="preserve">Mikä on sinun suosikkiharrastuksesi? Tässä on meidän valintamme 10:stä Very #British #Hobbysta: https://t.co/j28u6zworu https://t.co/V87vxwSVJA</w:t>
      </w:r>
    </w:p>
    <w:p>
      <w:r>
        <w:rPr>
          <w:b/>
          <w:u w:val="single"/>
        </w:rPr>
        <w:t xml:space="preserve">255737</w:t>
      </w:r>
    </w:p>
    <w:p>
      <w:r>
        <w:t xml:space="preserve">Aivan kuin lentäisit tänään määräajan ohi ja myöhästyisit.... Lisää Kaloille https://t.co/eU3RMU44NO</w:t>
      </w:r>
    </w:p>
    <w:p>
      <w:r>
        <w:rPr>
          <w:b/>
          <w:u w:val="single"/>
        </w:rPr>
        <w:t xml:space="preserve">255738</w:t>
      </w:r>
    </w:p>
    <w:p>
      <w:r>
        <w:t xml:space="preserve">Uusin DAILY HIROKUMA! https://t.co/apRvpk8RKs Kiitos @lovepeaceyoutoo @maypat0123 @booknews #märz #wetteri</w:t>
      </w:r>
    </w:p>
    <w:p>
      <w:r>
        <w:rPr>
          <w:b/>
          <w:u w:val="single"/>
        </w:rPr>
        <w:t xml:space="preserve">255739</w:t>
      </w:r>
    </w:p>
    <w:p>
      <w:r>
        <w:t xml:space="preserve">Unohdit, että laittoman käskyn noudattaminen on silti laitonta. Joudut vankilaan https://t.co/oeKm14pFxO</w:t>
      </w:r>
    </w:p>
    <w:p>
      <w:r>
        <w:rPr>
          <w:b/>
          <w:u w:val="single"/>
        </w:rPr>
        <w:t xml:space="preserve">255740</w:t>
      </w:r>
    </w:p>
    <w:p>
      <w:r>
        <w:t xml:space="preserve">#GenerationsTheLegacy enemmänkin GenerationsaTheKak nyt.</w:t>
        <w:br/>
        <w:br/>
        <w:t xml:space="preserve"> Muistan vielä että Dineo kidnapattiin vanhoissa sukupolvissa nyt se oli Drama</w:t>
      </w:r>
    </w:p>
    <w:p>
      <w:r>
        <w:rPr>
          <w:b/>
          <w:u w:val="single"/>
        </w:rPr>
        <w:t xml:space="preserve">255741</w:t>
      </w:r>
    </w:p>
    <w:p>
      <w:r>
        <w:t xml:space="preserve">@KurtBusiek @the_moviebob Minusta se oli loistava. Liian lyhyt jopa. Voisi käyttää johtajien leikkausta, jossa olisi enemmän syvyyttä.</w:t>
      </w:r>
    </w:p>
    <w:p>
      <w:r>
        <w:rPr>
          <w:b/>
          <w:u w:val="single"/>
        </w:rPr>
        <w:t xml:space="preserve">255742</w:t>
      </w:r>
    </w:p>
    <w:p>
      <w:r>
        <w:t xml:space="preserve">EI erikoistutkija he eivät olisi puolueettomia ja kestäisi vuosia kuka tämä idiootti on @TuckerCarlson #Tucker #Tucker</w:t>
      </w:r>
    </w:p>
    <w:p>
      <w:r>
        <w:rPr>
          <w:b/>
          <w:u w:val="single"/>
        </w:rPr>
        <w:t xml:space="preserve">255743</w:t>
      </w:r>
    </w:p>
    <w:p>
      <w:r>
        <w:t xml:space="preserve">Uusimmat Meidän miehemme Taiwan Daily! https://t.co/u5SrJIBhzA Kiitos @PACOMSEL @jonlsullivan @UNLGLST #kiina #taiwan</w:t>
      </w:r>
    </w:p>
    <w:p>
      <w:r>
        <w:rPr>
          <w:b/>
          <w:u w:val="single"/>
        </w:rPr>
        <w:t xml:space="preserve">255744</w:t>
      </w:r>
    </w:p>
    <w:p>
      <w:r>
        <w:t xml:space="preserve">Orange Spain lanseeraa uudet Go-tuotemerkillä varustetut matkapuhelintariffit https://t.co/NyAMqjKAQJ https://t.co/kQLxou3PuB https://t.co/kQLxou3PuB</w:t>
      </w:r>
    </w:p>
    <w:p>
      <w:r>
        <w:rPr>
          <w:b/>
          <w:u w:val="single"/>
        </w:rPr>
        <w:t xml:space="preserve">255745</w:t>
      </w:r>
    </w:p>
    <w:p>
      <w:r>
        <w:t xml:space="preserve">En välitä siitä, kuinka kauan tämä hemmetin sarja on kestänyt.  Teidän Orlandon kusipäiden pitäisi olla kaikki Takerin puolella tässä ottelussa, jumalauta #Wrestlemania.</w:t>
      </w:r>
    </w:p>
    <w:p>
      <w:r>
        <w:rPr>
          <w:b/>
          <w:u w:val="single"/>
        </w:rPr>
        <w:t xml:space="preserve">255746</w:t>
      </w:r>
    </w:p>
    <w:p>
      <w:r>
        <w:t xml:space="preserve">Sano "hyvää huomenta" Drew Champagnelle, yhdelle Champagne Dentalin hammaslääkäreistä. Hän harjoitti hammaslääketieteen... https://t.co/vrhVAmhNeB...</w:t>
      </w:r>
    </w:p>
    <w:p>
      <w:r>
        <w:rPr>
          <w:b/>
          <w:u w:val="single"/>
        </w:rPr>
        <w:t xml:space="preserve">255747</w:t>
      </w:r>
    </w:p>
    <w:p>
      <w:r>
        <w:t xml:space="preserve">@CNN Mutta ei tarkasteta ihmisiä, jotka tulevat vaarallisista maista. #liberalbullshit https://t.co/mCiswjb5J4 #liberalbullshit https://t.co/mCiswjb5J4</w:t>
      </w:r>
    </w:p>
    <w:p>
      <w:r>
        <w:rPr>
          <w:b/>
          <w:u w:val="single"/>
        </w:rPr>
        <w:t xml:space="preserve">255748</w:t>
      </w:r>
    </w:p>
    <w:p>
      <w:r>
        <w:t xml:space="preserve">Liity meidän Natural Choices Health Walks: 10am Mon 24th huhtikuu, Lorton Meadows Conservation Centre £ 3 sisältää ilmaisen teetä / kahvia #dwtwey #dorsetw</w:t>
      </w:r>
    </w:p>
    <w:p>
      <w:r>
        <w:rPr>
          <w:b/>
          <w:u w:val="single"/>
        </w:rPr>
        <w:t xml:space="preserve">255749</w:t>
      </w:r>
    </w:p>
    <w:p>
      <w:r>
        <w:t xml:space="preserve">Sosiaaliset aktiviteetit saattavat olla kalenterissa tänään, mutta et ole... Lisää Neitsyt https://t.co/f1gci5c654</w:t>
      </w:r>
    </w:p>
    <w:p>
      <w:r>
        <w:rPr>
          <w:b/>
          <w:u w:val="single"/>
        </w:rPr>
        <w:t xml:space="preserve">255750</w:t>
      </w:r>
    </w:p>
    <w:p>
      <w:r>
        <w:t xml:space="preserve">Et voi olla tuntematta kaipausta, kun näet unta... Lisää Neitsyt https://t.co/zOJ3QMRLzD</w:t>
      </w:r>
    </w:p>
    <w:p>
      <w:r>
        <w:rPr>
          <w:b/>
          <w:u w:val="single"/>
        </w:rPr>
        <w:t xml:space="preserve">255751</w:t>
      </w:r>
    </w:p>
    <w:p>
      <w:r>
        <w:t xml:space="preserve">Pysy vain töissäsi kotona. Suurin osa luennoistani laittaa muistiinpanot nettiin, joten opetan vain itse ig. 😭 https://t.co/HDx5DDe3oO.</w:t>
      </w:r>
    </w:p>
    <w:p>
      <w:r>
        <w:rPr>
          <w:b/>
          <w:u w:val="single"/>
        </w:rPr>
        <w:t xml:space="preserve">255752</w:t>
      </w:r>
    </w:p>
    <w:p>
      <w:r>
        <w:t xml:space="preserve">Katso: Kakkoskauden trailerissa Aziz Ansari muistuttaa meitä siitä, miksi #MasterOfNone on elokuvallinen kauneus. https://t.co/LyaZAQtaLh</w:t>
      </w:r>
    </w:p>
    <w:p>
      <w:r>
        <w:rPr>
          <w:b/>
          <w:u w:val="single"/>
        </w:rPr>
        <w:t xml:space="preserve">255753</w:t>
      </w:r>
    </w:p>
    <w:p>
      <w:r>
        <w:t xml:space="preserve">@ESPNcricinfo voi olla menettää 1. peli on MI: n uusi strategia, koska he pomppivat vahvasti takaisin joka kerta.</w:t>
      </w:r>
    </w:p>
    <w:p>
      <w:r>
        <w:rPr>
          <w:b/>
          <w:u w:val="single"/>
        </w:rPr>
        <w:t xml:space="preserve">255754</w:t>
      </w:r>
    </w:p>
    <w:p>
      <w:r>
        <w:t xml:space="preserve">Olen melko varma, että olen ollut hullu nämä viime viikot, koska lopetin ahdistuslääkkeideni ottamisen, tiedän nyt, että tarvitsen niitä.</w:t>
      </w:r>
    </w:p>
    <w:p>
      <w:r>
        <w:rPr>
          <w:b/>
          <w:u w:val="single"/>
        </w:rPr>
        <w:t xml:space="preserve">255755</w:t>
      </w:r>
    </w:p>
    <w:p>
      <w:r>
        <w:t xml:space="preserve">Missasit Martin Luther King Jr. salamurhattu 1968 -pätkän #HeraldDrive #HeraldArchive 1968 #HeraldArchives</w:t>
        <w:br/>
        <w:br/>
        <w:t xml:space="preserve">https://t.co/Z9k2p7nVIo</w:t>
      </w:r>
    </w:p>
    <w:p>
      <w:r>
        <w:rPr>
          <w:b/>
          <w:u w:val="single"/>
        </w:rPr>
        <w:t xml:space="preserve">255756</w:t>
      </w:r>
    </w:p>
    <w:p>
      <w:r>
        <w:t xml:space="preserve">EPIDEMIAVAROITUS: Tappajatauti voi puhjeta maailmanlaajuiseksi taudinpurkaukseksi, joka uhkaa MILJOONIA https://t.co/bHU0osTStY https://t.co/R8LnJ1yJ9F https://t.co/R8LnJ1yJ9F</w:t>
      </w:r>
    </w:p>
    <w:p>
      <w:r>
        <w:rPr>
          <w:b/>
          <w:u w:val="single"/>
        </w:rPr>
        <w:t xml:space="preserve">255757</w:t>
      </w:r>
    </w:p>
    <w:p>
      <w:r>
        <w:t xml:space="preserve">Uusi tutkimus osoittaa, että LIHTC-rakennukset nostavat hintoja 7 prosenttia läheisillä matalan tulotason alueilla ja 3 prosenttia korkean tulotason alueilla 10 vuotta myöhemmin.</w:t>
      </w:r>
    </w:p>
    <w:p>
      <w:r>
        <w:rPr>
          <w:b/>
          <w:u w:val="single"/>
        </w:rPr>
        <w:t xml:space="preserve">255758</w:t>
      </w:r>
    </w:p>
    <w:p>
      <w:r>
        <w:t xml:space="preserve">@sabrangindia @IAmSudhirMishra Varastetut / sairaat eläimet r laittomasti leikattu &amp;amp; tarjoa prasadina? En usko.</w:t>
      </w:r>
    </w:p>
    <w:p>
      <w:r>
        <w:rPr>
          <w:b/>
          <w:u w:val="single"/>
        </w:rPr>
        <w:t xml:space="preserve">255759</w:t>
      </w:r>
    </w:p>
    <w:p>
      <w:r>
        <w:t xml:space="preserve">@AnnCoulter @DBagChron Hän näki videon kuolevista vauvoista, joiden iho suli ja keuhkot lakkasivat toimimasta. Häpäisetkö todella häntä sen ainoan inhimillisyyden pilkahduksen vuoksi, jonka hän on osoittanut?</w:t>
      </w:r>
    </w:p>
    <w:p>
      <w:r>
        <w:rPr>
          <w:b/>
          <w:u w:val="single"/>
        </w:rPr>
        <w:t xml:space="preserve">255760</w:t>
      </w:r>
    </w:p>
    <w:p>
      <w:r>
        <w:t xml:space="preserve">Paras lahja rakkaalle äidille, käytä IMMZVGPN säästääksesi 15% kaikista myymälämme koruista:https://t.co/JsIxbaUZRH https://t.co/ZyF2asMoLT #giveaway</w:t>
      </w:r>
    </w:p>
    <w:p>
      <w:r>
        <w:rPr>
          <w:b/>
          <w:u w:val="single"/>
        </w:rPr>
        <w:t xml:space="preserve">255761</w:t>
      </w:r>
    </w:p>
    <w:p>
      <w:r>
        <w:t xml:space="preserve">Siinä lukee listenertom, mutta tämä näyttää enemmänkin peepingtomin työltä, minä näytän enemmänkin listenertomilta. https://t.co/KyCW7fKanK.</w:t>
      </w:r>
    </w:p>
    <w:p>
      <w:r>
        <w:rPr>
          <w:b/>
          <w:u w:val="single"/>
        </w:rPr>
        <w:t xml:space="preserve">255762</w:t>
      </w:r>
    </w:p>
    <w:p>
      <w:r>
        <w:t xml:space="preserve">Stolee nimitettiin henkilöstöjohtajaksi North Shore Bank of Commerce -pankissa #hr #bhivelabs https://t.co/Lph8yR6Xe5</w:t>
      </w:r>
    </w:p>
    <w:p>
      <w:r>
        <w:rPr>
          <w:b/>
          <w:u w:val="single"/>
        </w:rPr>
        <w:t xml:space="preserve">255763</w:t>
      </w:r>
    </w:p>
    <w:p>
      <w:r>
        <w:t xml:space="preserve">Haluan viedä brittiystäväni taidemuseoon tai ussin perustuslakiin tai historialliselle kaupunkikävelylle. Hän haluaa vain meksikolaista ruokaa. Dafuq😂</w:t>
      </w:r>
    </w:p>
    <w:p>
      <w:r>
        <w:rPr>
          <w:b/>
          <w:u w:val="single"/>
        </w:rPr>
        <w:t xml:space="preserve">255764</w:t>
      </w:r>
    </w:p>
    <w:p>
      <w:r>
        <w:t xml:space="preserve">Ja jos haluat kuulla lisää induktio- tai PM-moottoreistamme, olemme tänään #ProMatshow'ssa, osastolla S4140 - meillä on #ratkaisuja! #ProMat2017</w:t>
      </w:r>
    </w:p>
    <w:p>
      <w:r>
        <w:rPr>
          <w:b/>
          <w:u w:val="single"/>
        </w:rPr>
        <w:t xml:space="preserve">255765</w:t>
      </w:r>
    </w:p>
    <w:p>
      <w:r>
        <w:t xml:space="preserve">@Vampirepanda17 KNOCKIN' ON HEAVEN'S DOOR by @GUNSNROSES, soi muutaman minuutin kuluttua 99.5 KISS! Kuuntele @ https://t.co/y65TxEFsWW #kissrocks</w:t>
      </w:r>
    </w:p>
    <w:p>
      <w:r>
        <w:rPr>
          <w:b/>
          <w:u w:val="single"/>
        </w:rPr>
        <w:t xml:space="preserve">255766</w:t>
      </w:r>
    </w:p>
    <w:p>
      <w:r>
        <w:t xml:space="preserve">Kaipaan sitä jännitystä, kun jätin n64:n yöksi päälle kahdeksi viikoksi, koska minulla ei ollut muistikorttia ja minun piti voittaa Pokemon Snap.</w:t>
      </w:r>
    </w:p>
    <w:p>
      <w:r>
        <w:rPr>
          <w:b/>
          <w:u w:val="single"/>
        </w:rPr>
        <w:t xml:space="preserve">255767</w:t>
      </w:r>
    </w:p>
    <w:p>
      <w:r>
        <w:t xml:space="preserve">@waltzsofa 'matkalla!' on hauska omg Kuvittelen juuri, että olit joku 60-luvun ahkera aviomies, joka ajoi kotiin tapaamaan vaimoasi.</w:t>
      </w:r>
    </w:p>
    <w:p>
      <w:r>
        <w:rPr>
          <w:b/>
          <w:u w:val="single"/>
        </w:rPr>
        <w:t xml:space="preserve">255768</w:t>
      </w:r>
    </w:p>
    <w:p>
      <w:r>
        <w:t xml:space="preserve">Tykkäsin @YouTube-videosta @makaryomac https://t.co/4gtOxjcHQA Underswap "Grillbys Whiskey" Animaatio</w:t>
      </w:r>
    </w:p>
    <w:p>
      <w:r>
        <w:rPr>
          <w:b/>
          <w:u w:val="single"/>
        </w:rPr>
        <w:t xml:space="preserve">255769</w:t>
      </w:r>
    </w:p>
    <w:p>
      <w:r>
        <w:t xml:space="preserve">@CurtisScoon @RapNoir Miksi joku kuolisi jonkun toisen puolesta? Olemmeko me kirkossa? Yrittävätkö ihmiset yhä olla Jeesus?</w:t>
      </w:r>
    </w:p>
    <w:p>
      <w:r>
        <w:rPr>
          <w:b/>
          <w:u w:val="single"/>
        </w:rPr>
        <w:t xml:space="preserve">255770</w:t>
      </w:r>
    </w:p>
    <w:p>
      <w:r>
        <w:t xml:space="preserve">Jokainen päivä on hyvä päivä hemmotella itseäsi. Löydä oma rentoutumishetkesi täältä: https://t.co/uvGWC0v8B4 #WellnessWednesday https://t.co/gSNJNGd3Ik</w:t>
      </w:r>
    </w:p>
    <w:p>
      <w:r>
        <w:rPr>
          <w:b/>
          <w:u w:val="single"/>
        </w:rPr>
        <w:t xml:space="preserve">255771</w:t>
      </w:r>
    </w:p>
    <w:p>
      <w:r>
        <w:t xml:space="preserve">Ja ikiaikainen valitukseni: jälleen yksi vuosi on ilmeisesti menossa ilman, että Prokofjevin Sota ja rauha -teosta olisi kuulunut mitään...</w:t>
      </w:r>
    </w:p>
    <w:p>
      <w:r>
        <w:rPr>
          <w:b/>
          <w:u w:val="single"/>
        </w:rPr>
        <w:t xml:space="preserve">255772</w:t>
      </w:r>
    </w:p>
    <w:p>
      <w:r>
        <w:t xml:space="preserve">Messier-luettelon online-havaintotapahtuma alkaa nyt! Älä jää paitsi: https://t.co/XnSIi9YlDc #GAM2017 #GAM2017</w:t>
      </w:r>
    </w:p>
    <w:p>
      <w:r>
        <w:rPr>
          <w:b/>
          <w:u w:val="single"/>
        </w:rPr>
        <w:t xml:space="preserve">255773</w:t>
      </w:r>
    </w:p>
    <w:p>
      <w:r>
        <w:t xml:space="preserve">Niin onnellinen sain @torikelly kaulakoru palkinnon postissa tänään!!! Kiitos @Bkstg!! ❤❤❤ https://t.co/WaJr3ea7SU</w:t>
      </w:r>
    </w:p>
    <w:p>
      <w:r>
        <w:rPr>
          <w:b/>
          <w:u w:val="single"/>
        </w:rPr>
        <w:t xml:space="preserve">255774</w:t>
      </w:r>
    </w:p>
    <w:p>
      <w:r>
        <w:t xml:space="preserve">Isä: Hänen pitäisi tehdä kiertue, jossa hän esittää "Even Now" kokonaisuudessaan. Jos hän ajattelisi tunteitani, hän tekisi niin.</w:t>
        <w:br/>
        <w:t xml:space="preserve"> Minä: Kerron hänelle.</w:t>
      </w:r>
    </w:p>
    <w:p>
      <w:r>
        <w:rPr>
          <w:b/>
          <w:u w:val="single"/>
        </w:rPr>
        <w:t xml:space="preserve">255775</w:t>
      </w:r>
    </w:p>
    <w:p>
      <w:r>
        <w:t xml:space="preserve">@bhak_sala Ppl hv kasvanut wth skeptisyys tht rahaa ilmoitti fr mitään hanketta, osa siitä b siphoned off.2de v hv uskoa se ei b näin ollen tukea</w:t>
      </w:r>
    </w:p>
    <w:p>
      <w:r>
        <w:rPr>
          <w:b/>
          <w:u w:val="single"/>
        </w:rPr>
        <w:t xml:space="preserve">255776</w:t>
      </w:r>
    </w:p>
    <w:p>
      <w:r>
        <w:t xml:space="preserve">@BetsyDeVos tarvitsee työtä au pairien löytämiseksi, ei työtä, jota suurin osa perheistä - joiden vaihtoehdot olisivat bussi tai metro - ei edes ole olemassa https://t.co/6zTQAtXA1Q</w:t>
      </w:r>
    </w:p>
    <w:p>
      <w:r>
        <w:rPr>
          <w:b/>
          <w:u w:val="single"/>
        </w:rPr>
        <w:t xml:space="preserve">255777</w:t>
      </w:r>
    </w:p>
    <w:p>
      <w:r>
        <w:t xml:space="preserve">@JoshuaDtown mikä rotu on varjo? Minun uusi pentuni näyttää vähän samalta! Myös mitään vinkkejä pennun koulutukseen? Xoxo https://t.co/FJcjf7pSgK</w:t>
      </w:r>
    </w:p>
    <w:p>
      <w:r>
        <w:rPr>
          <w:b/>
          <w:u w:val="single"/>
        </w:rPr>
        <w:t xml:space="preserve">255778</w:t>
      </w:r>
    </w:p>
    <w:p>
      <w:r>
        <w:t xml:space="preserve">Alkoholiin liittyvät auto-onnettomuudet vähenivät Uberin avauduttua New Yorkissa https://t.co/GmHdllGROc https://t.co/24yhsstgY2</w:t>
      </w:r>
    </w:p>
    <w:p>
      <w:r>
        <w:rPr>
          <w:b/>
          <w:u w:val="single"/>
        </w:rPr>
        <w:t xml:space="preserve">255779</w:t>
      </w:r>
    </w:p>
    <w:p>
      <w:r>
        <w:t xml:space="preserve">@josef_iam Se oli valtava jalkapalloviikonloppu!</w:t>
        <w:br/>
        <w:t xml:space="preserve"> Katso kaikki kohokohdat täältä -&amp;gt; https://t.co/kOtzRsIa9V https://t.co/32kVST3hxM https://t.co/32kVST3hxM</w:t>
      </w:r>
    </w:p>
    <w:p>
      <w:r>
        <w:rPr>
          <w:b/>
          <w:u w:val="single"/>
        </w:rPr>
        <w:t xml:space="preserve">255780</w:t>
      </w:r>
    </w:p>
    <w:p>
      <w:r>
        <w:t xml:space="preserve">#bbnaija kokonaisen kuukauden ajan bisola ei ole koskaan leikannut hiuksiaan ja silti muut kysyvät ja saavat... Hmmmm iso poika näen sinut</w:t>
      </w:r>
    </w:p>
    <w:p>
      <w:r>
        <w:rPr>
          <w:b/>
          <w:u w:val="single"/>
        </w:rPr>
        <w:t xml:space="preserve">255781</w:t>
      </w:r>
    </w:p>
    <w:p>
      <w:r>
        <w:t xml:space="preserve">Mutta kun muistelen tuota syntymäpäivää vuosien takaa. Erittäin sytyttävää. Oksensin kuin hullu, mutta se oli hyvä. Hyvät ihmiset ympärilläni</w:t>
      </w:r>
    </w:p>
    <w:p>
      <w:r>
        <w:rPr>
          <w:b/>
          <w:u w:val="single"/>
        </w:rPr>
        <w:t xml:space="preserve">255782</w:t>
      </w:r>
    </w:p>
    <w:p>
      <w:r>
        <w:t xml:space="preserve">Synnytystä edeltävän altistumisen vaikutukset #WIFI-signaalille (2.45GHz) syntymän jälkeiseen kehitykseen ja käyttäytymiseen rotilla https://t.co/rz3HXgqLgS #EMF #ADHD</w:t>
      </w:r>
    </w:p>
    <w:p>
      <w:r>
        <w:rPr>
          <w:b/>
          <w:u w:val="single"/>
        </w:rPr>
        <w:t xml:space="preserve">255783</w:t>
      </w:r>
    </w:p>
    <w:p>
      <w:r>
        <w:t xml:space="preserve">@puppy081493 mutta se ei vetoa paljon korealaisyleisöön, joten he puskevat itseään kirkkaaseen konseptiinsa enemmän.</w:t>
      </w:r>
    </w:p>
    <w:p>
      <w:r>
        <w:rPr>
          <w:b/>
          <w:u w:val="single"/>
        </w:rPr>
        <w:t xml:space="preserve">255784</w:t>
      </w:r>
    </w:p>
    <w:p>
      <w:r>
        <w:t xml:space="preserve">Neffos X1 arvostelu: https://t.co/o5SDeHfps5 https://t.co/HW7QWnwqzZ https://t.co/HW7QWnwqzZ</w:t>
      </w:r>
    </w:p>
    <w:p>
      <w:r>
        <w:rPr>
          <w:b/>
          <w:u w:val="single"/>
        </w:rPr>
        <w:t xml:space="preserve">255785</w:t>
      </w:r>
    </w:p>
    <w:p>
      <w:r>
        <w:t xml:space="preserve">"Kiitos, herra presidentti", sanoo vuonna 2013 Syyriassa tehdystä kemiallisesta hyökkäyksestä selvinnyt</w:t>
        <w:br/>
        <w:br/>
        <w:t xml:space="preserve">#Airstrikes #Syria</w:t>
        <w:br/>
        <w:t xml:space="preserve">https://t.co/j00VesJsGJ</w:t>
      </w:r>
    </w:p>
    <w:p>
      <w:r>
        <w:rPr>
          <w:b/>
          <w:u w:val="single"/>
        </w:rPr>
        <w:t xml:space="preserve">255786</w:t>
      </w:r>
    </w:p>
    <w:p>
      <w:r>
        <w:t xml:space="preserve">On Electro Party Hits: https://t.co/5qvBu0K1vO This Is Love ft.</w:t>
        <w:t xml:space="preserve">Eva Simons #webradio #electromusic #electro</w:t>
        <w:br/>
        <w:t xml:space="preserve">https://t.co/BU9UwkUFFA https://t.co/BU9UwkUFFA</w:t>
      </w:r>
    </w:p>
    <w:p>
      <w:r>
        <w:rPr>
          <w:b/>
          <w:u w:val="single"/>
        </w:rPr>
        <w:t xml:space="preserve">255787</w:t>
      </w:r>
    </w:p>
    <w:p>
      <w:r>
        <w:t xml:space="preserve">@colinvob @JustinC318 @AthleteAttire @SportsPolls0 siis kaksi joukkuetta, joilla on todella hyvät ennätykset? Hyvä taputus, Colin.</w:t>
      </w:r>
    </w:p>
    <w:p>
      <w:r>
        <w:rPr>
          <w:b/>
          <w:u w:val="single"/>
        </w:rPr>
        <w:t xml:space="preserve">255788</w:t>
      </w:r>
    </w:p>
    <w:p>
      <w:r>
        <w:t xml:space="preserve">Siisti oivallus: Positiivisuus koulutettavana, opittavana terapiana.</w:t>
        <w:br/>
        <w:t xml:space="preserve"> #Health #HealthTech @BioSTL @BioGeneratorSTL @VUMChealth https://t.co/Jy8NpAHw7I</w:t>
      </w:r>
    </w:p>
    <w:p>
      <w:r>
        <w:rPr>
          <w:b/>
          <w:u w:val="single"/>
        </w:rPr>
        <w:t xml:space="preserve">255789</w:t>
      </w:r>
    </w:p>
    <w:p>
      <w:r>
        <w:t xml:space="preserve">Kirjaimellisesti en voi uskoa että ostin lipun miinus nollaan ja varasin paikan tänään holy shit what is my lofe🙊😻🙌🏼 niin kiitollinen rn</w:t>
      </w:r>
    </w:p>
    <w:p>
      <w:r>
        <w:rPr>
          <w:b/>
          <w:u w:val="single"/>
        </w:rPr>
        <w:t xml:space="preserve">255790</w:t>
      </w:r>
    </w:p>
    <w:p>
      <w:r>
        <w:t xml:space="preserve">@RickyRawls Ymmärrän täysin miksi. Olen surullinen, että minun piti olla kuin: "älä pelkää RT:/"</w:t>
      </w:r>
    </w:p>
    <w:p>
      <w:r>
        <w:rPr>
          <w:b/>
          <w:u w:val="single"/>
        </w:rPr>
        <w:t xml:space="preserve">255791</w:t>
      </w:r>
    </w:p>
    <w:p>
      <w:r>
        <w:t xml:space="preserve">Ceding to One Side on Health Bill, Trump Risks Alienating Another https://t.co/DgMQ6R4FFJ - Kaikki tämä paska, koska Obaman HORRID ACA.</w:t>
      </w:r>
    </w:p>
    <w:p>
      <w:r>
        <w:rPr>
          <w:b/>
          <w:u w:val="single"/>
        </w:rPr>
        <w:t xml:space="preserve">255792</w:t>
      </w:r>
    </w:p>
    <w:p>
      <w:r>
        <w:t xml:space="preserve">Akvarelli tatuointimalli. @TheMuppets @Labyrinth @DavidBowieReal #vesiväri #tattooart #inked https://t.co/wm1RB6T6vM</w:t>
      </w:r>
    </w:p>
    <w:p>
      <w:r>
        <w:rPr>
          <w:b/>
          <w:u w:val="single"/>
        </w:rPr>
        <w:t xml:space="preserve">255793</w:t>
      </w:r>
    </w:p>
    <w:p>
      <w:r>
        <w:t xml:space="preserve">tämä on niin söpö hetki, mutta tiedän, että kaikki on menossa päin helvettiä esikatselun takia #Riverdale</w:t>
      </w:r>
    </w:p>
    <w:p>
      <w:r>
        <w:rPr>
          <w:b/>
          <w:u w:val="single"/>
        </w:rPr>
        <w:t xml:space="preserve">255794</w:t>
      </w:r>
    </w:p>
    <w:p>
      <w:r>
        <w:t xml:space="preserve">Let's get acquainted? mariorapolano58 from Top Dating: mariorapolano58, Mies from Siena, 58 vuotta https://t.co/BDc5qj5Ncq</w:t>
      </w:r>
    </w:p>
    <w:p>
      <w:r>
        <w:rPr>
          <w:b/>
          <w:u w:val="single"/>
        </w:rPr>
        <w:t xml:space="preserve">255795</w:t>
      </w:r>
    </w:p>
    <w:p>
      <w:r>
        <w:t xml:space="preserve">@Amythe3lder @fervidasaflame vain ponnahtaa ehdottamaan aloe-kosteusvoidetta ja parranajoa hiusten suunnassa - se ratkaisee 80% minun kauheista partakoneen palovammaongelmistani.</w:t>
      </w:r>
    </w:p>
    <w:p>
      <w:r>
        <w:rPr>
          <w:b/>
          <w:u w:val="single"/>
        </w:rPr>
        <w:t xml:space="preserve">255796</w:t>
      </w:r>
    </w:p>
    <w:p>
      <w:r>
        <w:t xml:space="preserve">vihaan tietää, että joku vieressäni teki jotain väärää, koska alan käyttäytyä niin hämärästi, että vakuutan itselleni olevani syyllinen.</w:t>
      </w:r>
    </w:p>
    <w:p>
      <w:r>
        <w:rPr>
          <w:b/>
          <w:u w:val="single"/>
        </w:rPr>
        <w:t xml:space="preserve">255797</w:t>
      </w:r>
    </w:p>
    <w:p>
      <w:r>
        <w:t xml:space="preserve">@NetballSL @SkyNetball Emme odota vähempää, paljon tunteita ja hermoja ja molemminpuolista kunnioitusta areenalla tänään</w:t>
        <w:br/>
        <w:t xml:space="preserve">💛🐝 🐝 🐝 ❤ https://t.co/aSCkaVmdM3</w:t>
      </w:r>
    </w:p>
    <w:p>
      <w:r>
        <w:rPr>
          <w:b/>
          <w:u w:val="single"/>
        </w:rPr>
        <w:t xml:space="preserve">255798</w:t>
      </w:r>
    </w:p>
    <w:p>
      <w:r>
        <w:t xml:space="preserve">Jos vierailet #GranCanarialla, muista käydä syömässä Hierba Luisassa #LasPalmasissa. Loistavaa #vegaaniruokaa! https://t.co/CD32YdaqQf</w:t>
      </w:r>
    </w:p>
    <w:p>
      <w:r>
        <w:rPr>
          <w:b/>
          <w:u w:val="single"/>
        </w:rPr>
        <w:t xml:space="preserve">255799</w:t>
      </w:r>
    </w:p>
    <w:p>
      <w:r>
        <w:t xml:space="preserve">Prowlers &amp;amp; Growlers Boxed Set Author Spotlight: https://t.co/Gp8mYnTUDz via @AngelicaDawson @KathleenGrieve #99cent #... https://t.co/Gp8mYnTUDz via @AngelicaDawson</w:t>
      </w:r>
    </w:p>
    <w:p>
      <w:r>
        <w:rPr>
          <w:b/>
          <w:u w:val="single"/>
        </w:rPr>
        <w:t xml:space="preserve">255800</w:t>
      </w:r>
    </w:p>
    <w:p>
      <w:r>
        <w:t xml:space="preserve">@Professor_Tong @earlham1847 @phdivaspodcast @JedidahIslerPhD @VanguardSTEM Sain myös nähdä omakohtaisesti, miten SM-aloitteet, kuten @VanguardSTEM &amp;amp; @phdivaspodcast, ovat pienempien maaseutukoulujen oppilaille.</w:t>
      </w:r>
    </w:p>
    <w:p>
      <w:r>
        <w:rPr>
          <w:b/>
          <w:u w:val="single"/>
        </w:rPr>
        <w:t xml:space="preserve">255801</w:t>
      </w:r>
    </w:p>
    <w:p>
      <w:r>
        <w:t xml:space="preserve">byucougars.com &amp;gt;&amp;gt; W Jalkapallo - Gomes, Flake ja Bowen johtavat BYU 6-1 keväällä https://t.co/La3K1M53r5</w:t>
      </w:r>
    </w:p>
    <w:p>
      <w:r>
        <w:rPr>
          <w:b/>
          <w:u w:val="single"/>
        </w:rPr>
        <w:t xml:space="preserve">255802</w:t>
      </w:r>
    </w:p>
    <w:p>
      <w:r>
        <w:t xml:space="preserve">@roaringsoftly Tuntee sydämeni. Avokadot aamiaiseksi joka päivä. #chubbyvegetarian #choose901 #901eats https://t.co/pZrgPZqjzH</w:t>
      </w:r>
    </w:p>
    <w:p>
      <w:r>
        <w:rPr>
          <w:b/>
          <w:u w:val="single"/>
        </w:rPr>
        <w:t xml:space="preserve">255803</w:t>
      </w:r>
    </w:p>
    <w:p>
      <w:r>
        <w:t xml:space="preserve">1950-luvulla useimmat miehet kuolivat 62-vuotiaina. Nyt he elävät yli 90-vuotiaiksi eivätkä tiedä, mitä tehdä ylimääräisellä peliajalla.</w:t>
      </w:r>
    </w:p>
    <w:p>
      <w:r>
        <w:rPr>
          <w:b/>
          <w:u w:val="single"/>
        </w:rPr>
        <w:t xml:space="preserve">255804</w:t>
      </w:r>
    </w:p>
    <w:p>
      <w:r>
        <w:t xml:space="preserve">Vinkki Lyft-kuljettajalta toiselle. Mahdollisesti hyödyllinen uusille kuljettajille! #flexiblejob https://t.co/eBVknADvL5</w:t>
      </w:r>
    </w:p>
    <w:p>
      <w:r>
        <w:rPr>
          <w:b/>
          <w:u w:val="single"/>
        </w:rPr>
        <w:t xml:space="preserve">255805</w:t>
      </w:r>
    </w:p>
    <w:p>
      <w:r>
        <w:t xml:space="preserve">Ilmainen Revlon PhotoReady Primer &amp;amp; Korosta &amp;amp; Blush Duo kautta Couponing 4 You - FREEBIE ALERT!!! ... https://t.co/l7KtNOZghl</w:t>
      </w:r>
    </w:p>
    <w:p>
      <w:r>
        <w:rPr>
          <w:b/>
          <w:u w:val="single"/>
        </w:rPr>
        <w:t xml:space="preserve">255806</w:t>
      </w:r>
    </w:p>
    <w:p>
      <w:r>
        <w:t xml:space="preserve">@realDonaldTrump Joo, sitä me etsimme juuri nyt. FLYNN FLYNN FLYNN FLYNN FLYNN FLYNN FLYNN FLYNN FLYNN FLYNN FLYNN FLYNN (Oh Y your Saturday morning tweets) LOL LOL!</w:t>
      </w:r>
    </w:p>
    <w:p>
      <w:r>
        <w:rPr>
          <w:b/>
          <w:u w:val="single"/>
        </w:rPr>
        <w:t xml:space="preserve">255807</w:t>
      </w:r>
    </w:p>
    <w:p>
      <w:r>
        <w:t xml:space="preserve">USS Macon lentää New Yorkin yllä kesällä 1933 https://t.co/MZo7pH8uY0 #sharePict #photo #places #travel</w:t>
      </w:r>
    </w:p>
    <w:p>
      <w:r>
        <w:rPr>
          <w:b/>
          <w:u w:val="single"/>
        </w:rPr>
        <w:t xml:space="preserve">255808</w:t>
      </w:r>
    </w:p>
    <w:p>
      <w:r>
        <w:t xml:space="preserve">Uusi päivä, uusi mahdollisuus, uusi tilaisuus elämässä.</w:t>
        <w:t xml:space="preserve">Kiitos Herra, että sait minut näkemään vielä yhden päivän</w:t>
        <w:br/>
        <w:t xml:space="preserve">#Kiitollinen</w:t>
        <w:br/>
        <w:t xml:space="preserve">#NewDay</w:t>
        <w:br/>
        <w:t xml:space="preserve">#Life</w:t>
      </w:r>
    </w:p>
    <w:p>
      <w:r>
        <w:rPr>
          <w:b/>
          <w:u w:val="single"/>
        </w:rPr>
        <w:t xml:space="preserve">255809</w:t>
      </w:r>
    </w:p>
    <w:p>
      <w:r>
        <w:t xml:space="preserve">NYT:n Maggie Haberman Trumpin Venäjä-kiistoista: "Hän lyö haamuja ja lyö itseään kasvoihin" https://t.co/TmI5vwmWZm</w:t>
      </w:r>
    </w:p>
    <w:p>
      <w:r>
        <w:rPr>
          <w:b/>
          <w:u w:val="single"/>
        </w:rPr>
        <w:t xml:space="preserve">255810</w:t>
      </w:r>
    </w:p>
    <w:p>
      <w:r>
        <w:t xml:space="preserve">Löytyi transponderi etana!</w:t>
        <w:br/>
        <w:t xml:space="preserve"> "En koskaan unohda sinua!!"</w:t>
        <w:t xml:space="preserve">Paikallinen kokki lähtee purjehtimaan!</w:t>
        <w:br/>
        <w:t xml:space="preserve">https://t.co/pNn5ZzRVpS #TreCru https://t.co/7PtNvUsWgp</w:t>
      </w:r>
    </w:p>
    <w:p>
      <w:r>
        <w:rPr>
          <w:b/>
          <w:u w:val="single"/>
        </w:rPr>
        <w:t xml:space="preserve">255811</w:t>
      </w:r>
    </w:p>
    <w:p>
      <w:r>
        <w:t xml:space="preserve">@Nate_J_Sanders @JeremiahHenning @UTK_EEB @aimeeclassen Onnittelut Jeremiahille erinomaisen väitöskirjan onnistuneesta puolustamisesta!</w:t>
      </w:r>
    </w:p>
    <w:p>
      <w:r>
        <w:rPr>
          <w:b/>
          <w:u w:val="single"/>
        </w:rPr>
        <w:t xml:space="preserve">255812</w:t>
      </w:r>
    </w:p>
    <w:p>
      <w:r>
        <w:t xml:space="preserve">@bjplink @BranScarbro Kävimme ajamassa takaisin ja se oli ehdottomasti kohokohta! Meidän piti varata paikat etukäteen, koska se on niin suosittu.</w:t>
      </w:r>
    </w:p>
    <w:p>
      <w:r>
        <w:rPr>
          <w:b/>
          <w:u w:val="single"/>
        </w:rPr>
        <w:t xml:space="preserve">255813</w:t>
      </w:r>
    </w:p>
    <w:p>
      <w:r>
        <w:t xml:space="preserve">matkustaminen Machilipatnamiin, Andhra Pradesh, Intia Secunderabadin kotimaan rautatieasemalta https://t.co/8O1aWp8uBj</w:t>
      </w:r>
    </w:p>
    <w:p>
      <w:r>
        <w:rPr>
          <w:b/>
          <w:u w:val="single"/>
        </w:rPr>
        <w:t xml:space="preserve">255814</w:t>
      </w:r>
    </w:p>
    <w:p>
      <w:r>
        <w:t xml:space="preserve">@bissingers 2 lb. suklaa keskipisteen pääsiäispupu (arvo $50) @ohjuliaannilta. https://t.co/nejdvLo3Rh</w:t>
      </w:r>
    </w:p>
    <w:p>
      <w:r>
        <w:rPr>
          <w:b/>
          <w:u w:val="single"/>
        </w:rPr>
        <w:t xml:space="preserve">255815</w:t>
      </w:r>
    </w:p>
    <w:p>
      <w:r>
        <w:t xml:space="preserve">@Rvndave @CNN Luulisi, että ihmiset, riippumatta siitä, miten he suhtautuvat ilmastonmuutokseen, voisivat olla yhtä mieltä siitä, että Al Gore on huijari.</w:t>
      </w:r>
    </w:p>
    <w:p>
      <w:r>
        <w:rPr>
          <w:b/>
          <w:u w:val="single"/>
        </w:rPr>
        <w:t xml:space="preserve">255816</w:t>
      </w:r>
    </w:p>
    <w:p>
      <w:r>
        <w:t xml:space="preserve">Ottelu 4. 17.3: WICKET! B Stokes (50) on ulkona, c&amp;amp;b Axar Patel, 132/5 https://t.co/M1WKmD2SXB #KXIPvRPS #KXIPvRPS</w:t>
      </w:r>
    </w:p>
    <w:p>
      <w:r>
        <w:rPr>
          <w:b/>
          <w:u w:val="single"/>
        </w:rPr>
        <w:t xml:space="preserve">255817</w:t>
      </w:r>
    </w:p>
    <w:p>
      <w:r>
        <w:t xml:space="preserve">LIVE: Lisa Bloom Bill O'Reillyn syytöksistä - https://t.co/iXSU31jsPi https://t.co/ecOfAOj1kT https://t.co/ecOfAOj1kT</w:t>
      </w:r>
    </w:p>
    <w:p>
      <w:r>
        <w:rPr>
          <w:b/>
          <w:u w:val="single"/>
        </w:rPr>
        <w:t xml:space="preserve">255818</w:t>
      </w:r>
    </w:p>
    <w:p>
      <w:r>
        <w:t xml:space="preserve">Analyysi | Ampuuko Pohjois-Korea ohjuksen, joka pystyy iskemään Yhdysvaltojen mantereelle? Todennäköisesti. https://t.co/RnBGJYpKbs</w:t>
      </w:r>
    </w:p>
    <w:p>
      <w:r>
        <w:rPr>
          <w:b/>
          <w:u w:val="single"/>
        </w:rPr>
        <w:t xml:space="preserve">255819</w:t>
      </w:r>
    </w:p>
    <w:p>
      <w:r>
        <w:t xml:space="preserve">OIKEASTI KEVIN, OIKEASTI ... HERÄTTÄÄ VAUVAN... I AM walking OUT #SCENE #Greenleaf 🌱 on #OwnTVRocks</w:t>
      </w:r>
    </w:p>
    <w:p>
      <w:r>
        <w:rPr>
          <w:b/>
          <w:u w:val="single"/>
        </w:rPr>
        <w:t xml:space="preserve">255820</w:t>
      </w:r>
    </w:p>
    <w:p>
      <w:r>
        <w:t xml:space="preserve">😂 Jätkä ei ole vielä edes kirjautunut ulos nykyisestä tietokoneestaan ja te jo annatte käskyjä smh https://t.co/8o92Pno74Z</w:t>
      </w:r>
    </w:p>
    <w:p>
      <w:r>
        <w:rPr>
          <w:b/>
          <w:u w:val="single"/>
        </w:rPr>
        <w:t xml:space="preserve">255821</w:t>
      </w:r>
    </w:p>
    <w:p>
      <w:r>
        <w:t xml:space="preserve">@MemphisBaseball Mahtavaa työtä tilanteesta selviytymiseksi, Jon Jon. ...korvaamaton kokemus. Jokainen tarvitsee tuollaisen tilaisuuden.</w:t>
      </w:r>
    </w:p>
    <w:p>
      <w:r>
        <w:rPr>
          <w:b/>
          <w:u w:val="single"/>
        </w:rPr>
        <w:t xml:space="preserve">255822</w:t>
      </w:r>
    </w:p>
    <w:p>
      <w:r>
        <w:t xml:space="preserve">@AdamJosephSport @THE_FERNANTULA Joo, jos OKC voittaa hänen kanssaan, kun hän tekee mitä hän on tehnyt, niin en ymmärrä hössötystä hänestä.</w:t>
      </w:r>
    </w:p>
    <w:p>
      <w:r>
        <w:rPr>
          <w:b/>
          <w:u w:val="single"/>
        </w:rPr>
        <w:t xml:space="preserve">255823</w:t>
      </w:r>
    </w:p>
    <w:p>
      <w:r>
        <w:t xml:space="preserve">Be #Nlighten me voimme tehdä sen!</w:t>
        <w:t xml:space="preserve">Tilaa NYT - 09177090234</w:t>
        <w:br/>
        <w:t xml:space="preserve">https://t.co/QsocH0hqsN #Koreanmade #instanteffect https://t.co/o70gRhVh8g</w:t>
      </w:r>
    </w:p>
    <w:p>
      <w:r>
        <w:rPr>
          <w:b/>
          <w:u w:val="single"/>
        </w:rPr>
        <w:t xml:space="preserve">255824</w:t>
      </w:r>
    </w:p>
    <w:p>
      <w:r>
        <w:t xml:space="preserve">En malta odottaa, että saan nämä hiton SNIPERS!!... tuokaa hauskat aseet JEBUSin rakkauden tähden! lol #the DMstruggles</w:t>
      </w:r>
    </w:p>
    <w:p>
      <w:r>
        <w:rPr>
          <w:b/>
          <w:u w:val="single"/>
        </w:rPr>
        <w:t xml:space="preserve">255825</w:t>
      </w:r>
    </w:p>
    <w:p>
      <w:r>
        <w:t xml:space="preserve">Kova yhteenotto, mutta paljon HIGHLIGHTSia tämän illan ottelusta: https://t.co/WA9UiuFuMp #IMAROOSTER #NRLRoostersManly https://t.co/McdkS1dz7B</w:t>
      </w:r>
    </w:p>
    <w:p>
      <w:r>
        <w:rPr>
          <w:b/>
          <w:u w:val="single"/>
        </w:rPr>
        <w:t xml:space="preserve">255826</w:t>
      </w:r>
    </w:p>
    <w:p>
      <w:r>
        <w:t xml:space="preserve">@kasey_2020 Katso, miten muut suunnittelevat matkaa #Bukarestiin. Suunnittele matkasi - https://t.co/hTYMFle4ps</w:t>
      </w:r>
    </w:p>
    <w:p>
      <w:r>
        <w:rPr>
          <w:b/>
          <w:u w:val="single"/>
        </w:rPr>
        <w:t xml:space="preserve">255827</w:t>
      </w:r>
    </w:p>
    <w:p>
      <w:r>
        <w:t xml:space="preserve">Tämän päivän maut ovat:</w:t>
        <w:br/>
        <w:t xml:space="preserve"> https://t.co/G6qEj56fdf.... https://t.co/G6qEj56fdf</w:t>
      </w:r>
    </w:p>
    <w:p>
      <w:r>
        <w:rPr>
          <w:b/>
          <w:u w:val="single"/>
        </w:rPr>
        <w:t xml:space="preserve">255828</w:t>
      </w:r>
    </w:p>
    <w:p>
      <w:r>
        <w:t xml:space="preserve">@LuceHolmes 🖒 kuten sanoin, muistan hämärästi sen tekevän! Wooh, ainakin tuo säästää sekoilulta! Onnistutko nyt pääsemään krikettiin?</w:t>
      </w:r>
    </w:p>
    <w:p>
      <w:r>
        <w:rPr>
          <w:b/>
          <w:u w:val="single"/>
        </w:rPr>
        <w:t xml:space="preserve">255829</w:t>
      </w:r>
    </w:p>
    <w:p>
      <w:r>
        <w:t xml:space="preserve">@kerrywashington Mitä tekisimmekään ilman sinua, Olivia Pope! Sellainen pelinvaihtaja #TGIT Love 💜#Scandal #GladiatorsForLife</w:t>
      </w:r>
    </w:p>
    <w:p>
      <w:r>
        <w:rPr>
          <w:b/>
          <w:u w:val="single"/>
        </w:rPr>
        <w:t xml:space="preserve">255830</w:t>
      </w:r>
    </w:p>
    <w:p>
      <w:r>
        <w:t xml:space="preserve">Yellow Strawberry isännöi trendinäkemyskoulutusta huippuvieras stylisti https://t.co/8DEoqldwJU #muoti #voguemagaz... https://t.co/ZBsGFhyRxd</w:t>
      </w:r>
    </w:p>
    <w:p>
      <w:r>
        <w:rPr>
          <w:b/>
          <w:u w:val="single"/>
        </w:rPr>
        <w:t xml:space="preserve">255831</w:t>
      </w:r>
    </w:p>
    <w:p>
      <w:r>
        <w:t xml:space="preserve">4. On todellakin hienoa, että innovaatiomme on huippuluokan arvoinen! Pakkauksesta kaikki Yummy ravitsevaan laadukkaaseen sisältöön ...</w:t>
      </w:r>
    </w:p>
    <w:p>
      <w:r>
        <w:rPr>
          <w:b/>
          <w:u w:val="single"/>
        </w:rPr>
        <w:t xml:space="preserve">255832</w:t>
      </w:r>
    </w:p>
    <w:p>
      <w:r>
        <w:t xml:space="preserve">Mariska Hargitay ja Ice-T kuvaaminen muslimi ja maahanmuuttajien kielto protestikohtaus lain &amp;amp; järjestys:</w:t>
        <w:t xml:space="preserve">#SVU</w:t>
        <w:br/>
        <w:t xml:space="preserve">https://t.co/s7PbfvcuBP https://t.co/s7PbfvcuBP</w:t>
      </w:r>
    </w:p>
    <w:p>
      <w:r>
        <w:rPr>
          <w:b/>
          <w:u w:val="single"/>
        </w:rPr>
        <w:t xml:space="preserve">255833</w:t>
      </w:r>
    </w:p>
    <w:p>
      <w:r>
        <w:t xml:space="preserve">@eskbl Lort tee lisää taidetta näistä kahdesta, tai ainakin incubus-tytöstä, koska hän on liian söpö ;-;</w:t>
      </w:r>
    </w:p>
    <w:p>
      <w:r>
        <w:rPr>
          <w:b/>
          <w:u w:val="single"/>
        </w:rPr>
        <w:t xml:space="preserve">255834</w:t>
      </w:r>
    </w:p>
    <w:p>
      <w:r>
        <w:t xml:space="preserve">@addy_rae1 Tarkoitatko lappuja kuten Yuu ripustaa kylttejä ikkunastaan?</w:t>
        <w:br/>
        <w:t xml:space="preserve">hän sanoisi jotain typerää paskaa kuten</w:t>
        <w:br/>
        <w:t xml:space="preserve">"hope uve been resting well"</w:t>
      </w:r>
    </w:p>
    <w:p>
      <w:r>
        <w:rPr>
          <w:b/>
          <w:u w:val="single"/>
        </w:rPr>
        <w:t xml:space="preserve">255835</w:t>
      </w:r>
    </w:p>
    <w:p>
      <w:r>
        <w:t xml:space="preserve">@sxftnon Joo, se on hyvä! Ei todellakaan kaikille. AKB48 oli ensimmäinen kokemukseni J-idoleista, joten minulla on henkilökohtainen kiintymys.</w:t>
      </w:r>
    </w:p>
    <w:p>
      <w:r>
        <w:rPr>
          <w:b/>
          <w:u w:val="single"/>
        </w:rPr>
        <w:t xml:space="preserve">255836</w:t>
      </w:r>
    </w:p>
    <w:p>
      <w:r>
        <w:t xml:space="preserve">John Reed, The Masses. Tarkoitatteko, että @GeorgeV_1917:n ei pitäisi "lopettaa" sotaa Saksaa vastaan; edes perinnön vuoksi? #1917LIVE https://t.co/GreCV741vo</w:t>
      </w:r>
    </w:p>
    <w:p>
      <w:r>
        <w:rPr>
          <w:b/>
          <w:u w:val="single"/>
        </w:rPr>
        <w:t xml:space="preserve">255837</w:t>
      </w:r>
    </w:p>
    <w:p>
      <w:r>
        <w:t xml:space="preserve">@ashleyapplepie @JesseCale @SecretMPress Gasp!!!! 🖤 kiitos kun annoit meille mahdollisuuden saada kirjasi!</w:t>
      </w:r>
    </w:p>
    <w:p>
      <w:r>
        <w:rPr>
          <w:b/>
          <w:u w:val="single"/>
        </w:rPr>
        <w:t xml:space="preserve">255838</w:t>
      </w:r>
    </w:p>
    <w:p>
      <w:r>
        <w:t xml:space="preserve">Lisäsin videon @YouTube-soittolista https://t.co/R26WMANPra Jan Cartoon Title Song in Urdu 720p Full HD Quality Jan Cartoon on katso</w:t>
      </w:r>
    </w:p>
    <w:p>
      <w:r>
        <w:rPr>
          <w:b/>
          <w:u w:val="single"/>
        </w:rPr>
        <w:t xml:space="preserve">255839</w:t>
      </w:r>
    </w:p>
    <w:p>
      <w:r>
        <w:t xml:space="preserve">@sammyelliotttt @madiakeener tämä ei ole Hannah Montana ämmä, et voi saada molempien maailmojen parasta🤷🏽♀️</w:t>
      </w:r>
    </w:p>
    <w:p>
      <w:r>
        <w:rPr>
          <w:b/>
          <w:u w:val="single"/>
        </w:rPr>
        <w:t xml:space="preserve">255840</w:t>
      </w:r>
    </w:p>
    <w:p>
      <w:r>
        <w:t xml:space="preserve">Oikeutta Leolle, puolustuskyvyttömälle kissalle, joka on hirttäytynyt ja hakattu kuoliaaksi Yhdistyneessä kuningaskunnassa! Allekirjoitus: https://t.co/8GIBuv5oA9 https://t.co/xQJJtkQIEY</w:t>
      </w:r>
    </w:p>
    <w:p>
      <w:r>
        <w:rPr>
          <w:b/>
          <w:u w:val="single"/>
        </w:rPr>
        <w:t xml:space="preserve">255841</w:t>
      </w:r>
    </w:p>
    <w:p>
      <w:r>
        <w:t xml:space="preserve">Viimeisten kahden viikon ajan Githunguri rd Kileleshwassa on ollut joka päivä sähkökatkos vähintään tunnin ajan. @KenyaPower_Care WTF?</w:t>
      </w:r>
    </w:p>
    <w:p>
      <w:r>
        <w:rPr>
          <w:b/>
          <w:u w:val="single"/>
        </w:rPr>
        <w:t xml:space="preserve">255842</w:t>
      </w:r>
    </w:p>
    <w:p>
      <w:r>
        <w:t xml:space="preserve">Löytyi transponderi etana!</w:t>
        <w:br/>
        <w:t xml:space="preserve"> Eksklusiivinen profiili:</w:t>
        <w:t xml:space="preserve">Ne, jotka seuraavat unelmiaan!</w:t>
        <w:br/>
        <w:t xml:space="preserve">https://t.co/XeqgGu6OkH #TreCru https://t.co/IsFw0cFq3I</w:t>
      </w:r>
    </w:p>
    <w:p>
      <w:r>
        <w:rPr>
          <w:b/>
          <w:u w:val="single"/>
        </w:rPr>
        <w:t xml:space="preserve">255843</w:t>
      </w:r>
    </w:p>
    <w:p>
      <w:r>
        <w:t xml:space="preserve">Olen onnellinen joistakin takaiskuista huolimatta olen onnellinen...kiitollinen siitä, mitä minulla on ja mitä minulle on tulossa. Negatiiviset tunteet/tunnelmat eivät vain ole koleita.</w:t>
      </w:r>
    </w:p>
    <w:p>
      <w:r>
        <w:rPr>
          <w:b/>
          <w:u w:val="single"/>
        </w:rPr>
        <w:t xml:space="preserve">255844</w:t>
      </w:r>
    </w:p>
    <w:p>
      <w:r>
        <w:t xml:space="preserve">Diplomaatti moittii länsimaisia tiedotusvälineitä, jotka kiirehtivät syyttämään Damaskosta kemiallisten aseiden käytöstä https://t.co/RYQtYrsXTh</w:t>
      </w:r>
    </w:p>
    <w:p>
      <w:r>
        <w:rPr>
          <w:b/>
          <w:u w:val="single"/>
        </w:rPr>
        <w:t xml:space="preserve">255845</w:t>
      </w:r>
    </w:p>
    <w:p>
      <w:r>
        <w:t xml:space="preserve">Olemme #hiring!</w:t>
        <w:t xml:space="preserve">Etsimme uutta Senior Software Engineeriä, Black Diamond</w:t>
        <w:br/>
        <w:t xml:space="preserve">https://t.co/Z1bCGTdzEu #työpaikkaa</w:t>
      </w:r>
    </w:p>
    <w:p>
      <w:r>
        <w:rPr>
          <w:b/>
          <w:u w:val="single"/>
        </w:rPr>
        <w:t xml:space="preserve">255846</w:t>
      </w:r>
    </w:p>
    <w:p>
      <w:r>
        <w:t xml:space="preserve">Kuulen tämän hengessäni: Lakkaa juoksemasta pois Jumalalta... juokse Häntä kohti. Hänellä on se, mitä tarvitset. Hänellä on vastaus!... https://t.co/p0BXjR5Amp...</w:t>
      </w:r>
    </w:p>
    <w:p>
      <w:r>
        <w:rPr>
          <w:b/>
          <w:u w:val="single"/>
        </w:rPr>
        <w:t xml:space="preserve">255847</w:t>
      </w:r>
    </w:p>
    <w:p>
      <w:r>
        <w:t xml:space="preserve">Saatat toivoa, että ystäväsi tai kumppanisi keventäisi hieman... Lisää Skorpionille https://t.co/MiTts7jkDO</w:t>
      </w:r>
    </w:p>
    <w:p>
      <w:r>
        <w:rPr>
          <w:b/>
          <w:u w:val="single"/>
        </w:rPr>
        <w:t xml:space="preserve">255848</w:t>
      </w:r>
    </w:p>
    <w:p>
      <w:r>
        <w:t xml:space="preserve">Hieno #Doodle4Google! Sarah on oikeassa: Kaikkien maailmankansalaisten on työskenneltävä yhdessä pyrkiäkseen turvalliseen rauhaan, jossa vallitsee vapaus ja oikeudenmukaisuus! https://t.co/999ef6Up63.</w:t>
      </w:r>
    </w:p>
    <w:p>
      <w:r>
        <w:rPr>
          <w:b/>
          <w:u w:val="single"/>
        </w:rPr>
        <w:t xml:space="preserve">255849</w:t>
      </w:r>
    </w:p>
    <w:p>
      <w:r>
        <w:t xml:space="preserve">"Trumpin sydän tuli ensin"!? Oikeasti!? Painukaa vittuun, te nuoleskelijat ja sotafetisistit @nytpolitics #SyriaStrikes</w:t>
      </w:r>
    </w:p>
    <w:p>
      <w:r>
        <w:rPr>
          <w:b/>
          <w:u w:val="single"/>
        </w:rPr>
        <w:t xml:space="preserve">255850</w:t>
      </w:r>
    </w:p>
    <w:p>
      <w:r>
        <w:t xml:space="preserve">@IrishMirror Joten FF &amp;amp; FG on tehnyt sopimuksen vesimaksuista pitääkseen EU:n "tyytyväisenä"? Point;PEOPLE jo maksaa vedestä!Time for Street Action!</w:t>
      </w:r>
    </w:p>
    <w:p>
      <w:r>
        <w:rPr>
          <w:b/>
          <w:u w:val="single"/>
        </w:rPr>
        <w:t xml:space="preserve">255851</w:t>
      </w:r>
    </w:p>
    <w:p>
      <w:r>
        <w:t xml:space="preserve">#Keramiikka on loistava materiaali, jolla on sovelluksia useimmilla teollisuuden aloilla. Tutustu Maailman keramiikkapääkaupunkiin https://t.co/BxAdYYAJFy https://t.co/ajO1FgrgrB https://t.co/ajO1FgrgrB</w:t>
      </w:r>
    </w:p>
    <w:p>
      <w:r>
        <w:rPr>
          <w:b/>
          <w:u w:val="single"/>
        </w:rPr>
        <w:t xml:space="preserve">255852</w:t>
      </w:r>
    </w:p>
    <w:p>
      <w:r>
        <w:t xml:space="preserve">Tulokset #PC5, puolivälierät:</w:t>
        <w:br/>
        <w:br/>
        <w:t xml:space="preserve">Adrian Lewis 6-5 Richard North</w:t>
        <w:br/>
        <w:t xml:space="preserve">Dave Chisnall 6-0 Mark Webster Dave Chisnall 6-0 Mark Webster</w:t>
      </w:r>
    </w:p>
    <w:p>
      <w:r>
        <w:rPr>
          <w:b/>
          <w:u w:val="single"/>
        </w:rPr>
        <w:t xml:space="preserve">255853</w:t>
      </w:r>
    </w:p>
    <w:p>
      <w:r>
        <w:t xml:space="preserve">@realDonaldTrump Sinulla on nimet väärin! Maksettiinko #flynnille paljon rahaa #Venäjän pakotteiden poistamisesta? Tiesikö #Trump? Ohjasiko trump käskyn flynnille? Katso!?</w:t>
      </w:r>
    </w:p>
    <w:p>
      <w:r>
        <w:rPr>
          <w:b/>
          <w:u w:val="single"/>
        </w:rPr>
        <w:t xml:space="preserve">255854</w:t>
      </w:r>
    </w:p>
    <w:p>
      <w:r>
        <w:t xml:space="preserve">Osallistu Fitness Freak Winner's Choice $ 800 mahdollisuuteen voittaa. #sweepstakes #sweeps https://t.co/61edUirdzz via @SYWSweeps</w:t>
      </w:r>
    </w:p>
    <w:p>
      <w:r>
        <w:rPr>
          <w:b/>
          <w:u w:val="single"/>
        </w:rPr>
        <w:t xml:space="preserve">255855</w:t>
      </w:r>
    </w:p>
    <w:p>
      <w:r>
        <w:t xml:space="preserve">"Ihmiset kunnioittavat sinua täällä, enkä ymmärrä miksi" Corey ensimmäisestä illastaan Newportissa kanssani lol.</w:t>
      </w:r>
    </w:p>
    <w:p>
      <w:r>
        <w:rPr>
          <w:b/>
          <w:u w:val="single"/>
        </w:rPr>
        <w:t xml:space="preserve">255856</w:t>
      </w:r>
    </w:p>
    <w:p>
      <w:r>
        <w:t xml:space="preserve">WATCH: Jos tämä Julian Assangen video leviää, demokraatit murskataan ikuisesti https://t.co/OfL02ZWxlN</w:t>
      </w:r>
    </w:p>
    <w:p>
      <w:r>
        <w:rPr>
          <w:b/>
          <w:u w:val="single"/>
        </w:rPr>
        <w:t xml:space="preserve">255857</w:t>
      </w:r>
    </w:p>
    <w:p>
      <w:r>
        <w:t xml:space="preserve">@prodigy023 @Saminukanti @GovMAA joten jatka rukoilemaan, että hän lopettaa toimikautensa menestyksekkäästi, jotta voimme saavuttaa sen, mitä haluamme saavuttaa valtiossa.</w:t>
      </w:r>
    </w:p>
    <w:p>
      <w:r>
        <w:rPr>
          <w:b/>
          <w:u w:val="single"/>
        </w:rPr>
        <w:t xml:space="preserve">255858</w:t>
      </w:r>
    </w:p>
    <w:p>
      <w:r>
        <w:t xml:space="preserve">Paradise Woods tuli kotiin nopeasti ja helposti riittävän kovaa vauhtia. Tulee heti merkittäväksi KY Oaks -pelaajaksi.</w:t>
      </w:r>
    </w:p>
    <w:p>
      <w:r>
        <w:rPr>
          <w:b/>
          <w:u w:val="single"/>
        </w:rPr>
        <w:t xml:space="preserve">255859</w:t>
      </w:r>
    </w:p>
    <w:p>
      <w:r>
        <w:t xml:space="preserve">Valtava alennus ja ilmainen toimitus! Kuusi pulloa hintaan $79-89!!!! Lisätty Glitter-pullo!</w:t>
        <w:br/>
        <w:br/>
        <w:t xml:space="preserve">Osta mysteeripakkauksia täältä:</w:t>
        <w:br/>
        <w:t xml:space="preserve">https://t.co/qDTjskHufH https://t.co/rC5AUapwMd</w:t>
      </w:r>
    </w:p>
    <w:p>
      <w:r>
        <w:rPr>
          <w:b/>
          <w:u w:val="single"/>
        </w:rPr>
        <w:t xml:space="preserve">255860</w:t>
      </w:r>
    </w:p>
    <w:p>
      <w:r>
        <w:t xml:space="preserve">Pakotan kirjat taistelemaan kuolemaan asti, kunnes vain yksi on jäljellä. Tuon kirjan aion lukea! #SiWriQOD #lukeminen https://t.co/GuIbQ39iMC</w:t>
      </w:r>
    </w:p>
    <w:p>
      <w:r>
        <w:rPr>
          <w:b/>
          <w:u w:val="single"/>
        </w:rPr>
        <w:t xml:space="preserve">255861</w:t>
      </w:r>
    </w:p>
    <w:p>
      <w:r>
        <w:t xml:space="preserve">TÄMÄ ON Suuri asia - sanoa Jeesukselle kyllä ja täyttyä hänen UUDELLA ELÄMÄLLÄ!</w:t>
        <w:br/>
        <w:br/>
        <w:t xml:space="preserve"> Onko kaste seuraava askeleesi? Pääsiäinen... https://t.co/JrODSLkTjs</w:t>
      </w:r>
    </w:p>
    <w:p>
      <w:r>
        <w:rPr>
          <w:b/>
          <w:u w:val="single"/>
        </w:rPr>
        <w:t xml:space="preserve">255862</w:t>
      </w:r>
    </w:p>
    <w:p>
      <w:r>
        <w:t xml:space="preserve">tämä jakso osuu lähelle kotia minulle koska mummoni menehtyi syöpään vähän yli vuosi sitten 😭😭❤️❤️ #TearsOfGreys #greysanatomy</w:t>
      </w:r>
    </w:p>
    <w:p>
      <w:r>
        <w:rPr>
          <w:b/>
          <w:u w:val="single"/>
        </w:rPr>
        <w:t xml:space="preserve">255863</w:t>
      </w:r>
    </w:p>
    <w:p>
      <w:r>
        <w:t xml:space="preserve">Tajusi, että LA on voittanut vain yhden pudotuspeliottelun ja jäänyt kahdesti väliin Voynovin perheväkivallan jälkeen. Tuo kusipää todella mokasi</w:t>
      </w:r>
    </w:p>
    <w:p>
      <w:r>
        <w:rPr>
          <w:b/>
          <w:u w:val="single"/>
        </w:rPr>
        <w:t xml:space="preserve">255864</w:t>
      </w:r>
    </w:p>
    <w:p>
      <w:r>
        <w:t xml:space="preserve">@5liveSport @StuartJamesGNM Liian monia nuoria englantilaisia pelaajia ylikorostetaan mediassa, vaikka he eivät yksinkertaisesti ole niin hyviä kuin toimittajat luulevat. Shaw, Barkley, Wilshere jne.</w:t>
      </w:r>
    </w:p>
    <w:p>
      <w:r>
        <w:rPr>
          <w:b/>
          <w:u w:val="single"/>
        </w:rPr>
        <w:t xml:space="preserve">255865</w:t>
      </w:r>
    </w:p>
    <w:p>
      <w:r>
        <w:t xml:space="preserve">@LSGMedia Yksi syy, miksi rakastan teitä, on se, että Deanilla on aina täsmälleen samat ajatukset taistelulajeista ja ampuma-aseiden osaamisesta.</w:t>
      </w:r>
    </w:p>
    <w:p>
      <w:r>
        <w:rPr>
          <w:b/>
          <w:u w:val="single"/>
        </w:rPr>
        <w:t xml:space="preserve">255866</w:t>
      </w:r>
    </w:p>
    <w:p>
      <w:r>
        <w:t xml:space="preserve">Rafael Nadalin kauden paras alku koskaan: onko lasi puoliksi täynnä? https://t.co/hXYFCxD25o https://t.co/6PZU99pXlE https://t.co/6PZU99pXlE</w:t>
      </w:r>
    </w:p>
    <w:p>
      <w:r>
        <w:rPr>
          <w:b/>
          <w:u w:val="single"/>
        </w:rPr>
        <w:t xml:space="preserve">255867</w:t>
      </w:r>
    </w:p>
    <w:p>
      <w:r>
        <w:t xml:space="preserve">Kunnostettu Samsung Galaxy Note 7R näkyy pienemmällä akulla https://t.co/01efq1wWat https://t.co/4NYYEqziOg https://t.co/4NYYEqziOg</w:t>
      </w:r>
    </w:p>
    <w:p>
      <w:r>
        <w:rPr>
          <w:b/>
          <w:u w:val="single"/>
        </w:rPr>
        <w:t xml:space="preserve">255868</w:t>
      </w:r>
    </w:p>
    <w:p>
      <w:r>
        <w:t xml:space="preserve">Jose Mourinho oli oikeassa myydessään Luke Shaw'n estääkseen "myrkyn" leviämisen Manchester Unitedin ympärille,... https://t.co/QxQSGmI9Im https://t.co/Olos8v7c63</w:t>
      </w:r>
    </w:p>
    <w:p>
      <w:r>
        <w:rPr>
          <w:b/>
          <w:u w:val="single"/>
        </w:rPr>
        <w:t xml:space="preserve">255869</w:t>
      </w:r>
    </w:p>
    <w:p>
      <w:r>
        <w:t xml:space="preserve">No niin, voin kai sanoa, että tämä psykologian koe on saattanut nussia minua tänä iltana erityisen kovaa...</w:t>
      </w:r>
    </w:p>
    <w:p>
      <w:r>
        <w:rPr>
          <w:b/>
          <w:u w:val="single"/>
        </w:rPr>
        <w:t xml:space="preserve">255870</w:t>
      </w:r>
    </w:p>
    <w:p>
      <w:r>
        <w:t xml:space="preserve">Presidentti Rodrigo Duterte myönsi, että hän tykkää vitsailla naispoliisien sekä sairaanhoitajiensa kanssa, mutta... https://t.co/HxQFKth9GE</w:t>
      </w:r>
    </w:p>
    <w:p>
      <w:r>
        <w:rPr>
          <w:b/>
          <w:u w:val="single"/>
        </w:rPr>
        <w:t xml:space="preserve">255871</w:t>
      </w:r>
    </w:p>
    <w:p>
      <w:r>
        <w:t xml:space="preserve">Olen Nizzassa viikon kuluttua. Jos olet paikalla, ota yhteyttä.</w:t>
        <w:br/>
        <w:t xml:space="preserve"> Jos sinulla on neuvoja, missä syödä &amp;amp; asioita samalla tavalla, myös kerro minulle.</w:t>
      </w:r>
    </w:p>
    <w:p>
      <w:r>
        <w:rPr>
          <w:b/>
          <w:u w:val="single"/>
        </w:rPr>
        <w:t xml:space="preserve">255872</w:t>
      </w:r>
    </w:p>
    <w:p>
      <w:r>
        <w:t xml:space="preserve">@TheRealTayRoc Näin juuri puskurin vs. QOTR promo ja kaikki mitä voisin ajatella "Bitch sinun parempi käyttäytyä kuin tietäisit"😂😭😂😭 #BitchYouDead</w:t>
      </w:r>
    </w:p>
    <w:p>
      <w:r>
        <w:rPr>
          <w:b/>
          <w:u w:val="single"/>
        </w:rPr>
        <w:t xml:space="preserve">255873</w:t>
      </w:r>
    </w:p>
    <w:p>
      <w:r>
        <w:t xml:space="preserve">Analyysi: https://t.co/AKq7kePI2T by #fredbauma90 via @c0nvey</w:t>
      </w:r>
    </w:p>
    <w:p>
      <w:r>
        <w:rPr>
          <w:b/>
          <w:u w:val="single"/>
        </w:rPr>
        <w:t xml:space="preserve">255874</w:t>
      </w:r>
    </w:p>
    <w:p>
      <w:r>
        <w:t xml:space="preserve">$CXE maanantaianalyysi: 50% todennäköisyys sulkea alle 5,02 dollarin .Lisätietoja saatavilla #apple storesta: https://t.co/khtwcMWyIX.</w:t>
      </w:r>
    </w:p>
    <w:p>
      <w:r>
        <w:rPr>
          <w:b/>
          <w:u w:val="single"/>
        </w:rPr>
        <w:t xml:space="preserve">255875</w:t>
      </w:r>
    </w:p>
    <w:p>
      <w:r>
        <w:t xml:space="preserve">WWE mokaa Lowkey, koska TIEDÄN, että he jatkavat tätä roskaesitystä Reigns vs. Taker lmfaoo #Wrestlemania #Wrestlemania</w:t>
      </w:r>
    </w:p>
    <w:p>
      <w:r>
        <w:rPr>
          <w:b/>
          <w:u w:val="single"/>
        </w:rPr>
        <w:t xml:space="preserve">255876</w:t>
      </w:r>
    </w:p>
    <w:p>
      <w:r>
        <w:t xml:space="preserve">@matty_woz Yess vaikka J.S. pretttyyyyyy varma, että hän on kristillinen rap lol vain jotain löysin mielenkiintoinen</w:t>
      </w:r>
    </w:p>
    <w:p>
      <w:r>
        <w:rPr>
          <w:b/>
          <w:u w:val="single"/>
        </w:rPr>
        <w:t xml:space="preserve">255877</w:t>
      </w:r>
    </w:p>
    <w:p>
      <w:r>
        <w:t xml:space="preserve">@AnthraxBaca81 Lol he todella voivat.... Se on hyvin selvä haju... Mä oon voidejuntti joten oon tietäväinen #tuntemus</w:t>
      </w:r>
    </w:p>
    <w:p>
      <w:r>
        <w:rPr>
          <w:b/>
          <w:u w:val="single"/>
        </w:rPr>
        <w:t xml:space="preserve">255878</w:t>
      </w:r>
    </w:p>
    <w:p>
      <w:r>
        <w:t xml:space="preserve">Parhaat värikivikihlasormukset: https://t.co/Bp92OLDtIB Mikä on suosikkisi? https://t.co/2ZIGyeRiKw</w:t>
      </w:r>
    </w:p>
    <w:p>
      <w:r>
        <w:rPr>
          <w:b/>
          <w:u w:val="single"/>
        </w:rPr>
        <w:t xml:space="preserve">255879</w:t>
      </w:r>
    </w:p>
    <w:p>
      <w:r>
        <w:t xml:space="preserve">Paniikin tunne roikkuu aivan tietoisuutesi rajalla. Sinä... Lisää Oinas https://t.co/terY20abEO</w:t>
      </w:r>
    </w:p>
    <w:p>
      <w:r>
        <w:rPr>
          <w:b/>
          <w:u w:val="single"/>
        </w:rPr>
        <w:t xml:space="preserve">255880</w:t>
      </w:r>
    </w:p>
    <w:p>
      <w:r>
        <w:t xml:space="preserve">yksi henkilö seurasi minua ja 2 henkilöä jätti minut seuraamatta // automaattisesti tarkistanut https://t.co/LsN9QKEnKm</w:t>
      </w:r>
    </w:p>
    <w:p>
      <w:r>
        <w:rPr>
          <w:b/>
          <w:u w:val="single"/>
        </w:rPr>
        <w:t xml:space="preserve">255881</w:t>
      </w:r>
    </w:p>
    <w:p>
      <w:r>
        <w:t xml:space="preserve">@missostrich0108 eikö?? luulen, että hän voi hv vahva persoonallisuus niin im aina kuin hän voisi olla narttu, mutta sitten teen tekosyitä hänelle</w:t>
      </w:r>
    </w:p>
    <w:p>
      <w:r>
        <w:rPr>
          <w:b/>
          <w:u w:val="single"/>
        </w:rPr>
        <w:t xml:space="preserve">255882</w:t>
      </w:r>
    </w:p>
    <w:p>
      <w:r>
        <w:t xml:space="preserve">Wen kaikki hänen perheensä aina kertoa minulle, että "sana u'll päätyä yhdessä" olen aina rukoile ja toivoen po hehe 💕💕</w:t>
      </w:r>
    </w:p>
    <w:p>
      <w:r>
        <w:rPr>
          <w:b/>
          <w:u w:val="single"/>
        </w:rPr>
        <w:t xml:space="preserve">255883</w:t>
      </w:r>
    </w:p>
    <w:p>
      <w:r>
        <w:t xml:space="preserve">#CityNews Birmingham tarjoaa kaksi erinomaista paikkaa Channel 4:n uudelle pääkonttorille https://t.co/dKWhEXUBKA</w:t>
      </w:r>
    </w:p>
    <w:p>
      <w:r>
        <w:rPr>
          <w:b/>
          <w:u w:val="single"/>
        </w:rPr>
        <w:t xml:space="preserve">255884</w:t>
      </w:r>
    </w:p>
    <w:p>
      <w:r>
        <w:t xml:space="preserve">"Tarvitaan hyvin suuri visio &amp;amp; miehen, jolla se on, on seurattava sitä kuin kotka etsii taivaan syvintä sinistä."</w:t>
        <w:br/>
        <w:br/>
        <w:t xml:space="preserve">Chief CRAZY HORSE</w:t>
        <w:br/>
        <w:t xml:space="preserve">#QOTD https://t.co/ONgAO0320n</w:t>
      </w:r>
    </w:p>
    <w:p>
      <w:r>
        <w:rPr>
          <w:b/>
          <w:u w:val="single"/>
        </w:rPr>
        <w:t xml:space="preserve">255885</w:t>
      </w:r>
    </w:p>
    <w:p>
      <w:r>
        <w:t xml:space="preserve">@tim_d_edwards_ @Carhartt Kiitos yhteydenotosta. Meillä ei ole päivitystä jaettavaksi tällä hetkellä, mutta pysy kuulolla.</w:t>
      </w:r>
    </w:p>
    <w:p>
      <w:r>
        <w:rPr>
          <w:b/>
          <w:u w:val="single"/>
        </w:rPr>
        <w:t xml:space="preserve">255886</w:t>
      </w:r>
    </w:p>
    <w:p>
      <w:r>
        <w:t xml:space="preserve">@CharlesQuint3 @georgegalloway Samaa mieltä. Väittivät tuolloin, että pankkien olisi pitänyt antaa kaatua. Kapitalismin ydin, kuten "meille kerrottiin", ei ole epäonnistumisen palkitseminen!</w:t>
      </w:r>
    </w:p>
    <w:p>
      <w:r>
        <w:rPr>
          <w:b/>
          <w:u w:val="single"/>
        </w:rPr>
        <w:t xml:space="preserve">255887</w:t>
      </w:r>
    </w:p>
    <w:p>
      <w:r>
        <w:t xml:space="preserve">Forex Newsissa on 3 oletusarvoista parametrisarjaa eri riskitasoilla: https://t.co/cGewbVuevS #OnlineTrading. https://t.co/cGewbVuevS #OnlineTrading</w:t>
      </w:r>
    </w:p>
    <w:p>
      <w:r>
        <w:rPr>
          <w:b/>
          <w:u w:val="single"/>
        </w:rPr>
        <w:t xml:space="preserve">255888</w:t>
      </w:r>
    </w:p>
    <w:p>
      <w:r>
        <w:t xml:space="preserve">@WasatchCouncil @UtahDOT @FarmingtonCity Mitä teet pitämään 89, tärkeä pyöräilyreitti, turvallisena pyöräilijöille?</w:t>
      </w:r>
    </w:p>
    <w:p>
      <w:r>
        <w:rPr>
          <w:b/>
          <w:u w:val="single"/>
        </w:rPr>
        <w:t xml:space="preserve">255889</w:t>
      </w:r>
    </w:p>
    <w:p>
      <w:r>
        <w:t xml:space="preserve">Sosiaalisen median markkinointivinkki:</w:t>
        <w:br/>
        <w:t xml:space="preserve">Yksi suu - 500 korvaa</w:t>
        <w:br/>
        <w:t xml:space="preserve">#smm #defstar5 #mpgvip #GrowthHacking</w:t>
        <w:br/>
        <w:t xml:space="preserve">regram... https://t.co/6dBVmmVEDl</w:t>
      </w:r>
    </w:p>
    <w:p>
      <w:r>
        <w:rPr>
          <w:b/>
          <w:u w:val="single"/>
        </w:rPr>
        <w:t xml:space="preserve">255890</w:t>
      </w:r>
    </w:p>
    <w:p>
      <w:r>
        <w:t xml:space="preserve">@TheLifeOfJorge Jos pidät Travis Scottista - "Goosebumps" tutustu uuteen kappaleeseemme "God Don't Like Ugly" https://t.co/T29M1cu0Ls</w:t>
      </w:r>
    </w:p>
    <w:p>
      <w:r>
        <w:rPr>
          <w:b/>
          <w:u w:val="single"/>
        </w:rPr>
        <w:t xml:space="preserve">255891</w:t>
      </w:r>
    </w:p>
    <w:p>
      <w:r>
        <w:t xml:space="preserve">Kun poistat negatiivisen tavan tai riippuvuuden, on tärkeää korvata se positiivisella. Jotain tarvitsee... https://t.co/h0QpWElU1x</w:t>
      </w:r>
    </w:p>
    <w:p>
      <w:r>
        <w:rPr>
          <w:b/>
          <w:u w:val="single"/>
        </w:rPr>
        <w:t xml:space="preserve">255892</w:t>
      </w:r>
    </w:p>
    <w:p>
      <w:r>
        <w:t xml:space="preserve">@sanderwagner @dougtee Awesome! Kiitos. Joo jazzy ei ole vaatimus. Päädyn vain jazz &amp;amp; moderni klassinen bc kallistun twd hieman dissonanssi joskus</w:t>
      </w:r>
    </w:p>
    <w:p>
      <w:r>
        <w:rPr>
          <w:b/>
          <w:u w:val="single"/>
        </w:rPr>
        <w:t xml:space="preserve">255893</w:t>
      </w:r>
    </w:p>
    <w:p>
      <w:r>
        <w:t xml:space="preserve">Yayyy elokuva essee hitaasti tulossa yhdessä (tekee sen aikana seremonia, joka ei ole alkanut vielä sen pitäisi alkaa klo 9 se on ALR 9.30)</w:t>
      </w:r>
    </w:p>
    <w:p>
      <w:r>
        <w:rPr>
          <w:b/>
          <w:u w:val="single"/>
        </w:rPr>
        <w:t xml:space="preserve">255894</w:t>
      </w:r>
    </w:p>
    <w:p>
      <w:r>
        <w:t xml:space="preserve">MAAPALLON ELÄKELIJÄT</w:t>
        <w:br/>
        <w:t xml:space="preserve">Maan eloonjääneet: Maailmanjärjestys, kirja 7. Sarjan viimeinen kirja.</w:t>
        <w:t xml:space="preserve">Ilmaiset ennakkokappaleet!</w:t>
        <w:br/>
        <w:t xml:space="preserve">https://t.co/X81zwkjDRP https://t.co/bZ5J1d7C2Z</w:t>
      </w:r>
    </w:p>
    <w:p>
      <w:r>
        <w:rPr>
          <w:b/>
          <w:u w:val="single"/>
        </w:rPr>
        <w:t xml:space="preserve">255895</w:t>
      </w:r>
    </w:p>
    <w:p>
      <w:r>
        <w:t xml:space="preserve">Selkeä visiosi menestyksestä motivoi sinua tavoittelemaan korkeammalle ... Lisää Kauris https://t.co/udssXdJP0R</w:t>
      </w:r>
    </w:p>
    <w:p>
      <w:r>
        <w:rPr>
          <w:b/>
          <w:u w:val="single"/>
        </w:rPr>
        <w:t xml:space="preserve">255896</w:t>
      </w:r>
    </w:p>
    <w:p>
      <w:r>
        <w:t xml:space="preserve">Osallistu voittamaan 2 sarjaa Plush Micro Cotton -kylpypyyhkeitä $ 168 arvo @TwoClassyChics Blogissa päättyy 4-18 #Giveaway #ad https://t.co/0Z9PWTCweY</w:t>
      </w:r>
    </w:p>
    <w:p>
      <w:r>
        <w:rPr>
          <w:b/>
          <w:u w:val="single"/>
        </w:rPr>
        <w:t xml:space="preserve">255897</w:t>
      </w:r>
    </w:p>
    <w:p>
      <w:r>
        <w:t xml:space="preserve">Tässä on Varsity Bluesin vuoden 2016-17 katsausvideo!</w:t>
        <w:t xml:space="preserve">WE ALL #BLEEDBLUE #WeAreTO</w:t>
        <w:br/>
        <w:t xml:space="preserve">https://t.co/PG2V6pfaEQ https://t.co/PG2V6pfaEQ</w:t>
      </w:r>
    </w:p>
    <w:p>
      <w:r>
        <w:rPr>
          <w:b/>
          <w:u w:val="single"/>
        </w:rPr>
        <w:t xml:space="preserve">255898</w:t>
      </w:r>
    </w:p>
    <w:p>
      <w:r>
        <w:t xml:space="preserve">Näin niin, mutta sain selville, että heidän verensä on sinistä, joten se ei ole niin hälyttävää, kun se valuu aikajanalle kuten "Le goonit" https://t.co/10qftagN2b</w:t>
      </w:r>
    </w:p>
    <w:p>
      <w:r>
        <w:rPr>
          <w:b/>
          <w:u w:val="single"/>
        </w:rPr>
        <w:t xml:space="preserve">255899</w:t>
      </w:r>
    </w:p>
    <w:p>
      <w:r>
        <w:t xml:space="preserve">"Ei ole väliä, kuinka monta kertaa voitat palkinnon, se on aina hyvin erityinen." - Zinadine Zidane osuu naulan kantaan</w:t>
      </w:r>
    </w:p>
    <w:p>
      <w:r>
        <w:rPr>
          <w:b/>
          <w:u w:val="single"/>
        </w:rPr>
        <w:t xml:space="preserve">255900</w:t>
      </w:r>
    </w:p>
    <w:p>
      <w:r>
        <w:t xml:space="preserve">@yammy_xox @JeffreeStar Like it Kävin. Teatterissa 🎭 ja pääsin kuvaamaan vähän https://t.co/SjvNFKjuMc.</w:t>
      </w:r>
    </w:p>
    <w:p>
      <w:r>
        <w:rPr>
          <w:b/>
          <w:u w:val="single"/>
        </w:rPr>
        <w:t xml:space="preserve">255901</w:t>
      </w:r>
    </w:p>
    <w:p>
      <w:r>
        <w:t xml:space="preserve">Nyt soi Triumphant Radio: Colorado Mass Choir; Joe Pace kuuntele... https://t.co/fQbhEx9WKC https://t.co/fQbhEx9WKC</w:t>
      </w:r>
    </w:p>
    <w:p>
      <w:r>
        <w:rPr>
          <w:b/>
          <w:u w:val="single"/>
        </w:rPr>
        <w:t xml:space="preserve">255902</w:t>
      </w:r>
    </w:p>
    <w:p>
      <w:r>
        <w:t xml:space="preserve">@bekka_ge Joo se on ensi lauantaina 😂 sitä paitsi, Sasha ja minä olemme siellä, voimme puhua siitä, miten kamppailemme yliopistossa joka tunnilla.</w:t>
      </w:r>
    </w:p>
    <w:p>
      <w:r>
        <w:rPr>
          <w:b/>
          <w:u w:val="single"/>
        </w:rPr>
        <w:t xml:space="preserve">255903</w:t>
      </w:r>
    </w:p>
    <w:p>
      <w:r>
        <w:t xml:space="preserve">AdU voittaa UST:n suorissa sarjoissa! Varman Final 4 -paikan saamiseksi @upmvt:n on voitettava AdU ja FEU:n on voitettava UST viimeisissä otteluissaan.</w:t>
      </w:r>
    </w:p>
    <w:p>
      <w:r>
        <w:rPr>
          <w:b/>
          <w:u w:val="single"/>
        </w:rPr>
        <w:t xml:space="preserve">255904</w:t>
      </w:r>
    </w:p>
    <w:p>
      <w:r>
        <w:t xml:space="preserve">Meidän olisi edistettävä innovointia ja kumppanuutta, jotta pienyrityksillä olisi mahdollisimman paljon vaihtoehtoja https://t.co/vEn6rPuE3z https://t.co/vEn6rPuE3z</w:t>
      </w:r>
    </w:p>
    <w:p>
      <w:r>
        <w:rPr>
          <w:b/>
          <w:u w:val="single"/>
        </w:rPr>
        <w:t xml:space="preserve">255905</w:t>
      </w:r>
    </w:p>
    <w:p>
      <w:r>
        <w:t xml:space="preserve">exactly.... tämä on räikeää typeryyttä. ja älkääkä kukaan teistä "asiantuntijoista" kertoko minulle, kuinka syvä tämä draft on CB:n kohdalla https://t.co/cV85geHIeT</w:t>
      </w:r>
    </w:p>
    <w:p>
      <w:r>
        <w:rPr>
          <w:b/>
          <w:u w:val="single"/>
        </w:rPr>
        <w:t xml:space="preserve">255906</w:t>
      </w:r>
    </w:p>
    <w:p>
      <w:r>
        <w:t xml:space="preserve">#MLB-kauden 2017 ensimmäinen syöttö on vain 15 minuutin päässä, kun #Rays ja #Yankees pelaavat ESPN:llä. #OpeningDay</w:t>
      </w:r>
    </w:p>
    <w:p>
      <w:r>
        <w:rPr>
          <w:b/>
          <w:u w:val="single"/>
        </w:rPr>
        <w:t xml:space="preserve">255907</w:t>
      </w:r>
    </w:p>
    <w:p>
      <w:r>
        <w:t xml:space="preserve">@CharCubed @katja_boumans @charlieworries @sherlockshite @SisterEdgelord Meillä on paljon enemmän kuin 1700 twiittiä bring221backin kanssa.</w:t>
      </w:r>
    </w:p>
    <w:p>
      <w:r>
        <w:rPr>
          <w:b/>
          <w:u w:val="single"/>
        </w:rPr>
        <w:t xml:space="preserve">255908</w:t>
      </w:r>
    </w:p>
    <w:p>
      <w:r>
        <w:t xml:space="preserve">Vaikka olemme Etelä-Kalifornian suurin auto-onnettomuuksien lakiasiaintoimisto, The Law Offices of #LHP hoitaa monia eri aloja.</w:t>
      </w:r>
    </w:p>
    <w:p>
      <w:r>
        <w:rPr>
          <w:b/>
          <w:u w:val="single"/>
        </w:rPr>
        <w:t xml:space="preserve">255909</w:t>
      </w:r>
    </w:p>
    <w:p>
      <w:r>
        <w:t xml:space="preserve">https://t.co/wcACqJ2iux Opi, miten visuaalisesta sosiaalisesta sisällöstä saadaan mitattavissa oleva ROI tämänpäiväisessä #CCSeries-verkkoseminaarissa, joka alkaa kello 14.00 itäisellä keskiviikolla.</w:t>
      </w:r>
    </w:p>
    <w:p>
      <w:r>
        <w:rPr>
          <w:b/>
          <w:u w:val="single"/>
        </w:rPr>
        <w:t xml:space="preserve">255910</w:t>
      </w:r>
    </w:p>
    <w:p>
      <w:r>
        <w:t xml:space="preserve">@sinyayy DMV on Washington D.C. Metropolitan area Sisältää PG County ja Mont. Co MD ja North VA, jotka kaikki ovat kävely- ja/tai 5-10 ajomatkan päässä.</w:t>
      </w:r>
    </w:p>
    <w:p>
      <w:r>
        <w:rPr>
          <w:b/>
          <w:u w:val="single"/>
        </w:rPr>
        <w:t xml:space="preserve">255911</w:t>
      </w:r>
    </w:p>
    <w:p>
      <w:r>
        <w:t xml:space="preserve">Näin valmistat tuoreet kananrumpujen koivet tavallisessa uunissa : Sydänkohtaiset reseptit #Kana #reseptit - https://t.co/thZieCHA57</w:t>
      </w:r>
    </w:p>
    <w:p>
      <w:r>
        <w:rPr>
          <w:b/>
          <w:u w:val="single"/>
        </w:rPr>
        <w:t xml:space="preserve">255912</w:t>
      </w:r>
    </w:p>
    <w:p>
      <w:r>
        <w:t xml:space="preserve">Tarvitsen taiteilijoita ja ajattelijoita, jotka ovat tarpeeksi rohkeita ja kekseliäitä tutkimaan kauneuden ja totuuden rajoja ja... https://t.co/sSoSTZ0vKG ...</w:t>
      </w:r>
    </w:p>
    <w:p>
      <w:r>
        <w:rPr>
          <w:b/>
          <w:u w:val="single"/>
        </w:rPr>
        <w:t xml:space="preserve">255913</w:t>
      </w:r>
    </w:p>
    <w:p>
      <w:r>
        <w:t xml:space="preserve">Tunnet tänään ammatillista ylpeyttä, joka johtuu... Lisää Skorpionille https://t.co/7BnDYARlCd</w:t>
      </w:r>
    </w:p>
    <w:p>
      <w:r>
        <w:rPr>
          <w:b/>
          <w:u w:val="single"/>
        </w:rPr>
        <w:t xml:space="preserve">255914</w:t>
      </w:r>
    </w:p>
    <w:p>
      <w:r>
        <w:t xml:space="preserve">Hama reagoi sekä hevoseen että komeaan, mikä kuvaa häntä täydellisesti. Lol. https://t.co/63SYflUoIY</w:t>
      </w:r>
    </w:p>
    <w:p>
      <w:r>
        <w:rPr>
          <w:b/>
          <w:u w:val="single"/>
        </w:rPr>
        <w:t xml:space="preserve">255915</w:t>
      </w:r>
    </w:p>
    <w:p>
      <w:r>
        <w:t xml:space="preserve">Mene IG famiin ja tykkää/kommentoi kaikkia Ma</w:t>
        <w:t xml:space="preserve">yWardin kuvia! </w:t>
        <w:t xml:space="preserve">Linkki alla</w:t>
        <w:br/>
        <w:br/>
        <w:t xml:space="preserve">#MAYWARDAtABSCBNTradeLaunch https://t.co/KbxwE8rkbe #MAYWARDAtABSCBNTradeLaunch https://t.co/KbxwE8rkbe</w:t>
      </w:r>
    </w:p>
    <w:p>
      <w:r>
        <w:rPr>
          <w:b/>
          <w:u w:val="single"/>
        </w:rPr>
        <w:t xml:space="preserve">255916</w:t>
      </w:r>
    </w:p>
    <w:p>
      <w:r>
        <w:t xml:space="preserve">Retweeted Christophe Tricot (@ctricot):</w:t>
        <w:br/>
        <w:br/>
        <w:t xml:space="preserve"> #marketingautomation: https://t.co/9HvNgrMLkL... https://t.co/9HvNgrMLkL...</w:t>
      </w:r>
    </w:p>
    <w:p>
      <w:r>
        <w:rPr>
          <w:b/>
          <w:u w:val="single"/>
        </w:rPr>
        <w:t xml:space="preserve">255917</w:t>
      </w:r>
    </w:p>
    <w:p>
      <w:r>
        <w:t xml:space="preserve">Chocolate Cherry Pull Apart Bread - Kotitekoinen leipä, jossa on makea kirsikka ja suklaa. Irresist https://t.co/89VIS7uVn8</w:t>
      </w:r>
    </w:p>
    <w:p>
      <w:r>
        <w:rPr>
          <w:b/>
          <w:u w:val="single"/>
        </w:rPr>
        <w:t xml:space="preserve">255918</w:t>
      </w:r>
    </w:p>
    <w:p>
      <w:r>
        <w:t xml:space="preserve">@NormEisen @DanScavino @RWPUSA Huomasitko, että hän pyyhkäisi nopeasti työtiedot tämän sivun biosta, kun helvetti pääsi valloilleen? Toinen Wayback-versio: https://t.co/Kwxi9wGS0H</w:t>
      </w:r>
    </w:p>
    <w:p>
      <w:r>
        <w:rPr>
          <w:b/>
          <w:u w:val="single"/>
        </w:rPr>
        <w:t xml:space="preserve">255919</w:t>
      </w:r>
    </w:p>
    <w:p>
      <w:r>
        <w:t xml:space="preserve">Tarkista Hip Hop, Beats &amp;amp; Thangs w/@finstabundy tänään klo 20.00 osoitteessa https://t.co/mcy56RAMyK tai Bushwick Radio -sovelluksessa https://t.co/hsr0fJruyp.</w:t>
      </w:r>
    </w:p>
    <w:p>
      <w:r>
        <w:rPr>
          <w:b/>
          <w:u w:val="single"/>
        </w:rPr>
        <w:t xml:space="preserve">255920</w:t>
      </w:r>
    </w:p>
    <w:p>
      <w:r>
        <w:t xml:space="preserve">Löytyi transponderi etana!</w:t>
        <w:br/>
        <w:t xml:space="preserve">Kuka onnistui pakenemaan Impel Downista?</w:t>
        <w:br/>
        <w:t xml:space="preserve">https://t.co/ubPDM992MZ #TreCru https://t.co/kTSiUUSiGu</w:t>
      </w:r>
    </w:p>
    <w:p>
      <w:r>
        <w:rPr>
          <w:b/>
          <w:u w:val="single"/>
        </w:rPr>
        <w:t xml:space="preserve">255921</w:t>
      </w:r>
    </w:p>
    <w:p>
      <w:r>
        <w:t xml:space="preserve">Tulossa tämän kuun lopussa! Seuraa minua &amp;amp; #48hrsInTheHub uusimmat tiedot vuoden suurimmasta tapahtumastamme Cdn startupien kanssa! https://t.co/Pw42D6LQXe</w:t>
      </w:r>
    </w:p>
    <w:p>
      <w:r>
        <w:rPr>
          <w:b/>
          <w:u w:val="single"/>
        </w:rPr>
        <w:t xml:space="preserve">255922</w:t>
      </w:r>
    </w:p>
    <w:p>
      <w:r>
        <w:t xml:space="preserve">@pretty_izzie99 Kiitos seurannasta. Seuraan sinua vastavuoroisesti. Mahtavaa viikonloppua ystäväni.</w:t>
      </w:r>
    </w:p>
    <w:p>
      <w:r>
        <w:rPr>
          <w:b/>
          <w:u w:val="single"/>
        </w:rPr>
        <w:t xml:space="preserve">255923</w:t>
      </w:r>
    </w:p>
    <w:p>
      <w:r>
        <w:t xml:space="preserve">genetiikkamme kietoutuu kaikkeen elämään tuulen, veden, maan ja hengen kautta. meitä yhdistää enemmän kuin erottaa.</w:t>
      </w:r>
    </w:p>
    <w:p>
      <w:r>
        <w:rPr>
          <w:b/>
          <w:u w:val="single"/>
        </w:rPr>
        <w:t xml:space="preserve">255924</w:t>
      </w:r>
    </w:p>
    <w:p>
      <w:r>
        <w:t xml:space="preserve">Mikä on eLearning-filosofiasi?</w:t>
        <w:br/>
        <w:t xml:space="preserve">#eLearning #L&amp;amp;D #T&amp;amp;D</w:t>
        <w:br/>
        <w:t xml:space="preserve">https://t.co/M30FlAlJiP https://t.co/R2bQF2GamP</w:t>
      </w:r>
    </w:p>
    <w:p>
      <w:r>
        <w:rPr>
          <w:b/>
          <w:u w:val="single"/>
        </w:rPr>
        <w:t xml:space="preserve">255925</w:t>
      </w:r>
    </w:p>
    <w:p>
      <w:r>
        <w:t xml:space="preserve">Wir suchen: IT Support Specialist/Helpdesk (m/w) in Berlin #Software #Entwicklung #*Support* #MSOffice https://t.co/33ZJ94iMJK</w:t>
      </w:r>
    </w:p>
    <w:p>
      <w:r>
        <w:rPr>
          <w:b/>
          <w:u w:val="single"/>
        </w:rPr>
        <w:t xml:space="preserve">255926</w:t>
      </w:r>
    </w:p>
    <w:p>
      <w:r>
        <w:t xml:space="preserve">yksi henkilö seurasi minua ja yksi henkilö jätti minut seuraamatta // automaattisesti tarkistettu https://t.co/FrFEiEXHa6</w:t>
      </w:r>
    </w:p>
    <w:p>
      <w:r>
        <w:rPr>
          <w:b/>
          <w:u w:val="single"/>
        </w:rPr>
        <w:t xml:space="preserve">255927</w:t>
      </w:r>
    </w:p>
    <w:p>
      <w:r>
        <w:t xml:space="preserve">@bryanmw2283 @sirgalahadbrave @thehill En ole Topanga Laryngitis -fani, sanon vain, että näyttää siltä, että oikeistomedia vetää rajan vauvoihin/lapsiin (hän/milo). Kaikki muu on reilua.</w:t>
      </w:r>
    </w:p>
    <w:p>
      <w:r>
        <w:rPr>
          <w:b/>
          <w:u w:val="single"/>
        </w:rPr>
        <w:t xml:space="preserve">255928</w:t>
      </w:r>
    </w:p>
    <w:p>
      <w:r>
        <w:t xml:space="preserve">Aasma tanssiryhmä teki räjähtävän esityksen kauniin Dolly Negi</w:t>
        <w:br/>
        <w:t xml:space="preserve">kanssa</w:t>
        <w:t xml:space="preserve">hotellissa Taj palace 1. huhtikuuta✌️</w:t>
      </w:r>
    </w:p>
    <w:p>
      <w:r>
        <w:rPr>
          <w:b/>
          <w:u w:val="single"/>
        </w:rPr>
        <w:t xml:space="preserve">255929</w:t>
      </w:r>
    </w:p>
    <w:p>
      <w:r>
        <w:t xml:space="preserve">kuin vanhoina hyvinä twitterin aikoina ! SATUNNAISTA KAHVIA HÄMMÄSTYTTÄVIEN TUNTEMATTOMIEN KANSSA PARIISISSA FTW !!!!!! https://t.co/GKamxZaAm9 https://t.co/GKamxZaAm9</w:t>
      </w:r>
    </w:p>
    <w:p>
      <w:r>
        <w:rPr>
          <w:b/>
          <w:u w:val="single"/>
        </w:rPr>
        <w:t xml:space="preserve">255930</w:t>
      </w:r>
    </w:p>
    <w:p>
      <w:r>
        <w:t xml:space="preserve">Hyvät ihmiset,</w:t>
        <w:br/>
        <w:t xml:space="preserve">Älkää pysäköikö minua, ellette halua saada osumaa</w:t>
        <w:br/>
        <w:t xml:space="preserve">ei tällä kertaa, mutta seuraavalla kerralla varmasti https://t.co/kfHpgMWg56</w:t>
      </w:r>
    </w:p>
    <w:p>
      <w:r>
        <w:rPr>
          <w:b/>
          <w:u w:val="single"/>
        </w:rPr>
        <w:t xml:space="preserve">255931</w:t>
      </w:r>
    </w:p>
    <w:p>
      <w:r>
        <w:t xml:space="preserve">@TheOfficialSBI on aina varmistanut asiakastyytyväisyyden tekemällä pankkitoiminnasta vaivatonta heille! #OneSBI</w:t>
      </w:r>
    </w:p>
    <w:p>
      <w:r>
        <w:rPr>
          <w:b/>
          <w:u w:val="single"/>
        </w:rPr>
        <w:t xml:space="preserve">255932</w:t>
      </w:r>
    </w:p>
    <w:p>
      <w:r>
        <w:t xml:space="preserve">Lisäsin videon @YouTube-soittolistalle https://t.co/d4xZrM2C4j Comic Crypt | Ep.14 - Comic Crypt And Chill?</w:t>
      </w:r>
    </w:p>
    <w:p>
      <w:r>
        <w:rPr>
          <w:b/>
          <w:u w:val="single"/>
        </w:rPr>
        <w:t xml:space="preserve">255933</w:t>
      </w:r>
    </w:p>
    <w:p>
      <w:r>
        <w:t xml:space="preserve">Hyppy #monoliittisista #Microservices-palveluihin voi olla täynnä haasteita. Tässä on, mitä sinun on tiedettävä. https://t.co/aLiCX2WHSi</w:t>
      </w:r>
    </w:p>
    <w:p>
      <w:r>
        <w:rPr>
          <w:b/>
          <w:u w:val="single"/>
        </w:rPr>
        <w:t xml:space="preserve">255934</w:t>
      </w:r>
    </w:p>
    <w:p>
      <w:r>
        <w:t xml:space="preserve">@seanhannity @AmbassadorRice @JaySekulow @JudgeJeanine Tärkeintä on, että Obama muuttaa sääntöjä, jotta tiedustelutietoja voidaan jakaa kaikkien tiedustelupalvelujen kesken. Liian kätevää.</w:t>
      </w:r>
    </w:p>
    <w:p>
      <w:r>
        <w:rPr>
          <w:b/>
          <w:u w:val="single"/>
        </w:rPr>
        <w:t xml:space="preserve">255935</w:t>
      </w:r>
    </w:p>
    <w:p>
      <w:r>
        <w:t xml:space="preserve">@FirstComposer Narttu on patriarkaalinen termi, jota monet pitävät naisvastaisena, kuten se nimellisesti on. Pelkkä tarkoitus ei valitettavasti riitä.</w:t>
      </w:r>
    </w:p>
    <w:p>
      <w:r>
        <w:rPr>
          <w:b/>
          <w:u w:val="single"/>
        </w:rPr>
        <w:t xml:space="preserve">255936</w:t>
      </w:r>
    </w:p>
    <w:p>
      <w:r>
        <w:t xml:space="preserve">@cnwolfe1 @futureoffantasy @TheDoughMeister @RyanGolfBlogger Kyse ei ole siitä, mitä SINÄ haluat; kyse on siitä, mitä he haluavat. Mitä katsoit 5 vuotta sitten? Et mitään? Ei mitään.</w:t>
      </w:r>
    </w:p>
    <w:p>
      <w:r>
        <w:rPr>
          <w:b/>
          <w:u w:val="single"/>
        </w:rPr>
        <w:t xml:space="preserve">255937</w:t>
      </w:r>
    </w:p>
    <w:p>
      <w:r>
        <w:t xml:space="preserve">Markkerit Valkoinen nestemäinen liitukynä 4mm Markkeri ikkunoiden liitutaululle Blackboar B https://t.co/JbS00bgguA https://t.co/wFjPDxXg7Q</w:t>
      </w:r>
    </w:p>
    <w:p>
      <w:r>
        <w:rPr>
          <w:b/>
          <w:u w:val="single"/>
        </w:rPr>
        <w:t xml:space="preserve">255938</w:t>
      </w:r>
    </w:p>
    <w:p>
      <w:r>
        <w:t xml:space="preserve">Tässä on Deplorables Show -paitamme. Jos olet kiinnostunut hankkimaan oman, ota meihin yhteyttä @ Eric@DeplorablesShow.com. https://t.co/qiN6TrurVR https://t.co/F0Wj9lFxU9.</w:t>
      </w:r>
    </w:p>
    <w:p>
      <w:r>
        <w:rPr>
          <w:b/>
          <w:u w:val="single"/>
        </w:rPr>
        <w:t xml:space="preserve">255939</w:t>
      </w:r>
    </w:p>
    <w:p>
      <w:r>
        <w:t xml:space="preserve">@WeLoveRobDyrdek En usko, että tunnen ketään, joka löytäisi tämän ruokahalun, ellei hän olisi täysin pilvessä ja hukassa.</w:t>
      </w:r>
    </w:p>
    <w:p>
      <w:r>
        <w:rPr>
          <w:b/>
          <w:u w:val="single"/>
        </w:rPr>
        <w:t xml:space="preserve">255940</w:t>
      </w:r>
    </w:p>
    <w:p>
      <w:r>
        <w:t xml:space="preserve">Näyttää siltä, että olet mennyt onnelliseksi gfuelilla ja sitten tehnyt twitter-videon kliseisesti!!! https://t.co/31sK0H3NaN!</w:t>
      </w:r>
    </w:p>
    <w:p>
      <w:r>
        <w:rPr>
          <w:b/>
          <w:u w:val="single"/>
        </w:rPr>
        <w:t xml:space="preserve">255941</w:t>
      </w:r>
    </w:p>
    <w:p>
      <w:r>
        <w:t xml:space="preserve">GDPR muuttaa peliä vanhasta tietosuoja-asetuksesta @CarlGottlieb kertoo @BSidesEdinburghille uudesta asetuksesta. #rectification https://t.co/tBHJbKYqvI</w:t>
      </w:r>
    </w:p>
    <w:p>
      <w:r>
        <w:rPr>
          <w:b/>
          <w:u w:val="single"/>
        </w:rPr>
        <w:t xml:space="preserve">255942</w:t>
      </w:r>
    </w:p>
    <w:p>
      <w:r>
        <w:t xml:space="preserve">Chatsworth Parkin ala-aste</w:t>
        <w:br/>
        <w:t xml:space="preserve">Mint Canyonin ala-aste</w:t>
        <w:br/>
        <w:t xml:space="preserve">Chatsworth Parkin ala-aste (jälleen)</w:t>
        <w:br/>
        <w:t xml:space="preserve">Lawrencen yläaste</w:t>
        <w:br/>
        <w:t xml:space="preserve">Chatsworthin yläaste https://t.co/6YF5uNXz3E</w:t>
      </w:r>
    </w:p>
    <w:p>
      <w:r>
        <w:rPr>
          <w:b/>
          <w:u w:val="single"/>
        </w:rPr>
        <w:t xml:space="preserve">255943</w:t>
      </w:r>
    </w:p>
    <w:p>
      <w:r>
        <w:t xml:space="preserve">Gilmore-elokuvailta - perjantai 7. huhtikuuta. Tule katsomaan SING kanssamme. Ovet avataan klo 18.00, esitys alkaa klo 18.30. Sisäänpääsy 2 dollaria. #savethedate https://t.co/WxHkHTAuyn</w:t>
      </w:r>
    </w:p>
    <w:p>
      <w:r>
        <w:rPr>
          <w:b/>
          <w:u w:val="single"/>
        </w:rPr>
        <w:t xml:space="preserve">255944</w:t>
      </w:r>
    </w:p>
    <w:p>
      <w:r>
        <w:t xml:space="preserve">En halua olla dramaattinen tai mitään, mutta minä todella, todella rakastan All Time Lowta ja he omistavat perseeni https://t.co/yMNFhJPx97</w:t>
      </w:r>
    </w:p>
    <w:p>
      <w:r>
        <w:rPr>
          <w:b/>
          <w:u w:val="single"/>
        </w:rPr>
        <w:t xml:space="preserve">255945</w:t>
      </w:r>
    </w:p>
    <w:p>
      <w:r>
        <w:t xml:space="preserve">#GrabYourWallet ja boikotoi rasistista, naisvihamielistä Trumpin propagandakonetta @FoxNews https://t.co/HZ3BRcCDn2</w:t>
      </w:r>
    </w:p>
    <w:p>
      <w:r>
        <w:rPr>
          <w:b/>
          <w:u w:val="single"/>
        </w:rPr>
        <w:t xml:space="preserve">255946</w:t>
      </w:r>
    </w:p>
    <w:p>
      <w:r>
        <w:t xml:space="preserve">Pieni turkkilainen kilim matto,3,9&amp;amp;quot;x5,3&amp;amp;quot; Jalat 160x114 cm Harvinainen kuvio Vintage Home... https://t.co/vvg3II9u3x #homeliving #wool https://t.co/Y3jFP6xsUq</w:t>
      </w:r>
    </w:p>
    <w:p>
      <w:r>
        <w:rPr>
          <w:b/>
          <w:u w:val="single"/>
        </w:rPr>
        <w:t xml:space="preserve">255947</w:t>
      </w:r>
    </w:p>
    <w:p>
      <w:r>
        <w:t xml:space="preserve">5 muuta käyttöä Gmailille kuin tylsien vanhojen tavallisten sähköpostien lähettäminen https://t.co/uoy7vhMYSB #gmail #tuottavuus</w:t>
      </w:r>
    </w:p>
    <w:p>
      <w:r>
        <w:rPr>
          <w:b/>
          <w:u w:val="single"/>
        </w:rPr>
        <w:t xml:space="preserve">255948</w:t>
      </w:r>
    </w:p>
    <w:p>
      <w:r>
        <w:t xml:space="preserve">@supercars Meillä oli jotain vastaavaa @Brands_Hatch @DunlopBTCC:ssä vuonna 2007. Pelottavaa. https://t.co/En1A8aGBjz #BTCC</w:t>
      </w:r>
    </w:p>
    <w:p>
      <w:r>
        <w:rPr>
          <w:b/>
          <w:u w:val="single"/>
        </w:rPr>
        <w:t xml:space="preserve">255949</w:t>
      </w:r>
    </w:p>
    <w:p>
      <w:r>
        <w:t xml:space="preserve">Toinen päivä! Se on 30. maaliskuuta 2017 klo 09:15PM, vielä yksi päivä #EscapeToSoCalSweepstakesissa #MRpoints MarriottRewards</w:t>
      </w:r>
    </w:p>
    <w:p>
      <w:r>
        <w:rPr>
          <w:b/>
          <w:u w:val="single"/>
        </w:rPr>
        <w:t xml:space="preserve">255950</w:t>
      </w:r>
    </w:p>
    <w:p>
      <w:r>
        <w:t xml:space="preserve">@kennethrohde @firt @torgo @samsunginternet Olemme testanneet sitä, Progressiivisia verkkosovelluksia kohdellaan kuin ensimmäisen luokan sovelluksia ja ne saavat täysikokoiset ikkunat ja kuvakkeen arvonnassa.</w:t>
      </w:r>
    </w:p>
    <w:p>
      <w:r>
        <w:rPr>
          <w:b/>
          <w:u w:val="single"/>
        </w:rPr>
        <w:t xml:space="preserve">255951</w:t>
      </w:r>
    </w:p>
    <w:p>
      <w:r>
        <w:t xml:space="preserve">Jos tykkäätte animeista, peleistä ja hauskoista hetkistä, voitte tilata YouTube-kanavani. Linkki on biossa. Olen todella kiitollinen!!!! https://t.co/lVtrOD3obA</w:t>
      </w:r>
    </w:p>
    <w:p>
      <w:r>
        <w:rPr>
          <w:b/>
          <w:u w:val="single"/>
        </w:rPr>
        <w:t xml:space="preserve">255952</w:t>
      </w:r>
    </w:p>
    <w:p>
      <w:r>
        <w:t xml:space="preserve">@OldJigglypuff @Beerculeess vastaa 980:ää, mutta haluan parhaan mahdollisen näytönohjaimen, jotta se olisi mahdollisimman kaunis katsella.</w:t>
      </w:r>
    </w:p>
    <w:p>
      <w:r>
        <w:rPr>
          <w:b/>
          <w:u w:val="single"/>
        </w:rPr>
        <w:t xml:space="preserve">255953</w:t>
      </w:r>
    </w:p>
    <w:p>
      <w:r>
        <w:t xml:space="preserve">@yui_aya_miu @WendyBlondepuma @lovespnecb @demon_heart_spn @sminu7 @annadodson1959 @renesho @ruby_zd @pulah_anu @Becky78344366 @SPN_France @DevilFaraAckles @SPNGwenAngel82 @RockMomSPN Makeat unet lady♡♡ https://t.co/Wc30xEULhw</w:t>
      </w:r>
    </w:p>
    <w:p>
      <w:r>
        <w:rPr>
          <w:b/>
          <w:u w:val="single"/>
        </w:rPr>
        <w:t xml:space="preserve">255954</w:t>
      </w:r>
    </w:p>
    <w:p>
      <w:r>
        <w:t xml:space="preserve">Selkeiden rajojen puuttuminen johtaa nyt vain suurempaan sekaannukseen. M... Lisää Leo https://t.co/2RHt6faqD6</w:t>
      </w:r>
    </w:p>
    <w:p>
      <w:r>
        <w:rPr>
          <w:b/>
          <w:u w:val="single"/>
        </w:rPr>
        <w:t xml:space="preserve">255955</w:t>
      </w:r>
    </w:p>
    <w:p>
      <w:r>
        <w:t xml:space="preserve">Tietenkin haluat, että sinut tunnustetaan panoksestasi... Lisää Kaloille https://t.co/PWs4bZS6h8</w:t>
      </w:r>
    </w:p>
    <w:p>
      <w:r>
        <w:rPr>
          <w:b/>
          <w:u w:val="single"/>
        </w:rPr>
        <w:t xml:space="preserve">255956</w:t>
      </w:r>
    </w:p>
    <w:p>
      <w:r>
        <w:t xml:space="preserve">oppisopimusoppilas @alextomkins5 muistelee aikaansa @ZoologyMuseumissa siirtyessään uuteen työhön - onnea, Alex!</w:t>
        <w:br/>
        <w:t xml:space="preserve">https://t.co/80KYZDngAR</w:t>
      </w:r>
    </w:p>
    <w:p>
      <w:r>
        <w:rPr>
          <w:b/>
          <w:u w:val="single"/>
        </w:rPr>
        <w:t xml:space="preserve">255957</w:t>
      </w:r>
    </w:p>
    <w:p>
      <w:r>
        <w:t xml:space="preserve">@lilianaporti @jamesbest1864 @gede_prama @MartinfromOz @mf_nash @NomeOz @nat_rad @divadebbie1962 @CaraMel_DMV @winnerGro @yui0920present1 @claudeghanimeh @benriyagen @KIAHpopSinger @NishaCarelse @ponderingly @abc_xx_xv Hyvää maanantai-iltaa, Martha!</w:t>
      </w:r>
    </w:p>
    <w:p>
      <w:r>
        <w:rPr>
          <w:b/>
          <w:u w:val="single"/>
        </w:rPr>
        <w:t xml:space="preserve">255958</w:t>
      </w:r>
    </w:p>
    <w:p>
      <w:r>
        <w:t xml:space="preserve">Minä ja @shmoneymikes trynna päästä varhaiseen collegeen, mutta ei voinut lopettaa nauramista kirjastossa https://t.co/XkA6uq3yXN</w:t>
      </w:r>
    </w:p>
    <w:p>
      <w:r>
        <w:rPr>
          <w:b/>
          <w:u w:val="single"/>
        </w:rPr>
        <w:t xml:space="preserve">255959</w:t>
      </w:r>
    </w:p>
    <w:p>
      <w:r>
        <w:t xml:space="preserve">Michael Flynn vuonna 2016: "https://t.co/cuIrfqU3ES... https://t.co/cuIrfqU3ES...</w:t>
      </w:r>
    </w:p>
    <w:p>
      <w:r>
        <w:rPr>
          <w:b/>
          <w:u w:val="single"/>
        </w:rPr>
        <w:t xml:space="preserve">255960</w:t>
      </w:r>
    </w:p>
    <w:p>
      <w:r>
        <w:t xml:space="preserve">"jokaisessa ryhmässä on aina se yksi ruma ystävä</w:t>
        <w:br/>
        <w:t xml:space="preserve">uhh, eikö??? minä ja tyttöni olemme kaikki savuavan kuumia tyttöjä, jotka tappavat maailman srry bby</w:t>
      </w:r>
    </w:p>
    <w:p>
      <w:r>
        <w:rPr>
          <w:b/>
          <w:u w:val="single"/>
        </w:rPr>
        <w:t xml:space="preserve">255961</w:t>
      </w:r>
    </w:p>
    <w:p>
      <w:r>
        <w:t xml:space="preserve">Fox Newsin kiista: O'Reilly Factor' sponsoreista, jotka ovat vetäytyneet https://t.co/a8WsDQIks8.</w:t>
      </w:r>
    </w:p>
    <w:p>
      <w:r>
        <w:rPr>
          <w:b/>
          <w:u w:val="single"/>
        </w:rPr>
        <w:t xml:space="preserve">255962</w:t>
      </w:r>
    </w:p>
    <w:p>
      <w:r>
        <w:t xml:space="preserve">Haluatko #SanayaIrani &amp;amp; #BarunSobti @BarunSobtiSaa #Sarun #uutisarunshow'ssa @hotstartweets @StarPlus @starindia @SonyTV @ZeeTV @TeamSarun https://t.co/XEES7B9BHO</w:t>
      </w:r>
    </w:p>
    <w:p>
      <w:r>
        <w:rPr>
          <w:b/>
          <w:u w:val="single"/>
        </w:rPr>
        <w:t xml:space="preserve">255963</w:t>
      </w:r>
    </w:p>
    <w:p>
      <w:r>
        <w:t xml:space="preserve">04-06 #ChelseaHandler seisoo kommenttiensa takana uudessa Netflix-dokkarisarjassaan koskien #ChelseaHandler https://t.co/iTw9tzkEXz</w:t>
      </w:r>
    </w:p>
    <w:p>
      <w:r>
        <w:rPr>
          <w:b/>
          <w:u w:val="single"/>
        </w:rPr>
        <w:t xml:space="preserve">255964</w:t>
      </w:r>
    </w:p>
    <w:p>
      <w:r>
        <w:t xml:space="preserve">Se, että olet hammasratas suuremmassa kokonaisuudessa, saattaa järkyttää jotakuta ... Lisää Neitsyt https://t.co/aPWCv2De5b</w:t>
      </w:r>
    </w:p>
    <w:p>
      <w:r>
        <w:rPr>
          <w:b/>
          <w:u w:val="single"/>
        </w:rPr>
        <w:t xml:space="preserve">255965</w:t>
      </w:r>
    </w:p>
    <w:p>
      <w:r>
        <w:t xml:space="preserve">NWS https://t.co/1sKUDOutT8 #GAwx #GAwx on julkaissut tuuliohjeen huhtikuun 06. huhtikuuta klo 6:27AM EDT huhtikuun 06. huhtikuuta klo 8:00PM EDT asti.</w:t>
      </w:r>
    </w:p>
    <w:p>
      <w:r>
        <w:rPr>
          <w:b/>
          <w:u w:val="single"/>
        </w:rPr>
        <w:t xml:space="preserve">255966</w:t>
      </w:r>
    </w:p>
    <w:p>
      <w:r>
        <w:t xml:space="preserve">@SowetanLIVE Tämä nainen on tukenut Zumaa koko elämänsä ajan. Miksi haastaa hänen raporttinsa? En usko tätä. Hän jopa kiroilee muille parlamentin jäsenille.</w:t>
      </w:r>
    </w:p>
    <w:p>
      <w:r>
        <w:rPr>
          <w:b/>
          <w:u w:val="single"/>
        </w:rPr>
        <w:t xml:space="preserve">255967</w:t>
      </w:r>
    </w:p>
    <w:p>
      <w:r>
        <w:t xml:space="preserve">@ezlusztig Viimeksi kun hän sanoi, että joku oli hyvä ihminen, joka ei tehnyt mitään väärää ja jota uhrattiin, hän puhui Flynnistä. Ajattele sitä</w:t>
      </w:r>
    </w:p>
    <w:p>
      <w:r>
        <w:rPr>
          <w:b/>
          <w:u w:val="single"/>
        </w:rPr>
        <w:t xml:space="preserve">255968</w:t>
      </w:r>
    </w:p>
    <w:p>
      <w:r>
        <w:t xml:space="preserve">Törmäsin Rosieen tänään hulluna. Hän asuu nyt San Franciscossa. Näyttää siltä, että tapaamme pian 🤘.</w:t>
      </w:r>
    </w:p>
    <w:p>
      <w:r>
        <w:rPr>
          <w:b/>
          <w:u w:val="single"/>
        </w:rPr>
        <w:t xml:space="preserve">255969</w:t>
      </w:r>
    </w:p>
    <w:p>
      <w:r>
        <w:t xml:space="preserve">Kiitos @msehgalmd &amp;amp; @keefer007 tämän 24 tunnin vuoropuhelun aloittamisen helpottamisesta @harvardmacy-yhteisössämme! #hmichat</w:t>
      </w:r>
    </w:p>
    <w:p>
      <w:r>
        <w:rPr>
          <w:b/>
          <w:u w:val="single"/>
        </w:rPr>
        <w:t xml:space="preserve">255970</w:t>
      </w:r>
    </w:p>
    <w:p>
      <w:r>
        <w:t xml:space="preserve">Tarvitsen oikeastaan vain teepuuöljyä syistä. Jos joudun ostamaan koko koiran shampoon saadakseni sitä hinnan takia, olen pahoillani. Valehtelen</w:t>
      </w:r>
    </w:p>
    <w:p>
      <w:r>
        <w:rPr>
          <w:b/>
          <w:u w:val="single"/>
        </w:rPr>
        <w:t xml:space="preserve">255971</w:t>
      </w:r>
    </w:p>
    <w:p>
      <w:r>
        <w:t xml:space="preserve">Tämä antaa minulle toivoa, että Yhdysvallat voi yhä taistella ilmastonmuutosta vastaan huolimatta tietämättömästä presidentistämme &amp;amp; hänen tiedettä kieltävistä seuraajistaan. https://t.co/3w6X3L1WXn</w:t>
      </w:r>
    </w:p>
    <w:p>
      <w:r>
        <w:rPr>
          <w:b/>
          <w:u w:val="single"/>
        </w:rPr>
        <w:t xml:space="preserve">255972</w:t>
      </w:r>
    </w:p>
    <w:p>
      <w:r>
        <w:t xml:space="preserve">Suklaa Baby Groot näyttää ihastuttavan herkulliselta - CNET https://t.co/CEJ07kbLnr https://t.co/KuW0mZniyo https://t.co/KuW0mZniyo</w:t>
      </w:r>
    </w:p>
    <w:p>
      <w:r>
        <w:rPr>
          <w:b/>
          <w:u w:val="single"/>
        </w:rPr>
        <w:t xml:space="preserve">255973</w:t>
      </w:r>
    </w:p>
    <w:p>
      <w:r>
        <w:t xml:space="preserve">ReadersGazette: BLOGI: Olet niin mahtava kuin uskot itsesi olevan! True or False? by Trilby Johnson https://t.co/fnnPXhjFSu Vaikka ihminen...</w:t>
      </w:r>
    </w:p>
    <w:p>
      <w:r>
        <w:rPr>
          <w:b/>
          <w:u w:val="single"/>
        </w:rPr>
        <w:t xml:space="preserve">255974</w:t>
      </w:r>
    </w:p>
    <w:p>
      <w:r>
        <w:t xml:space="preserve">@EconomicTimes @reliancejio vielä se näyttää jio on painajainen mukesh ambani ja luotettavuus teollisuus</w:t>
      </w:r>
    </w:p>
    <w:p>
      <w:r>
        <w:rPr>
          <w:b/>
          <w:u w:val="single"/>
        </w:rPr>
        <w:t xml:space="preserve">255975</w:t>
      </w:r>
    </w:p>
    <w:p>
      <w:r>
        <w:t xml:space="preserve">"@PistonsMLive: Pistonsin kohtalokas numero on vain yksi, ja playoff-toiveet voivat päättyä tänään https://t.co/Tt34HBqFhz "Playoff-toiveet joka täällä, TYGo.</w:t>
      </w:r>
    </w:p>
    <w:p>
      <w:r>
        <w:rPr>
          <w:b/>
          <w:u w:val="single"/>
        </w:rPr>
        <w:t xml:space="preserve">255976</w:t>
      </w:r>
    </w:p>
    <w:p>
      <w:r>
        <w:t xml:space="preserve">@Nonsensicole Silly Nicole hän on Negging Pulitzer ja 60 min, siksi et ar ole poimia taiteilija</w:t>
      </w:r>
    </w:p>
    <w:p>
      <w:r>
        <w:rPr>
          <w:b/>
          <w:u w:val="single"/>
        </w:rPr>
        <w:t xml:space="preserve">255977</w:t>
      </w:r>
    </w:p>
    <w:p>
      <w:r>
        <w:t xml:space="preserve">Devin Nunesin piti tutkia salakähmintää. Sen sijaan hän syyllistyy siihen. ➡️ by @svdate https://t.co/cp2UsqGKKw via @HuffPostPol</w:t>
      </w:r>
    </w:p>
    <w:p>
      <w:r>
        <w:rPr>
          <w:b/>
          <w:u w:val="single"/>
        </w:rPr>
        <w:t xml:space="preserve">255978</w:t>
      </w:r>
    </w:p>
    <w:p>
      <w:r>
        <w:t xml:space="preserve">dhs_jules: RT AshevillePolice: APD/AFD Joint Honor Guard kunnioittaa kappalainen Wayne Roperin muistotilaisuudessa... https://t.co/T0x1Z6rRd8 https://t.co/T0x1Z6rRd8</w:t>
      </w:r>
    </w:p>
    <w:p>
      <w:r>
        <w:rPr>
          <w:b/>
          <w:u w:val="single"/>
        </w:rPr>
        <w:t xml:space="preserve">255979</w:t>
      </w:r>
    </w:p>
    <w:p>
      <w:r>
        <w:t xml:space="preserve">@ZctuZimbabwe @iloharare @ZIBAWU Elämmekö samalla planeetalla? Tämä antaa toivoa kaikille sorretuille https://t.co/GGxsFigw76 https://t.co/GGxsFigw76</w:t>
      </w:r>
    </w:p>
    <w:p>
      <w:r>
        <w:rPr>
          <w:b/>
          <w:u w:val="single"/>
        </w:rPr>
        <w:t xml:space="preserve">255980</w:t>
      </w:r>
    </w:p>
    <w:p>
      <w:r>
        <w:t xml:space="preserve">Onko sinulla mitä se vie voittaa spawn parkour? Sen voittamisesta annetaan palkkio julkaisun yhteydessä! #Retweet https://t.co/xqNmJTbYyg</w:t>
      </w:r>
    </w:p>
    <w:p>
      <w:r>
        <w:rPr>
          <w:b/>
          <w:u w:val="single"/>
        </w:rPr>
        <w:t xml:space="preserve">255981</w:t>
      </w:r>
    </w:p>
    <w:p>
      <w:r>
        <w:t xml:space="preserve">Tätä on aliarvioitu aiemmin.  Kuin auringonpaiste lasissa.  Täydellinen tällaisena päivänä... (Oberon Ale) https://t.co/xThby0n6Lt https://t.co/xThby0n6Lt</w:t>
      </w:r>
    </w:p>
    <w:p>
      <w:r>
        <w:rPr>
          <w:b/>
          <w:u w:val="single"/>
        </w:rPr>
        <w:t xml:space="preserve">255982</w:t>
      </w:r>
    </w:p>
    <w:p>
      <w:r>
        <w:t xml:space="preserve">@JodieSweetin @TODAYshow Aw mies kaipasi sitä katsomalla Fuller Housen uudenvuodenaaton jaksoa Netflixissä LOL LOL</w:t>
      </w:r>
    </w:p>
    <w:p>
      <w:r>
        <w:rPr>
          <w:b/>
          <w:u w:val="single"/>
        </w:rPr>
        <w:t xml:space="preserve">255983</w:t>
      </w:r>
    </w:p>
    <w:p>
      <w:r>
        <w:t xml:space="preserve">Osallistuin #voittaakseni 5 laatikollista @organixbrands Fruit Gummies -hedelmäkarkkeja @chicgeekdiary #kilpailu #kilpailu #arvonta https://t.co/ZnKejyjtyn</w:t>
      </w:r>
    </w:p>
    <w:p>
      <w:r>
        <w:rPr>
          <w:b/>
          <w:u w:val="single"/>
        </w:rPr>
        <w:t xml:space="preserve">255984</w:t>
      </w:r>
    </w:p>
    <w:p>
      <w:r>
        <w:t xml:space="preserve">The Virgin Heiresses By Ellery Queen (Pan Books, 1959) Vintage by CaptainBookerys https://t.co/3IgllwzdMg kautta @Etsy</w:t>
      </w:r>
    </w:p>
    <w:p>
      <w:r>
        <w:rPr>
          <w:b/>
          <w:u w:val="single"/>
        </w:rPr>
        <w:t xml:space="preserve">255985</w:t>
      </w:r>
    </w:p>
    <w:p>
      <w:r>
        <w:t xml:space="preserve">Vahvista #datenight-iltasi #remotecontrol-värähtelevillä pikkuhousuilla (jotka ovat myös melko ihastuttavat) #panty #värähtelevät https://t.co/aL2ldKMT44 https://t.co/qtqC47AMMM</w:t>
      </w:r>
    </w:p>
    <w:p>
      <w:r>
        <w:rPr>
          <w:b/>
          <w:u w:val="single"/>
        </w:rPr>
        <w:t xml:space="preserve">255986</w:t>
      </w:r>
    </w:p>
    <w:p>
      <w:r>
        <w:t xml:space="preserve">@photography_al Voimme tarkistaa tämän puolestasi, joten jos lähetät meille viestin, kun haluat sen tarkistettavan, voimme tarkistaa sen puolestasi. Helen.</w:t>
      </w:r>
    </w:p>
    <w:p>
      <w:r>
        <w:rPr>
          <w:b/>
          <w:u w:val="single"/>
        </w:rPr>
        <w:t xml:space="preserve">255987</w:t>
      </w:r>
    </w:p>
    <w:p>
      <w:r>
        <w:t xml:space="preserve">@shy_staru Esittelyssä Donnel. Hän on yksinkertainen kaveri pienestä kylästä, mutta hän on suurta luksusta taistelussa. https://t.co/ERB4Z6BN32 https://t.co/fYR9RgHjSW</w:t>
      </w:r>
    </w:p>
    <w:p>
      <w:r>
        <w:rPr>
          <w:b/>
          <w:u w:val="single"/>
        </w:rPr>
        <w:t xml:space="preserve">255988</w:t>
      </w:r>
    </w:p>
    <w:p>
      <w:r>
        <w:t xml:space="preserve">@GimmeController @VGElucidator @GrumpyOwlGaming Sinulla täytyy olla yksityisyyttä ja henkilökohtaista aikaa, koska onnistuit pääsemään 5:een ;p</w:t>
      </w:r>
    </w:p>
    <w:p>
      <w:r>
        <w:rPr>
          <w:b/>
          <w:u w:val="single"/>
        </w:rPr>
        <w:t xml:space="preserve">255989</w:t>
      </w:r>
    </w:p>
    <w:p>
      <w:r>
        <w:t xml:space="preserve">#pawcircle RT @Fuzzicle: Ghostie kävi juuri leikkauksessa GI-tukoksen poiston ja lymfoomatestin takia 😓 Tassut ristissä https://t.co/cHutg0Jb7J</w:t>
      </w:r>
    </w:p>
    <w:p>
      <w:r>
        <w:rPr>
          <w:b/>
          <w:u w:val="single"/>
        </w:rPr>
        <w:t xml:space="preserve">255990</w:t>
      </w:r>
    </w:p>
    <w:p>
      <w:r>
        <w:t xml:space="preserve">@HowEnchantingx Imma vain jättää nämä tähän. Viimeinen kuva on se, mitä emme pystyneet viimeistelemään. https://t.co/Q1ZxyKDor9</w:t>
      </w:r>
    </w:p>
    <w:p>
      <w:r>
        <w:rPr>
          <w:b/>
          <w:u w:val="single"/>
        </w:rPr>
        <w:t xml:space="preserve">255991</w:t>
      </w:r>
    </w:p>
    <w:p>
      <w:r>
        <w:t xml:space="preserve">Kuuntele huomenna uudestaan ja koko viikon ajan, ja voit voittaa 1000 dollaria!!! 95 WIIL Rockin "Tekstiä käteiseksi!" https://t.co/Ba2O8BGu0Y https://t.co/Ba2O8BGu0Y</w:t>
      </w:r>
    </w:p>
    <w:p>
      <w:r>
        <w:rPr>
          <w:b/>
          <w:u w:val="single"/>
        </w:rPr>
        <w:t xml:space="preserve">255992</w:t>
      </w:r>
    </w:p>
    <w:p>
      <w:r>
        <w:t xml:space="preserve">Saw Effect - Feeding Time | Kiitos tuesta! | Lets Chat! https://t.co/qD1cGIJUmB via @YouTube</w:t>
      </w:r>
    </w:p>
    <w:p>
      <w:r>
        <w:rPr>
          <w:b/>
          <w:u w:val="single"/>
        </w:rPr>
        <w:t xml:space="preserve">255993</w:t>
      </w:r>
    </w:p>
    <w:p>
      <w:r>
        <w:t xml:space="preserve">#BBNaija TeamBisola toivottavasti emme laiskottele?  D asia oikein oh, ei tylsää, ei vitsiä. Pls tehkäämme parhaamme nd toimittaa tyttömme. #BBNaija</w:t>
      </w:r>
    </w:p>
    <w:p>
      <w:r>
        <w:rPr>
          <w:b/>
          <w:u w:val="single"/>
        </w:rPr>
        <w:t xml:space="preserve">255994</w:t>
      </w:r>
    </w:p>
    <w:p>
      <w:r>
        <w:t xml:space="preserve">Uskomatonta: CNN kehottaa katsojia jättämään Susan Rice -jutun huomiotta | John Hawkinsin oikeistosiiven uutiset https://t.co/MKcmMMnsEI</w:t>
      </w:r>
    </w:p>
    <w:p>
      <w:r>
        <w:rPr>
          <w:b/>
          <w:u w:val="single"/>
        </w:rPr>
        <w:t xml:space="preserve">255995</w:t>
      </w:r>
    </w:p>
    <w:p>
      <w:r>
        <w:t xml:space="preserve">Otetaan kakku ja syödään se! Liikaa krikettiä?</w:t>
        <w:t xml:space="preserve">Älä ole hölmö sanoo @theSeamMistress https://t.co/ClqjWbQUij</w:t>
        <w:br/>
        <w:br/>
        <w:t xml:space="preserve">#IPL #countycricket https://t.co/3vmrC2ecom</w:t>
      </w:r>
    </w:p>
    <w:p>
      <w:r>
        <w:rPr>
          <w:b/>
          <w:u w:val="single"/>
        </w:rPr>
        <w:t xml:space="preserve">255996</w:t>
      </w:r>
    </w:p>
    <w:p>
      <w:r>
        <w:t xml:space="preserve">Mississippi State tyrmää UConnin; päättyy ennätyksellinen 111 pelin voittoputki @FoxNews Appin kautta https://t.co/qmR634PjHv</w:t>
      </w:r>
    </w:p>
    <w:p>
      <w:r>
        <w:rPr>
          <w:b/>
          <w:u w:val="single"/>
        </w:rPr>
        <w:t xml:space="preserve">255997</w:t>
      </w:r>
    </w:p>
    <w:p>
      <w:r>
        <w:t xml:space="preserve">Beverly Hills #Giveaway #CoinDrop#Liveme Lean Green Girl 🌱: https://t.co/zB1e9XjuXf https://t.co/QG6DTIDwSf</w:t>
      </w:r>
    </w:p>
    <w:p>
      <w:r>
        <w:rPr>
          <w:b/>
          <w:u w:val="single"/>
        </w:rPr>
        <w:t xml:space="preserve">255998</w:t>
      </w:r>
    </w:p>
    <w:p>
      <w:r>
        <w:t xml:space="preserve">@LemieuxLGM Vakava kysymys: ovatko he niin tyhmiä, etteivät tiedä, miten vakuutukset toimivat, vai pelaavatko he vain tyhmille?</w:t>
      </w:r>
    </w:p>
    <w:p>
      <w:r>
        <w:rPr>
          <w:b/>
          <w:u w:val="single"/>
        </w:rPr>
        <w:t xml:space="preserve">255999</w:t>
      </w:r>
    </w:p>
    <w:p>
      <w:r>
        <w:t xml:space="preserve">WATCH: GMA: Hot List: Prince'n ex-vaimo pohtii edesmenneen laulajan perintöä https://t.co/GIuU2uMMr3 https://t.co/mbYobYRmwr https://t.co/mbYobYRmwr</w:t>
      </w:r>
    </w:p>
    <w:p>
      <w:r>
        <w:rPr>
          <w:b/>
          <w:u w:val="single"/>
        </w:rPr>
        <w:t xml:space="preserve">256000</w:t>
      </w:r>
    </w:p>
    <w:p>
      <w:r>
        <w:t xml:space="preserve">Tänä iltana: Calgary Flames isännöi Columbus Blue Jackets... #CalgaryFlames https://t.co/y23OOZHyny #calgaryflames</w:t>
      </w:r>
    </w:p>
    <w:p>
      <w:r>
        <w:rPr>
          <w:b/>
          <w:u w:val="single"/>
        </w:rPr>
        <w:t xml:space="preserve">256001</w:t>
      </w:r>
    </w:p>
    <w:p>
      <w:r>
        <w:t xml:space="preserve">On #StarzThursday!</w:t>
        <w:br/>
        <w:t xml:space="preserve"> Lähetetään kaikki viesti Starzille ja pyydetään heitä #SaveHannibal!</w:t>
        <w:br/>
        <w:t xml:space="preserve"> Linkki: https://t.co/jsdAY9sqSv #Hannibal https://t.co/oYEvbqt3jY</w:t>
      </w:r>
    </w:p>
    <w:p>
      <w:r>
        <w:rPr>
          <w:b/>
          <w:u w:val="single"/>
        </w:rPr>
        <w:t xml:space="preserve">256002</w:t>
      </w:r>
    </w:p>
    <w:p>
      <w:r>
        <w:t xml:space="preserve">Jos olet työnteon välissä, on vielä monia tapoja pitää itsesi (ja urasi!) merkityksellisenä.... https://t.co/YGl7QkOorc.</w:t>
      </w:r>
    </w:p>
    <w:p>
      <w:r>
        <w:rPr>
          <w:b/>
          <w:u w:val="single"/>
        </w:rPr>
        <w:t xml:space="preserve">256003</w:t>
      </w:r>
    </w:p>
    <w:p>
      <w:r>
        <w:t xml:space="preserve">@BobbyOlivier Kiitän sinua siitä, että haluat kirjoittaa rehellisen arvostelun, mutta hän on jo myöntänyt, että hänellä on ongelmia.</w:t>
      </w:r>
    </w:p>
    <w:p>
      <w:r>
        <w:rPr>
          <w:b/>
          <w:u w:val="single"/>
        </w:rPr>
        <w:t xml:space="preserve">256004</w:t>
      </w:r>
    </w:p>
    <w:p>
      <w:r>
        <w:t xml:space="preserve">@SpacistBassist sen hieno</w:t>
        <w:br/>
        <w:br/>
        <w:t xml:space="preserve">sitä paitsi minusta se oli vitun hauska ja se on oikeastaan kaikki mitä merkitsee</w:t>
      </w:r>
    </w:p>
    <w:p>
      <w:r>
        <w:rPr>
          <w:b/>
          <w:u w:val="single"/>
        </w:rPr>
        <w:t xml:space="preserve">256005</w:t>
      </w:r>
    </w:p>
    <w:p>
      <w:r>
        <w:t xml:space="preserve">Koputa puuta Tiedän, että tilanteeni voi aina olla huonompi, minkä vuoksi im siunaa olla tilanteessa im nyt!</w:t>
      </w:r>
    </w:p>
    <w:p>
      <w:r>
        <w:rPr>
          <w:b/>
          <w:u w:val="single"/>
        </w:rPr>
        <w:t xml:space="preserve">256006</w:t>
      </w:r>
    </w:p>
    <w:p>
      <w:r>
        <w:t xml:space="preserve">SAVUSTETTUOUTKOFFIN RADIO!</w:t>
        <w:br/>
        <w:t xml:space="preserve">The Outfit TX I Can Get It (Prod. By Stunt N Dozier) https://t.co/3EgGJlGAAx</w:t>
        <w:br/>
        <w:t xml:space="preserve">https://t.co/gUY8Bpu3f4 https://t.co/gUY8Bpu3f4</w:t>
      </w:r>
    </w:p>
    <w:p>
      <w:r>
        <w:rPr>
          <w:b/>
          <w:u w:val="single"/>
        </w:rPr>
        <w:t xml:space="preserve">256007</w:t>
      </w:r>
    </w:p>
    <w:p>
      <w:r>
        <w:t xml:space="preserve">@Darkhog1Darkhog @Naked_Sword @BrandonWildeXXX @LukeDiamond12 @scottrileyx Tiedän, että nämä kuumat miehet osuvat paikalleni aina ja kaikki @BrandonWildeXXX tarvitsee vain aloittaa dijaying ja lyömällä tanssilattialle ensin lololol</w:t>
      </w:r>
    </w:p>
    <w:p>
      <w:r>
        <w:rPr>
          <w:b/>
          <w:u w:val="single"/>
        </w:rPr>
        <w:t xml:space="preserve">256008</w:t>
      </w:r>
    </w:p>
    <w:p>
      <w:r>
        <w:t xml:space="preserve">Oletko koskaan kuullut hevosesta nimeltä Hustle?</w:t>
        <w:t xml:space="preserve">Olet kohta:</w:t>
        <w:br/>
        <w:br/>
        <w:t xml:space="preserve">https://t.co/amsL6WLa44</w:t>
        <w:br/>
        <w:br/>
        <w:t xml:space="preserve">#Business #Entrepreneur https://t.co/JPpjRA14md</w:t>
      </w:r>
    </w:p>
    <w:p>
      <w:r>
        <w:rPr>
          <w:b/>
          <w:u w:val="single"/>
        </w:rPr>
        <w:t xml:space="preserve">256009</w:t>
      </w:r>
    </w:p>
    <w:p>
      <w:r>
        <w:t xml:space="preserve">🙌 YASSS On aika mahtavan show'n KingOf♛Diamonds:Let's Get Litty #F</w:t>
        <w:br/>
        <w:t xml:space="preserve">https://t.co/zp8Lyab19B https://t.co/YTBl5RbKQf</w:t>
      </w:r>
    </w:p>
    <w:p>
      <w:r>
        <w:rPr>
          <w:b/>
          <w:u w:val="single"/>
        </w:rPr>
        <w:t xml:space="preserve">256010</w:t>
      </w:r>
    </w:p>
    <w:p>
      <w:r>
        <w:t xml:space="preserve">@ProjetoooHelp @radiodisney cento e noventa e dois</w:t>
        <w:br/>
        <w:t xml:space="preserve">LETS JUST HOLD ON</w:t>
        <w:br/>
        <w:t xml:space="preserve">#OneDirection #YouKnowYouLoveThem @radiodisney</w:t>
      </w:r>
    </w:p>
    <w:p>
      <w:r>
        <w:rPr>
          <w:b/>
          <w:u w:val="single"/>
        </w:rPr>
        <w:t xml:space="preserve">256011</w:t>
      </w:r>
    </w:p>
    <w:p>
      <w:r>
        <w:t xml:space="preserve">Viimeisen 10 min, oli arb opps kattavat 8 vaihto pari(s), tuottavat voittoja välillä $0.03 ja $ 1,008.96 #bitcoin #btc</w:t>
      </w:r>
    </w:p>
    <w:p>
      <w:r>
        <w:rPr>
          <w:b/>
          <w:u w:val="single"/>
        </w:rPr>
        <w:t xml:space="preserve">256012</w:t>
      </w:r>
    </w:p>
    <w:p>
      <w:r>
        <w:t xml:space="preserve">Haluan taistella ihmisiä vastaan, jotka syyllistävät seksuaalisen väkivallan uhreja. Niin paljon.</w:t>
        <w:br/>
        <w:br/>
        <w:t xml:space="preserve"> Pysäytä minut hakkaamasta sinua.</w:t>
      </w:r>
    </w:p>
    <w:p>
      <w:r>
        <w:rPr>
          <w:b/>
          <w:u w:val="single"/>
        </w:rPr>
        <w:t xml:space="preserve">256013</w:t>
      </w:r>
    </w:p>
    <w:p>
      <w:r>
        <w:t xml:space="preserve">Oikeutta noin 80 kissalle, jotka joutuivat julmuuden uhreiksi Ranskassa, osa niistä mestattiin! Allekirjoita: https://t.co/wIUHbxa9F9 https://t.co/Gkvmtys2gI</w:t>
      </w:r>
    </w:p>
    <w:p>
      <w:r>
        <w:rPr>
          <w:b/>
          <w:u w:val="single"/>
        </w:rPr>
        <w:t xml:space="preserve">256014</w:t>
      </w:r>
    </w:p>
    <w:p>
      <w:r>
        <w:t xml:space="preserve">Uusin radioshow, katso!</w:t>
        <w:t xml:space="preserve">@TaiwanMc1 @Alborosie @russdisciple @dubmatix @dubstuy @djrahmanee @ReggaeSlovenija</w:t>
        <w:br/>
        <w:t xml:space="preserve">https://t.co/oVt1RHAj5M https://t.co/oVt1RHAj5M</w:t>
      </w:r>
    </w:p>
    <w:p>
      <w:r>
        <w:rPr>
          <w:b/>
          <w:u w:val="single"/>
        </w:rPr>
        <w:t xml:space="preserve">256015</w:t>
      </w:r>
    </w:p>
    <w:p>
      <w:r>
        <w:t xml:space="preserve">Aidot Beats by Dr. Dre Solo2 langalliset kuulokkeet - vaaleanpunaiset - hyvässä kunnossa https://t.co/S0Ye15JZT8 https://t.co/6imjJYOhGO</w:t>
      </w:r>
    </w:p>
    <w:p>
      <w:r>
        <w:rPr>
          <w:b/>
          <w:u w:val="single"/>
        </w:rPr>
        <w:t xml:space="preserve">256016</w:t>
      </w:r>
    </w:p>
    <w:p>
      <w:r>
        <w:t xml:space="preserve">ECS palkkaa kaikissa kaupungeissa / osavaltioissa markkinointikumppaneita.  Lähetä sähköpostia saadaksesi lisätietoja. johnrbach@EliteCreditSolutionsUSA.com</w:t>
      </w:r>
    </w:p>
    <w:p>
      <w:r>
        <w:rPr>
          <w:b/>
          <w:u w:val="single"/>
        </w:rPr>
        <w:t xml:space="preserve">256017</w:t>
      </w:r>
    </w:p>
    <w:p>
      <w:r>
        <w:t xml:space="preserve">El Salvador tekee historiaa ensimmäisenä maana, joka on asettanut metallinlouhinnan yleiseen kieltoon https://t.co/1R0bZswMbI</w:t>
      </w:r>
    </w:p>
    <w:p>
      <w:r>
        <w:rPr>
          <w:b/>
          <w:u w:val="single"/>
        </w:rPr>
        <w:t xml:space="preserve">256018</w:t>
      </w:r>
    </w:p>
    <w:p>
      <w:r>
        <w:t xml:space="preserve">.@Huskeith</w:t>
        <w:br/>
        <w:t xml:space="preserve">erittäin arvokas hooman en voi :(</w:t>
        <w:br/>
        <w:t xml:space="preserve">hyvin isog oy kalma pod HAHAH</w:t>
        <w:br/>
        <w:t xml:space="preserve">aito taide kate on lit</w:t>
      </w:r>
    </w:p>
    <w:p>
      <w:r>
        <w:rPr>
          <w:b/>
          <w:u w:val="single"/>
        </w:rPr>
        <w:t xml:space="preserve">256019</w:t>
      </w:r>
    </w:p>
    <w:p>
      <w:r>
        <w:t xml:space="preserve">#TBT kaikkiin #Juve-suosikkihetkiin ja otteluihin menneisyydestä #JuventusPassilla ➡️ https://t.co/hr4pcjtSAP</w:t>
        <w:br/>
        <w:br/>
        <w:t xml:space="preserve">Mistä aloitat? https://t.co/QU9nIy7xiR</w:t>
      </w:r>
    </w:p>
    <w:p>
      <w:r>
        <w:rPr>
          <w:b/>
          <w:u w:val="single"/>
        </w:rPr>
        <w:t xml:space="preserve">256020</w:t>
      </w:r>
    </w:p>
    <w:p>
      <w:r>
        <w:t xml:space="preserve">@WeSupport45 @realDonaldTrump He laittavat kansalaiset vaaralliseen tilanteeseen, joka lähettää selkeän viestin rikollisille, jotka menevät pitämään hauskaa.</w:t>
      </w:r>
    </w:p>
    <w:p>
      <w:r>
        <w:rPr>
          <w:b/>
          <w:u w:val="single"/>
        </w:rPr>
        <w:t xml:space="preserve">256021</w:t>
      </w:r>
    </w:p>
    <w:p>
      <w:r>
        <w:t xml:space="preserve">@karlmccartney PleaseRetweet Have you completed theSurvey?Govt re feedback reHLF...Deadline is Thurs6AprilMidday https://t.co/d6FXfpUcjF</w:t>
      </w:r>
    </w:p>
    <w:p>
      <w:r>
        <w:rPr>
          <w:b/>
          <w:u w:val="single"/>
        </w:rPr>
        <w:t xml:space="preserve">256022</w:t>
      </w:r>
    </w:p>
    <w:p>
      <w:r>
        <w:t xml:space="preserve">En ole ulkoisen motivaation ystävä. Vain yksi monista syistä, miksi @RHBDaveHowlettin tänään töissä jakama viesti resonoi kanssani. #3rdgear</w:t>
      </w:r>
    </w:p>
    <w:p>
      <w:r>
        <w:rPr>
          <w:b/>
          <w:u w:val="single"/>
        </w:rPr>
        <w:t xml:space="preserve">256023</w:t>
      </w:r>
    </w:p>
    <w:p>
      <w:r>
        <w:t xml:space="preserve">Käsin sorvattu - Darts - Custom Hardwoord, custom weight, precision turned competition darts, Steel... https://t.co/fcDgFdTu6i #razors #gifts</w:t>
      </w:r>
    </w:p>
    <w:p>
      <w:r>
        <w:rPr>
          <w:b/>
          <w:u w:val="single"/>
        </w:rPr>
        <w:t xml:space="preserve">256024</w:t>
      </w:r>
    </w:p>
    <w:p>
      <w:r>
        <w:t xml:space="preserve">@ESMAComms ja #cysec jakavat 176 miljoonan dollarin #IronFx-uhrien rahat https://t.co/vPg3jOdXUJ @EUombudsman @EUparlamentti @Europolice @FBI</w:t>
      </w:r>
    </w:p>
    <w:p>
      <w:r>
        <w:rPr>
          <w:b/>
          <w:u w:val="single"/>
        </w:rPr>
        <w:t xml:space="preserve">256025</w:t>
      </w:r>
    </w:p>
    <w:p>
      <w:r>
        <w:t xml:space="preserve">Rakastin tämän illan Jeesus-Gabe-kohtauksia. Toivottavasti Gabe päättää aloittaa lääkityksensä. #TheFosters</w:t>
      </w:r>
    </w:p>
    <w:p>
      <w:r>
        <w:rPr>
          <w:b/>
          <w:u w:val="single"/>
        </w:rPr>
        <w:t xml:space="preserve">256026</w:t>
      </w:r>
    </w:p>
    <w:p>
      <w:r>
        <w:t xml:space="preserve">@AlissaViolet Se vlogi, jonka Jake laittoi tänään. Oliko siinä oikeasti kyse Ashley-nimisestä tytöstä vai Alissasta?🤔</w:t>
      </w:r>
    </w:p>
    <w:p>
      <w:r>
        <w:rPr>
          <w:b/>
          <w:u w:val="single"/>
        </w:rPr>
        <w:t xml:space="preserve">256027</w:t>
      </w:r>
    </w:p>
    <w:p>
      <w:r>
        <w:t xml:space="preserve">@DaveSmith9099 @SHendry775 @judd147t errr dont be silly, hänellä on kaikki atm, tarvitsee vain pitää hänen tappaja vaisto sulkea pelejä ulospäin</w:t>
      </w:r>
    </w:p>
    <w:p>
      <w:r>
        <w:rPr>
          <w:b/>
          <w:u w:val="single"/>
        </w:rPr>
        <w:t xml:space="preserve">256028</w:t>
      </w:r>
    </w:p>
    <w:p>
      <w:r>
        <w:t xml:space="preserve">Tässä on todellinen tapa korjata teinien unihäiriöepidemia https://t.co/34KIXJ784D https://t.co/m2evlkeLK5 https://t.co/m2evlkeLK5</w:t>
      </w:r>
    </w:p>
    <w:p>
      <w:r>
        <w:rPr>
          <w:b/>
          <w:u w:val="single"/>
        </w:rPr>
        <w:t xml:space="preserve">256029</w:t>
      </w:r>
    </w:p>
    <w:p>
      <w:r>
        <w:t xml:space="preserve">Pick-Six Win R31,084.50 Mauritius 1 huhtikuu, Grid Sel Positions: Magic Grid™ kallistui 1 kertaa. T,T,T,T,T,T,B,T.</w:t>
      </w:r>
    </w:p>
    <w:p>
      <w:r>
        <w:rPr>
          <w:b/>
          <w:u w:val="single"/>
        </w:rPr>
        <w:t xml:space="preserve">256030</w:t>
      </w:r>
    </w:p>
    <w:p>
      <w:r>
        <w:t xml:space="preserve">@gimme_ur_hands Ei, tarkoitan muita ihmisiä</w:t>
        <w:br/>
        <w:t xml:space="preserve">Kuten</w:t>
        <w:br/>
        <w:t xml:space="preserve">Ihmiset, joista en pidä, saavat bite za dusto'd, kun kerron heille henkilöllisyytesi</w:t>
      </w:r>
    </w:p>
    <w:p>
      <w:r>
        <w:rPr>
          <w:b/>
          <w:u w:val="single"/>
        </w:rPr>
        <w:t xml:space="preserve">256031</w:t>
      </w:r>
    </w:p>
    <w:p>
      <w:r>
        <w:t xml:space="preserve">16M -UPEA KUIN UUSI LPP VÄRI TOON-UPA SARJAKUVA--SUURI BALETTI! https://t.co/qV4OmUKR4O https://t.co/CeeMpBIgzk</w:t>
      </w:r>
    </w:p>
    <w:p>
      <w:r>
        <w:rPr>
          <w:b/>
          <w:u w:val="single"/>
        </w:rPr>
        <w:t xml:space="preserve">256032</w:t>
      </w:r>
    </w:p>
    <w:p>
      <w:r>
        <w:t xml:space="preserve">Näin @Chase mainostaa #mobiilisovellusominaisuutta, jolla voi lähettää rahaa "vain napauttamalla" https://t.co/dxDDVW48hr</w:t>
      </w:r>
    </w:p>
    <w:p>
      <w:r>
        <w:rPr>
          <w:b/>
          <w:u w:val="single"/>
        </w:rPr>
        <w:t xml:space="preserve">256033</w:t>
      </w:r>
    </w:p>
    <w:p>
      <w:r>
        <w:t xml:space="preserve">Mikä maailma, kaikki uutiskanavat uutisoivat samoista aiheista, radiossa soi sama musiikki.... ja he sanovat, etteivät yritä tehdä meistä lampaita.</w:t>
      </w:r>
    </w:p>
    <w:p>
      <w:r>
        <w:rPr>
          <w:b/>
          <w:u w:val="single"/>
        </w:rPr>
        <w:t xml:space="preserve">256034</w:t>
      </w:r>
    </w:p>
    <w:p>
      <w:r>
        <w:t xml:space="preserve">NEW YORK TIMES: https://t.co/UsLub8zRLG... https://t.co/UsLub8zRLG</w:t>
      </w:r>
    </w:p>
    <w:p>
      <w:r>
        <w:rPr>
          <w:b/>
          <w:u w:val="single"/>
        </w:rPr>
        <w:t xml:space="preserve">256035</w:t>
      </w:r>
    </w:p>
    <w:p>
      <w:r>
        <w:t xml:space="preserve">@CBSNews Hyvä isä, ole isä ja selvitä, miksi lapsesi arvosanat ovat huonoja. Voi odota, urheilutapahtumasi on tärkeämpi kuin poikasi koulutus! 🤔😳</w:t>
      </w:r>
    </w:p>
    <w:p>
      <w:r>
        <w:rPr>
          <w:b/>
          <w:u w:val="single"/>
        </w:rPr>
        <w:t xml:space="preserve">256036</w:t>
      </w:r>
    </w:p>
    <w:p>
      <w:r>
        <w:t xml:space="preserve">Ole hyvä ja lue julkaistu kirjoittaja-artikkelini The Crazy Mindin julkaisemasta musiikistani ja kirjastani https://t.co/yWcjrORxxX #enkelit #sielu #henkinen #musiikki #musiikki</w:t>
      </w:r>
    </w:p>
    <w:p>
      <w:r>
        <w:rPr>
          <w:b/>
          <w:u w:val="single"/>
        </w:rPr>
        <w:t xml:space="preserve">256037</w:t>
      </w:r>
    </w:p>
    <w:p>
      <w:r>
        <w:t xml:space="preserve">#SundressVsBoyShorts Huomenna @ #MuseumBar</w:t>
        <w:br/>
        <w:br/>
        <w:t xml:space="preserve">💸 Palkittu Twerk-kilpailu!</w:t>
        <w:br/>
        <w:br/>
        <w:t xml:space="preserve"> Kaikki ILMAISEKSI tekstiviestillä MUSEUMBAR numeroon 33733 https://t.co/EjAMVYDq9a 26</w:t>
      </w:r>
    </w:p>
    <w:p>
      <w:r>
        <w:rPr>
          <w:b/>
          <w:u w:val="single"/>
        </w:rPr>
        <w:t xml:space="preserve">256038</w:t>
      </w:r>
    </w:p>
    <w:p>
      <w:r>
        <w:t xml:space="preserve">Ei voida hyväksyä! Tänään CT-veteraanit kerjäävät kongressilta mielenterveys-/ptsd-hoitoa, jota heiltä evätään #HelpOurVeterans</w:t>
      </w:r>
    </w:p>
    <w:p>
      <w:r>
        <w:rPr>
          <w:b/>
          <w:u w:val="single"/>
        </w:rPr>
        <w:t xml:space="preserve">256039</w:t>
      </w:r>
    </w:p>
    <w:p>
      <w:r>
        <w:t xml:space="preserve">"Mitä en ole" Ole kiitollinen tänä päivänä siitä, "mitä en ole".  Se, mitä emme ole, on paljon https://t.co/6fd33BGvln #henkinen #kiitollisuus #elämä</w:t>
      </w:r>
    </w:p>
    <w:p>
      <w:r>
        <w:rPr>
          <w:b/>
          <w:u w:val="single"/>
        </w:rPr>
        <w:t xml:space="preserve">256040</w:t>
      </w:r>
    </w:p>
    <w:p>
      <w:r>
        <w:t xml:space="preserve">EthereumMarket: Emme voi käyttää tätä syötettä ilmaiseksi ikuisesti! Lahjoitukset ruokkivat EthereumMarketin twitteriä!</w:t>
        <w:br/>
        <w:br/>
        <w:t xml:space="preserve"> Lahjoita täällä: 0xFA133Bb21af42d06bCDA6A65…</w:t>
      </w:r>
    </w:p>
    <w:p>
      <w:r>
        <w:rPr>
          <w:b/>
          <w:u w:val="single"/>
        </w:rPr>
        <w:t xml:space="preserve">256041</w:t>
      </w:r>
    </w:p>
    <w:p>
      <w:r>
        <w:t xml:space="preserve">Mikä vika tässä vitun maailmassa on, että jotkut ihmiset pitävät tätä hyväksyttävänä, Jumala auttakoon näitä ihmisiä, koska YK ei suostu https://t.co/NZWPXZzaiO.</w:t>
      </w:r>
    </w:p>
    <w:p>
      <w:r>
        <w:rPr>
          <w:b/>
          <w:u w:val="single"/>
        </w:rPr>
        <w:t xml:space="preserve">256042</w:t>
      </w:r>
    </w:p>
    <w:p>
      <w:r>
        <w:t xml:space="preserve">@KirstyTallGirl @79Aspen @carlottap @DeeluvsRob @ThisisKirstenC @CindyTreder @catmandu13 @nkn03 @jujubee383 @JMizellPcola Tuo on pirun hyvä tarina! Oikein siisti!</w:t>
      </w:r>
    </w:p>
    <w:p>
      <w:r>
        <w:rPr>
          <w:b/>
          <w:u w:val="single"/>
        </w:rPr>
        <w:t xml:space="preserve">256043</w:t>
      </w:r>
    </w:p>
    <w:p>
      <w:r>
        <w:t xml:space="preserve">Tietenkin haluat, että sinut tunnustetaan panoksestasi... Lisää Pisces https://t.co/0XFgm8aDGV</w:t>
      </w:r>
    </w:p>
    <w:p>
      <w:r>
        <w:rPr>
          <w:b/>
          <w:u w:val="single"/>
        </w:rPr>
        <w:t xml:space="preserve">256044</w:t>
      </w:r>
    </w:p>
    <w:p>
      <w:r>
        <w:t xml:space="preserve">Hahahaha mama @KahWalla saat mop oh. Mua hävettää noiden ihmisten mahdollisuus. #BringBackOurInternet #freeallarrested #FreeSouthernCameroons https://t.co/KmuxL1UY0K https://t.co/KmuxL1UY0K</w:t>
      </w:r>
    </w:p>
    <w:p>
      <w:r>
        <w:rPr>
          <w:b/>
          <w:u w:val="single"/>
        </w:rPr>
        <w:t xml:space="preserve">256045</w:t>
      </w:r>
    </w:p>
    <w:p>
      <w:r>
        <w:t xml:space="preserve">Apple 15.4" MacBook Pro Touch Barilla (Late 2016, Space Gray) MLH42LL/A https://t.co/wkrkC53ZEL #macbook #apple #sale https://t.co/yGoeuJkgjR</w:t>
      </w:r>
    </w:p>
    <w:p>
      <w:r>
        <w:rPr>
          <w:b/>
          <w:u w:val="single"/>
        </w:rPr>
        <w:t xml:space="preserve">256046</w:t>
      </w:r>
    </w:p>
    <w:p>
      <w:r>
        <w:t xml:space="preserve">@turtlemundi1 Agreed....Meidän on jätettävä menneisyys syrjään ja keskityttävä siihen, mikä on edessämme. On aika #Yhdessä yhteistä vihollista vastaan.</w:t>
      </w:r>
    </w:p>
    <w:p>
      <w:r>
        <w:rPr>
          <w:b/>
          <w:u w:val="single"/>
        </w:rPr>
        <w:t xml:space="preserve">256047</w:t>
      </w:r>
    </w:p>
    <w:p>
      <w:r>
        <w:t xml:space="preserve">@giveawaypesh En välitä, onko iphone 7 tai jokin plus-kokoinen puhelin... odota ennen kuin IPhone kymmenen tulee ulos ja lähetä minulle yksi...</w:t>
      </w:r>
    </w:p>
    <w:p>
      <w:r>
        <w:rPr>
          <w:b/>
          <w:u w:val="single"/>
        </w:rPr>
        <w:t xml:space="preserve">256048</w:t>
      </w:r>
    </w:p>
    <w:p>
      <w:r>
        <w:t xml:space="preserve">Heillä kaikilla oli hauskaa #Margate vieraili @TCMargate sekä lisää kuvia seuraa. Lähtevät pian #Dominicaan #hyväntekeväisyystynnyreissä #Thanet #DA https://t.co/vRVSCFn1nB</w:t>
      </w:r>
    </w:p>
    <w:p>
      <w:r>
        <w:rPr>
          <w:b/>
          <w:u w:val="single"/>
        </w:rPr>
        <w:t xml:space="preserve">256049</w:t>
      </w:r>
    </w:p>
    <w:p>
      <w:r>
        <w:t xml:space="preserve">@falenkdwb HAPPY HAPPY BIRTHDAY FALEN!  Toivottavasti sinulla on uskomaton ja upea päivä! 🎂🎈#happybirthdayfalen #thanksformakingmelaugh</w:t>
      </w:r>
    </w:p>
    <w:p>
      <w:r>
        <w:rPr>
          <w:b/>
          <w:u w:val="single"/>
        </w:rPr>
        <w:t xml:space="preserve">256050</w:t>
      </w:r>
    </w:p>
    <w:p>
      <w:r>
        <w:t xml:space="preserve">Kun se on Rakkauden matka ystävälliseen imaamiin !!!!! @ Sacred Heart Church katolinen kirkko https://t.co/fmK7J7gurq</w:t>
      </w:r>
    </w:p>
    <w:p>
      <w:r>
        <w:rPr>
          <w:b/>
          <w:u w:val="single"/>
        </w:rPr>
        <w:t xml:space="preserve">256051</w:t>
      </w:r>
    </w:p>
    <w:p>
      <w:r>
        <w:t xml:space="preserve">Argumentin molempien puolien näkeminen ei ole useimmille uusi ongelma.... Lisää aiheesta Libra https://t.co/A8U9wXAtp9</w:t>
      </w:r>
    </w:p>
    <w:p>
      <w:r>
        <w:rPr>
          <w:b/>
          <w:u w:val="single"/>
        </w:rPr>
        <w:t xml:space="preserve">256052</w:t>
      </w:r>
    </w:p>
    <w:p>
      <w:r>
        <w:t xml:space="preserve">Voitin Moskovan etapin 189 pisteellä! Haasta minut nyt![https://t.co/ARhP1qjkFh] #Bowling_King https://t.co/qZbJY122BK</w:t>
      </w:r>
    </w:p>
    <w:p>
      <w:r>
        <w:rPr>
          <w:b/>
          <w:u w:val="single"/>
        </w:rPr>
        <w:t xml:space="preserve">256053</w:t>
      </w:r>
    </w:p>
    <w:p>
      <w:r>
        <w:t xml:space="preserve">Tykkäsin @YouTube-videosta https://t.co/23pu2sN0T3 Zelda Breath of the Wild (Switch) - Lynel Stealth Kill (Stealth Suit OP)</w:t>
      </w:r>
    </w:p>
    <w:p>
      <w:r>
        <w:rPr>
          <w:b/>
          <w:u w:val="single"/>
        </w:rPr>
        <w:t xml:space="preserve">256054</w:t>
      </w:r>
    </w:p>
    <w:p>
      <w:r>
        <w:t xml:space="preserve">@merrittk Raspberry Pi -yhteisö on todella hyvä siinä, että se osaa selittää kaikki ohjeet täysin aloittelijoille.</w:t>
      </w:r>
    </w:p>
    <w:p>
      <w:r>
        <w:rPr>
          <w:b/>
          <w:u w:val="single"/>
        </w:rPr>
        <w:t xml:space="preserve">256055</w:t>
      </w:r>
    </w:p>
    <w:p>
      <w:r>
        <w:t xml:space="preserve">Ei ole parempaa tunnetta kuin tuntea joku, joka saa sinut tuntemaan, että sinulla ei ole sosiaalista ahdistusta, kun puhut hänen kanssaan.</w:t>
      </w:r>
    </w:p>
    <w:p>
      <w:r>
        <w:rPr>
          <w:b/>
          <w:u w:val="single"/>
        </w:rPr>
        <w:t xml:space="preserve">256056</w:t>
      </w:r>
    </w:p>
    <w:p>
      <w:r>
        <w:t xml:space="preserve">Ymmärrät, että olet pulassa, kun kameli on 8 kertaa yrip ilman paikkoja ja voittaa #last geelong .  Ja on yrained by dead set battler.</w:t>
      </w:r>
    </w:p>
    <w:p>
      <w:r>
        <w:rPr>
          <w:b/>
          <w:u w:val="single"/>
        </w:rPr>
        <w:t xml:space="preserve">256057</w:t>
      </w:r>
    </w:p>
    <w:p>
      <w:r>
        <w:t xml:space="preserve">@ShereenBhan @RazdanNidhi Valitettavasti tämä on normi kaikissa intialaisissa IT-yrityksissä, työntekijät saavat maapähkinöitä, mutta ylin johto saa jyrkkiä nousuja, bonuksia jne. Säälittävää!</w:t>
      </w:r>
    </w:p>
    <w:p>
      <w:r>
        <w:rPr>
          <w:b/>
          <w:u w:val="single"/>
        </w:rPr>
        <w:t xml:space="preserve">256058</w:t>
      </w:r>
    </w:p>
    <w:p>
      <w:r>
        <w:t xml:space="preserve">Tapa, jolla @ComedianBarryB juuri murskasi tämän lavan!!! elliott_brothers_entertainment... https://t.co/t3KVsaUwFP</w:t>
      </w:r>
    </w:p>
    <w:p>
      <w:r>
        <w:rPr>
          <w:b/>
          <w:u w:val="single"/>
        </w:rPr>
        <w:t xml:space="preserve">256059</w:t>
      </w:r>
    </w:p>
    <w:p>
      <w:r>
        <w:t xml:space="preserve">@strazdine UNCUT HipHop ja RnB-&amp;gt;247 Live-lähetys-&amp;gt; TAITEILIJAT: https://t.co/eMX9JgTv3v</w:t>
      </w:r>
    </w:p>
    <w:p>
      <w:r>
        <w:rPr>
          <w:b/>
          <w:u w:val="single"/>
        </w:rPr>
        <w:t xml:space="preserve">256060</w:t>
      </w:r>
    </w:p>
    <w:p>
      <w:r>
        <w:t xml:space="preserve">Viikoittainen raamattututkimuksemme on peruttu tänä iltana. Jatkamme taas tänä sunnuntaina, palmusunnuntaina 9. huhtikuuta klo 9:45! https://t.co/rLRoFdagKM https://t.co/rLRoFdagKM</w:t>
      </w:r>
    </w:p>
    <w:p>
      <w:r>
        <w:rPr>
          <w:b/>
          <w:u w:val="single"/>
        </w:rPr>
        <w:t xml:space="preserve">256061</w:t>
      </w:r>
    </w:p>
    <w:p>
      <w:r>
        <w:t xml:space="preserve">.@Harry_Styles Hei @Harry_Styles</w:t>
        <w:br/>
        <w:t xml:space="preserve">Lennä aina korkealla elämässä &amp;amp; kosketa kaikkia unelmiasi</w:t>
        <w:br/>
        <w:t xml:space="preserve">Toivon sinulle kaikkea hyvää elämässä!🌟</w:t>
        <w:br/>
        <w:t xml:space="preserve">Minä ᶫᵒᵛᵉᵧₒᵤ ♥︎</w:t>
        <w:br/>
        <w:t xml:space="preserve">Follow me?ღ5,177</w:t>
      </w:r>
    </w:p>
    <w:p>
      <w:r>
        <w:rPr>
          <w:b/>
          <w:u w:val="single"/>
        </w:rPr>
        <w:t xml:space="preserve">256062</w:t>
      </w:r>
    </w:p>
    <w:p>
      <w:r>
        <w:t xml:space="preserve">Tiedät intuitiivisesti, mitä on tehtävä tehokkuutesi lisäämiseksi.... Lisää aiheesta Libra https://t.co/xu1AJlSFUW</w:t>
      </w:r>
    </w:p>
    <w:p>
      <w:r>
        <w:rPr>
          <w:b/>
          <w:u w:val="single"/>
        </w:rPr>
        <w:t xml:space="preserve">256063</w:t>
      </w:r>
    </w:p>
    <w:p>
      <w:r>
        <w:t xml:space="preserve">Koiranomistajan tyttöystävä vannoo, että poliisi joutuu maksamaan koirien ampumisesta</w:t>
        <w:br/>
        <w:t xml:space="preserve">https://t.co/tMYq1aE4Y0 via @MailOnline Mies, jolla on aseita eikä lemmikkejä</w:t>
      </w:r>
    </w:p>
    <w:p>
      <w:r>
        <w:rPr>
          <w:b/>
          <w:u w:val="single"/>
        </w:rPr>
        <w:t xml:space="preserve">256064</w:t>
      </w:r>
    </w:p>
    <w:p>
      <w:r>
        <w:t xml:space="preserve">https://t.co/CvtnVrYl5J Vähitellen kokoan "kattavan" kartan BA:n aasialaisten ravintoloiden arvosteluista. Siihen menee muutama päivä.</w:t>
      </w:r>
    </w:p>
    <w:p>
      <w:r>
        <w:rPr>
          <w:b/>
          <w:u w:val="single"/>
        </w:rPr>
        <w:t xml:space="preserve">256065</w:t>
      </w:r>
    </w:p>
    <w:p>
      <w:r>
        <w:t xml:space="preserve">@WarcraftDevs En ole varma, oletko tietoinen, mutta yhteisösi on kyllästynyt peleihin, joissa on tämä patch, tekisin asialle jotain, jos olisin sinä.</w:t>
      </w:r>
    </w:p>
    <w:p>
      <w:r>
        <w:rPr>
          <w:b/>
          <w:u w:val="single"/>
        </w:rPr>
        <w:t xml:space="preserve">256066</w:t>
      </w:r>
    </w:p>
    <w:p>
      <w:r>
        <w:t xml:space="preserve">@nytopinion Senaattori sinä ja puolueesi sanotte ja teette mitä tahansa, mutta ette kohtaa totuutta Venäjästä ja tästä Valkoisesta talosta. Sentor Cotton</w:t>
      </w:r>
    </w:p>
    <w:p>
      <w:r>
        <w:rPr>
          <w:b/>
          <w:u w:val="single"/>
        </w:rPr>
        <w:t xml:space="preserve">256067</w:t>
      </w:r>
    </w:p>
    <w:p>
      <w:r>
        <w:t xml:space="preserve">Koulutusteknologia ja mobiilioppiminen: 4 hyvää YouTube-laajennusta opettajille https://t.co/hvQeEuJeqw</w:t>
      </w:r>
    </w:p>
    <w:p>
      <w:r>
        <w:rPr>
          <w:b/>
          <w:u w:val="single"/>
        </w:rPr>
        <w:t xml:space="preserve">256068</w:t>
      </w:r>
    </w:p>
    <w:p>
      <w:r>
        <w:t xml:space="preserve">3 tapaa, joilla terveydenhuollon tarjoajat voivat suojautua verkkohyökkäyksiltä https://t.co/vT1Ch2pKUJ #HealthIT #CyberAttack https://t.co/mSGFzvtg1q</w:t>
      </w:r>
    </w:p>
    <w:p>
      <w:r>
        <w:rPr>
          <w:b/>
          <w:u w:val="single"/>
        </w:rPr>
        <w:t xml:space="preserve">256069</w:t>
      </w:r>
    </w:p>
    <w:p>
      <w:r>
        <w:t xml:space="preserve">@knightes401 Odd-A-Bot-joukkueellamme oli hieno kilpailupäivä @GeorgiaOdyssey -kilpailussa! https://t.co/UAXWNKRjW5</w:t>
      </w:r>
    </w:p>
    <w:p>
      <w:r>
        <w:rPr>
          <w:b/>
          <w:u w:val="single"/>
        </w:rPr>
        <w:t xml:space="preserve">256070</w:t>
      </w:r>
    </w:p>
    <w:p>
      <w:r>
        <w:t xml:space="preserve">Walking With The Wounded tukee Anamin kaltaisia veteraaneja itsenäistymässä työllistymisen kautta. Lue hänen tarinansa: https://t.co/DmOVgp7lJa https://t.co/qDHsSugmWQ</w:t>
      </w:r>
    </w:p>
    <w:p>
      <w:r>
        <w:rPr>
          <w:b/>
          <w:u w:val="single"/>
        </w:rPr>
        <w:t xml:space="preserve">256071</w:t>
      </w:r>
    </w:p>
    <w:p>
      <w:r>
        <w:t xml:space="preserve">Kaipaan aamuhalauksia ja iltapäiväkeskustelua kanssasi töiden jälkeen. Laulaminen autossa töihin ja kotiin ilman sinua tuntui niin väärältä.</w:t>
      </w:r>
    </w:p>
    <w:p>
      <w:r>
        <w:rPr>
          <w:b/>
          <w:u w:val="single"/>
        </w:rPr>
        <w:t xml:space="preserve">256072</w:t>
      </w:r>
    </w:p>
    <w:p>
      <w:r>
        <w:t xml:space="preserve">Missä ovat kaikki kuuluisat ihmiset, joita näen televisiossa pyytämässä kuukausittaisia lahjoituksia eläinten hyväksikäytön lopettamiseksi? Pitäisikö minun uskoa, mitä sanotte? Tule sitten paikalle!!!</w:t>
      </w:r>
    </w:p>
    <w:p>
      <w:r>
        <w:rPr>
          <w:b/>
          <w:u w:val="single"/>
        </w:rPr>
        <w:t xml:space="preserve">256073</w:t>
      </w:r>
    </w:p>
    <w:p>
      <w:r>
        <w:t xml:space="preserve">Poliisi löytää märän, alastoman naisen, joka tietää olevansa merenneito. Sitten he huomasivat hänen verkkojalkansa https://t.co/YV2qMIQNPS</w:t>
      </w:r>
    </w:p>
    <w:p>
      <w:r>
        <w:rPr>
          <w:b/>
          <w:u w:val="single"/>
        </w:rPr>
        <w:t xml:space="preserve">256074</w:t>
      </w:r>
    </w:p>
    <w:p>
      <w:r>
        <w:t xml:space="preserve">Eteläkorealainen OF Kim tekee Oriolesin avauspäivän rosteriin #BaltimoreOrioles #OriolesOpeningDay #Orioles #Orioles #Orioles https://t.co/erAcYNSsUb</w:t>
      </w:r>
    </w:p>
    <w:p>
      <w:r>
        <w:rPr>
          <w:b/>
          <w:u w:val="single"/>
        </w:rPr>
        <w:t xml:space="preserve">256075</w:t>
      </w:r>
    </w:p>
    <w:p>
      <w:r>
        <w:t xml:space="preserve">Yksin! Minä lähden! Ja koko kaunis prinsessa Fiona. FIONA astuu sisään, hänen piti tavata mieheni...</w:t>
      </w:r>
    </w:p>
    <w:p>
      <w:r>
        <w:rPr>
          <w:b/>
          <w:u w:val="single"/>
        </w:rPr>
        <w:t xml:space="preserve">256076</w:t>
      </w:r>
    </w:p>
    <w:p>
      <w:r>
        <w:t xml:space="preserve">Avira Prime, kaiken kattava pääsy premium-palveluihimme https://t.co/MSancZwRPI https://t.co/w34afthLYC https://t.co/w34afthLYC</w:t>
      </w:r>
    </w:p>
    <w:p>
      <w:r>
        <w:rPr>
          <w:b/>
          <w:u w:val="single"/>
        </w:rPr>
        <w:t xml:space="preserve">256077</w:t>
      </w:r>
    </w:p>
    <w:p>
      <w:r>
        <w:t xml:space="preserve">Tämä koko "siltä varalta, että missasit sen" -juttu saa minut vain uudelleen suolatuksi asioista, joista olin jo suolainen 18 tuntia sitten @Twitter lopeta tämä!</w:t>
      </w:r>
    </w:p>
    <w:p>
      <w:r>
        <w:rPr>
          <w:b/>
          <w:u w:val="single"/>
        </w:rPr>
        <w:t xml:space="preserve">256078</w:t>
      </w:r>
    </w:p>
    <w:p>
      <w:r>
        <w:t xml:space="preserve">Trump on luultavasti huolissaan siitä, että Twitter potkaisee hänet ulos, eikä hänellä ole mitään tekemistä kello 3 aamulla lauantaina. https://t.co/fEHZBnRBWc</w:t>
      </w:r>
    </w:p>
    <w:p>
      <w:r>
        <w:rPr>
          <w:b/>
          <w:u w:val="single"/>
        </w:rPr>
        <w:t xml:space="preserve">256079</w:t>
      </w:r>
    </w:p>
    <w:p>
      <w:r>
        <w:t xml:space="preserve">@WeirdNegro Pisti minut miettimään, oliko se viinirypälemehua, kuten he sanoivat, vai jotain muuta. Ja mullakin oli tehdä sitä esivalmisteluja välillä.</w:t>
      </w:r>
    </w:p>
    <w:p>
      <w:r>
        <w:rPr>
          <w:b/>
          <w:u w:val="single"/>
        </w:rPr>
        <w:t xml:space="preserve">256080</w:t>
      </w:r>
    </w:p>
    <w:p>
      <w:r>
        <w:t xml:space="preserve">Dany Solar Mobile laturi i2</w:t>
        <w:br/>
        <w:t xml:space="preserve">8000 mAh akun kapasiteetti</w:t>
        <w:br/>
        <w:t xml:space="preserve">Soita meille 03111000170</w:t>
        <w:br/>
        <w:t xml:space="preserve">#dany #teknologia #solar #powerbank https://t.co/MDHKsxTFKG</w:t>
      </w:r>
    </w:p>
    <w:p>
      <w:r>
        <w:rPr>
          <w:b/>
          <w:u w:val="single"/>
        </w:rPr>
        <w:t xml:space="preserve">256081</w:t>
      </w:r>
    </w:p>
    <w:p>
      <w:r>
        <w:t xml:space="preserve">🍃#HBCannU🍃</w:t>
        <w:br/>
        <w:t xml:space="preserve">#higherlearning</w:t>
        <w:br/>
        <w:t xml:space="preserve">#koulutus</w:t>
        <w:br/>
        <w:t xml:space="preserve">🍃🍃✊🏾✊🏾🍃🍃🍃🍃🍃</w:t>
        <w:br/>
        <w:t xml:space="preserve">----------------------------------</w:t>
        <w:br/>
        <w:t xml:space="preserve">Artikkeli... https://t.co/roFUM9OU2j</w:t>
      </w:r>
    </w:p>
    <w:p>
      <w:r>
        <w:rPr>
          <w:b/>
          <w:u w:val="single"/>
        </w:rPr>
        <w:t xml:space="preserve">256082</w:t>
      </w:r>
    </w:p>
    <w:p>
      <w:r>
        <w:t xml:space="preserve">Et koskaan saa minua kiinni siitä, että olisin epäkohtelias jollekin. Jos et pidä minusta, sanon silti hei, koska se on kohteliasta ja kypsää.</w:t>
      </w:r>
    </w:p>
    <w:p>
      <w:r>
        <w:rPr>
          <w:b/>
          <w:u w:val="single"/>
        </w:rPr>
        <w:t xml:space="preserve">256083</w:t>
      </w:r>
    </w:p>
    <w:p>
      <w:r>
        <w:t xml:space="preserve">Äänestin #OnePlus3T:tä Intian parhaaksi älypuhelimeksi. Osallistu ja voit voittaa 1 crore Rs #OneCroreOnePlus https://t.co/3XAbsk7iou https://t.co/3XAbsk7iou</w:t>
      </w:r>
    </w:p>
    <w:p>
      <w:r>
        <w:rPr>
          <w:b/>
          <w:u w:val="single"/>
        </w:rPr>
        <w:t xml:space="preserve">256084</w:t>
      </w:r>
    </w:p>
    <w:p>
      <w:r>
        <w:t xml:space="preserve">[ https://t.co/g0hyFm4Cui ] Yksi kuollut, 28 kadonnut Indonesian maanvyöryssä... https://t.co/0HFbn9KoIT | https://t.co/Koyp5mMroa</w:t>
      </w:r>
    </w:p>
    <w:p>
      <w:r>
        <w:rPr>
          <w:b/>
          <w:u w:val="single"/>
        </w:rPr>
        <w:t xml:space="preserve">256085</w:t>
      </w:r>
    </w:p>
    <w:p>
      <w:r>
        <w:t xml:space="preserve">"@paydayMARK: Kuvani voitti juuri @Pixoto:n curve photo challenge -palkinnon! https://t.co/ILNUeCVkbw" Onnittelut Florin!</w:t>
      </w:r>
    </w:p>
    <w:p>
      <w:r>
        <w:rPr>
          <w:b/>
          <w:u w:val="single"/>
        </w:rPr>
        <w:t xml:space="preserve">256086</w:t>
      </w:r>
    </w:p>
    <w:p>
      <w:r>
        <w:t xml:space="preserve">#NowPlaying Zion I &amp;amp; The Grouch - Hit 'em (Feat. Mistah F.A.B.) on @syndicatedhh @ https://t.co/TkS2RXihgi</w:t>
      </w:r>
    </w:p>
    <w:p>
      <w:r>
        <w:rPr>
          <w:b/>
          <w:u w:val="single"/>
        </w:rPr>
        <w:t xml:space="preserve">256087</w:t>
      </w:r>
    </w:p>
    <w:p>
      <w:r>
        <w:t xml:space="preserve">Koulutusministeri Betsy DeVos vierailee Etelä-Floridan kouluissa https://t.co/PRQBXINXvh https://t.co/hxKOstyuFf</w:t>
      </w:r>
    </w:p>
    <w:p>
      <w:r>
        <w:rPr>
          <w:b/>
          <w:u w:val="single"/>
        </w:rPr>
        <w:t xml:space="preserve">256088</w:t>
      </w:r>
    </w:p>
    <w:p>
      <w:r>
        <w:t xml:space="preserve">#Facebookin sanotaan testaavan toista uutissyötettä https://t.co/l2WYm8KNYW #pctechmagazine https://t.co/pTSek5iEIg</w:t>
      </w:r>
    </w:p>
    <w:p>
      <w:r>
        <w:rPr>
          <w:b/>
          <w:u w:val="single"/>
        </w:rPr>
        <w:t xml:space="preserve">256089</w:t>
      </w:r>
    </w:p>
    <w:p>
      <w:r>
        <w:t xml:space="preserve">Tarvitsemme riippumattoman oikeuslaitoksen. @SenatorIsakson, äänestäjänänne kehotan teitä #StopGorsuch. #WeObject</w:t>
      </w:r>
    </w:p>
    <w:p>
      <w:r>
        <w:rPr>
          <w:b/>
          <w:u w:val="single"/>
        </w:rPr>
        <w:t xml:space="preserve">256090</w:t>
      </w:r>
    </w:p>
    <w:p>
      <w:r>
        <w:t xml:space="preserve">En koskaan unohda, kun minä &amp;amp; @jwaves_ löysi sammakon, jäädytti sen &amp;amp; sitten yritti 2 lämmittää sen takaisin mikroaaltouunissa luuleen, että se palaisi takaisin 2 elämään</w:t>
      </w:r>
    </w:p>
    <w:p>
      <w:r>
        <w:rPr>
          <w:b/>
          <w:u w:val="single"/>
        </w:rPr>
        <w:t xml:space="preserve">256091</w:t>
      </w:r>
    </w:p>
    <w:p>
      <w:r>
        <w:t xml:space="preserve">Salainen Kreikka: 18 paikkaa, joissa et ole koskaan ajatellut käydä (mutta joissa sinun pitäisi) https://t.co/OrSLfQJjBz</w:t>
      </w:r>
    </w:p>
    <w:p>
      <w:r>
        <w:rPr>
          <w:b/>
          <w:u w:val="single"/>
        </w:rPr>
        <w:t xml:space="preserve">256092</w:t>
      </w:r>
    </w:p>
    <w:p>
      <w:r>
        <w:t xml:space="preserve">Se on teille Archersille liiankin tuttu oppitunti: enemmän... Lisää Jousimiehelle https://t.co/lEVWH0mF2Z</w:t>
      </w:r>
    </w:p>
    <w:p>
      <w:r>
        <w:rPr>
          <w:b/>
          <w:u w:val="single"/>
        </w:rPr>
        <w:t xml:space="preserve">256093</w:t>
      </w:r>
    </w:p>
    <w:p>
      <w:r>
        <w:t xml:space="preserve">@SnekerDoodles Luulen, että mainosmerkit/quintit (jos et ota panssaria), hp-tason sinetit ja mr-tason glyfit.</w:t>
      </w:r>
    </w:p>
    <w:p>
      <w:r>
        <w:rPr>
          <w:b/>
          <w:u w:val="single"/>
        </w:rPr>
        <w:t xml:space="preserve">256094</w:t>
      </w:r>
    </w:p>
    <w:p>
      <w:r>
        <w:t xml:space="preserve">@thiscassgirl Se minulle joka kerta, kun muistin enemmän kuin kolme sanaa lukion italiaa, kun olin Campaniassa ~15 vuotta sitten.</w:t>
      </w:r>
    </w:p>
    <w:p>
      <w:r>
        <w:rPr>
          <w:b/>
          <w:u w:val="single"/>
        </w:rPr>
        <w:t xml:space="preserve">256095</w:t>
      </w:r>
    </w:p>
    <w:p>
      <w:r>
        <w:t xml:space="preserve">Tunne itsesi tähdeksi punaisella matolla tällä lumoavalla #AristaJewellery #korvarenkailla.... https://t.co/onMXI1ytFS https://t.co/onMXI1ytFS</w:t>
      </w:r>
    </w:p>
    <w:p>
      <w:r>
        <w:rPr>
          <w:b/>
          <w:u w:val="single"/>
        </w:rPr>
        <w:t xml:space="preserve">256096</w:t>
      </w:r>
    </w:p>
    <w:p>
      <w:r>
        <w:t xml:space="preserve">Oletko kiinnostunut siitä, miten jooga voi auttaa jalkapalloilijoita? Tutustu blogiini: @TaraStiles https://t.co/JRRiubeet8</w:t>
      </w:r>
    </w:p>
    <w:p>
      <w:r>
        <w:rPr>
          <w:b/>
          <w:u w:val="single"/>
        </w:rPr>
        <w:t xml:space="preserve">256097</w:t>
      </w:r>
    </w:p>
    <w:p>
      <w:r>
        <w:t xml:space="preserve">#OutlineClinic #Hydrafacial #Greatskin</w:t>
        <w:br/>
        <w:br/>
        <w:t xml:space="preserve">Ota itse selvää, kuinka upeita meidän vesihoitomme ovat! Astu ulos... https://t.co/0FgZKYsL5r</w:t>
      </w:r>
    </w:p>
    <w:p>
      <w:r>
        <w:rPr>
          <w:b/>
          <w:u w:val="single"/>
        </w:rPr>
        <w:t xml:space="preserve">256098</w:t>
      </w:r>
    </w:p>
    <w:p>
      <w:r>
        <w:t xml:space="preserve">Palomiehet saavat todennäköisemmin sydänkohtauksen https://t.co/4kkpwrr2Ts https://t.co/4NI6mSEWnm https://t.co/4NI6mSEWnm</w:t>
      </w:r>
    </w:p>
    <w:p>
      <w:r>
        <w:rPr>
          <w:b/>
          <w:u w:val="single"/>
        </w:rPr>
        <w:t xml:space="preserve">256099</w:t>
      </w:r>
    </w:p>
    <w:p>
      <w:r>
        <w:t xml:space="preserve">@coachhamrick He saavat 1/3 ohiheitoistaan. 2. tilaisuus heittää normaalisti 80 %, koska suurin osa on layuppeja.</w:t>
        <w:br/>
        <w:br/>
        <w:t xml:space="preserve"> Molemmat joukkueet eivät voisi osua valtameren juuri nyt🤦🏼♂️.</w:t>
      </w:r>
    </w:p>
    <w:p>
      <w:r>
        <w:rPr>
          <w:b/>
          <w:u w:val="single"/>
        </w:rPr>
        <w:t xml:space="preserve">256100</w:t>
      </w:r>
    </w:p>
    <w:p>
      <w:r>
        <w:t xml:space="preserve">ASOS PETITE Premium Jumpsuit in Bonded Satin https://t.co/iZTmFITI5H #OnSale https://t.co/5uzsyCnPJd</w:t>
      </w:r>
    </w:p>
    <w:p>
      <w:r>
        <w:rPr>
          <w:b/>
          <w:u w:val="single"/>
        </w:rPr>
        <w:t xml:space="preserve">256101</w:t>
      </w:r>
    </w:p>
    <w:p>
      <w:r>
        <w:t xml:space="preserve">Lintu on yksi fiksuimmista eläimistä, jonka voit valita kumppaniksesi #pet https://t.co/ZB6YDPIBmI via @petMD https://t.co/7wuBLgtyr2</w:t>
      </w:r>
    </w:p>
    <w:p>
      <w:r>
        <w:rPr>
          <w:b/>
          <w:u w:val="single"/>
        </w:rPr>
        <w:t xml:space="preserve">256102</w:t>
      </w:r>
    </w:p>
    <w:p>
      <w:r>
        <w:t xml:space="preserve">Keskiaikaiset aaveidenmetsästäjät! BBC News - Wharram Percyn ruumiit silvottiin "kuolleiden nousun pysäyttämiseksi" https://t.co/8q5NZ7Nzt4</w:t>
      </w:r>
    </w:p>
    <w:p>
      <w:r>
        <w:rPr>
          <w:b/>
          <w:u w:val="single"/>
        </w:rPr>
        <w:t xml:space="preserve">256103</w:t>
      </w:r>
    </w:p>
    <w:p>
      <w:r>
        <w:t xml:space="preserve">katso @shoe_gal81 se on hänen iso rumpu, joka sai sinut rakastumaan häneen cma fest https://t.co/YV9YIG7lew</w:t>
      </w:r>
    </w:p>
    <w:p>
      <w:r>
        <w:rPr>
          <w:b/>
          <w:u w:val="single"/>
        </w:rPr>
        <w:t xml:space="preserve">256104</w:t>
      </w:r>
    </w:p>
    <w:p>
      <w:r>
        <w:t xml:space="preserve">https://t.co/rvBsx5932O Oletko YouTuber, joka etsii yhteistyökumppania YouTube-verkoston kanssa? Hyväksymme kaikki! Hae nyt... https://t.co/XZSl281jUZ</w:t>
      </w:r>
    </w:p>
    <w:p>
      <w:r>
        <w:rPr>
          <w:b/>
          <w:u w:val="single"/>
        </w:rPr>
        <w:t xml:space="preserve">256105</w:t>
      </w:r>
    </w:p>
    <w:p>
      <w:r>
        <w:t xml:space="preserve">Millaisia mahdollisuuksia yrityksesi haluaisi 20 mahdollisuudella voittaa osan 40 000 dollarin arvoisista #Markkinointityökaluista: https://t.co/fuAh9MzTqZ #SQBizBoost https://t.co/wDVJlNoAeo</w:t>
      </w:r>
    </w:p>
    <w:p>
      <w:r>
        <w:rPr>
          <w:b/>
          <w:u w:val="single"/>
        </w:rPr>
        <w:t xml:space="preserve">256106</w:t>
      </w:r>
    </w:p>
    <w:p>
      <w:r>
        <w:t xml:space="preserve">#_____গরম_চলে_আসচে ...😱😉</w:t>
        <w:br/>
        <w:br/>
        <w:t xml:space="preserve">Eroa কম্বল&amp;amp;বউ 😜</w:t>
        <w:br/>
        <w:t xml:space="preserve">Suhteessa এসি&amp;amp; ফ্যান</w:t>
        <w:t xml:space="preserve">ফ্যান</w:t>
        <w:br/>
        <w:br/>
        <w:t xml:space="preserve"> #hot_মুগ্ধ</w:t>
      </w:r>
    </w:p>
    <w:p>
      <w:r>
        <w:rPr>
          <w:b/>
          <w:u w:val="single"/>
        </w:rPr>
        <w:t xml:space="preserve">256107</w:t>
      </w:r>
    </w:p>
    <w:p>
      <w:r>
        <w:t xml:space="preserve">Voita #QUOCosmetics-palkintopaketti arvoltaan 94 dollaria @4theloveofmommy! #Giveaway #CANWin https://t.co/DbJoHLLFSe</w:t>
      </w:r>
    </w:p>
    <w:p>
      <w:r>
        <w:rPr>
          <w:b/>
          <w:u w:val="single"/>
        </w:rPr>
        <w:t xml:space="preserve">256108</w:t>
      </w:r>
    </w:p>
    <w:p>
      <w:r>
        <w:t xml:space="preserve">Hienoa nähdä, että .@vincecable tukee .@swilliamsmp:n Metro Mayor -kampanjaa &amp;amp; käteismaksut Bristolin alueen busseissa inc. #Brunelcard https://t.co/3agF6v4MLl</w:t>
      </w:r>
    </w:p>
    <w:p>
      <w:r>
        <w:rPr>
          <w:b/>
          <w:u w:val="single"/>
        </w:rPr>
        <w:t xml:space="preserve">256109</w:t>
      </w:r>
    </w:p>
    <w:p>
      <w:r>
        <w:t xml:space="preserve">♡♪ #ANTTHONY ORIGINALS PLUS 3X UUSI TEAL MOCK #NECK RAYON/SPANDEX #SLEEVELESS.... Best Value https://t.co/Q2vdgiGtt3 https://t.co/Iri2oNakHM</w:t>
      </w:r>
    </w:p>
    <w:p>
      <w:r>
        <w:rPr>
          <w:b/>
          <w:u w:val="single"/>
        </w:rPr>
        <w:t xml:space="preserve">256110</w:t>
      </w:r>
    </w:p>
    <w:p>
      <w:r>
        <w:t xml:space="preserve">@MotherScuffer tuo saa minut raivostumaan 😡 Joka kerta! Tänään oli ihana ilta ja vain nuotiotulet tuoksuivat 😤</w:t>
      </w:r>
    </w:p>
    <w:p>
      <w:r>
        <w:rPr>
          <w:b/>
          <w:u w:val="single"/>
        </w:rPr>
        <w:t xml:space="preserve">256111</w:t>
      </w:r>
    </w:p>
    <w:p>
      <w:r>
        <w:t xml:space="preserve">Lisäsin videon @YouTube-soittolistalle https://t.co/tauQjOcF0x ICEMAN, ARCHANGEL AND PSYLOCKE QUEST END | MARVEL Contest of Champions</w:t>
      </w:r>
    </w:p>
    <w:p>
      <w:r>
        <w:rPr>
          <w:b/>
          <w:u w:val="single"/>
        </w:rPr>
        <w:t xml:space="preserve">256112</w:t>
      </w:r>
    </w:p>
    <w:p>
      <w:r>
        <w:t xml:space="preserve">📷 Camo Kymmenes vuosipäivä sekavista viesteistä (8-20-08) -- https://t.co/TgDZyH44BE... https://t.co/sDZftNUbMq</w:t>
      </w:r>
    </w:p>
    <w:p>
      <w:r>
        <w:rPr>
          <w:b/>
          <w:u w:val="single"/>
        </w:rPr>
        <w:t xml:space="preserve">256113</w:t>
      </w:r>
    </w:p>
    <w:p>
      <w:r>
        <w:t xml:space="preserve">@mmilive OH YEAHHHH MICHELLE OBAMA JA OPRAH FTW #SmartMusicLive #SmartFifthHarmony @mmilive @LiveSmart BO$$$</w:t>
      </w:r>
    </w:p>
    <w:p>
      <w:r>
        <w:rPr>
          <w:b/>
          <w:u w:val="single"/>
        </w:rPr>
        <w:t xml:space="preserve">256114</w:t>
      </w:r>
    </w:p>
    <w:p>
      <w:r>
        <w:t xml:space="preserve">Tiedätkö, että 1 hymysi voi saada 100 ihmistä kuolemaan, joten voit vähentää tätä ylikansoitusta, joten jatka hymyilemistä https://t.co/Cbwc4SyMtH</w:t>
      </w:r>
    </w:p>
    <w:p>
      <w:r>
        <w:rPr>
          <w:b/>
          <w:u w:val="single"/>
        </w:rPr>
        <w:t xml:space="preserve">256115</w:t>
      </w:r>
    </w:p>
    <w:p>
      <w:r>
        <w:t xml:space="preserve">@Matimi0 entä jos puolustava joukkue voisi poimia puolustajan, mutta hyökkääjät tietäisivät hänen sijaintinsa sillä hetkellä #sunnuntainpostilaatikko #R6S</w:t>
      </w:r>
    </w:p>
    <w:p>
      <w:r>
        <w:rPr>
          <w:b/>
          <w:u w:val="single"/>
        </w:rPr>
        <w:t xml:space="preserve">256116</w:t>
      </w:r>
    </w:p>
    <w:p>
      <w:r>
        <w:t xml:space="preserve">#Freelance #job - Tarvitsen esityksen joidenkin tietojen kanssa(Tilastot) vladimir1981 https://t.co/JbYA9CExtz mennessä https://t.co/JbYA9CExtz https://t.co/JbYA9CExtz</w:t>
      </w:r>
    </w:p>
    <w:p>
      <w:r>
        <w:rPr>
          <w:b/>
          <w:u w:val="single"/>
        </w:rPr>
        <w:t xml:space="preserve">256117</w:t>
      </w:r>
    </w:p>
    <w:p>
      <w:r>
        <w:t xml:space="preserve">Löytyi transponderi etana!</w:t>
        <w:br/>
        <w:t xml:space="preserve"> Kyynelehtivät jäähyväiset:</w:t>
        <w:t xml:space="preserve">Going Merryn viimeinen matka.</w:t>
        <w:br/>
        <w:t xml:space="preserve">https://t.co/1RdXMz8liw #TreCru https://t.co/2XIrKKyOq0 #TreCru https://t.co/2XIrKKyOq0</w:t>
      </w:r>
    </w:p>
    <w:p>
      <w:r>
        <w:rPr>
          <w:b/>
          <w:u w:val="single"/>
        </w:rPr>
        <w:t xml:space="preserve">256118</w:t>
      </w:r>
    </w:p>
    <w:p>
      <w:r>
        <w:t xml:space="preserve">Tamil nadu pasumai vallankumous miksi siellä</w:t>
        <w:br/>
        <w:t xml:space="preserve">Mr.PM &amp;amp; Intian hallitus..............</w:t>
        <w:br/>
        <w:t xml:space="preserve">.............. jotka ovat jumala ......</w:t>
      </w:r>
    </w:p>
    <w:p>
      <w:r>
        <w:rPr>
          <w:b/>
          <w:u w:val="single"/>
        </w:rPr>
        <w:t xml:space="preserve">256119</w:t>
      </w:r>
    </w:p>
    <w:p>
      <w:r>
        <w:t xml:space="preserve">Onko laitonta ottaa kuvia jonkun iPhone-chatista ja jakaa sitä? via /r/legaladvice https://t.co/upht4g3bEG</w:t>
      </w:r>
    </w:p>
    <w:p>
      <w:r>
        <w:rPr>
          <w:b/>
          <w:u w:val="single"/>
        </w:rPr>
        <w:t xml:space="preserve">256120</w:t>
      </w:r>
    </w:p>
    <w:p>
      <w:r>
        <w:t xml:space="preserve">Antiikki Rimless Pince Nez Silmälasit Silmälasit silmälasit tapauksessa alleycatsvintage on Etsy https://t.co/jN0RikncY1</w:t>
      </w:r>
    </w:p>
    <w:p>
      <w:r>
        <w:rPr>
          <w:b/>
          <w:u w:val="single"/>
        </w:rPr>
        <w:t xml:space="preserve">256121</w:t>
      </w:r>
    </w:p>
    <w:p>
      <w:r>
        <w:t xml:space="preserve">Kiitos viimeaikaisesta seurannasta @EnfieldsP @CultureShockRmx Iloista yhteydenpitoa :) hyvää perjantaita. (Haluatko tämän? 🆓 https://t.co/uIZEWhx01h)</w:t>
      </w:r>
    </w:p>
    <w:p>
      <w:r>
        <w:rPr>
          <w:b/>
          <w:u w:val="single"/>
        </w:rPr>
        <w:t xml:space="preserve">256122</w:t>
      </w:r>
    </w:p>
    <w:p>
      <w:r>
        <w:t xml:space="preserve">Kiinteistöveronmaksajat maksavat tänä vuonna noin 81 dollaria enemmän, kun #hamont hyväksyy vuoden 2017 talousarvion.</w:t>
        <w:br/>
        <w:t xml:space="preserve">https://t.co/8v7134yHMf</w:t>
      </w:r>
    </w:p>
    <w:p>
      <w:r>
        <w:rPr>
          <w:b/>
          <w:u w:val="single"/>
        </w:rPr>
        <w:t xml:space="preserve">256123</w:t>
      </w:r>
    </w:p>
    <w:p>
      <w:r>
        <w:t xml:space="preserve">Näin ihmisten mainitsevan, kuinka Trump on valmis pommittamaan, mutta ei halua päästää pakolaisia, ja kyllä, paskat tuosta tekopyhyydestä.</w:t>
      </w:r>
    </w:p>
    <w:p>
      <w:r>
        <w:rPr>
          <w:b/>
          <w:u w:val="single"/>
        </w:rPr>
        <w:t xml:space="preserve">256124</w:t>
      </w:r>
    </w:p>
    <w:p>
      <w:r>
        <w:t xml:space="preserve">#Brains Sweep Themselves Clean Of #Toxins During Sleep via @NPR https://t.co/JgFvKHp6Kr https://t.co/mCQXZ6qfRh kautta https://t.co/mCQXZ6qfRh</w:t>
      </w:r>
    </w:p>
    <w:p>
      <w:r>
        <w:rPr>
          <w:b/>
          <w:u w:val="single"/>
        </w:rPr>
        <w:t xml:space="preserve">256125</w:t>
      </w:r>
    </w:p>
    <w:p>
      <w:r>
        <w:t xml:space="preserve">Hyvää huomenta. Anna musiikin ohjata päivääsi. Anna sen vapauttaa sinut kaikesta stressistä, ahdistuksesta tai pelosta, jota saatat tuntea.</w:t>
      </w:r>
    </w:p>
    <w:p>
      <w:r>
        <w:rPr>
          <w:b/>
          <w:u w:val="single"/>
        </w:rPr>
        <w:t xml:space="preserve">256126</w:t>
      </w:r>
    </w:p>
    <w:p>
      <w:r>
        <w:t xml:space="preserve">@RoozardRoo Ennen näkyivät vain kuvien pikkukuvat, kun käytit 100x100 pikselin pikkukuvia, mutta ne ovat nyt poissa.</w:t>
      </w:r>
    </w:p>
    <w:p>
      <w:r>
        <w:rPr>
          <w:b/>
          <w:u w:val="single"/>
        </w:rPr>
        <w:t xml:space="preserve">256127</w:t>
      </w:r>
    </w:p>
    <w:p>
      <w:r>
        <w:t xml:space="preserve">@miamiedisonsr 5000 Roolimalleja ja heidän työmaajohtajansa herra Beal 2. vuotuisessa Black Leadership Success Summit -tapahtumassa. https://t.co/GFHNwcMEUF</w:t>
      </w:r>
    </w:p>
    <w:p>
      <w:r>
        <w:rPr>
          <w:b/>
          <w:u w:val="single"/>
        </w:rPr>
        <w:t xml:space="preserve">256128</w:t>
      </w:r>
    </w:p>
    <w:p>
      <w:r>
        <w:t xml:space="preserve">Se, että Taehyung pudottaa näitä korkean tason sanastosanoja tyhjästä, saa kansainväliset armeijat tuntemaan itsensä niin</w:t>
        <w:br/>
        <w:br/>
        <w:br/>
        <w:t xml:space="preserve"> alueeltaan </w:t>
      </w:r>
    </w:p>
    <w:p>
      <w:r>
        <w:rPr>
          <w:b/>
          <w:u w:val="single"/>
        </w:rPr>
        <w:t xml:space="preserve">256129</w:t>
      </w:r>
    </w:p>
    <w:p>
      <w:r>
        <w:t xml:space="preserve">Lisäsin videon @YouTube-soittolistalle https://t.co/rNDgCuU1Fy Gorillaz - Tomorrow Comes Today (Official Video)</w:t>
      </w:r>
    </w:p>
    <w:p>
      <w:r>
        <w:rPr>
          <w:b/>
          <w:u w:val="single"/>
        </w:rPr>
        <w:t xml:space="preserve">256130</w:t>
      </w:r>
    </w:p>
    <w:p>
      <w:r>
        <w:t xml:space="preserve">Tällä hetkellä en ole katsomassa peliä. Vihreä 💚 ei kestä sitä. toivottavasti DLSU löytää keinon palata finaaliin! #GritAndGrindDLSU</w:t>
      </w:r>
    </w:p>
    <w:p>
      <w:r>
        <w:rPr>
          <w:b/>
          <w:u w:val="single"/>
        </w:rPr>
        <w:t xml:space="preserve">256131</w:t>
      </w:r>
    </w:p>
    <w:p>
      <w:r>
        <w:t xml:space="preserve">Löytyi transponderi etana!</w:t>
        <w:br/>
        <w:t xml:space="preserve"> Scoop!</w:t>
        <w:t xml:space="preserve">Eksklusiivisia kuvia salaperäisestä herra 0:sta!!!</w:t>
        <w:br/>
        <w:t xml:space="preserve">https://t.co/hBTydSFrbH #TreCru https://t.co/T8ko1HzXHM #TreCru https://t.co/T8ko1HzXHM</w:t>
      </w:r>
    </w:p>
    <w:p>
      <w:r>
        <w:rPr>
          <w:b/>
          <w:u w:val="single"/>
        </w:rPr>
        <w:t xml:space="preserve">256132</w:t>
      </w:r>
    </w:p>
    <w:p>
      <w:r>
        <w:t xml:space="preserve">pyhä paska voin ottaa lihavin paska kuvitella pelatessa hengitys pään on tulossa nopeammin kuin luulin</w:t>
      </w:r>
    </w:p>
    <w:p>
      <w:r>
        <w:rPr>
          <w:b/>
          <w:u w:val="single"/>
        </w:rPr>
        <w:t xml:space="preserve">256133</w:t>
      </w:r>
    </w:p>
    <w:p>
      <w:r>
        <w:t xml:space="preserve">Wooo-hoo! "NYT me kokkaamme!"</w:t>
        <w:br/>
        <w:t xml:space="preserve">En malta odottaa, että näen naiset metsästämässä jättiläisrapuja viemäreissä #Freakshift @armiehammer</w:t>
        <w:br/>
        <w:t xml:space="preserve">(Myy itsensä, eikö?) https://t.co/ABQ7M7Zzop</w:t>
      </w:r>
    </w:p>
    <w:p>
      <w:r>
        <w:rPr>
          <w:b/>
          <w:u w:val="single"/>
        </w:rPr>
        <w:t xml:space="preserve">256134</w:t>
      </w:r>
    </w:p>
    <w:p>
      <w:r>
        <w:t xml:space="preserve">sen jälkeen kun Mohan Bhagwat sanoi, että 'bharat mata ki jai sikhana padega', en enää koskaan elämässäni laula sitä... #VandemataramRow</w:t>
      </w:r>
    </w:p>
    <w:p>
      <w:r>
        <w:rPr>
          <w:b/>
          <w:u w:val="single"/>
        </w:rPr>
        <w:t xml:space="preserve">256135</w:t>
      </w:r>
    </w:p>
    <w:p>
      <w:r>
        <w:t xml:space="preserve">**4kpl Vintage hopea söpö Jingle Bell 14*12*12 mm riipus hurmaa 04092 https://t.co/ykXUv92Ltp https://t.co/Fwf5JVjIZk https://t.co/Fwf5JVjIZk</w:t>
      </w:r>
    </w:p>
    <w:p>
      <w:r>
        <w:rPr>
          <w:b/>
          <w:u w:val="single"/>
        </w:rPr>
        <w:t xml:space="preserve">256136</w:t>
      </w:r>
    </w:p>
    <w:p>
      <w:r>
        <w:t xml:space="preserve">HAPPY 20th TO MY BFF 🌸</w:t>
        <w:br/>
        <w:t xml:space="preserve">Kaipaan sinua niin paljon, ja tiedät, että minulla on aina rakkautta sinulle. pysy siunattuna 🍗 @marissataylorTX https://t.co/KdzdgAyOwr</w:t>
      </w:r>
    </w:p>
    <w:p>
      <w:r>
        <w:rPr>
          <w:b/>
          <w:u w:val="single"/>
        </w:rPr>
        <w:t xml:space="preserve">256137</w:t>
      </w:r>
    </w:p>
    <w:p>
      <w:r>
        <w:t xml:space="preserve">@BasedGing @_Njay3 Visuaalinen esitys heidän pukeutumisestaan aamulla https://t.co/XpZFgHVnhV</w:t>
      </w:r>
    </w:p>
    <w:p>
      <w:r>
        <w:rPr>
          <w:b/>
          <w:u w:val="single"/>
        </w:rPr>
        <w:t xml:space="preserve">256138</w:t>
      </w:r>
    </w:p>
    <w:p>
      <w:r>
        <w:t xml:space="preserve">@SophiaTm1dn @ingridpianta8 @thalyrosio @LiliBodo @Jana3990 @OnlyGod85908339 @Jilliemary @Marisol2224 @LudMarx1 @LFSRS @alaura2015 @BabcockAlan @kimcarsom @karlaRejane28 @Waelkr1 @PapaPorter1 @NUAZ1LGlhfit3Gp @ivymarina1 @vicman093 @djombic_ @KedmaHelena1 @rosemgjf @arybeteus @BestReweets @BestReweets @FodexSDV @jimkoz69_jim @1F_st @SONIECITAROA @shailjohn7 @MGWV1OO @GigiFollows @mjurik521 @cattina3 @666_alhlwan @JoseEldoSilva1 @kaalves20 @seudevan @insaurraldeh @nomanliaqat66 @KVajpayaee @LoukoEhPouco @TM1DN @mudzwhite_ @GoncaloValva10 @Chuca_85 @Quinnqueens @AfterEight13 @SiscoMGWV hyvää yötä.</w:t>
      </w:r>
    </w:p>
    <w:p>
      <w:r>
        <w:rPr>
          <w:b/>
          <w:u w:val="single"/>
        </w:rPr>
        <w:t xml:space="preserve">256139</w:t>
      </w:r>
    </w:p>
    <w:p>
      <w:r>
        <w:t xml:space="preserve">Miten se toimii?</w:t>
        <w:t xml:space="preserve">| | | | Kaupungin videovalvontajärjestelmä</w:t>
        <w:br/>
        <w:br/>
        <w:t xml:space="preserve">https://t.co/FeHcUMG2dA https://t.co/yZI4uWynVY</w:t>
      </w:r>
    </w:p>
    <w:p>
      <w:r>
        <w:rPr>
          <w:b/>
          <w:u w:val="single"/>
        </w:rPr>
        <w:t xml:space="preserve">256140</w:t>
      </w:r>
    </w:p>
    <w:p>
      <w:r>
        <w:t xml:space="preserve">Etelä-Carolina voittaa Mississippi Staten 67-55 ja voittaa WBB:n kansallisen mestaruuden. Mikä suoritus A'ja Wilsonilta! Onnittelut Dawn Staleylle.</w:t>
      </w:r>
    </w:p>
    <w:p>
      <w:r>
        <w:rPr>
          <w:b/>
          <w:u w:val="single"/>
        </w:rPr>
        <w:t xml:space="preserve">256141</w:t>
      </w:r>
    </w:p>
    <w:p>
      <w:r>
        <w:t xml:space="preserve">Elokuvakritiikki, jossa elokuvia suhteutetaan toisiin elokuviin tai elokuvantekoon liittyviin konventioihin, alkaa olla vanhanaikaista. Puhdistakaa metakinoiden myrkky mielestänne.</w:t>
      </w:r>
    </w:p>
    <w:p>
      <w:r>
        <w:rPr>
          <w:b/>
          <w:u w:val="single"/>
        </w:rPr>
        <w:t xml:space="preserve">256142</w:t>
      </w:r>
    </w:p>
    <w:p>
      <w:r>
        <w:t xml:space="preserve">miten koko tanssi on lihottanut monien sijoittajien taskuja.</w:t>
        <w:br/>
        <w:t xml:space="preserve">https://t.co/QeaDZb11Ql https://t.co/UlUMB6eO5s</w:t>
      </w:r>
    </w:p>
    <w:p>
      <w:r>
        <w:rPr>
          <w:b/>
          <w:u w:val="single"/>
        </w:rPr>
        <w:t xml:space="preserve">256143</w:t>
      </w:r>
    </w:p>
    <w:p>
      <w:r>
        <w:t xml:space="preserve">The latest The @SueChua Daily! https://t.co/UiJvGi09o1 Kiitos @Massi_Dubai @susandtom @MatiuMeza #dubai #startup</w:t>
      </w:r>
    </w:p>
    <w:p>
      <w:r>
        <w:rPr>
          <w:b/>
          <w:u w:val="single"/>
        </w:rPr>
        <w:t xml:space="preserve">256144</w:t>
      </w:r>
    </w:p>
    <w:p>
      <w:r>
        <w:t xml:space="preserve">.@Harry_Styles Sanat eivät riitä kuvaamaan, kuinka paljon rakastan sinua. Elämäni on täynnä hymyjä sinun ansiostasi. Voisitko seurata minua? @Harry_Styles x51,940</w:t>
      </w:r>
    </w:p>
    <w:p>
      <w:r>
        <w:rPr>
          <w:b/>
          <w:u w:val="single"/>
        </w:rPr>
        <w:t xml:space="preserve">256145</w:t>
      </w:r>
    </w:p>
    <w:p>
      <w:r>
        <w:t xml:space="preserve">@marilynstowe Tämä on häpeällinen kuolinvero. Lisääntynyt työ, jota se on aiheuttanut hakijoille yrittäessään ehtiä määräaikaan &amp;amp; ⬆️ maksut on vain anteeksiantamatonta.</w:t>
      </w:r>
    </w:p>
    <w:p>
      <w:r>
        <w:rPr>
          <w:b/>
          <w:u w:val="single"/>
        </w:rPr>
        <w:t xml:space="preserve">256146</w:t>
      </w:r>
    </w:p>
    <w:p>
      <w:r>
        <w:t xml:space="preserve">Selkeä visiosi menestyksestä motivoi sinua tavoittelemaan korkeammalle ... Lisää Kauris https://t.co/hpB7T2yrRK</w:t>
      </w:r>
    </w:p>
    <w:p>
      <w:r>
        <w:rPr>
          <w:b/>
          <w:u w:val="single"/>
        </w:rPr>
        <w:t xml:space="preserve">256147</w:t>
      </w:r>
    </w:p>
    <w:p>
      <w:r>
        <w:t xml:space="preserve">Ulkona on liukasta ja sohjoista! Tässä on live-kuva Powersin ja Galleyn läheltä. #COwx https://t.co/bsyOgZXPgI</w:t>
      </w:r>
    </w:p>
    <w:p>
      <w:r>
        <w:rPr>
          <w:b/>
          <w:u w:val="single"/>
        </w:rPr>
        <w:t xml:space="preserve">256148</w:t>
      </w:r>
    </w:p>
    <w:p>
      <w:r>
        <w:t xml:space="preserve">VIIMEISTÄÄN, JUMALANJUMALA AKPABIO VASTAA #APC:hen https://t.co/54W01aP8fr #uutiset #allprogressivescongress #aprilfool #aprilfool</w:t>
      </w:r>
    </w:p>
    <w:p>
      <w:r>
        <w:rPr>
          <w:b/>
          <w:u w:val="single"/>
        </w:rPr>
        <w:t xml:space="preserve">256149</w:t>
      </w:r>
    </w:p>
    <w:p>
      <w:r>
        <w:t xml:space="preserve">"Olet minun."</w:t>
        <w:br/>
        <w:t xml:space="preserve"> Hän lausui sanat kuin valan, enkä voinut tehdä muuta kuin antaa sanat takaisin hänelle.</w:t>
      </w:r>
    </w:p>
    <w:p>
      <w:r>
        <w:rPr>
          <w:b/>
          <w:u w:val="single"/>
        </w:rPr>
        <w:t xml:space="preserve">256150</w:t>
      </w:r>
    </w:p>
    <w:p>
      <w:r>
        <w:t xml:space="preserve">Rancho Cucamongan kaupunginjohtaja vakuutti neuvostolle, että henkilökunta ja yleinen turvallisuus kehittävät kampanjaa.</w:t>
      </w:r>
    </w:p>
    <w:p>
      <w:r>
        <w:rPr>
          <w:b/>
          <w:u w:val="single"/>
        </w:rPr>
        <w:t xml:space="preserve">256151</w:t>
      </w:r>
    </w:p>
    <w:p>
      <w:r>
        <w:t xml:space="preserve">@FoxNews Luv T'BACK SCREEN!!!  Kunnes PEASE WITH JUSTICE COMES &amp;amp; SOON, siellä on enemmän CIVIL WAR tapahtumassa USA: n kaduilla.  'Ei ole syvällistä; vain totta.</w:t>
      </w:r>
    </w:p>
    <w:p>
      <w:r>
        <w:rPr>
          <w:b/>
          <w:u w:val="single"/>
        </w:rPr>
        <w:t xml:space="preserve">256152</w:t>
      </w:r>
    </w:p>
    <w:p>
      <w:r>
        <w:t xml:space="preserve">Seuraava henkilö, joka ei seuraa minua, joutuu oikeuteen. Asianajajani on jo puhelimessa.</w:t>
        <w:br/>
        <w:t xml:space="preserve"> Tee se, nössö!</w:t>
        <w:br/>
        <w:t xml:space="preserve"> Kyberkiusaaminen on rikos.</w:t>
      </w:r>
    </w:p>
    <w:p>
      <w:r>
        <w:rPr>
          <w:b/>
          <w:u w:val="single"/>
        </w:rPr>
        <w:t xml:space="preserve">256153</w:t>
      </w:r>
    </w:p>
    <w:p>
      <w:r>
        <w:t xml:space="preserve">@kristina_wong @karlosmarcus @anconl16 @thedirte Väärin on se, että tarinallasi ei ole väliä, vaan kyse on siitä, että @BrietbartNews on paikka, jossa kiihkoilevat bloggaajat voivat kaupitella ajatuksiaan.</w:t>
      </w:r>
    </w:p>
    <w:p>
      <w:r>
        <w:rPr>
          <w:b/>
          <w:u w:val="single"/>
        </w:rPr>
        <w:t xml:space="preserve">256154</w:t>
      </w:r>
    </w:p>
    <w:p>
      <w:r>
        <w:t xml:space="preserve">@FeministaJones Oh snap... on syntymäpäiväsi?!??</w:t>
        <w:br/>
        <w:t xml:space="preserve"> Toivottavasti sinulla on hauskaa! https://t.co/071h3El7kK</w:t>
      </w:r>
    </w:p>
    <w:p>
      <w:r>
        <w:rPr>
          <w:b/>
          <w:u w:val="single"/>
        </w:rPr>
        <w:t xml:space="preserve">256155</w:t>
      </w:r>
    </w:p>
    <w:p>
      <w:r>
        <w:t xml:space="preserve">Tule katsomaan Famea tänä torstaina ja perjantaina (linkki lippuihin alla)</w:t>
        <w:br/>
        <w:br/>
        <w:t xml:space="preserve">https://t.co/zSHJFAR9IB https://t.co/lWGM8ZEuEl</w:t>
      </w:r>
    </w:p>
    <w:p>
      <w:r>
        <w:rPr>
          <w:b/>
          <w:u w:val="single"/>
        </w:rPr>
        <w:t xml:space="preserve">256156</w:t>
      </w:r>
    </w:p>
    <w:p>
      <w:r>
        <w:t xml:space="preserve">He lähtevät liikkeelle! Kuljetusautossa kohti uusia koteja, joissa seuraavan sukupolven bensiininystävät pääsevät nauttimaan. https://t.co/4NIY1xfJP4.</w:t>
      </w:r>
    </w:p>
    <w:p>
      <w:r>
        <w:rPr>
          <w:b/>
          <w:u w:val="single"/>
        </w:rPr>
        <w:t xml:space="preserve">256157</w:t>
      </w:r>
    </w:p>
    <w:p>
      <w:r>
        <w:t xml:space="preserve">Eikö olekin hieno pääsiäismunan muotoilu? Suunnittele muna osoitteessa https://t.co/2oaJL5gQWW ja voit voittaa 1 000 dollaria. https://t.co/XhQdR492s8. https://t.co/XhQdR492s8</w:t>
      </w:r>
    </w:p>
    <w:p>
      <w:r>
        <w:rPr>
          <w:b/>
          <w:u w:val="single"/>
        </w:rPr>
        <w:t xml:space="preserve">256158</w:t>
      </w:r>
    </w:p>
    <w:p>
      <w:r>
        <w:t xml:space="preserve">@BCI_US_Chapter A1 Minulla on ABCP osoitteesta https://t.co/FFQL8VoU4i ja AMBCI osoitteesta https://t.co/rdOULD5jey #bcius</w:t>
      </w:r>
    </w:p>
    <w:p>
      <w:r>
        <w:rPr>
          <w:b/>
          <w:u w:val="single"/>
        </w:rPr>
        <w:t xml:space="preserve">256159</w:t>
      </w:r>
    </w:p>
    <w:p>
      <w:r>
        <w:t xml:space="preserve">Minun täytyy löytää huora, joka tekee mitä tahansa 50 taalasta... Minulla on kaksi paperia ja verkkotentti huomenna...</w:t>
      </w:r>
    </w:p>
    <w:p>
      <w:r>
        <w:rPr>
          <w:b/>
          <w:u w:val="single"/>
        </w:rPr>
        <w:t xml:space="preserve">256160</w:t>
      </w:r>
    </w:p>
    <w:p>
      <w:r>
        <w:t xml:space="preserve">minä valmistaudun tarttumaan tunteisiin, vaikka tiedän pirun hyvin, ettei pitäisi 😤⚾️ https://t.co/OLUXqIuP4k</w:t>
      </w:r>
    </w:p>
    <w:p>
      <w:r>
        <w:rPr>
          <w:b/>
          <w:u w:val="single"/>
        </w:rPr>
        <w:t xml:space="preserve">256161</w:t>
      </w:r>
    </w:p>
    <w:p>
      <w:r>
        <w:t xml:space="preserve">Hei @EstherPassaris, mistä pääsee käsiksi tähän raporttiin? Työskentelen puhtaalla energialla toimivan yrityksen kanssa Keniassa. Katso työmme täältä https://t.co/DyphNBG4Ur</w:t>
      </w:r>
    </w:p>
    <w:p>
      <w:r>
        <w:rPr>
          <w:b/>
          <w:u w:val="single"/>
        </w:rPr>
        <w:t xml:space="preserve">256162</w:t>
      </w:r>
    </w:p>
    <w:p>
      <w:r>
        <w:t xml:space="preserve">//realityimtrapedherefor6hoursandiusedtwoofthemtoddrawbrandon</w:t>
        <w:br/>
        <w:t xml:space="preserve">She's a sassy g a l https://t.co/9nPozOLZsy</w:t>
      </w:r>
    </w:p>
    <w:p>
      <w:r>
        <w:rPr>
          <w:b/>
          <w:u w:val="single"/>
        </w:rPr>
        <w:t xml:space="preserve">256163</w:t>
      </w:r>
    </w:p>
    <w:p>
      <w:r>
        <w:t xml:space="preserve">@ola_supports Olin varautunut viivästykseen. Ongelma liittyy navigointiin. Tunnista ainakin ongelma, jota yritän nostaa esiin.</w:t>
      </w:r>
    </w:p>
    <w:p>
      <w:r>
        <w:rPr>
          <w:b/>
          <w:u w:val="single"/>
        </w:rPr>
        <w:t xml:space="preserve">256164</w:t>
      </w:r>
    </w:p>
    <w:p>
      <w:r>
        <w:t xml:space="preserve">Ruusukvartsi puu 925 Sterling Silver riipus 2 "Ana Co korut P572918F https://t.co/sRvDPmogEo https://t.co/s2G2TPL3qg https://t.co/s2G2TPL3qg</w:t>
      </w:r>
    </w:p>
    <w:p>
      <w:r>
        <w:rPr>
          <w:b/>
          <w:u w:val="single"/>
        </w:rPr>
        <w:t xml:space="preserve">256165</w:t>
      </w:r>
    </w:p>
    <w:p>
      <w:r>
        <w:t xml:space="preserve">.@SenKamalaHarris Miten saatte Trumpin vastuuseen lakien noudattamatta jättämisestä? https://t.co/SNYEl3BAk2</w:t>
      </w:r>
    </w:p>
    <w:p>
      <w:r>
        <w:rPr>
          <w:b/>
          <w:u w:val="single"/>
        </w:rPr>
        <w:t xml:space="preserve">256166</w:t>
      </w:r>
    </w:p>
    <w:p>
      <w:r>
        <w:t xml:space="preserve">Ilma voi olla maailman seuraava akku @SINTEF https://t.co/d1YBwCEDlg #akut #teho https://t.co/YlRv5uuFtA</w:t>
      </w:r>
    </w:p>
    <w:p>
      <w:r>
        <w:rPr>
          <w:b/>
          <w:u w:val="single"/>
        </w:rPr>
        <w:t xml:space="preserve">256167</w:t>
      </w:r>
    </w:p>
    <w:p>
      <w:r>
        <w:t xml:space="preserve">Osallistu Fitness Freak Winner's Choice $ 600 mahdollisuuteen voittaa. #sweepstakes #sweeps https://t.co/kMHWuDLK1q kautta @SYWSweeps</w:t>
      </w:r>
    </w:p>
    <w:p>
      <w:r>
        <w:rPr>
          <w:b/>
          <w:u w:val="single"/>
        </w:rPr>
        <w:t xml:space="preserve">256168</w:t>
      </w:r>
    </w:p>
    <w:p>
      <w:r>
        <w:t xml:space="preserve">Dami din but lahat babae,coz of their personality Hahahaha</w:t>
        <w:br/>
        <w:br/>
        <w:t xml:space="preserve">MAYWARD GratefullyBlessed https://t.co/gjnRaZ1Mm9</w:t>
      </w:r>
    </w:p>
    <w:p>
      <w:r>
        <w:rPr>
          <w:b/>
          <w:u w:val="single"/>
        </w:rPr>
        <w:t xml:space="preserve">256169</w:t>
      </w:r>
    </w:p>
    <w:p>
      <w:r>
        <w:t xml:space="preserve">Rakastatko #matkailu &amp;amp; ♥ kaupunkeja? Tutustu #Espanjan kauneimpiin kaupunkeihin https://t.co/loh1h2Rr75 https://t.co/plxB4J1NPG https://t.co/plxB4J1NPG</w:t>
      </w:r>
    </w:p>
    <w:p>
      <w:r>
        <w:rPr>
          <w:b/>
          <w:u w:val="single"/>
        </w:rPr>
        <w:t xml:space="preserve">256170</w:t>
      </w:r>
    </w:p>
    <w:p>
      <w:r>
        <w:t xml:space="preserve">Tänä aamuna #Mexportin avajaiset @OtayMesaChamber @Kevin_Faulconer @CityofSanDiego @AlvarezSD @XBorderConsul @TjInnovadora https://t.co/lrpznXMfMr</w:t>
      </w:r>
    </w:p>
    <w:p>
      <w:r>
        <w:rPr>
          <w:b/>
          <w:u w:val="single"/>
        </w:rPr>
        <w:t xml:space="preserve">256171</w:t>
      </w:r>
    </w:p>
    <w:p>
      <w:r>
        <w:t xml:space="preserve">Imeväisikäiset tarvitsevat riittävästi B1-vitamiinia normaaliin kehitykseen:... https://t.co/wxVNdbiRqx https://t.co/F87XLurMBD https://t.co/fhh0C5g65S</w:t>
      </w:r>
    </w:p>
    <w:p>
      <w:r>
        <w:rPr>
          <w:b/>
          <w:u w:val="single"/>
        </w:rPr>
        <w:t xml:space="preserve">256172</w:t>
      </w:r>
    </w:p>
    <w:p>
      <w:r>
        <w:t xml:space="preserve">"Vauvoillamme" on uusi alus, isompi ja syvempi. Heistä tulee yhä suurempia... päivä päivältä. #proudlygardener #CoffeeT... https://t.co/Tc6NP4btrc https://t.co/6X3uF3iGP9 https://t.co/6X3uF3iGP9</w:t>
      </w:r>
    </w:p>
    <w:p>
      <w:r>
        <w:rPr>
          <w:b/>
          <w:u w:val="single"/>
        </w:rPr>
        <w:t xml:space="preserve">256173</w:t>
      </w:r>
    </w:p>
    <w:p>
      <w:r>
        <w:t xml:space="preserve">@BenSasse Toivon, että useammat senaattorit ja edustajat jakaisivat etujaan politiikan ulkopuolella. Joillakin teistä on loistava huumorintaju. 👍🏻</w:t>
      </w:r>
    </w:p>
    <w:p>
      <w:r>
        <w:rPr>
          <w:b/>
          <w:u w:val="single"/>
        </w:rPr>
        <w:t xml:space="preserve">256174</w:t>
      </w:r>
    </w:p>
    <w:p>
      <w:r>
        <w:t xml:space="preserve">Olet hyvin tietoinen tämänpäiväisistä sitoumuksistasi, mutta et ole... Lisää Jousimiehelle https://t.co/KYQn3ocA2P</w:t>
      </w:r>
    </w:p>
    <w:p>
      <w:r>
        <w:rPr>
          <w:b/>
          <w:u w:val="single"/>
        </w:rPr>
        <w:t xml:space="preserve">256175</w:t>
      </w:r>
    </w:p>
    <w:p>
      <w:r>
        <w:t xml:space="preserve">Hyvä ilta #Dischissä on aina parempi, kun voitat OU:n! #texasfight #hookemhorns @ UFCU... https://t.co/6RsrMw90Xn https://t.co/6RsrMw90Xn</w:t>
      </w:r>
    </w:p>
    <w:p>
      <w:r>
        <w:rPr>
          <w:b/>
          <w:u w:val="single"/>
        </w:rPr>
        <w:t xml:space="preserve">256176</w:t>
      </w:r>
    </w:p>
    <w:p>
      <w:r>
        <w:t xml:space="preserve">Ranskan ketsuppi vain $0.48 Walmartissa! Dianin päivittäisten tarjousten kautta - ** Ranskan ketsuppi vain $0.48 ... https://t.co/NUAv5Hv933</w:t>
      </w:r>
    </w:p>
    <w:p>
      <w:r>
        <w:rPr>
          <w:b/>
          <w:u w:val="single"/>
        </w:rPr>
        <w:t xml:space="preserve">256177</w:t>
      </w:r>
    </w:p>
    <w:p>
      <w:r>
        <w:t xml:space="preserve">Hinor Roll out spotifyssä juuri nyt! Etsi levyni! Mistah Greenz-Honor Roll!!! @ New... https://t.co/TGmeQafjqY</w:t>
      </w:r>
    </w:p>
    <w:p>
      <w:r>
        <w:rPr>
          <w:b/>
          <w:u w:val="single"/>
        </w:rPr>
        <w:t xml:space="preserve">256178</w:t>
      </w:r>
    </w:p>
    <w:p>
      <w:r>
        <w:t xml:space="preserve">Pääkirjoitus: @safetylog: Sandy Says: Sandy: Opioidiriippuvuus: How Low Can the High Go? ... https://t.co/wrJRv3F8JY, katso lisää https://t.co/hoO1MRhCXy</w:t>
      </w:r>
    </w:p>
    <w:p>
      <w:r>
        <w:rPr>
          <w:b/>
          <w:u w:val="single"/>
        </w:rPr>
        <w:t xml:space="preserve">256179</w:t>
      </w:r>
    </w:p>
    <w:p>
      <w:r>
        <w:t xml:space="preserve">Ei ole mitään syytä pitää nykyistä tilannetta normaalina.... Lisää Kauris https://t.co/zuqrn1ppil</w:t>
      </w:r>
    </w:p>
    <w:p>
      <w:r>
        <w:rPr>
          <w:b/>
          <w:u w:val="single"/>
        </w:rPr>
        <w:t xml:space="preserve">256180</w:t>
      </w:r>
    </w:p>
    <w:p>
      <w:r>
        <w:t xml:space="preserve">@CarlosLozadaWP Unohda kongressin tutkimukset. Trumpin hallinto ottaa itsensä ulos. Ainoa kustannustehokas asia, jonka olen nähnyt heiltä.</w:t>
      </w:r>
    </w:p>
    <w:p>
      <w:r>
        <w:rPr>
          <w:b/>
          <w:u w:val="single"/>
        </w:rPr>
        <w:t xml:space="preserve">256181</w:t>
      </w:r>
    </w:p>
    <w:p>
      <w:r>
        <w:t xml:space="preserve">upeaa työtä buethewarrior &amp;amp; @jaune_art x The Crystal Ship in #Ostend, #Belgia #streetart #thecrystalship Kuva: @miseryLcompany https://t.co/MHw59axlzM</w:t>
      </w:r>
    </w:p>
    <w:p>
      <w:r>
        <w:rPr>
          <w:b/>
          <w:u w:val="single"/>
        </w:rPr>
        <w:t xml:space="preserve">256182</w:t>
      </w:r>
    </w:p>
    <w:p>
      <w:r>
        <w:t xml:space="preserve">Pankilla on useita aloitteita, joilla se auttaa Malesian fintech-yrityksiä saamaan jalansijaa ja kasvamaan. @DigitalNewsAsia https://t.co/UyEICjoYHJ https://t.co/UyEICjoYHJ</w:t>
      </w:r>
    </w:p>
    <w:p>
      <w:r>
        <w:rPr>
          <w:b/>
          <w:u w:val="single"/>
        </w:rPr>
        <w:t xml:space="preserve">256183</w:t>
      </w:r>
    </w:p>
    <w:p>
      <w:r>
        <w:t xml:space="preserve">Marvelin johtajan mukaan monimuotoisuuden korostaminen on saattanut vieraannuttaa lukijoita</w:t>
        <w:br/>
        <w:t xml:space="preserve">https://t.co/orrlXcJAjv https://t.co/huMszcDhCw https://t.co/huMszcDhCw</w:t>
      </w:r>
    </w:p>
    <w:p>
      <w:r>
        <w:rPr>
          <w:b/>
          <w:u w:val="single"/>
        </w:rPr>
        <w:t xml:space="preserve">256184</w:t>
      </w:r>
    </w:p>
    <w:p>
      <w:r>
        <w:t xml:space="preserve">Tässä on luonnos naisesta, joka on etsintäkuulutettu vastustajansa vakoilusta vaalien aikana, henkilökuntansa murhasta, petollisen säätiön perustamisesta. https://t.co/57ggxefR8r</w:t>
      </w:r>
    </w:p>
    <w:p>
      <w:r>
        <w:rPr>
          <w:b/>
          <w:u w:val="single"/>
        </w:rPr>
        <w:t xml:space="preserve">256185</w:t>
      </w:r>
    </w:p>
    <w:p>
      <w:r>
        <w:t xml:space="preserve">Suojaa autosi säältä, kiviltä ja hyönteisiltä maalinsuojakalvolla, jotta autosi pysyy uuden näköisenä. https://t.co/nK7mwIx6UI</w:t>
      </w:r>
    </w:p>
    <w:p>
      <w:r>
        <w:rPr>
          <w:b/>
          <w:u w:val="single"/>
        </w:rPr>
        <w:t xml:space="preserve">256186</w:t>
      </w:r>
    </w:p>
    <w:p>
      <w:r>
        <w:t xml:space="preserve">surullisia uutisia #bleachista https://t.co/lGhK971S3p @darkrage2000 uudelleentwiittaus tämä jokainen #rukiaxplay #WeWantBleachBack @djz38</w:t>
      </w:r>
    </w:p>
    <w:p>
      <w:r>
        <w:rPr>
          <w:b/>
          <w:u w:val="single"/>
        </w:rPr>
        <w:t xml:space="preserve">256187</w:t>
      </w:r>
    </w:p>
    <w:p>
      <w:r>
        <w:t xml:space="preserve">Haluatko, että ihanteellinen työsi löytää sinut? Sinun on tultava asiantuntijaksi tässä yhdessä asiassa https://t.co/Bb7ZISveaQ https://t.co/ejMISYa36z https://t.co/ejMISYa36z</w:t>
      </w:r>
    </w:p>
    <w:p>
      <w:r>
        <w:rPr>
          <w:b/>
          <w:u w:val="single"/>
        </w:rPr>
        <w:t xml:space="preserve">256188</w:t>
      </w:r>
    </w:p>
    <w:p>
      <w:r>
        <w:t xml:space="preserve">Kaikki vaikuttaa yksinkertaiselta, kunnes joku läheisesi päättää.... Lisää aiheesta Kauris https://t.co/DV4PWF2DKa</w:t>
      </w:r>
    </w:p>
    <w:p>
      <w:r>
        <w:rPr>
          <w:b/>
          <w:u w:val="single"/>
        </w:rPr>
        <w:t xml:space="preserve">256189</w:t>
      </w:r>
    </w:p>
    <w:p>
      <w:r>
        <w:t xml:space="preserve">suurin osa teistä vertaa Alexia kouluampujaan, koska hän käyttäytyi oudosti, kun taas te kutsutte häntä kanelirullaksi, koska hän ampui itsensä.</w:t>
      </w:r>
    </w:p>
    <w:p>
      <w:r>
        <w:rPr>
          <w:b/>
          <w:u w:val="single"/>
        </w:rPr>
        <w:t xml:space="preserve">256190</w:t>
      </w:r>
    </w:p>
    <w:p>
      <w:r>
        <w:t xml:space="preserve">Naiset, oletteko koskaan harkinneet työskentelyä Australian keskuspankissa? Tutki heidän organisaatiotaan ja työpaikkoja @wherewomenwork kautta https://t.co/giizYh6dir https://t.co/uYVjyLRGgL https://t.co/uYVjyLRGgL</w:t>
      </w:r>
    </w:p>
    <w:p>
      <w:r>
        <w:rPr>
          <w:b/>
          <w:u w:val="single"/>
        </w:rPr>
        <w:t xml:space="preserve">256191</w:t>
      </w:r>
    </w:p>
    <w:p>
      <w:r>
        <w:t xml:space="preserve">@TigerWoods @Lexi Kaikki muut kuin korkean profiilin pelaajat, jotka eivät ole televisiossa lähes kaikkien laukaustensa kohdalla, eivät olisi koskaan jääneet kiinni / soittaneet tuollaisesta.</w:t>
      </w:r>
    </w:p>
    <w:p>
      <w:r>
        <w:rPr>
          <w:b/>
          <w:u w:val="single"/>
        </w:rPr>
        <w:t xml:space="preserve">256192</w:t>
      </w:r>
    </w:p>
    <w:p>
      <w:r>
        <w:t xml:space="preserve">#FCBayernin valmentaja Carlo Ancelotti kutsuu #Juventuksen Paulo Dybalaa "loistavaksi pelaajaksi", mutta kiistää, että hän voisi liittyä. https://t.co/sBzs6gm9aT https://t.co/DTgnwjnEm4</w:t>
      </w:r>
    </w:p>
    <w:p>
      <w:r>
        <w:rPr>
          <w:b/>
          <w:u w:val="single"/>
        </w:rPr>
        <w:t xml:space="preserve">256193</w:t>
      </w:r>
    </w:p>
    <w:p>
      <w:r>
        <w:t xml:space="preserve">GOP tulee vielä jonain päivänä katumaan tämänpäiväistä valintaansa, sillä vielä tulee aika, jolloin he ovat vähemmistönä.</w:t>
      </w:r>
    </w:p>
    <w:p>
      <w:r>
        <w:rPr>
          <w:b/>
          <w:u w:val="single"/>
        </w:rPr>
        <w:t xml:space="preserve">256194</w:t>
      </w:r>
    </w:p>
    <w:p>
      <w:r>
        <w:t xml:space="preserve">@mitchellvii On todellakin ok olla eri mieltä Trumpin kanssa. Kaikki hänen päätöksensä eivät ole 3D-sakkia, on mahdollista, että hän tekee virheen. #syria #falseflag</w:t>
      </w:r>
    </w:p>
    <w:p>
      <w:r>
        <w:rPr>
          <w:b/>
          <w:u w:val="single"/>
        </w:rPr>
        <w:t xml:space="preserve">256195</w:t>
      </w:r>
    </w:p>
    <w:p>
      <w:r>
        <w:t xml:space="preserve">Pian on kulunut vuosi paskasta erosta. Pitäisi olla pelkkää tuomiota ja synkkyyttä, eikö? Ei. Kiitos yhden miehen</w:t>
      </w:r>
    </w:p>
    <w:p>
      <w:r>
        <w:rPr>
          <w:b/>
          <w:u w:val="single"/>
        </w:rPr>
        <w:t xml:space="preserve">256196</w:t>
      </w:r>
    </w:p>
    <w:p>
      <w:r>
        <w:t xml:space="preserve">Jäi suurin osa päivästä väliin, mietin, kannattaako seurata tapahtuneita kauheita asioita ja niistä kirjoitettuja kauheita otteita...</w:t>
      </w:r>
    </w:p>
    <w:p>
      <w:r>
        <w:rPr>
          <w:b/>
          <w:u w:val="single"/>
        </w:rPr>
        <w:t xml:space="preserve">256197</w:t>
      </w:r>
    </w:p>
    <w:p>
      <w:r>
        <w:t xml:space="preserve">Kuitenkin Los Angeles espanjan luokat chokey unbar hän matkalla omaksua espanjan vetää Los Angeles?: NvL</w:t>
      </w:r>
    </w:p>
    <w:p>
      <w:r>
        <w:rPr>
          <w:b/>
          <w:u w:val="single"/>
        </w:rPr>
        <w:t xml:space="preserve">256198</w:t>
      </w:r>
    </w:p>
    <w:p>
      <w:r>
        <w:t xml:space="preserve">Sinä kysyit ja me vastasimme! Ensimmäinen #DearKinetix-vastausten kierroksemme on nyt #live! Lue vastauksemme täältä: https://t.co/7O32V9837W #Vastaukset https://t.co/2Lc34vwJNd</w:t>
      </w:r>
    </w:p>
    <w:p>
      <w:r>
        <w:rPr>
          <w:b/>
          <w:u w:val="single"/>
        </w:rPr>
        <w:t xml:space="preserve">256199</w:t>
      </w:r>
    </w:p>
    <w:p>
      <w:r>
        <w:t xml:space="preserve">Haluat olla vapaa muiden ihmisten vaatimuksista... Lisää Vesimiehelle https://t.co/H8OXXyLBbc</w:t>
      </w:r>
    </w:p>
    <w:p>
      <w:r>
        <w:rPr>
          <w:b/>
          <w:u w:val="single"/>
        </w:rPr>
        <w:t xml:space="preserve">256200</w:t>
      </w:r>
    </w:p>
    <w:p>
      <w:r>
        <w:t xml:space="preserve">@AdamHorowitzLA @OnceABC @gilesmatthey Missed #PapaBearRumple #MamaBearBelle, mutta Gideonin temppuilu lopussa oli vanhan kunnon Papa https://t.co/oS8q4O2MLH arvoinen.</w:t>
      </w:r>
    </w:p>
    <w:p>
      <w:r>
        <w:rPr>
          <w:b/>
          <w:u w:val="single"/>
        </w:rPr>
        <w:t xml:space="preserve">256201</w:t>
      </w:r>
    </w:p>
    <w:p>
      <w:r>
        <w:t xml:space="preserve">@friezdj Se on niin kallista! Minun on toistaiseksi tyydyttävä syömään ravintoloissa ja tilaamaan tavaraa Japanista.</w:t>
      </w:r>
    </w:p>
    <w:p>
      <w:r>
        <w:rPr>
          <w:b/>
          <w:u w:val="single"/>
        </w:rPr>
        <w:t xml:space="preserve">256202</w:t>
      </w:r>
    </w:p>
    <w:p>
      <w:r>
        <w:t xml:space="preserve">Uusi video "Drill Sergeant Ass Squats with Sapphire" ladattu osoitteeseen https://t.co/iVJ6FnN8lu @MistressSalem https://t.co/5uCQUL8tHJ</w:t>
      </w:r>
    </w:p>
    <w:p>
      <w:r>
        <w:rPr>
          <w:b/>
          <w:u w:val="single"/>
        </w:rPr>
        <w:t xml:space="preserve">256203</w:t>
      </w:r>
    </w:p>
    <w:p>
      <w:r>
        <w:t xml:space="preserve">@gordis82rosada @_karenmoores_ @lustyfan @DuncanLindsay Ehdottomasti. Heidät on luotu olemaan yhdessä. Sekaisin ikuisesti muistatko?</w:t>
      </w:r>
    </w:p>
    <w:p>
      <w:r>
        <w:rPr>
          <w:b/>
          <w:u w:val="single"/>
        </w:rPr>
        <w:t xml:space="preserve">256204</w:t>
      </w:r>
    </w:p>
    <w:p>
      <w:r>
        <w:t xml:space="preserve">#USA Miten kalifornialainen opiskelija taistelee sananvapauden puolesta: https://t.co/Tywi2Mnu7m #USATODAY https://t.co/jho72QWNeI https://t.co/jho72QWNeI https://t.co/Tywi2Mnu7m #USATODAY https://t.co/jho72QWNeI #USATODAY https://t.co/jho72QWNeI #USATODAY #USATODAY #USATODAY https://t.co/jho72QWNeI</w:t>
      </w:r>
    </w:p>
    <w:p>
      <w:r>
        <w:rPr>
          <w:b/>
          <w:u w:val="single"/>
        </w:rPr>
        <w:t xml:space="preserve">256205</w:t>
      </w:r>
    </w:p>
    <w:p>
      <w:r>
        <w:t xml:space="preserve">Se oli ensimmäinen siivouspäivä #ACAC:ssa, vuoden 2017 näyttelytilassamme! Se oli kovaa työtä sotkuisessa tilassa, mutta olemme niin... https://t.co/5DzXpiJDoZ...</w:t>
      </w:r>
    </w:p>
    <w:p>
      <w:r>
        <w:rPr>
          <w:b/>
          <w:u w:val="single"/>
        </w:rPr>
        <w:t xml:space="preserve">256206</w:t>
      </w:r>
    </w:p>
    <w:p>
      <w:r>
        <w:t xml:space="preserve">Tmw nukuitte 3 tuntia, ette ehtineet syödä lounasta, teillä oli sanakoe, jota varten ette opiskelleet, ja unohditte saada englannin projektinne valmiiksi https://t.co/a72QdsOGym</w:t>
      </w:r>
    </w:p>
    <w:p>
      <w:r>
        <w:rPr>
          <w:b/>
          <w:u w:val="single"/>
        </w:rPr>
        <w:t xml:space="preserve">256207</w:t>
      </w:r>
    </w:p>
    <w:p>
      <w:r>
        <w:t xml:space="preserve">Amerikan ammattitaitoisten ammattien dilemma: Puutteet uhkaavat, kun kysytyin työntekijäryhmä ikääntyy #babyboomers via @Forbes https://t.co/uXf2kKORSq</w:t>
      </w:r>
    </w:p>
    <w:p>
      <w:r>
        <w:rPr>
          <w:b/>
          <w:u w:val="single"/>
        </w:rPr>
        <w:t xml:space="preserve">256208</w:t>
      </w:r>
    </w:p>
    <w:p>
      <w:r>
        <w:t xml:space="preserve">koska sen yleinen sisäänpääsy haluan päästä sinne kuin tapa aikaisemmin kuin me yleensä saada konsertteja bc im rlly tryna saada niin lähelle kuin voin https://t.co/tQXhQefijO</w:t>
      </w:r>
    </w:p>
    <w:p>
      <w:r>
        <w:rPr>
          <w:b/>
          <w:u w:val="single"/>
        </w:rPr>
        <w:t xml:space="preserve">256209</w:t>
      </w:r>
    </w:p>
    <w:p>
      <w:r>
        <w:t xml:space="preserve">#NowPlaying NaTasha "Ms.Music" Rogers - Begin Lisää REST of the best of the gospel music, kuuntele osoitteessa https://t.co/po2sIaHHyr https://t.co/PN0K0dWQTg</w:t>
      </w:r>
    </w:p>
    <w:p>
      <w:r>
        <w:rPr>
          <w:b/>
          <w:u w:val="single"/>
        </w:rPr>
        <w:t xml:space="preserve">256210</w:t>
      </w:r>
    </w:p>
    <w:p>
      <w:r>
        <w:t xml:space="preserve">18 tuuman vanteet hopeanmusta Jeep Wrangler JK XD-sarja XD795 5x5 SET OF FIVE https://t.co/V2nEIrMbpC https://t.co/vzdcDQZHyc</w:t>
      </w:r>
    </w:p>
    <w:p>
      <w:r>
        <w:rPr>
          <w:b/>
          <w:u w:val="single"/>
        </w:rPr>
        <w:t xml:space="preserve">256211</w:t>
      </w:r>
    </w:p>
    <w:p>
      <w:r>
        <w:t xml:space="preserve">#TechCrunch Utahista tulee ensimmäinen Power Five -koulu, joka antaa stipendejä videopelaajille https://t.co/L6dzbrv6w9</w:t>
      </w:r>
    </w:p>
    <w:p>
      <w:r>
        <w:rPr>
          <w:b/>
          <w:u w:val="single"/>
        </w:rPr>
        <w:t xml:space="preserve">256212</w:t>
      </w:r>
    </w:p>
    <w:p>
      <w:r>
        <w:t xml:space="preserve">Paita Sonoma Medium Pitkähihainen Naisten Very Light Lemon Color RN 73277 #manpatreasures #gre https://t.co/KUWk2fsjV7</w:t>
      </w:r>
    </w:p>
    <w:p>
      <w:r>
        <w:rPr>
          <w:b/>
          <w:u w:val="single"/>
        </w:rPr>
        <w:t xml:space="preserve">256213</w:t>
      </w:r>
    </w:p>
    <w:p>
      <w:r>
        <w:t xml:space="preserve">Okei, arvostelkaa minua, mutta rakastan teknologiaa, voin puhua ystävilleni ja kaikkialle maailmassa suoraan sängystäni käsin milloin tahansa päivällä!</w:t>
      </w:r>
    </w:p>
    <w:p>
      <w:r>
        <w:rPr>
          <w:b/>
          <w:u w:val="single"/>
        </w:rPr>
        <w:t xml:space="preserve">256214</w:t>
      </w:r>
    </w:p>
    <w:p>
      <w:r>
        <w:t xml:space="preserve">11 2 tai 3 päivän ikäistä pentua löytyi tänä aamuna kaatopaikalta. Etsivät ruokkivat niitä pulloruokinnalla, kunnes pelastuslaitos voi hakea ne. https://t.co/Rw0DSJiwGQ.</w:t>
      </w:r>
    </w:p>
    <w:p>
      <w:r>
        <w:rPr>
          <w:b/>
          <w:u w:val="single"/>
        </w:rPr>
        <w:t xml:space="preserve">256215</w:t>
      </w:r>
    </w:p>
    <w:p>
      <w:r>
        <w:t xml:space="preserve">Kun otetaan huomioon, että Ginsburg korvataan pian, haluavatko demokraatit todella, että republikaanit ryhtyvät ydinaseisiin? Valitkaa taistelunne viisaasti. #confirmgorsuch</w:t>
      </w:r>
    </w:p>
    <w:p>
      <w:r>
        <w:rPr>
          <w:b/>
          <w:u w:val="single"/>
        </w:rPr>
        <w:t xml:space="preserve">256216</w:t>
      </w:r>
    </w:p>
    <w:p>
      <w:r>
        <w:t xml:space="preserve">Bayleef</w:t>
        <w:br/>
        <w:t xml:space="preserve">IV:84.4%(12/15/11)</w:t>
        <w:br/>
        <w:t xml:space="preserve">Move Set:</w:t>
        <w:br/>
        <w:t xml:space="preserve"> Saatavilla 05:39:45 asti (28m 18s).</w:t>
        <w:br/>
        <w:t xml:space="preserve">https://t.co/fEqBDHccmH https://t.co/fEqBDHccmH</w:t>
      </w:r>
    </w:p>
    <w:p>
      <w:r>
        <w:rPr>
          <w:b/>
          <w:u w:val="single"/>
        </w:rPr>
        <w:t xml:space="preserve">256217</w:t>
      </w:r>
    </w:p>
    <w:p>
      <w:r>
        <w:t xml:space="preserve">Näemmekö sinut Detroitissa toukokuussa? Viimeinen mahdollisuus saada SB17-alennushinta koodilla "NWMP3pSB17det" osoitteessa https://t.co/yidF1Gh2eY.</w:t>
      </w:r>
    </w:p>
    <w:p>
      <w:r>
        <w:rPr>
          <w:b/>
          <w:u w:val="single"/>
        </w:rPr>
        <w:t xml:space="preserve">256218</w:t>
      </w:r>
    </w:p>
    <w:p>
      <w:r>
        <w:t xml:space="preserve">Miksi et halua antaa itsesi kiinnittyä... - koska aiemmat kokemukseni eivät ole koskaan menneet hyvin, se ... https://t.co/NHm8BptjEX ...</w:t>
      </w:r>
    </w:p>
    <w:p>
      <w:r>
        <w:rPr>
          <w:b/>
          <w:u w:val="single"/>
        </w:rPr>
        <w:t xml:space="preserve">256219</w:t>
      </w:r>
    </w:p>
    <w:p>
      <w:r>
        <w:t xml:space="preserve">Kaikilla tuntuu olevan tekemistä ja paikkoja, joihin mennä. Kuitenkin... Lisää aiheesta Libra https://t.co/k6Mxe3mczA</w:t>
      </w:r>
    </w:p>
    <w:p>
      <w:r>
        <w:rPr>
          <w:b/>
          <w:u w:val="single"/>
        </w:rPr>
        <w:t xml:space="preserve">256220</w:t>
      </w:r>
    </w:p>
    <w:p>
      <w:r>
        <w:t xml:space="preserve">@CynthiaClarx Kiitos, että seuraat McKaysia ☕️🍰☕️ DM on avoinna tilauksille</w:t>
        <w:br/>
        <w:t xml:space="preserve">Omistajat @McKaysCoffee @Olivia_McKay_ via https://t.co/zDxtpVD6T7</w:t>
      </w:r>
    </w:p>
    <w:p>
      <w:r>
        <w:rPr>
          <w:b/>
          <w:u w:val="single"/>
        </w:rPr>
        <w:t xml:space="preserve">256221</w:t>
      </w:r>
    </w:p>
    <w:p>
      <w:r>
        <w:t xml:space="preserve">Snubbull♀ 69% (8/10/13)</w:t>
        <w:br/>
        <w:t xml:space="preserve">Bite/Crunch</w:t>
        <w:br/>
        <w:t xml:space="preserve">klo 03:00:29 asti (29m 47s)</w:t>
        <w:br/>
        <w:t xml:space="preserve">I-635/Centerville [9]</w:t>
        <w:br/>
        <w:t xml:space="preserve">https://t.co/1HgXU3Lb3J</w:t>
      </w:r>
    </w:p>
    <w:p>
      <w:r>
        <w:rPr>
          <w:b/>
          <w:u w:val="single"/>
        </w:rPr>
        <w:t xml:space="preserve">256222</w:t>
      </w:r>
    </w:p>
    <w:p>
      <w:r>
        <w:t xml:space="preserve">Liikuntakyvytön ajoneuvo: MM154:n kohdalla Prince William Co:ssa, NB I-95:llä. Oikea sivutie suljettu. Mahdolliset viivästykset. 5:14PM</w:t>
      </w:r>
    </w:p>
    <w:p>
      <w:r>
        <w:rPr>
          <w:b/>
          <w:u w:val="single"/>
        </w:rPr>
        <w:t xml:space="preserve">256223</w:t>
      </w:r>
    </w:p>
    <w:p>
      <w:r>
        <w:t xml:space="preserve">Opin terveydenhuoltosuunnitelmista @fitawesome &amp;amp; @Myuhc ja osallistuin $ 100 Amazonin lahjakorttiin #giveaway. https://t.co/8CDpXLEVvu</w:t>
      </w:r>
    </w:p>
    <w:p>
      <w:r>
        <w:rPr>
          <w:b/>
          <w:u w:val="single"/>
        </w:rPr>
        <w:t xml:space="preserve">256224</w:t>
      </w:r>
    </w:p>
    <w:p>
      <w:r>
        <w:t xml:space="preserve">@realDonaldTrump Mitä tapahtuu olet DEms ja republikaanit, olet amerikkalaisten puolesta, varmasti trashing Dems paljon kaikissa viimeaikaisissa postitse</w:t>
      </w:r>
    </w:p>
    <w:p>
      <w:r>
        <w:rPr>
          <w:b/>
          <w:u w:val="single"/>
        </w:rPr>
        <w:t xml:space="preserve">256225</w:t>
      </w:r>
    </w:p>
    <w:p>
      <w:r>
        <w:t xml:space="preserve">Keittiön lavuaarin siivilä säästää 20%off käytä koodia LZIFK5KD tuotelinkit:https://t.co/r6qwSNDf67 https://t.co/vKVaUeORjJ #giveaway</w:t>
      </w:r>
    </w:p>
    <w:p>
      <w:r>
        <w:rPr>
          <w:b/>
          <w:u w:val="single"/>
        </w:rPr>
        <w:t xml:space="preserve">256226</w:t>
      </w:r>
    </w:p>
    <w:p>
      <w:r>
        <w:t xml:space="preserve">@CarrieHFletcher @LouisePentland Internetin aikakaudella ihmiset haluavat tietää kaiken, mutta eivät halua tietää kaikkea. Ilmeisesti sinun täytyy palvella jokaista pyyntöä 100-prosenttisesti 😜.</w:t>
      </w:r>
    </w:p>
    <w:p>
      <w:r>
        <w:rPr>
          <w:b/>
          <w:u w:val="single"/>
        </w:rPr>
        <w:t xml:space="preserve">256227</w:t>
      </w:r>
    </w:p>
    <w:p>
      <w:r>
        <w:t xml:space="preserve">Pitäisikö tämän piristää yleisöä? Kaikki ovat varmaan helpottuneita siitä, että kyseessä ei ole esiintyjä, josta he oikeasti pitävät #pottybreak #WrestleManiaa</w:t>
      </w:r>
    </w:p>
    <w:p>
      <w:r>
        <w:rPr>
          <w:b/>
          <w:u w:val="single"/>
        </w:rPr>
        <w:t xml:space="preserve">256228</w:t>
      </w:r>
    </w:p>
    <w:p>
      <w:r>
        <w:t xml:space="preserve">@brianestridge on palannut studioon ja esittää kuumia mielipiteitä Sean Spicerista ja lisää ääntä John McCainista. https://t.co/iio6tzFd7X</w:t>
      </w:r>
    </w:p>
    <w:p>
      <w:r>
        <w:rPr>
          <w:b/>
          <w:u w:val="single"/>
        </w:rPr>
        <w:t xml:space="preserve">256229</w:t>
      </w:r>
    </w:p>
    <w:p>
      <w:r>
        <w:t xml:space="preserve">Hän ei voi ruokailla yksin naisen kanssa, mutta hän voi yksin viedä heidän terveydenhuoltovaransa https://t.co/OoAYnnFxtS</w:t>
      </w:r>
    </w:p>
    <w:p>
      <w:r>
        <w:rPr>
          <w:b/>
          <w:u w:val="single"/>
        </w:rPr>
        <w:t xml:space="preserve">256230</w:t>
      </w:r>
    </w:p>
    <w:p>
      <w:r>
        <w:t xml:space="preserve">https://t.co/SbafucPey2 Vauvan pinnasänky Leikkikehä Playard Pack Travel Infant Bassinet Bed kokoontaitettava vaaleanpunainen https://t.co/WjtChkD4ak</w:t>
      </w:r>
    </w:p>
    <w:p>
      <w:r>
        <w:rPr>
          <w:b/>
          <w:u w:val="single"/>
        </w:rPr>
        <w:t xml:space="preserve">256231</w:t>
      </w:r>
    </w:p>
    <w:p>
      <w:r>
        <w:t xml:space="preserve">Masentunut LL Partner[f/23] JA HL minulle [m/23], DB komplikaatioita kautta /r/DeadBedBedrooms https://t.co/97Xnezfuwd</w:t>
      </w:r>
    </w:p>
    <w:p>
      <w:r>
        <w:rPr>
          <w:b/>
          <w:u w:val="single"/>
        </w:rPr>
        <w:t xml:space="preserve">256232</w:t>
      </w:r>
    </w:p>
    <w:p>
      <w:r>
        <w:t xml:space="preserve">[KUUNTELE] Onko BEE (Black Economic Empowerment) pettänyt nuoret @IRR_SouthAfrica @naledimoleo #Intune #sabcnews https://t.co/Iv3fbDKhod https://t.co/VL1Ziewd05</w:t>
      </w:r>
    </w:p>
    <w:p>
      <w:r>
        <w:rPr>
          <w:b/>
          <w:u w:val="single"/>
        </w:rPr>
        <w:t xml:space="preserve">256233</w:t>
      </w:r>
    </w:p>
    <w:p>
      <w:r>
        <w:t xml:space="preserve">"Paisuttelija" Drexelin professori, joka suuttui ystävällisyydestä armeijaa kohtaan, "elää kuplassa", sanoo Bin Ladenin tappaja https://t.co/fhWwqtwpPA</w:t>
      </w:r>
    </w:p>
    <w:p>
      <w:r>
        <w:rPr>
          <w:b/>
          <w:u w:val="single"/>
        </w:rPr>
        <w:t xml:space="preserve">256234</w:t>
      </w:r>
    </w:p>
    <w:p>
      <w:r>
        <w:t xml:space="preserve">Analyysi osoittaa, että jotkin vähemmistön asuinalueet maksavat korkeampia autovakuutusmaksuja kuin valkoiset alueet, joilla on sama... https://t.co/pookYZGM9I</w:t>
      </w:r>
    </w:p>
    <w:p>
      <w:r>
        <w:rPr>
          <w:b/>
          <w:u w:val="single"/>
        </w:rPr>
        <w:t xml:space="preserve">256235</w:t>
      </w:r>
    </w:p>
    <w:p>
      <w:r>
        <w:t xml:space="preserve">@asthmauk yhtäkkiä taas olen juuri alkanut yskä paljon yöllä, olen minun heinänuhan tabletit taas ja olen ollut flunssa jag?</w:t>
      </w:r>
    </w:p>
    <w:p>
      <w:r>
        <w:rPr>
          <w:b/>
          <w:u w:val="single"/>
        </w:rPr>
        <w:t xml:space="preserve">256236</w:t>
      </w:r>
    </w:p>
    <w:p>
      <w:r>
        <w:t xml:space="preserve">K: Kuulitko blondista, joka kylvetti kissansa? V: Hän ei ole vieläkään saanut kaikkia karvoja pois kieleltään.</w:t>
      </w:r>
    </w:p>
    <w:p>
      <w:r>
        <w:rPr>
          <w:b/>
          <w:u w:val="single"/>
        </w:rPr>
        <w:t xml:space="preserve">256237</w:t>
      </w:r>
    </w:p>
    <w:p>
      <w:r>
        <w:br/>
        <w:br/>
        <w:t xml:space="preserve">NZ, Mitähän teet juuri nyt?Katselen tulta, ajattelen sinua.Etsin musiikkia, jonka voit kuulla ja tuntea</w:t>
      </w:r>
    </w:p>
    <w:p>
      <w:r>
        <w:rPr>
          <w:b/>
          <w:u w:val="single"/>
        </w:rPr>
        <w:t xml:space="preserve">256238</w:t>
      </w:r>
    </w:p>
    <w:p>
      <w:r>
        <w:t xml:space="preserve">#LunarLantern-markkinatutkimusta viimeistellään. Älä jää paitsi, seuraa Facebookia ja Instagramia @YE_Dorset @THSch_Economics https://t.co/12H0BwN7MK</w:t>
      </w:r>
    </w:p>
    <w:p>
      <w:r>
        <w:rPr>
          <w:b/>
          <w:u w:val="single"/>
        </w:rPr>
        <w:t xml:space="preserve">256239</w:t>
      </w:r>
    </w:p>
    <w:p>
      <w:r>
        <w:t xml:space="preserve">Adidas NMD XR1</w:t>
        <w:br/>
        <w:br/>
        <w:t xml:space="preserve">IDR 550.000 (Stok terbatas)</w:t>
        <w:br/>
        <w:br/>
        <w:t xml:space="preserve">Premium Quality</w:t>
        <w:br/>
        <w:t xml:space="preserve">BNIB (Upouusi laatikossa)</w:t>
        <w:br/>
        <w:t xml:space="preserve">Ready size... https://t.co/7K35uSGk6Z</w:t>
      </w:r>
    </w:p>
    <w:p>
      <w:r>
        <w:rPr>
          <w:b/>
          <w:u w:val="single"/>
        </w:rPr>
        <w:t xml:space="preserve">256240</w:t>
      </w:r>
    </w:p>
    <w:p>
      <w:r>
        <w:t xml:space="preserve">@Channel4News Hienoa homofobian &amp;amp; sen BS-ajatuksen pysäyttämiseksi, että miehet eivät voi olla hellästi toistensa kanssa - riippumatta heidän suuntautumisestaan.</w:t>
      </w:r>
    </w:p>
    <w:p>
      <w:r>
        <w:rPr>
          <w:b/>
          <w:u w:val="single"/>
        </w:rPr>
        <w:t xml:space="preserve">256241</w:t>
      </w:r>
    </w:p>
    <w:p>
      <w:r>
        <w:t xml:space="preserve">JUMALA EI OLE KOSKAAN VIKAANTUNUT,</w:t>
        <w:br/>
        <w:t xml:space="preserve">JUMALA EI OLE VIKAANTUNUT,</w:t>
        <w:br/>
        <w:t xml:space="preserve">JUMALA EI TULE KOSKAAN VIKAANTUMAAN!</w:t>
        <w:br/>
        <w:t xml:space="preserve">Tiedätkö miksi?</w:t>
        <w:br/>
        <w:t xml:space="preserve"> JUMALA EI KOSKAAN LAKKAA OLEMASTA JUMALA!</w:t>
        <w:br/>
        <w:t xml:space="preserve"> #spikinSpirit</w:t>
      </w:r>
    </w:p>
    <w:p>
      <w:r>
        <w:rPr>
          <w:b/>
          <w:u w:val="single"/>
        </w:rPr>
        <w:t xml:space="preserve">256242</w:t>
      </w:r>
    </w:p>
    <w:p>
      <w:r>
        <w:t xml:space="preserve">@djpappas Whats up!!! SoundCloud-palvelut ovat taas toiminnassa osoitteessa https://t.co/FNBg20Wkka https://t.co/GSnFSDfDSX https://t.co/GSnFSDfDSX</w:t>
      </w:r>
    </w:p>
    <w:p>
      <w:r>
        <w:rPr>
          <w:b/>
          <w:u w:val="single"/>
        </w:rPr>
        <w:t xml:space="preserve">256243</w:t>
      </w:r>
    </w:p>
    <w:p>
      <w:r>
        <w:t xml:space="preserve">Unohda loput, koska tämä on https://t.co/GiGTcK0LpU ....Tuplaa rahasi ennätysajassa 24 tunnissa https://t.co/9IvhcEeGaj https://t.co/pDgfoF2hqt</w:t>
      </w:r>
    </w:p>
    <w:p>
      <w:r>
        <w:rPr>
          <w:b/>
          <w:u w:val="single"/>
        </w:rPr>
        <w:t xml:space="preserve">256244</w:t>
      </w:r>
    </w:p>
    <w:p>
      <w:r>
        <w:t xml:space="preserve">käytin juuri uskomattoman harvinaista, ei-ironista "siunaa sydäntäsi" sementtisekoittajalle, joka siirtyi tarkoituksella pois tieltäni. Onko tuo edes eteläistä?</w:t>
      </w:r>
    </w:p>
    <w:p>
      <w:r>
        <w:rPr>
          <w:b/>
          <w:u w:val="single"/>
        </w:rPr>
        <w:t xml:space="preserve">256245</w:t>
      </w:r>
    </w:p>
    <w:p>
      <w:r>
        <w:t xml:space="preserve">: rajattu, ei ekstaattinen armollisuus on laskelma vastuuvapauslauseke on muistikirja: jäljiteltävissä ja psykedeelinen.</w:t>
      </w:r>
    </w:p>
    <w:p>
      <w:r>
        <w:rPr>
          <w:b/>
          <w:u w:val="single"/>
        </w:rPr>
        <w:t xml:space="preserve">256246</w:t>
      </w:r>
    </w:p>
    <w:p>
      <w:r>
        <w:t xml:space="preserve">Olen itsevarma henkilö, jonka mielenterveys on yli hyvin, ei voi olla w some1 joka on ongelma w kaikki bc oman vanhentunut kysymyksiä</w:t>
      </w:r>
    </w:p>
    <w:p>
      <w:r>
        <w:rPr>
          <w:b/>
          <w:u w:val="single"/>
        </w:rPr>
        <w:t xml:space="preserve">256247</w:t>
      </w:r>
    </w:p>
    <w:p>
      <w:r>
        <w:t xml:space="preserve">Voita 9 yön laivamatka Raja Ampatiin, Indonesiaan 3300 dollarin arvosta @DiviacTravelin kautta #scuba #win #sweepstake https://t.co/7J8Lyp2lp7</w:t>
      </w:r>
    </w:p>
    <w:p>
      <w:r>
        <w:rPr>
          <w:b/>
          <w:u w:val="single"/>
        </w:rPr>
        <w:t xml:space="preserve">256248</w:t>
      </w:r>
    </w:p>
    <w:p>
      <w:r>
        <w:t xml:space="preserve">Päivän lainaus: 4/4/17.</w:t>
        <w:br/>
        <w:br/>
        <w:t xml:space="preserve"> "Villi elämä alkaa villistä syntymästä." ~ Loren Coleman, @CryptoLoren, amerikkalainen kryptozoologi. https://t.co/17DyiEw7ie.</w:t>
      </w:r>
    </w:p>
    <w:p>
      <w:r>
        <w:rPr>
          <w:b/>
          <w:u w:val="single"/>
        </w:rPr>
        <w:t xml:space="preserve">256249</w:t>
      </w:r>
    </w:p>
    <w:p>
      <w:r>
        <w:t xml:space="preserve">Mielestäni Kendall Jennerin Pepsi-mainoksen aiheuttama suuttumus on itse asiassa hyvin aiheellinen. Pepsi on kauheaa; sen jakaminen ihmisten kanssa on loukkaavaa.</w:t>
      </w:r>
    </w:p>
    <w:p>
      <w:r>
        <w:rPr>
          <w:b/>
          <w:u w:val="single"/>
        </w:rPr>
        <w:t xml:space="preserve">256250</w:t>
      </w:r>
    </w:p>
    <w:p>
      <w:r>
        <w:t xml:space="preserve">Olen nähnyt tänään kaksi viestiä, jotka ovat todella koskettaneet minua. Kiipeä vuorillesi kaikella rakkaudella, jonka pystyt keräämään💟 https://t.co/E9gaOb3TQW.</w:t>
      </w:r>
    </w:p>
    <w:p>
      <w:r>
        <w:rPr>
          <w:b/>
          <w:u w:val="single"/>
        </w:rPr>
        <w:t xml:space="preserve">256251</w:t>
      </w:r>
    </w:p>
    <w:p>
      <w:r>
        <w:t xml:space="preserve">@cathymwafer @MarieAnnUK Hämmentävä vastaus.</w:t>
        <w:br/>
        <w:br/>
        <w:t xml:space="preserve"> Syy, miksi äänestimme Leave oli saada enemmän valinnanvaraa, paeta EU:n rajoituksia kaupassa, politiikassa ja taloudessa.</w:t>
      </w:r>
    </w:p>
    <w:p>
      <w:r>
        <w:rPr>
          <w:b/>
          <w:u w:val="single"/>
        </w:rPr>
        <w:t xml:space="preserve">256252</w:t>
      </w:r>
    </w:p>
    <w:p>
      <w:r>
        <w:t xml:space="preserve">8-päiväinen #Italian loma (#Milano ja Toscana) WITH Air alkaen $649 USD! https://t.co/KZdNY0EHDy #traveldeal</w:t>
      </w:r>
    </w:p>
    <w:p>
      <w:r>
        <w:rPr>
          <w:b/>
          <w:u w:val="single"/>
        </w:rPr>
        <w:t xml:space="preserve">256253</w:t>
      </w:r>
    </w:p>
    <w:p>
      <w:r>
        <w:t xml:space="preserve">Uskomatonta! Tätä teknologian pitäisi tehdä... tehdä elämästä helpompaa &amp;amp; parempaa kaikille! Luulen ainakin. https://t.co/SznaWnVEyF</w:t>
      </w:r>
    </w:p>
    <w:p>
      <w:r>
        <w:rPr>
          <w:b/>
          <w:u w:val="single"/>
        </w:rPr>
        <w:t xml:space="preserve">256254</w:t>
      </w:r>
    </w:p>
    <w:p>
      <w:r>
        <w:t xml:space="preserve">Olkaamme rehellisiä, olemme vitun paska!  Kyllä, voitimme pokaalin (onneksi), mutta se oli siinä tällä kaudella. Ensi kaudesta tulee mielenkiintoinen!</w:t>
      </w:r>
    </w:p>
    <w:p>
      <w:r>
        <w:rPr>
          <w:b/>
          <w:u w:val="single"/>
        </w:rPr>
        <w:t xml:space="preserve">256255</w:t>
      </w:r>
    </w:p>
    <w:p>
      <w:r>
        <w:t xml:space="preserve">Etsin mieheltä vain sitä, että hän saa minut nauramaan, on lojaali, hankkii rahaa, polttaa kanssani ja saa minut laukeamaan. Se on niin yksinkertaista.</w:t>
      </w:r>
    </w:p>
    <w:p>
      <w:r>
        <w:rPr>
          <w:b/>
          <w:u w:val="single"/>
        </w:rPr>
        <w:t xml:space="preserve">256256</w:t>
      </w:r>
    </w:p>
    <w:p>
      <w:r>
        <w:t xml:space="preserve">Voitin Havaijin etapin 140 pisteellä! Haasta minut nyt![https://t.co/fHGrWxCDdy] #Bowling_King https://t.co/FywcrjvH5o</w:t>
      </w:r>
    </w:p>
    <w:p>
      <w:r>
        <w:rPr>
          <w:b/>
          <w:u w:val="single"/>
        </w:rPr>
        <w:t xml:space="preserve">256257</w:t>
      </w:r>
    </w:p>
    <w:p>
      <w:r>
        <w:t xml:space="preserve">"Luo tila, jossa ihmiset voivat vapaasti tehdä virheitä ja jossa heitä korjataan". Ja rakentakaa tiloja mietiskelylle." - @ccrossno</w:t>
      </w:r>
    </w:p>
    <w:p>
      <w:r>
        <w:rPr>
          <w:b/>
          <w:u w:val="single"/>
        </w:rPr>
        <w:t xml:space="preserve">256258</w:t>
      </w:r>
    </w:p>
    <w:p>
      <w:r>
        <w:t xml:space="preserve">@TimWestwood o2:n taiteilijaparkkipaikalla ennen kuin hän repi paikan alas #timwestwood #mclife... https://t.co/t2WS6wTNtg</w:t>
      </w:r>
    </w:p>
    <w:p>
      <w:r>
        <w:rPr>
          <w:b/>
          <w:u w:val="single"/>
        </w:rPr>
        <w:t xml:space="preserve">256259</w:t>
      </w:r>
    </w:p>
    <w:p>
      <w:r>
        <w:t xml:space="preserve">Keittiön lavuaarin siivilä säästää 20%off käytä koodia LZIFK5KD tuotelinkit:https://t.co/XMXUaSXyST https://t.co/0cSABpE0GD #giveaway</w:t>
      </w:r>
    </w:p>
    <w:p>
      <w:r>
        <w:rPr>
          <w:b/>
          <w:u w:val="single"/>
        </w:rPr>
        <w:t xml:space="preserve">256260</w:t>
      </w:r>
    </w:p>
    <w:p>
      <w:r>
        <w:t xml:space="preserve">Antonio Conte vastaa, kun häneltä kysyttiin, katsooko hän Tottenhamia ennen Chelsea-kohtaamista https://t.co/atRcsLFY5I #Chelsea #CFC https://t.co/V7fS0ab8fl</w:t>
      </w:r>
    </w:p>
    <w:p>
      <w:r>
        <w:rPr>
          <w:b/>
          <w:u w:val="single"/>
        </w:rPr>
        <w:t xml:space="preserve">256261</w:t>
      </w:r>
    </w:p>
    <w:p>
      <w:r>
        <w:t xml:space="preserve">Twitter Inc jätti torstaina liittovaltion oikeuskanteen estääkseen Yhdysvaltain hallituksen määräyksen, jossa sitä vaaditaan paljastamaan... https://t.co/FXVssWwscf...</w:t>
      </w:r>
    </w:p>
    <w:p>
      <w:r>
        <w:rPr>
          <w:b/>
          <w:u w:val="single"/>
        </w:rPr>
        <w:t xml:space="preserve">256262</w:t>
      </w:r>
    </w:p>
    <w:p>
      <w:r>
        <w:t xml:space="preserve">Pohjois-Irlannin matkailutrendit ja uudet hotellit Belfastiin @eoghancorry #TasteOfTourism @NIHF https://t.co/1Tw88imwqZ</w:t>
      </w:r>
    </w:p>
    <w:p>
      <w:r>
        <w:rPr>
          <w:b/>
          <w:u w:val="single"/>
        </w:rPr>
        <w:t xml:space="preserve">256263</w:t>
      </w:r>
    </w:p>
    <w:p>
      <w:r>
        <w:t xml:space="preserve">NigeriaNewsdesk: https://t.co/6k7ESF38If via h... https://t.co/ASFCfxx0cP</w:t>
      </w:r>
    </w:p>
    <w:p>
      <w:r>
        <w:rPr>
          <w:b/>
          <w:u w:val="single"/>
        </w:rPr>
        <w:t xml:space="preserve">256264</w:t>
      </w:r>
    </w:p>
    <w:p>
      <w:r>
        <w:t xml:space="preserve">@Milbank Trump uhkasi jo käyttää "ydinvoimavaihtoehtoa" Valkoisen talon ruokasalissa, jos ruoka ei parane.</w:t>
      </w:r>
    </w:p>
    <w:p>
      <w:r>
        <w:rPr>
          <w:b/>
          <w:u w:val="single"/>
        </w:rPr>
        <w:t xml:space="preserve">256265</w:t>
      </w:r>
    </w:p>
    <w:p>
      <w:r>
        <w:t xml:space="preserve">Elämäsi on tänään äärimmäisyyksien tutkimista. Toisaalta olet... Lisää Neitsyt https://t.co/cTIcV1GCyl</w:t>
      </w:r>
    </w:p>
    <w:p>
      <w:r>
        <w:rPr>
          <w:b/>
          <w:u w:val="single"/>
        </w:rPr>
        <w:t xml:space="preserve">256266</w:t>
      </w:r>
    </w:p>
    <w:p>
      <w:r>
        <w:t xml:space="preserve">@Kristina4109 @ShotofPatron @Superlaties @DaredevilRoom Ehkä hän teki niin aamumeditaation jälkeen.</w:t>
      </w:r>
    </w:p>
    <w:p>
      <w:r>
        <w:rPr>
          <w:b/>
          <w:u w:val="single"/>
        </w:rPr>
        <w:t xml:space="preserve">256267</w:t>
      </w:r>
    </w:p>
    <w:p>
      <w:r>
        <w:t xml:space="preserve">Voitin Havaijin etapin 130 pisteellä! Haasta minut nyt![https://t.co/nQs0kiNDOF] #Bowling_King https://t.co/oZ5fxebJOe</w:t>
      </w:r>
    </w:p>
    <w:p>
      <w:r>
        <w:rPr>
          <w:b/>
          <w:u w:val="single"/>
        </w:rPr>
        <w:t xml:space="preserve">256268</w:t>
      </w:r>
    </w:p>
    <w:p>
      <w:r>
        <w:t xml:space="preserve">Tonite mixing at AMNESIA NIGHTCLUB</w:t>
        <w:br/>
        <w:t xml:space="preserve">Best of hip-hop dancehall afrotrap Afrobeat https://t.co/2gy5r88QP9</w:t>
      </w:r>
    </w:p>
    <w:p>
      <w:r>
        <w:rPr>
          <w:b/>
          <w:u w:val="single"/>
        </w:rPr>
        <w:t xml:space="preserve">256269</w:t>
      </w:r>
    </w:p>
    <w:p>
      <w:r>
        <w:t xml:space="preserve">@Candiee_onefour Pääsin huoltotielle , koska se oli todella liikkeellä , mutta se kesti silti kauan.</w:t>
      </w:r>
    </w:p>
    <w:p>
      <w:r>
        <w:rPr>
          <w:b/>
          <w:u w:val="single"/>
        </w:rPr>
        <w:t xml:space="preserve">256270</w:t>
      </w:r>
    </w:p>
    <w:p>
      <w:r>
        <w:t xml:space="preserve"/>
      </w:r>
    </w:p>
    <w:p>
      <w:r>
        <w:rPr>
          <w:b/>
          <w:u w:val="single"/>
        </w:rPr>
        <w:t xml:space="preserve">256271</w:t>
      </w:r>
    </w:p>
    <w:p>
      <w:r>
        <w:t xml:space="preserve">@cosmicsticks Tiedät, ettemme voi kiittää sinua enempää .. rakastamme käännöstäsi ja katson aina takaisin ur twiitteihin, kun kaipaan radiota ..Kiitos-</w:t>
      </w:r>
    </w:p>
    <w:p>
      <w:r>
        <w:rPr>
          <w:b/>
          <w:u w:val="single"/>
        </w:rPr>
        <w:t xml:space="preserve">256272</w:t>
      </w:r>
    </w:p>
    <w:p>
      <w:r>
        <w:t xml:space="preserve">Äitienpäivälahjat Paidat Äitini Sankarini Suojelusenkeli T-paidat Hupparit Hupparit https://t.co/NCvZDvlTS7</w:t>
      </w:r>
    </w:p>
    <w:p>
      <w:r>
        <w:rPr>
          <w:b/>
          <w:u w:val="single"/>
        </w:rPr>
        <w:t xml:space="preserve">256273</w:t>
      </w:r>
    </w:p>
    <w:p>
      <w:r>
        <w:t xml:space="preserve">@InsecurityKE @Eddiejimmy Oikeuslaitos on pettänyt kenialaiset ohittamalla lain, jolloin poliisi näyttää yhteiskunnan silmissä hyödyttömältä.</w:t>
      </w:r>
    </w:p>
    <w:p>
      <w:r>
        <w:rPr>
          <w:b/>
          <w:u w:val="single"/>
        </w:rPr>
        <w:t xml:space="preserve">256274</w:t>
      </w:r>
    </w:p>
    <w:p>
      <w:r>
        <w:t xml:space="preserve">Onko brändätty sisältö ohi vai onko se vasta alkanut? https://t.co/Eyq5amXzUa #elokuvanteko #elokuva https://t.co/CLswtjHE89</w:t>
      </w:r>
    </w:p>
    <w:p>
      <w:r>
        <w:rPr>
          <w:b/>
          <w:u w:val="single"/>
        </w:rPr>
        <w:t xml:space="preserve">256275</w:t>
      </w:r>
    </w:p>
    <w:p>
      <w:r>
        <w:t xml:space="preserve">Kuuntele uusi jaksoni Pele Soccer's Greatest Player osoitteessa https://t.co/DT1HaG4sS6. #BlogTalkRadio</w:t>
      </w:r>
    </w:p>
    <w:p>
      <w:r>
        <w:rPr>
          <w:b/>
          <w:u w:val="single"/>
        </w:rPr>
        <w:t xml:space="preserve">256276</w:t>
      </w:r>
    </w:p>
    <w:p>
      <w:r>
        <w:t xml:space="preserve">@chewiescuz @caigan Ihmiset ovat tervetulleita tulemaan ja pelaamaan, etsin jatkuvasti ryhmäkavereita ottamaan luoteja puolestani =3</w:t>
      </w:r>
    </w:p>
    <w:p>
      <w:r>
        <w:rPr>
          <w:b/>
          <w:u w:val="single"/>
        </w:rPr>
        <w:t xml:space="preserve">256277</w:t>
      </w:r>
    </w:p>
    <w:p>
      <w:r>
        <w:t xml:space="preserve">@BeaconsCrossbow --- Pyhä paska, Ally", alfa ei tuhlaa sekuntiakaan, ennen kuin kietoo ohuen argentiinalaisnaisen syliinsä puristaen tämän siroa runkoa ---</w:t>
      </w:r>
    </w:p>
    <w:p>
      <w:r>
        <w:rPr>
          <w:b/>
          <w:u w:val="single"/>
        </w:rPr>
        <w:t xml:space="preserve">256278</w:t>
      </w:r>
    </w:p>
    <w:p>
      <w:r>
        <w:t xml:space="preserve">Jotkut joukkueet tyytyisivät vain pääsemään tähän vaiheeseen, mutta yksi asia on varma. #Gamecocks on nälkäinen. #FinalFour https://t.co/qFlcC62iqK</w:t>
      </w:r>
    </w:p>
    <w:p>
      <w:r>
        <w:rPr>
          <w:b/>
          <w:u w:val="single"/>
        </w:rPr>
        <w:t xml:space="preserve">256279</w:t>
      </w:r>
    </w:p>
    <w:p>
      <w:r>
        <w:t xml:space="preserve">Luumujen kanssa kokkaaminen tuo aina mieleeni tämän... mikä ei varmaankaan ole hyvä asia https://t.co/2e8OzKgaJL</w:t>
      </w:r>
    </w:p>
    <w:p>
      <w:r>
        <w:rPr>
          <w:b/>
          <w:u w:val="single"/>
        </w:rPr>
        <w:t xml:space="preserve">256280</w:t>
      </w:r>
    </w:p>
    <w:p>
      <w:r>
        <w:t xml:space="preserve">Neptunia-pelit erittäin edullisesti osana PS Store Europen EASTER SALEa! #ネプテューヌ #neptunia https://t.co/uFXdyaVYX2 https://t.co/zRaGbgjxMH https://t.co/zRaGbgjxMH</w:t>
      </w:r>
    </w:p>
    <w:p>
      <w:r>
        <w:rPr>
          <w:b/>
          <w:u w:val="single"/>
        </w:rPr>
        <w:t xml:space="preserve">256281</w:t>
      </w:r>
    </w:p>
    <w:p>
      <w:r>
        <w:t xml:space="preserve">@politicalanger Mitä luulet, että pääministerin ei pitäisi toimia, jos Espanja hyökkäisi aggressiivisesti Yhdistyneen kuningaskunnan suvereenille maaperälle vastoin kansalaisten tahtoa?</w:t>
      </w:r>
    </w:p>
    <w:p>
      <w:r>
        <w:rPr>
          <w:b/>
          <w:u w:val="single"/>
        </w:rPr>
        <w:t xml:space="preserve">256282</w:t>
      </w:r>
    </w:p>
    <w:p>
      <w:r>
        <w:t xml:space="preserve">#ReggaeVolution the album is here ya'all...hit me up to get your copy before April 14th. Nähdään... https://t.co/2SS1gwOpba</w:t>
      </w:r>
    </w:p>
    <w:p>
      <w:r>
        <w:rPr>
          <w:b/>
          <w:u w:val="single"/>
        </w:rPr>
        <w:t xml:space="preserve">256283</w:t>
      </w:r>
    </w:p>
    <w:p>
      <w:r>
        <w:t xml:space="preserve">Kanadan työlupavaatimukset: https://t.co/tptOw0FpsI https://t.co/tptOw0FpsI.</w:t>
      </w:r>
    </w:p>
    <w:p>
      <w:r>
        <w:rPr>
          <w:b/>
          <w:u w:val="single"/>
        </w:rPr>
        <w:t xml:space="preserve">256284</w:t>
      </w:r>
    </w:p>
    <w:p>
      <w:r>
        <w:t xml:space="preserve">Ennen Trumpin ja Xin huippukokousta Yhdysvallat varoittaa, että kello on kulunut loppuun Pohjois-Korean suhteen https://t.co/Bfu1ToBslR via @YahooNews</w:t>
      </w:r>
    </w:p>
    <w:p>
      <w:r>
        <w:rPr>
          <w:b/>
          <w:u w:val="single"/>
        </w:rPr>
        <w:t xml:space="preserve">256285</w:t>
      </w:r>
    </w:p>
    <w:p>
      <w:r>
        <w:t xml:space="preserve">Olen valmis vastustamaan Gorsuchia ja jokaista senaattoria, joka tekopyhästi tukee hänen nimitystään. Mitä sanotte, #TheResistance?</w:t>
      </w:r>
    </w:p>
    <w:p>
      <w:r>
        <w:rPr>
          <w:b/>
          <w:u w:val="single"/>
        </w:rPr>
        <w:t xml:space="preserve">256286</w:t>
      </w:r>
    </w:p>
    <w:p>
      <w:r>
        <w:t xml:space="preserve">Indie kustantaja @ElmBooks on erikoistunut mukaansatempaava mysteeri &amp;amp; ihastuttava romanssi tarinoita #smashwords https://t.co/9pOn3LYvjy</w:t>
      </w:r>
    </w:p>
    <w:p>
      <w:r>
        <w:rPr>
          <w:b/>
          <w:u w:val="single"/>
        </w:rPr>
        <w:t xml:space="preserve">256287</w:t>
      </w:r>
    </w:p>
    <w:p>
      <w:r>
        <w:t xml:space="preserve">Cait on enkeli &amp;amp; täytyy julkaista, että vielä on paljon lippuja myynnissä, hän ei ole menettänyt kokonaan https://t.co/l6wEr7vNu2</w:t>
      </w:r>
    </w:p>
    <w:p>
      <w:r>
        <w:rPr>
          <w:b/>
          <w:u w:val="single"/>
        </w:rPr>
        <w:t xml:space="preserve">256288</w:t>
      </w:r>
    </w:p>
    <w:p>
      <w:r>
        <w:t xml:space="preserve">Johda, jos voit</w:t>
        <w:br/>
        <w:t xml:space="preserve">seuraa, jos on pakko</w:t>
        <w:br/>
        <w:t xml:space="preserve">mutta älä pysähdy paikallesi</w:t>
        <w:br/>
        <w:t xml:space="preserve"> @LollyDaskal #LeadFromWithin #quote https://t.co/P8tAkAAcD0</w:t>
      </w:r>
    </w:p>
    <w:p>
      <w:r>
        <w:rPr>
          <w:b/>
          <w:u w:val="single"/>
        </w:rPr>
        <w:t xml:space="preserve">256289</w:t>
      </w:r>
    </w:p>
    <w:p>
      <w:r>
        <w:t xml:space="preserve">Löytyi transponderi etana!</w:t>
        <w:br/>
        <w:t xml:space="preserve">Jättiläisiä, merihirviöitä ja muita uskomattomia kohtaamisia!</w:t>
        <w:br/>
        <w:t xml:space="preserve">https://t.co/TkKs8WohGs #TreCru https://t.co/LTLqRZLMSY</w:t>
      </w:r>
    </w:p>
    <w:p>
      <w:r>
        <w:rPr>
          <w:b/>
          <w:u w:val="single"/>
        </w:rPr>
        <w:t xml:space="preserve">256290</w:t>
      </w:r>
    </w:p>
    <w:p>
      <w:r>
        <w:t xml:space="preserve">he ovat suuttuneita siitä, että kutsuimme heitä tyhmiksi kiihkoilijoiksi. en ole koskaan sanonut niin! sanoin, että he ovat rasistisia ääliöitä. ja sanon sen jatkossakin. https://t.co/OKwI6H56wl</w:t>
      </w:r>
    </w:p>
    <w:p>
      <w:r>
        <w:rPr>
          <w:b/>
          <w:u w:val="single"/>
        </w:rPr>
        <w:t xml:space="preserve">256291</w:t>
      </w:r>
    </w:p>
    <w:p>
      <w:r>
        <w:t xml:space="preserve">Power Lead System</w:t>
        <w:t xml:space="preserve">on juuri</w:t>
        <w:t xml:space="preserve">julkaissut</w:t>
        <w:t xml:space="preserve">upouuden 'Power Blogin'</w:t>
        <w:br/>
        <w:br/>
        <w:t xml:space="preserve">Katso se täältä: https://t.co/25kmcmKCzq</w:t>
        <w:br/>
        <w:t xml:space="preserve">Bricktowntom https://t.co/V7kl5Wf9xU</w:t>
      </w:r>
    </w:p>
    <w:p>
      <w:r>
        <w:rPr>
          <w:b/>
          <w:u w:val="single"/>
        </w:rPr>
        <w:t xml:space="preserve">256292</w:t>
      </w:r>
    </w:p>
    <w:p>
      <w:r>
        <w:t xml:space="preserve">Huijauksen taito auttaa spinnereitä menestymään IPL:ssä: NEW DELHI: Vastoin yleistä uskomusta, Twenty20-kriketti... https://t.co/B0jlZqSstR #Pakistan https://t.co/0tIbx385SM</w:t>
      </w:r>
    </w:p>
    <w:p>
      <w:r>
        <w:rPr>
          <w:b/>
          <w:u w:val="single"/>
        </w:rPr>
        <w:t xml:space="preserve">256293</w:t>
      </w:r>
    </w:p>
    <w:p>
      <w:r>
        <w:t xml:space="preserve">"hänen hymynsä ja optimismi: poissa" on ollut minun suuri mielipiteeni jokaisesta pomosta tässä dlc:ssä lähinnä sen vuoksi, että he ovat kaikki vahinkosieniä.</w:t>
      </w:r>
    </w:p>
    <w:p>
      <w:r>
        <w:rPr>
          <w:b/>
          <w:u w:val="single"/>
        </w:rPr>
        <w:t xml:space="preserve">256294</w:t>
      </w:r>
    </w:p>
    <w:p>
      <w:r>
        <w:t xml:space="preserve">mmm Mietin, että nyt kun Espanjassa on manga-lisenssien buumi, uskaltaisikohan joku lisensoida Golondrinan, härkätaistelumangan?</w:t>
      </w:r>
    </w:p>
    <w:p>
      <w:r>
        <w:rPr>
          <w:b/>
          <w:u w:val="single"/>
        </w:rPr>
        <w:t xml:space="preserve">256295</w:t>
      </w:r>
    </w:p>
    <w:p>
      <w:r>
        <w:t xml:space="preserve">Olemme kuolleet. Olemme kaikki kuolleita. Hyvin tehty, Leave-kampanjoijat, iltapäivälehdet, olette virallisesti tuhonneet Yhdistyneen kuningaskunnan. Tämä ei voi mitenkään päättyä hyvin. https://t.co/idDYcWTSjI</w:t>
      </w:r>
    </w:p>
    <w:p>
      <w:r>
        <w:rPr>
          <w:b/>
          <w:u w:val="single"/>
        </w:rPr>
        <w:t xml:space="preserve">256296</w:t>
      </w:r>
    </w:p>
    <w:p>
      <w:r>
        <w:t xml:space="preserve">Oil India Limited Rekrytointi - Security Officer, kirjanpitäjä, Geologist &amp;amp; Eri (08 Avoimet työpaikat) - Viimeinen päivä... https://t.co/HMZh3MWcZ2</w:t>
      </w:r>
    </w:p>
    <w:p>
      <w:r>
        <w:rPr>
          <w:b/>
          <w:u w:val="single"/>
        </w:rPr>
        <w:t xml:space="preserve">256297</w:t>
      </w:r>
    </w:p>
    <w:p>
      <w:r>
        <w:t xml:space="preserve">@CanadianDadBlog teini-ikäiseni nukkuvat yhä. Shhhh (minun on itse asiassa herätettävä heidät pian töihin &amp;amp; miekkailutunti:)</w:t>
      </w:r>
    </w:p>
    <w:p>
      <w:r>
        <w:rPr>
          <w:b/>
          <w:u w:val="single"/>
        </w:rPr>
        <w:t xml:space="preserve">256298</w:t>
      </w:r>
    </w:p>
    <w:p>
      <w:r>
        <w:t xml:space="preserve">@CherylShuman @otepofficial @Montel_Williams - ole kiltti, olemme toiveikkaita, mutta tarvitsemme apua kipeästi. share &amp;amp; #Donate #Hemp https://t.co/czhMqB97Pt</w:t>
      </w:r>
    </w:p>
    <w:p>
      <w:r>
        <w:rPr>
          <w:b/>
          <w:u w:val="single"/>
        </w:rPr>
        <w:t xml:space="preserve">256299</w:t>
      </w:r>
    </w:p>
    <w:p>
      <w:r>
        <w:t xml:space="preserve">Aloita uusi kuukausi Smart Move! tule mukaan seuraavaan avoin ilta torstaina, pudota välillä 4-7pm ja keskustella opps saatavilla https://t.co/n4x9XlxDY6</w:t>
      </w:r>
    </w:p>
    <w:p>
      <w:r>
        <w:rPr>
          <w:b/>
          <w:u w:val="single"/>
        </w:rPr>
        <w:t xml:space="preserve">256300</w:t>
      </w:r>
    </w:p>
    <w:p>
      <w:r>
        <w:t xml:space="preserve">Top 10 kalleimmat mainokset, Kalliit TV-mainokset, Maailman kallein, Mainokset https://t.co/oKTUfZCKXT</w:t>
      </w:r>
    </w:p>
    <w:p>
      <w:r>
        <w:rPr>
          <w:b/>
          <w:u w:val="single"/>
        </w:rPr>
        <w:t xml:space="preserve">256301</w:t>
      </w:r>
    </w:p>
    <w:p>
      <w:r>
        <w:t xml:space="preserve">#Euroviisut Katso, kuinka @KristianKostov_ #Bulgaria esittää #BeautifulMessin @LDNEuroviisuissa https://t.co/TamnNwRyIn.</w:t>
      </w:r>
    </w:p>
    <w:p>
      <w:r>
        <w:rPr>
          <w:b/>
          <w:u w:val="single"/>
        </w:rPr>
        <w:t xml:space="preserve">256302</w:t>
      </w:r>
    </w:p>
    <w:p>
      <w:r>
        <w:t xml:space="preserve">LIAISE sisältää nyt kevään 17 väestölaskentatiedot.</w:t>
        <w:t xml:space="preserve">Koulujen ominaisuustiedot</w:t>
        <w:br/>
        <w:t xml:space="preserve">Kevät 17; viimeisimmät osallistujamäärät syksy 16.</w:t>
        <w:br/>
        <w:t xml:space="preserve">https://t.co/JqdHt0fnce</w:t>
      </w:r>
    </w:p>
    <w:p>
      <w:r>
        <w:rPr>
          <w:b/>
          <w:u w:val="single"/>
        </w:rPr>
        <w:t xml:space="preserve">256303</w:t>
      </w:r>
    </w:p>
    <w:p>
      <w:r>
        <w:t xml:space="preserve">Olet nyt voima, jonka kanssa on laskettava, minne ikinä menetkin, ja ... Lisää Oinas https://t.co/bMvU18tAL1</w:t>
      </w:r>
    </w:p>
    <w:p>
      <w:r>
        <w:rPr>
          <w:b/>
          <w:u w:val="single"/>
        </w:rPr>
        <w:t xml:space="preserve">256304</w:t>
      </w:r>
    </w:p>
    <w:p>
      <w:r>
        <w:t xml:space="preserve">@Newbiechronicle Jätkä! Me juostiin myös tuo 10k ja yövyttiin Coronado Springsissä! Hieno artikkeli. Rakastan juosta ja kirjoittaa myös! :) Pikkuhiljaa saan myös lapseni juoksemaan</w:t>
      </w:r>
    </w:p>
    <w:p>
      <w:r>
        <w:rPr>
          <w:b/>
          <w:u w:val="single"/>
        </w:rPr>
        <w:t xml:space="preserve">256305</w:t>
      </w:r>
    </w:p>
    <w:p>
      <w:r>
        <w:t xml:space="preserve">NATURAL FAT BUSTER</w:t>
        <w:br/>
        <w:br/>
        <w:t xml:space="preserve">Natural Fat Buster -tabletit on kehitetty käyttäen vain luonnollisia... https://t.co/reMkxRfHiB</w:t>
      </w:r>
    </w:p>
    <w:p>
      <w:r>
        <w:rPr>
          <w:b/>
          <w:u w:val="single"/>
        </w:rPr>
        <w:t xml:space="preserve">256306</w:t>
      </w:r>
    </w:p>
    <w:p>
      <w:r>
        <w:t xml:space="preserve">@SunScales @Blackmudpuppy Niin minäkin luin sen. Hyvä etten ole ainoa. (Vaikka "Half Your Frog" olisikin loistava bändin nimi.).</w:t>
      </w:r>
    </w:p>
    <w:p>
      <w:r>
        <w:rPr>
          <w:b/>
          <w:u w:val="single"/>
        </w:rPr>
        <w:t xml:space="preserve">256307</w:t>
      </w:r>
    </w:p>
    <w:p>
      <w:r>
        <w:t xml:space="preserve">Pääministeri Narendra Modi: https://t.co/KJHhaSU4rz via @ChangeOrg_India: Toimia väkivaltaista kansanedustajaa Shri Ravindra Gaikwadia vastaan - Allekirjoita vetoomus... https://t.co/KJHhaSU4rz via @ChangeOrg_India</w:t>
      </w:r>
    </w:p>
    <w:p>
      <w:r>
        <w:rPr>
          <w:b/>
          <w:u w:val="single"/>
        </w:rPr>
        <w:t xml:space="preserve">256308</w:t>
      </w:r>
    </w:p>
    <w:p>
      <w:r>
        <w:t xml:space="preserve">KAIPAAN GOBEA UCC SCIENCE MARKETISSA.  MUISTAN VIELÄKIN KOMBON. PAPUJA, PLANTAINIA, PIENTÄ GARRIA, KANANMUNAA JA PALJON... https://t.co/JwsU4l58nc...</w:t>
      </w:r>
    </w:p>
    <w:p>
      <w:r>
        <w:rPr>
          <w:b/>
          <w:u w:val="single"/>
        </w:rPr>
        <w:t xml:space="preserve">256309</w:t>
      </w:r>
    </w:p>
    <w:p>
      <w:r>
        <w:t xml:space="preserve">Vintage Logo 7 Emmitt Smith Cowboys Jersey XL urheilu erikoisuuksia Vtg snapback https://t.co/XzYn4XsUDa https://t.co/8r1kPz58Yn</w:t>
      </w:r>
    </w:p>
    <w:p>
      <w:r>
        <w:rPr>
          <w:b/>
          <w:u w:val="single"/>
        </w:rPr>
        <w:t xml:space="preserve">256310</w:t>
      </w:r>
    </w:p>
    <w:p>
      <w:r>
        <w:t xml:space="preserve">@RepTedYoho Miten v@#$$ pääsit kongressiin? Etkö tosiaan tunne 3 erillistä mutta tasavertaista hallinnon haaraa? Mene takaisin kansalaisopiston tunneille. https://t.co/DyBN7r62Ya</w:t>
      </w:r>
    </w:p>
    <w:p>
      <w:r>
        <w:rPr>
          <w:b/>
          <w:u w:val="single"/>
        </w:rPr>
        <w:t xml:space="preserve">256311</w:t>
      </w:r>
    </w:p>
    <w:p>
      <w:r>
        <w:t xml:space="preserve">Sinut on rakennettu tai synnynnäisesti luotu tekemään uskomattomia asioita. Vaikka se ei useimmiten tunnu siltä... Olen varma, että muut ovat samaa mieltä.</w:t>
      </w:r>
    </w:p>
    <w:p>
      <w:r>
        <w:rPr>
          <w:b/>
          <w:u w:val="single"/>
        </w:rPr>
        <w:t xml:space="preserve">256312</w:t>
      </w:r>
    </w:p>
    <w:p>
      <w:r>
        <w:t xml:space="preserve">@ODDacityAlways Osa heidän palkkiostaan takaa yksinoikeuden. Siellä on Yhdysvaltain julkaisu. Syyskuussa Gollancz, joka julkaisee minut Yhdistyneessä kuningaskunnassa, julkaisee 2/5...</w:t>
      </w:r>
    </w:p>
    <w:p>
      <w:r>
        <w:rPr>
          <w:b/>
          <w:u w:val="single"/>
        </w:rPr>
        <w:t xml:space="preserve">256313</w:t>
      </w:r>
    </w:p>
    <w:p>
      <w:r>
        <w:t xml:space="preserve">Jackets on siis ulkona President's Cupin kilpailusta. Vai niin, Stanley Cup olisi vielä parempi.</w:t>
      </w:r>
    </w:p>
    <w:p>
      <w:r>
        <w:rPr>
          <w:b/>
          <w:u w:val="single"/>
        </w:rPr>
        <w:t xml:space="preserve">256314</w:t>
      </w:r>
    </w:p>
    <w:p>
      <w:r>
        <w:t xml:space="preserve">Trinidadissa ja Tobagossa sekä Karibian alueella on paljon ihmisiä, jotka tarvitsevat luuydinsiirtoa... https://t.co/6wIA9chX4u...</w:t>
      </w:r>
    </w:p>
    <w:p>
      <w:r>
        <w:rPr>
          <w:b/>
          <w:u w:val="single"/>
        </w:rPr>
        <w:t xml:space="preserve">256315</w:t>
      </w:r>
    </w:p>
    <w:p>
      <w:r>
        <w:t xml:space="preserve">sanoin "ajattelen sitä paljon", koska ajattelen sitä paljon, ja me itkimme heti, kuten FCK, hyvää sunnuntaita.</w:t>
      </w:r>
    </w:p>
    <w:p>
      <w:r>
        <w:rPr>
          <w:b/>
          <w:u w:val="single"/>
        </w:rPr>
        <w:t xml:space="preserve">256316</w:t>
      </w:r>
    </w:p>
    <w:p>
      <w:r>
        <w:t xml:space="preserve">Olisin voinut olla kuuden jalan syvyydessä</w:t>
        <w:br/>
        <w:t xml:space="preserve">Olisin voinut olla kadoksissa ikuisesti</w:t>
        <w:br/>
        <w:t xml:space="preserve">Kyllä, minun pitäisi olla tuossa tulessa</w:t>
        <w:br/>
        <w:t xml:space="preserve">Mutta nyt sisälläni on tulipalo</w:t>
      </w:r>
    </w:p>
    <w:p>
      <w:r>
        <w:rPr>
          <w:b/>
          <w:u w:val="single"/>
        </w:rPr>
        <w:t xml:space="preserve">256317</w:t>
      </w:r>
    </w:p>
    <w:p>
      <w:r>
        <w:t xml:space="preserve">@PokemonGoApp Magikarp. Vain siksi, että vaikka asumme meren rannalla, emme saaneet tarpeeksi vesipokemoneja tapahtuman aikana.</w:t>
      </w:r>
    </w:p>
    <w:p>
      <w:r>
        <w:rPr>
          <w:b/>
          <w:u w:val="single"/>
        </w:rPr>
        <w:t xml:space="preserve">256318</w:t>
      </w:r>
    </w:p>
    <w:p>
      <w:r>
        <w:t xml:space="preserve">Totta helvetissä! Tuota minä rakastan kuulla! Tarvitsemme enemmän vahvoja naisia! Missä teet harjoittelun? https://t.co/bk3xKOHbm4</w:t>
      </w:r>
    </w:p>
    <w:p>
      <w:r>
        <w:rPr>
          <w:b/>
          <w:u w:val="single"/>
        </w:rPr>
        <w:t xml:space="preserve">256319</w:t>
      </w:r>
    </w:p>
    <w:p>
      <w:r>
        <w:t xml:space="preserve">Katsoin juuri #BigLittleLiesFinale -näytöksen loppuun ja voin vain sanoa, että wau... aivan wau... Rakastan todella sitä, miten kaikki naiset kokoontuivat yhteen lopussa.</w:t>
      </w:r>
    </w:p>
    <w:p>
      <w:r>
        <w:rPr>
          <w:b/>
          <w:u w:val="single"/>
        </w:rPr>
        <w:t xml:space="preserve">256320</w:t>
      </w:r>
    </w:p>
    <w:p>
      <w:r>
        <w:t xml:space="preserve">Syytän tämänaamuista, kahviin takertunutta ja uneliaita silmiäni tiukasti Jenika Snow'n suosituksesta 13... https://t.co/ZQdef3qX3a...</w:t>
      </w:r>
    </w:p>
    <w:p>
      <w:r>
        <w:rPr>
          <w:b/>
          <w:u w:val="single"/>
        </w:rPr>
        <w:t xml:space="preserve">256321</w:t>
      </w:r>
    </w:p>
    <w:p>
      <w:r>
        <w:t xml:space="preserve">Tämä on hyvä lähestymistapa erityisesti työpaikoilla. Toivoin, että joku tekisi sen minulle tänään! https://t.co/MBd8JZOl7m.</w:t>
      </w:r>
    </w:p>
    <w:p>
      <w:r>
        <w:rPr>
          <w:b/>
          <w:u w:val="single"/>
        </w:rPr>
        <w:t xml:space="preserve">256322</w:t>
      </w:r>
    </w:p>
    <w:p>
      <w:r>
        <w:t xml:space="preserve">MM-karsinnat: Brasilia, Argentiina, Kolumbia, Bolivia, Italia, Yhdysvallat https://t.co/1ccc5hlOmb https://t.co/OUTTwV0q0u https://t.co/OUTTwV0q0u</w:t>
      </w:r>
    </w:p>
    <w:p>
      <w:r>
        <w:rPr>
          <w:b/>
          <w:u w:val="single"/>
        </w:rPr>
        <w:t xml:space="preserve">256323</w:t>
      </w:r>
    </w:p>
    <w:p>
      <w:r>
        <w:t xml:space="preserve">Tarkoitan, ajattele sitä! Naamio on vain tekonaamio, tiedäthän? Ja se tarkoittaa, että et ole rehellinen itsellesi siitä, kuka todella olet!</w:t>
      </w:r>
    </w:p>
    <w:p>
      <w:r>
        <w:rPr>
          <w:b/>
          <w:u w:val="single"/>
        </w:rPr>
        <w:t xml:space="preserve">256324</w:t>
      </w:r>
    </w:p>
    <w:p>
      <w:r>
        <w:t xml:space="preserve">@VanzaraDg Hyvä herra, kysy Jodhpurin kansalta &amp;amp; voi tarkistaa lainatussa twiitissä mainitut tosiasiat, kun olet siellä huomenna 4 jonkin tapahtuman https://t.co/ts49SEqf6c</w:t>
      </w:r>
    </w:p>
    <w:p>
      <w:r>
        <w:rPr>
          <w:b/>
          <w:u w:val="single"/>
        </w:rPr>
        <w:t xml:space="preserve">256325</w:t>
      </w:r>
    </w:p>
    <w:p>
      <w:r>
        <w:t xml:space="preserve">Mark Hamill esittämässä kauheaa huuliltalukemista "The Force Awakens" on "Star Wars"-elokuva, jota tarvitset https://t.co/BmhvSX4P1s</w:t>
      </w:r>
    </w:p>
    <w:p>
      <w:r>
        <w:rPr>
          <w:b/>
          <w:u w:val="single"/>
        </w:rPr>
        <w:t xml:space="preserve">256326</w:t>
      </w:r>
    </w:p>
    <w:p>
      <w:r>
        <w:t xml:space="preserve">Ajattelin laittaa puhelimeni dnd mutta puhelimeni pysyy kuivana siitä huolimatta niin😴😂gotta babysitteri pari talossa joten hyvää yötä/huomenta🌻</w:t>
      </w:r>
    </w:p>
    <w:p>
      <w:r>
        <w:rPr>
          <w:b/>
          <w:u w:val="single"/>
        </w:rPr>
        <w:t xml:space="preserve">256327</w:t>
      </w:r>
    </w:p>
    <w:p>
      <w:r>
        <w:t xml:space="preserve">Tieto on valtaa, mutta toiminta saa asiat tehdyksi</w:t>
        <w:br/>
        <w:br/>
        <w:t xml:space="preserve">Lataa Android-sovelluksemme https://t.co/ibwJt4vDid... https://t.co/t7e0MIy27b</w:t>
      </w:r>
    </w:p>
    <w:p>
      <w:r>
        <w:rPr>
          <w:b/>
          <w:u w:val="single"/>
        </w:rPr>
        <w:t xml:space="preserve">256328</w:t>
      </w:r>
    </w:p>
    <w:p>
      <w:r>
        <w:t xml:space="preserve">27 Intensiivisen noloa seksitarinaa</w:t>
        <w:br/>
        <w:t xml:space="preserve">Via https://t.co/zqPvbAkkA8</w:t>
        <w:br/>
        <w:br/>
        <w:t xml:space="preserve">https://t.co/4mxAv28cGQ</w:t>
        <w:br/>
        <w:t xml:space="preserve">https://t.co/asg4HQM34d</w:t>
        <w:br/>
        <w:t xml:space="preserve">#new https://t.co/PqM1CpbJuD</w:t>
      </w:r>
    </w:p>
    <w:p>
      <w:r>
        <w:rPr>
          <w:b/>
          <w:u w:val="single"/>
        </w:rPr>
        <w:t xml:space="preserve">256329</w:t>
      </w:r>
    </w:p>
    <w:p>
      <w:r>
        <w:t xml:space="preserve">Seuraa minua Twitterissä @DanielJ430. Tarvitsisin todella apuasi tämän liikkeen eteenpäin viemiseksi. https://t.co/j2upNV4PnR via @Change.</w:t>
      </w:r>
    </w:p>
    <w:p>
      <w:r>
        <w:rPr>
          <w:b/>
          <w:u w:val="single"/>
        </w:rPr>
        <w:t xml:space="preserve">256330</w:t>
      </w:r>
    </w:p>
    <w:p>
      <w:r>
        <w:t xml:space="preserve">@BeautynBrainsT tiedän, älä muistuta minua 🙄😂😂 minkä värin ajattelit hankkia? ja kokeile fashion novea tiedät, että heillä on kaikkea 😂😂😂</w:t>
      </w:r>
    </w:p>
    <w:p>
      <w:r>
        <w:rPr>
          <w:b/>
          <w:u w:val="single"/>
        </w:rPr>
        <w:t xml:space="preserve">256331</w:t>
      </w:r>
    </w:p>
    <w:p>
      <w:r>
        <w:t xml:space="preserve">@Ed_Demolay @BillKristol @lauferlaw mahdollinen salaliitto / koordinointi asiakirjojen varastamisesta DNC: stä häijyihin tarkoituksiin. Total stretch 🤔</w:t>
      </w:r>
    </w:p>
    <w:p>
      <w:r>
        <w:rPr>
          <w:b/>
          <w:u w:val="single"/>
        </w:rPr>
        <w:t xml:space="preserve">256332</w:t>
      </w:r>
    </w:p>
    <w:p>
      <w:r>
        <w:t xml:space="preserve">@dalkeiththistle u17: n ovat cupin semifinaalissa toiminta vastaan Tynecastle FC huomenna 14pm ko Cowden Park #weejags</w:t>
      </w:r>
    </w:p>
    <w:p>
      <w:r>
        <w:rPr>
          <w:b/>
          <w:u w:val="single"/>
        </w:rPr>
        <w:t xml:space="preserve">256333</w:t>
      </w:r>
    </w:p>
    <w:p>
      <w:r>
        <w:t xml:space="preserve">Ooh rakkaus kukaan ei satuta sinua rakkaus, annan sinulle kaiken rakkauteni. Kukaan ei ole niin tärkeä kuin sinä. #ROCKABYEBABY</w:t>
      </w:r>
    </w:p>
    <w:p>
      <w:r>
        <w:rPr>
          <w:b/>
          <w:u w:val="single"/>
        </w:rPr>
        <w:t xml:space="preserve">256334</w:t>
      </w:r>
    </w:p>
    <w:p>
      <w:r>
        <w:t xml:space="preserve">Kurkistus uuteen #NAMIWalks 2017 t-paitaan! Jokainen osallistuja, joka kerää 100 dollaria, saa sen kävelypäivänä. https://t.co/awOpGmrHsz https://t.co/FSJ5W5JsqD.</w:t>
      </w:r>
    </w:p>
    <w:p>
      <w:r>
        <w:rPr>
          <w:b/>
          <w:u w:val="single"/>
        </w:rPr>
        <w:t xml:space="preserve">256335</w:t>
      </w:r>
    </w:p>
    <w:p>
      <w:r>
        <w:t xml:space="preserve">@InfamousSWfan @jhughes004 @WilliamShatner "the alt right" &amp;lt; minua on syytetty siitä, että olen osa tätä ryhmää (koska olen gamergate-myönteinen), joten en käyttäisi tuota termiä.</w:t>
      </w:r>
    </w:p>
    <w:p>
      <w:r>
        <w:rPr>
          <w:b/>
          <w:u w:val="single"/>
        </w:rPr>
        <w:t xml:space="preserve">256336</w:t>
      </w:r>
    </w:p>
    <w:p>
      <w:r>
        <w:t xml:space="preserve">@dalesview Onko tämä väite:</w:t>
        <w:br/>
        <w:br/>
        <w:t xml:space="preserve">Siksi ilmastotiede itsessään on perätön</w:t>
        <w:br/>
        <w:t xml:space="preserve">Siksi poltetaan polttoainetta</w:t>
        <w:br/>
        <w:t xml:space="preserve">?</w:t>
      </w:r>
    </w:p>
    <w:p>
      <w:r>
        <w:rPr>
          <w:b/>
          <w:u w:val="single"/>
        </w:rPr>
        <w:t xml:space="preserve">256337</w:t>
      </w:r>
    </w:p>
    <w:p>
      <w:r>
        <w:t xml:space="preserve">@TheMailmanUk saimme yksisarvinen liigacupin finaalissa tänä torstaina ja Southbourne torstaina 20. huhtikuuta molemmat arundel fc: ssä</w:t>
      </w:r>
    </w:p>
    <w:p>
      <w:r>
        <w:rPr>
          <w:b/>
          <w:u w:val="single"/>
        </w:rPr>
        <w:t xml:space="preserve">256338</w:t>
      </w:r>
    </w:p>
    <w:p>
      <w:r>
        <w:t xml:space="preserve">Urheilijat käyttävät GoFundMe-alustaa "Love Army for Somalia" maksaakseen eteenpäin @CaseySudzina #sportsbiz https://t.co/p8JFliIbes</w:t>
      </w:r>
    </w:p>
    <w:p>
      <w:r>
        <w:rPr>
          <w:b/>
          <w:u w:val="single"/>
        </w:rPr>
        <w:t xml:space="preserve">256339</w:t>
      </w:r>
    </w:p>
    <w:p>
      <w:r>
        <w:t xml:space="preserve">Ilmaiskusta jälkiseurauksiin: https://t.co/hBxm0gzJm4 https://t.co/XxEUUuGhuF https://t.co/XxEUUuGhuF</w:t>
      </w:r>
    </w:p>
    <w:p>
      <w:r>
        <w:rPr>
          <w:b/>
          <w:u w:val="single"/>
        </w:rPr>
        <w:t xml:space="preserve">256340</w:t>
      </w:r>
    </w:p>
    <w:p>
      <w:r>
        <w:t xml:space="preserve">Niin inspiroiva kokemus #wedayssä. Ole se muutos, jonka haluat nähdä. Se vie meidät!!! Ei... https://t.co/fQlCpMlj9X</w:t>
      </w:r>
    </w:p>
    <w:p>
      <w:r>
        <w:rPr>
          <w:b/>
          <w:u w:val="single"/>
        </w:rPr>
        <w:t xml:space="preserve">256341</w:t>
      </w:r>
    </w:p>
    <w:p>
      <w:r>
        <w:t xml:space="preserve">Hitto. @KeithDugganIT päästää kissan ulos pussista. Toivottavasti 2moron Dubsin väijytys ei ole vaarantunut. @monaghangaa https://t.co/SbpAYtbnm9</w:t>
      </w:r>
    </w:p>
    <w:p>
      <w:r>
        <w:rPr>
          <w:b/>
          <w:u w:val="single"/>
        </w:rPr>
        <w:t xml:space="preserve">256342</w:t>
      </w:r>
    </w:p>
    <w:p>
      <w:r>
        <w:t xml:space="preserve">@jamesuxukeluya1 Niin iloinen, että seuraat. Tässä kirja kiitokseksi. https://t.co/CGANFuG3ZT https://t.co/xdFDaRZUah https://t.co/xdFDaRZUah</w:t>
      </w:r>
    </w:p>
    <w:p>
      <w:r>
        <w:rPr>
          <w:b/>
          <w:u w:val="single"/>
        </w:rPr>
        <w:t xml:space="preserve">256343</w:t>
      </w:r>
    </w:p>
    <w:p>
      <w:r>
        <w:t xml:space="preserve">[Gospel Music Alert]:</w:t>
        <w:br/>
        <w:br/>
        <w:t xml:space="preserve"> DL :: https://t.co/6jh1aEZGLa</w:t>
        <w:br/>
        <w:br/>
        <w:t xml:space="preserve">cc @lordkenny79 @SplashFM1055</w:t>
        <w:br/>
        <w:br/>
        <w:t xml:space="preserve">#GospelMusic https://t.co/XU6gChaAPW</w:t>
      </w:r>
    </w:p>
    <w:p>
      <w:r>
        <w:rPr>
          <w:b/>
          <w:u w:val="single"/>
        </w:rPr>
        <w:t xml:space="preserve">256344</w:t>
      </w:r>
    </w:p>
    <w:p>
      <w:r>
        <w:t xml:space="preserve">Why Indie Filmmakers are Always So Fuckin' Broke - And What They Can Do to... https://t.co/zWZqE36bWF by #ramonbayron via @c0nvey</w:t>
      </w:r>
    </w:p>
    <w:p>
      <w:r>
        <w:rPr>
          <w:b/>
          <w:u w:val="single"/>
        </w:rPr>
        <w:t xml:space="preserve">256345</w:t>
      </w:r>
    </w:p>
    <w:p>
      <w:r>
        <w:t xml:space="preserve">Upeat espanjalaiset hovikengät täydelliseen sunnuntain aurinkoiseen hetkeen #heels👠 #spainishstyle #pikolinos #sunshine... https://t.co/szJmxEabJH...</w:t>
      </w:r>
    </w:p>
    <w:p>
      <w:r>
        <w:rPr>
          <w:b/>
          <w:u w:val="single"/>
        </w:rPr>
        <w:t xml:space="preserve">256346</w:t>
      </w:r>
    </w:p>
    <w:p>
      <w:r>
        <w:t xml:space="preserve">Me emme voi lukea 700+ kirjaa kuten @tonyrobbins @tailopez mutta ME VOIMME lukea Top 50 kirjaa https://t.co/0wtA0F5uWL 1 vuodessa! https://t.co/2VsZQ9Mc7n</w:t>
      </w:r>
    </w:p>
    <w:p>
      <w:r>
        <w:rPr>
          <w:b/>
          <w:u w:val="single"/>
        </w:rPr>
        <w:t xml:space="preserve">256347</w:t>
      </w:r>
    </w:p>
    <w:p>
      <w:r>
        <w:t xml:space="preserve">Vähän #Oregonia #Kelownassa katsomassa @OregonMBB:n #FinalFourissa @NinkasiBrewing #GoDucks https://t.co/PdxZd3Cb7x https://t.co/PdxZd3Cb7x</w:t>
      </w:r>
    </w:p>
    <w:p>
      <w:r>
        <w:rPr>
          <w:b/>
          <w:u w:val="single"/>
        </w:rPr>
        <w:t xml:space="preserve">256348</w:t>
      </w:r>
    </w:p>
    <w:p>
      <w:r>
        <w:t xml:space="preserve">Viimeisin #Stornoway Precip Radar Plot @lccuhi by @eddy_weather Lisätietoja &amp;amp; selitys: https://t.co/4nQCntAcgx https://t.co/kosEG1Wnbx</w:t>
      </w:r>
    </w:p>
    <w:p>
      <w:r>
        <w:rPr>
          <w:b/>
          <w:u w:val="single"/>
        </w:rPr>
        <w:t xml:space="preserve">256349</w:t>
      </w:r>
    </w:p>
    <w:p>
      <w:r>
        <w:t xml:space="preserve">"PC GAMER" PICKS https://t.co/Aw7vlzDlxs</w:t>
        <w:br/>
        <w:t xml:space="preserve">Classic #AAA, #Retro ja #Indie! Kuratoitu valikoima, klassikoita, jopa 90% alennuksella @pcgamer @GOGcom https://t.co/N7yzRF99mF https://t.co/N7yzRF99mF</w:t>
      </w:r>
    </w:p>
    <w:p>
      <w:r>
        <w:rPr>
          <w:b/>
          <w:u w:val="single"/>
        </w:rPr>
        <w:t xml:space="preserve">256350</w:t>
      </w:r>
    </w:p>
    <w:p>
      <w:r>
        <w:t xml:space="preserve">@andriven Hei. Voimme tutkia asiaa puolestasi. Pls seuraa @AetnaHelp &amp;amp; me DM meidän yhteystiedot auttaa. Kiitos. ^TK cc: @mtbert</w:t>
      </w:r>
    </w:p>
    <w:p>
      <w:r>
        <w:rPr>
          <w:b/>
          <w:u w:val="single"/>
        </w:rPr>
        <w:t xml:space="preserve">256351</w:t>
      </w:r>
    </w:p>
    <w:p>
      <w:r>
        <w:t xml:space="preserve">Opin "kaljupää suomuinen wag..ei ole karvoja takana" -laulun mustien naisten ryhmältä..... tämä on vain fakta.</w:t>
      </w:r>
    </w:p>
    <w:p>
      <w:r>
        <w:rPr>
          <w:b/>
          <w:u w:val="single"/>
        </w:rPr>
        <w:t xml:space="preserve">256352</w:t>
      </w:r>
    </w:p>
    <w:p>
      <w:r>
        <w:t xml:space="preserve">Auringonkukka kesä,... by Stanislav Lazarov #oil #painting #art https://t.co/WRdzAuVPy7 @artfinder https://t.co/yxbdhOPHBo</w:t>
      </w:r>
    </w:p>
    <w:p>
      <w:r>
        <w:rPr>
          <w:b/>
          <w:u w:val="single"/>
        </w:rPr>
        <w:t xml:space="preserve">256353</w:t>
      </w:r>
    </w:p>
    <w:p>
      <w:r>
        <w:t xml:space="preserve">@DavidHaydnJones jsyk olemme päättäneet, ettet voi koskaan jättää #SPNF-perhettä. Maksimi kanelirullatila saavutettu #sorrynotsorrynotsorry</w:t>
      </w:r>
    </w:p>
    <w:p>
      <w:r>
        <w:rPr>
          <w:b/>
          <w:u w:val="single"/>
        </w:rPr>
        <w:t xml:space="preserve">256354</w:t>
      </w:r>
    </w:p>
    <w:p>
      <w:r>
        <w:t xml:space="preserve">Minun on sanottava... Vaikuttava sarja Berdychiltä ! Toivotaan vielä parempaa kolmatta sarjaa molemmilta pelaajilta !</w:t>
      </w:r>
    </w:p>
    <w:p>
      <w:r>
        <w:rPr>
          <w:b/>
          <w:u w:val="single"/>
        </w:rPr>
        <w:t xml:space="preserve">256355</w:t>
      </w:r>
    </w:p>
    <w:p>
      <w:r>
        <w:t xml:space="preserve">Oli väärässä, he eivät ole järkyttyneitä, enemmänkin haluavat vihata liberaaleja kuin suoraan vastuussa olevia. #resist #syria https://t.co/2BfDN6SGAK</w:t>
      </w:r>
    </w:p>
    <w:p>
      <w:r>
        <w:rPr>
          <w:b/>
          <w:u w:val="single"/>
        </w:rPr>
        <w:t xml:space="preserve">256356</w:t>
      </w:r>
    </w:p>
    <w:p>
      <w:r>
        <w:t xml:space="preserve">@pistolsofficial Sosiaaliturvatunnukseni 101-84-9396</w:t>
        <w:br/>
        <w:t xml:space="preserve">Diggaa levyni sitoutunut lupa levytyssopimus allekirjoittaa mieleni sieluni ruumis</w:t>
        <w:br/>
        <w:t xml:space="preserve">Puhelinnumeroni 347-898-8895</w:t>
      </w:r>
    </w:p>
    <w:p>
      <w:r>
        <w:rPr>
          <w:b/>
          <w:u w:val="single"/>
        </w:rPr>
        <w:t xml:space="preserve">256357</w:t>
      </w:r>
    </w:p>
    <w:p>
      <w:r>
        <w:t xml:space="preserve">Miten luoda menestyksekäs kumppanuus erillisistä toimipaikoista https://t.co/rWNtF0mPFX https://t.co/MnKjk04GNo https://t.co/MnKjk04GNo</w:t>
      </w:r>
    </w:p>
    <w:p>
      <w:r>
        <w:rPr>
          <w:b/>
          <w:u w:val="single"/>
        </w:rPr>
        <w:t xml:space="preserve">256358</w:t>
      </w:r>
    </w:p>
    <w:p>
      <w:r>
        <w:t xml:space="preserve">Taksi lentokentälle @DiscoverKunmingissa puhutaan kuljettajan turvallisuudesta 😜 @Come2China #matkailu @travelogme @ItsTravelVibes https://t.co/bVrqVkl4qx</w:t>
      </w:r>
    </w:p>
    <w:p>
      <w:r>
        <w:rPr>
          <w:b/>
          <w:u w:val="single"/>
        </w:rPr>
        <w:t xml:space="preserve">256359</w:t>
      </w:r>
    </w:p>
    <w:p>
      <w:r>
        <w:t xml:space="preserve">@birdnbeemusic teve 63 plays essa semana. A + tocada foi How Deep Is Your Love. https://t.co/SGcpqAIcN2</w:t>
      </w:r>
    </w:p>
    <w:p>
      <w:r>
        <w:rPr>
          <w:b/>
          <w:u w:val="single"/>
        </w:rPr>
        <w:t xml:space="preserve">256360</w:t>
      </w:r>
    </w:p>
    <w:p>
      <w:r>
        <w:t xml:space="preserve">Top "Must Haves" verkkosivustosi uudelleensuunnitteluun https://t.co/a2X3dLW7yN by @dmagelimedia #growthdrivendesign #contentmarketing https://t.co/iZteKAonbV</w:t>
      </w:r>
    </w:p>
    <w:p>
      <w:r>
        <w:rPr>
          <w:b/>
          <w:u w:val="single"/>
        </w:rPr>
        <w:t xml:space="preserve">256361</w:t>
      </w:r>
    </w:p>
    <w:p>
      <w:r>
        <w:t xml:space="preserve">@marcoml_1 @OTWinvestments Yritän tehdä tämän (Cole bday - smalling - Ogbonna bday - abate bday) Bpl-joukkueessa... Ongelmana on abate ja sen kemia</w:t>
      </w:r>
    </w:p>
    <w:p>
      <w:r>
        <w:rPr>
          <w:b/>
          <w:u w:val="single"/>
        </w:rPr>
        <w:t xml:space="preserve">256362</w:t>
      </w:r>
    </w:p>
    <w:p>
      <w:r>
        <w:t xml:space="preserve">Liittolaisten loukkaaminen tekee Amerikasta haavoittuvan, ei suuren https://t.co/DPszFmq7gL https://t.co/AoRiMMib44 https://t.co/AoRiMMib44</w:t>
      </w:r>
    </w:p>
    <w:p>
      <w:r>
        <w:rPr>
          <w:b/>
          <w:u w:val="single"/>
        </w:rPr>
        <w:t xml:space="preserve">256363</w:t>
      </w:r>
    </w:p>
    <w:p>
      <w:r>
        <w:t xml:space="preserve">🎥 Uuden YouTube-sarjani 2. jakson kuvaukset tänään flexappealmiamissa... https://t.co/NhJCQwhBd2 kanssa.</w:t>
      </w:r>
    </w:p>
    <w:p>
      <w:r>
        <w:rPr>
          <w:b/>
          <w:u w:val="single"/>
        </w:rPr>
        <w:t xml:space="preserve">256364</w:t>
      </w:r>
    </w:p>
    <w:p>
      <w:r>
        <w:t xml:space="preserve">Kendall Jennerin protesti-Pepsi-spotti herättää verkossa vastareaktioita</w:t>
        <w:br/>
        <w:t xml:space="preserve">https://t.co/QTcEt8L9CD https://t.co/bNoxzUvRgr</w:t>
      </w:r>
    </w:p>
    <w:p>
      <w:r>
        <w:rPr>
          <w:b/>
          <w:u w:val="single"/>
        </w:rPr>
        <w:t xml:space="preserve">256365</w:t>
      </w:r>
    </w:p>
    <w:p>
      <w:r>
        <w:t xml:space="preserve">Kuolema ei ole ainoa tapa menettää henkensä ihmiskaupan uhrina. https://t.co/GQ316wr3Wi #Statistics #ArkofHope for Children.</w:t>
      </w:r>
    </w:p>
    <w:p>
      <w:r>
        <w:rPr>
          <w:b/>
          <w:u w:val="single"/>
        </w:rPr>
        <w:t xml:space="preserve">256366</w:t>
      </w:r>
    </w:p>
    <w:p>
      <w:r>
        <w:t xml:space="preserve">#INDIEMUSIIKKI #INDIEARTIST julkaise täällä https://t.co/91dgqfgbSM ja anna maailman kuulla #musiikkisi.</w:t>
      </w:r>
    </w:p>
    <w:p>
      <w:r>
        <w:rPr>
          <w:b/>
          <w:u w:val="single"/>
        </w:rPr>
        <w:t xml:space="preserve">256367</w:t>
      </w:r>
    </w:p>
    <w:p>
      <w:r>
        <w:t xml:space="preserve">Tuuli 0.0 km/h ---. Barometri 1025.8 hPa, nousee hitaasti. Lämpötila 9,1 °C. Sade tänään 0.0 mm. Kosteus 95 %.</w:t>
      </w:r>
    </w:p>
    <w:p>
      <w:r>
        <w:rPr>
          <w:b/>
          <w:u w:val="single"/>
        </w:rPr>
        <w:t xml:space="preserve">256368</w:t>
      </w:r>
    </w:p>
    <w:p>
      <w:r>
        <w:t xml:space="preserve">@obisingledigit @_lethabo17 @Stillberto @Faroukfabulous @dejazimako007 Lol, en halua sanoa mitään minun Oga...</w:t>
      </w:r>
    </w:p>
    <w:p>
      <w:r>
        <w:rPr>
          <w:b/>
          <w:u w:val="single"/>
        </w:rPr>
        <w:t xml:space="preserve">256369</w:t>
      </w:r>
    </w:p>
    <w:p>
      <w:r>
        <w:t xml:space="preserve">@JiggaRay @hollidayszn Umm, milloin olen sanonut mitään SINUSTA kuin tuntisin sinut. Puhun koulujärjestelmästäsi, jota opetit rakkaudessa lol rauhoitu &amp;amp; lue</w:t>
      </w:r>
    </w:p>
    <w:p>
      <w:r>
        <w:rPr>
          <w:b/>
          <w:u w:val="single"/>
        </w:rPr>
        <w:t xml:space="preserve">256370</w:t>
      </w:r>
    </w:p>
    <w:p>
      <w:r>
        <w:t xml:space="preserve">Tykkäsin @YouTube-videosta https://t.co/S6h57PUq8y Kamikaze Chris ja El Camino Street Outlawsista Doomsday No Prep -tapahtumassa.</w:t>
      </w:r>
    </w:p>
    <w:p>
      <w:r>
        <w:rPr>
          <w:b/>
          <w:u w:val="single"/>
        </w:rPr>
        <w:t xml:space="preserve">256371</w:t>
      </w:r>
    </w:p>
    <w:p>
      <w:r>
        <w:t xml:space="preserve">@OriginalOrClone "Älä laita minua 'primitiiviseen ja kunnolliseen' laatikkoon, idiootti! Voin olla likainen ja likainen, jos on tarpeen. Ja hiljaa käyttäydy kuin tietäisit mitä hän haluaa! Sinä</w:t>
      </w:r>
    </w:p>
    <w:p>
      <w:r>
        <w:rPr>
          <w:b/>
          <w:u w:val="single"/>
        </w:rPr>
        <w:t xml:space="preserve">256372</w:t>
      </w:r>
    </w:p>
    <w:p>
      <w:r>
        <w:t xml:space="preserve">On hieno asia luoda oma uskonto sydämeensä, eikä olla riippuvainen perinteistä ja toisesta kädestä saaduista kokemuksista.</w:t>
      </w:r>
    </w:p>
    <w:p>
      <w:r>
        <w:rPr>
          <w:b/>
          <w:u w:val="single"/>
        </w:rPr>
        <w:t xml:space="preserve">256373</w:t>
      </w:r>
    </w:p>
    <w:p>
      <w:r>
        <w:t xml:space="preserve">Ministeri Simon Coveney: Bantry Baysin levämetsän elinympäristön suojelu - sanomme ei alkuperäisen levän mekaaniselle korjuulle... https://t.co/DCeHa9ZwRO...</w:t>
      </w:r>
    </w:p>
    <w:p>
      <w:r>
        <w:rPr>
          <w:b/>
          <w:u w:val="single"/>
        </w:rPr>
        <w:t xml:space="preserve">256374</w:t>
      </w:r>
    </w:p>
    <w:p>
      <w:r>
        <w:t xml:space="preserve">Hoitotulosten parantaminen edellyttää, että ymmärretään hoidon esteet ja tehdään asialle jotain. #DisruptingHealthcare https://t.co/qHKHIJwvWD https://t.co/qHKHIJwvWD</w:t>
      </w:r>
    </w:p>
    <w:p>
      <w:r>
        <w:rPr>
          <w:b/>
          <w:u w:val="single"/>
        </w:rPr>
        <w:t xml:space="preserve">256375</w:t>
      </w:r>
    </w:p>
    <w:p>
      <w:r>
        <w:t xml:space="preserve">@Draik_Tempest Toivottavasti tämä on askel kohti sitä, että japanilaiset yhtiöt yleensä tukevat stunt-streamereita.</w:t>
      </w:r>
    </w:p>
    <w:p>
      <w:r>
        <w:rPr>
          <w:b/>
          <w:u w:val="single"/>
        </w:rPr>
        <w:t xml:space="preserve">256376</w:t>
      </w:r>
    </w:p>
    <w:p>
      <w:r>
        <w:t xml:space="preserve">Uusi tarjous löytyi Harmaa Molded Cat5e Utp Patc - kaapeli Uk 3m vain £1.76 https://t.co/WUuHJugSwi #säästöt #Deals</w:t>
      </w:r>
    </w:p>
    <w:p>
      <w:r>
        <w:rPr>
          <w:b/>
          <w:u w:val="single"/>
        </w:rPr>
        <w:t xml:space="preserve">256377</w:t>
      </w:r>
    </w:p>
    <w:p>
      <w:r>
        <w:t xml:space="preserve">Ilmaista pikarahaa - Voita 50 dollaria 3 sekunnissa! - Ei tarvitse rekisteröityä. https://t.co/QPVGilYn7H kautta @MoneyCroc</w:t>
      </w:r>
    </w:p>
    <w:p>
      <w:r>
        <w:rPr>
          <w:b/>
          <w:u w:val="single"/>
        </w:rPr>
        <w:t xml:space="preserve">256378</w:t>
      </w:r>
    </w:p>
    <w:p>
      <w:r>
        <w:t xml:space="preserve">@mattyjimenezz @Feibonifacio @aeyablake31 @PinoySnap Puhut Jumalasta, mutta twiittasit aiemmin na sana magpakamatay nalang sila. Jumala haluaa sinun auttavan masentuneita ihmisiä eikä valittavan.</w:t>
      </w:r>
    </w:p>
    <w:p>
      <w:r>
        <w:rPr>
          <w:b/>
          <w:u w:val="single"/>
        </w:rPr>
        <w:t xml:space="preserve">256379</w:t>
      </w:r>
    </w:p>
    <w:p>
      <w:r>
        <w:t xml:space="preserve">Book Spotlight on An Interesting Find by Lucy Felthouse (@cw1985) #menage #military #gay https://t.co/5qaIefrTTk via @ElyzabethVaLey</w:t>
      </w:r>
    </w:p>
    <w:p>
      <w:r>
        <w:rPr>
          <w:b/>
          <w:u w:val="single"/>
        </w:rPr>
        <w:t xml:space="preserve">256380</w:t>
      </w:r>
    </w:p>
    <w:p>
      <w:r>
        <w:t xml:space="preserve">Miksi pelata USA Softballia Daran kanssa? USA Softball tarjoaa maan parasta erotuomarikoulutusta, rekisteröintiä ja... https://t.co/UEQxD0SSS1...</w:t>
      </w:r>
    </w:p>
    <w:p>
      <w:r>
        <w:rPr>
          <w:b/>
          <w:u w:val="single"/>
        </w:rPr>
        <w:t xml:space="preserve">256381</w:t>
      </w:r>
    </w:p>
    <w:p>
      <w:r>
        <w:t xml:space="preserve">Tarjoukset 16 SpringWorld Rosemont McLaren Photographic CASMI#metalForming #jouset #wireForming https://t.co/YXrVhzYhcf https://t.co/Bnouhpl62O</w:t>
      </w:r>
    </w:p>
    <w:p>
      <w:r>
        <w:rPr>
          <w:b/>
          <w:u w:val="single"/>
        </w:rPr>
        <w:t xml:space="preserve">256382</w:t>
      </w:r>
    </w:p>
    <w:p>
      <w:r>
        <w:t xml:space="preserve">.@NancyOsborne180 @coopmike48 @BadassTeachersA @UnitedOptOut Ja sitten oli 8. luokan MCAS-reseptit koiran- ja hevosenlihan syömisestä!</w:t>
      </w:r>
    </w:p>
    <w:p>
      <w:r>
        <w:rPr>
          <w:b/>
          <w:u w:val="single"/>
        </w:rPr>
        <w:t xml:space="preserve">256383</w:t>
      </w:r>
    </w:p>
    <w:p>
      <w:r>
        <w:t xml:space="preserve">Saatat olla hämmentynyt tänään, kun huomaat, että suunnitelmasi ovat... Lisää Oinas https://t.co/b36pwmQDwA</w:t>
      </w:r>
    </w:p>
    <w:p>
      <w:r>
        <w:rPr>
          <w:b/>
          <w:u w:val="single"/>
        </w:rPr>
        <w:t xml:space="preserve">256384</w:t>
      </w:r>
    </w:p>
    <w:p>
      <w:r>
        <w:t xml:space="preserve">Grillattujen juustojen illan paluu La Brea Bakeryyn! Ensi keskiviikkona! Niin innoissani! https://t.co/zEmXqn92Vs #FoodieFriday #losangeles https://t.co/BTqtsLK8Bt</w:t>
      </w:r>
    </w:p>
    <w:p>
      <w:r>
        <w:rPr>
          <w:b/>
          <w:u w:val="single"/>
        </w:rPr>
        <w:t xml:space="preserve">256385</w:t>
      </w:r>
    </w:p>
    <w:p>
      <w:r>
        <w:t xml:space="preserve">@TedMcAfee1 @InAbsentia9 Luulen, että nykyinen lasku on, että 3 tai 4 demaria äänestää cloturea (keskustelun lopettamiseksi).He tarvitsevat 8. Demareilla on tällä viikolla suurempia ongelmia kuin SCOTUS.</w:t>
      </w:r>
    </w:p>
    <w:p>
      <w:r>
        <w:rPr>
          <w:b/>
          <w:u w:val="single"/>
        </w:rPr>
        <w:t xml:space="preserve">256386</w:t>
      </w:r>
    </w:p>
    <w:p>
      <w:r>
        <w:t xml:space="preserve">Kiitos kaikille, jotka tulivat eilen akustiseen konserttiimme @revolverrecbcn!</w:t>
        <w:br/>
        <w:t xml:space="preserve"> Seuraava pysäkki: Nähdään siellä! https://t.co/pGdzZ4vrtr</w:t>
      </w:r>
    </w:p>
    <w:p>
      <w:r>
        <w:rPr>
          <w:b/>
          <w:u w:val="single"/>
        </w:rPr>
        <w:t xml:space="preserve">256387</w:t>
      </w:r>
    </w:p>
    <w:p>
      <w:r>
        <w:t xml:space="preserve">Asun Kaliforniassa ja voin kertoa teille, että useimmat meistä eivät olleet vaikuttuneita kuvernööristä! Van Jones polttaa taas sitä kamaa. 🙄 https://t.co/gbm0aYIQ3t</w:t>
      </w:r>
    </w:p>
    <w:p>
      <w:r>
        <w:rPr>
          <w:b/>
          <w:u w:val="single"/>
        </w:rPr>
        <w:t xml:space="preserve">256388</w:t>
      </w:r>
    </w:p>
    <w:p>
      <w:r>
        <w:t xml:space="preserve">Sabrina Sabrok vitun kaikissa asennoissa @SabrinaSabrok https://t.co/7VpW6UCHD7 @manyvids https://t.co/51IMoBx3AG</w:t>
      </w:r>
    </w:p>
    <w:p>
      <w:r>
        <w:rPr>
          <w:b/>
          <w:u w:val="single"/>
        </w:rPr>
        <w:t xml:space="preserve">256389</w:t>
      </w:r>
    </w:p>
    <w:p>
      <w:r>
        <w:t xml:space="preserve">Olet onnellisimmillasi, kun voit vapaasti siirtyä yhdestä aktiviteetista... Lisätietoja Gemini https://t.co/OJXPyAhQUX</w:t>
      </w:r>
    </w:p>
    <w:p>
      <w:r>
        <w:rPr>
          <w:b/>
          <w:u w:val="single"/>
        </w:rPr>
        <w:t xml:space="preserve">256390</w:t>
      </w:r>
    </w:p>
    <w:p>
      <w:r>
        <w:t xml:space="preserve">@LadyPorcuraptor Makeannälkäinen ja makeannälkäinen kulta. Hänen myötätuntonsa muita kohtaan ylittää normit. Maailma tarvitsee enemmän Sakuroja. https://t.co/O2yEqkBSuo</w:t>
      </w:r>
    </w:p>
    <w:p>
      <w:r>
        <w:rPr>
          <w:b/>
          <w:u w:val="single"/>
        </w:rPr>
        <w:t xml:space="preserve">256391</w:t>
      </w:r>
    </w:p>
    <w:p>
      <w:r>
        <w:t xml:space="preserve">@IamAkademiks @xxxtentacion FINALLY!!!!!! Postaus, jossa suurin osa twitteristä on järjissään ja tietää, että tämä pummi on pihalla. Kiitos jätkät 😁</w:t>
      </w:r>
    </w:p>
    <w:p>
      <w:r>
        <w:rPr>
          <w:b/>
          <w:u w:val="single"/>
        </w:rPr>
        <w:t xml:space="preserve">256392</w:t>
      </w:r>
    </w:p>
    <w:p>
      <w:r>
        <w:t xml:space="preserve">Talossamme on neljä pientä lasta. Ostakaa valokuvia. https://t.co/s28S3sfQCU @britneyspears @Reuters.</w:t>
      </w:r>
    </w:p>
    <w:p>
      <w:r>
        <w:rPr>
          <w:b/>
          <w:u w:val="single"/>
        </w:rPr>
        <w:t xml:space="preserve">256393</w:t>
      </w:r>
    </w:p>
    <w:p>
      <w:r>
        <w:t xml:space="preserve">Gligar (IV: 60.0%) (16:09:04)</w:t>
        <w:br/>
        <w:t xml:space="preserve">Trenchard Ave, ST16 3QB 28m 6s</w:t>
        <w:br/>
        <w:t xml:space="preserve">A:12, D:10, S:5, Koko: suuri</w:t>
        <w:br/>
        <w:t xml:space="preserve">https://t.co/DvkbtHaZvS</w:t>
      </w:r>
    </w:p>
    <w:p>
      <w:r>
        <w:rPr>
          <w:b/>
          <w:u w:val="single"/>
        </w:rPr>
        <w:t xml:space="preserve">256394</w:t>
      </w:r>
    </w:p>
    <w:p>
      <w:r>
        <w:t xml:space="preserve">@kateyisonfire luultavasti olla hieman supistettu raita jälleen, mutta silti laulaa sydämeni ulos !</w:t>
      </w:r>
    </w:p>
    <w:p>
      <w:r>
        <w:rPr>
          <w:b/>
          <w:u w:val="single"/>
        </w:rPr>
        <w:t xml:space="preserve">256395</w:t>
      </w:r>
    </w:p>
    <w:p>
      <w:r>
        <w:t xml:space="preserve">Rakastamme seuraajiamme. Suurin osa heistä ei voisi vähempää välittää Chicagon urheilusta. Kunnioitamme teitä kaikkia helvetin paljon. https://t.co/rfRyRu0RdA.</w:t>
      </w:r>
    </w:p>
    <w:p>
      <w:r>
        <w:rPr>
          <w:b/>
          <w:u w:val="single"/>
        </w:rPr>
        <w:t xml:space="preserve">256396</w:t>
      </w:r>
    </w:p>
    <w:p>
      <w:r>
        <w:t xml:space="preserve">Nat Shine - #Eledami on Naija Radion nro 1 kappale.  Saatavilla iTunesissa cc @NatShine1 @aigbe_samuel @169enter https://t.co/94FKCk4Aj7</w:t>
      </w:r>
    </w:p>
    <w:p>
      <w:r>
        <w:rPr>
          <w:b/>
          <w:u w:val="single"/>
        </w:rPr>
        <w:t xml:space="preserve">256397</w:t>
      </w:r>
    </w:p>
    <w:p>
      <w:r>
        <w:t xml:space="preserve">"Joogassa on kyse siitä, että oppii kompastumaan, putoamaan ja nousemaan taas ylös." https://t.co/E79L4MCIzO https://t.co/E79L4MCIzO</w:t>
      </w:r>
    </w:p>
    <w:p>
      <w:r>
        <w:rPr>
          <w:b/>
          <w:u w:val="single"/>
        </w:rPr>
        <w:t xml:space="preserve">256398</w:t>
      </w:r>
    </w:p>
    <w:p>
      <w:r>
        <w:t xml:space="preserve">ASHS:n robotiikkatiimi auttaa St. Jane Francesin koulun STEM-viikon käynnistämisessä. Seuraavan insinöörisukupolven innostaminen. https://t.co/pQ2Tw8vvLC.</w:t>
      </w:r>
    </w:p>
    <w:p>
      <w:r>
        <w:rPr>
          <w:b/>
          <w:u w:val="single"/>
        </w:rPr>
        <w:t xml:space="preserve">256399</w:t>
      </w:r>
    </w:p>
    <w:p>
      <w:r>
        <w:t xml:space="preserve">Olen niin onnekas, että minulla on sinut elämässäni. En usko, että olisin yhtä onnellinen ja itsevarma kuin nyt ilman sinua. https://t.co/32I66Rp8Z9.</w:t>
      </w:r>
    </w:p>
    <w:p>
      <w:r>
        <w:rPr>
          <w:b/>
          <w:u w:val="single"/>
        </w:rPr>
        <w:t xml:space="preserve">256400</w:t>
      </w:r>
    </w:p>
    <w:p>
      <w:r>
        <w:t xml:space="preserve">Väittävätkö demokraatit nyt, että osaaminen hallituksessa on huono asia? Samalla kun he pyrkivät käyttämään hallitusta terveydenhuoltomme valvomiseen? https://t.co/6iw6q66VCH.</w:t>
      </w:r>
    </w:p>
    <w:p>
      <w:r>
        <w:rPr>
          <w:b/>
          <w:u w:val="single"/>
        </w:rPr>
        <w:t xml:space="preserve">256401</w:t>
      </w:r>
    </w:p>
    <w:p>
      <w:r>
        <w:t xml:space="preserve">Senaattori syyttää Putinia Yhdysvaltain vaalien heikentämisestä https://t.co/H5RROat7oS #NBC15 https://t.co/PCN9fMnPGn</w:t>
      </w:r>
    </w:p>
    <w:p>
      <w:r>
        <w:rPr>
          <w:b/>
          <w:u w:val="single"/>
        </w:rPr>
        <w:t xml:space="preserve">256402</w:t>
      </w:r>
    </w:p>
    <w:p>
      <w:r>
        <w:t xml:space="preserve">@halldamien7 @AussieObserver2 @australian @SenatorAbetz Mutta eikö ole merkillistä, että jonkun viehättäväksi kokema sukupuoli voi muuttua elämän aikana? Sukupuoli on häilyvä, mutta seksuaalisuus ei?</w:t>
      </w:r>
    </w:p>
    <w:p>
      <w:r>
        <w:rPr>
          <w:b/>
          <w:u w:val="single"/>
        </w:rPr>
        <w:t xml:space="preserve">256403</w:t>
      </w:r>
    </w:p>
    <w:p>
      <w:r>
        <w:t xml:space="preserve">live:michelle.schumacher2001 on ratkaistu juuri nyt osoitteessa https://t.co/hbrlsTueMp https://t.co/COBnx6aW1r</w:t>
      </w:r>
    </w:p>
    <w:p>
      <w:r>
        <w:rPr>
          <w:b/>
          <w:u w:val="single"/>
        </w:rPr>
        <w:t xml:space="preserve">256404</w:t>
      </w:r>
    </w:p>
    <w:p>
      <w:r>
        <w:t xml:space="preserve">@JaySekulow PLEASE, vetoomus Adam Shiffin (DEM) poistamiseksi Susan Ricen tutkimuksesta.  Hän on selvästi puolueellinen Potusta vastaan.</w:t>
      </w:r>
    </w:p>
    <w:p>
      <w:r>
        <w:rPr>
          <w:b/>
          <w:u w:val="single"/>
        </w:rPr>
        <w:t xml:space="preserve">256405</w:t>
      </w:r>
    </w:p>
    <w:p>
      <w:r>
        <w:t xml:space="preserve">joz - Lunastus: https://t.co/9qDhxmwdrx #gandhos https://t.co/2NqkEyEOM0</w:t>
      </w:r>
    </w:p>
    <w:p>
      <w:r>
        <w:rPr>
          <w:b/>
          <w:u w:val="single"/>
        </w:rPr>
        <w:t xml:space="preserve">256406</w:t>
      </w:r>
    </w:p>
    <w:p>
      <w:r>
        <w:t xml:space="preserve">Suurilla kaivostoimittajilla on vaikeuksia liittyä teknologiseen vallankumoukseen https://t.co/D9ynTIZIBg #technologyNews #news, #tech #news https://t.co/EWWNZw5eBR</w:t>
      </w:r>
    </w:p>
    <w:p>
      <w:r>
        <w:rPr>
          <w:b/>
          <w:u w:val="single"/>
        </w:rPr>
        <w:t xml:space="preserve">256407</w:t>
      </w:r>
    </w:p>
    <w:p>
      <w:r>
        <w:t xml:space="preserve">@emperor_groyper (2) "....Syyriassa, Syyrian maan vakauttamiseksi, uuden sisällissodan välttämiseksi ja sitten työskennellä yhdessä kumppaneidemme kanssa..."</w:t>
      </w:r>
    </w:p>
    <w:p>
      <w:r>
        <w:rPr>
          <w:b/>
          <w:u w:val="single"/>
        </w:rPr>
        <w:t xml:space="preserve">256408</w:t>
      </w:r>
    </w:p>
    <w:p>
      <w:r>
        <w:t xml:space="preserve">Vaikka sinulla saattaa olla jo suuria suunnitelmia viikonlopun varalle,... Lisää Kauris https://t.co/ri7l4eVtA1</w:t>
      </w:r>
    </w:p>
    <w:p>
      <w:r>
        <w:rPr>
          <w:b/>
          <w:u w:val="single"/>
        </w:rPr>
        <w:t xml:space="preserve">256409</w:t>
      </w:r>
    </w:p>
    <w:p>
      <w:r>
        <w:t xml:space="preserve">Retweeted PrivacyInternational (@privacyint):</w:t>
        <w:br/>
        <w:br/>
        <w:t xml:space="preserve"> https://t.co/qhLMmDEP0y... https://t.co/qhLMmDEP0y</w:t>
      </w:r>
    </w:p>
    <w:p>
      <w:r>
        <w:rPr>
          <w:b/>
          <w:u w:val="single"/>
        </w:rPr>
        <w:t xml:space="preserve">256410</w:t>
      </w:r>
    </w:p>
    <w:p>
      <w:r>
        <w:t xml:space="preserve">NytSoittaminen Nyt tiedän (Prod. Yung Lan) - Rich Homie Quan Rich Homie Quan https://t.co/LqQEziOwiz 17:42</w:t>
      </w:r>
    </w:p>
    <w:p>
      <w:r>
        <w:rPr>
          <w:b/>
          <w:u w:val="single"/>
        </w:rPr>
        <w:t xml:space="preserve">256411</w:t>
      </w:r>
    </w:p>
    <w:p>
      <w:r>
        <w:t xml:space="preserve">@RepWilson Me kaikki voisimme varmasti tarvita hieman ruokaa. Ehkä voisimme kannustaa enemmän suoria lahjoituksia elintarvikkeiden &amp;amp; $ varten tekemällä vähennys 100%.</w:t>
      </w:r>
    </w:p>
    <w:p>
      <w:r>
        <w:rPr>
          <w:b/>
          <w:u w:val="single"/>
        </w:rPr>
        <w:t xml:space="preserve">256412</w:t>
      </w:r>
    </w:p>
    <w:p>
      <w:r>
        <w:t xml:space="preserve">Ale Naisten PRR Nominal Winter Bibshort | Musta / Pink - M £ 59,99 @ Evans Cycles säästää 40% https://t.co/CerAfgohXO #cycling #deals https://t.co/iypXslGvBk</w:t>
      </w:r>
    </w:p>
    <w:p>
      <w:r>
        <w:rPr>
          <w:b/>
          <w:u w:val="single"/>
        </w:rPr>
        <w:t xml:space="preserve">256413</w:t>
      </w:r>
    </w:p>
    <w:p>
      <w:r>
        <w:t xml:space="preserve">"VASTENMIELINEN NAJIBIN HALLINTO": MALAYSIA KANNUSTAA RAISKAUKSIA JA LAPSIASIOITA https://t.co/vY1qbhYAld https://t.co/vY1qbhYAld</w:t>
      </w:r>
    </w:p>
    <w:p>
      <w:r>
        <w:rPr>
          <w:b/>
          <w:u w:val="single"/>
        </w:rPr>
        <w:t xml:space="preserve">256414</w:t>
      </w:r>
    </w:p>
    <w:p>
      <w:r>
        <w:t xml:space="preserve">Andhran pääministerin Chandrababu Naidun poika Nara Lokesh , 13 muuta vannovat valan jäsen... https://t.co/IX3pGT5E2H https://t.co/moZD3YaHOI</w:t>
      </w:r>
    </w:p>
    <w:p>
      <w:r>
        <w:rPr>
          <w:b/>
          <w:u w:val="single"/>
        </w:rPr>
        <w:t xml:space="preserve">256415</w:t>
      </w:r>
    </w:p>
    <w:p>
      <w:r>
        <w:t xml:space="preserve">Kuka minä olen ilman sinua, siksi sanon sinulle, että rakastan sinua.                                  #MAYWARDFlyHigh</w:t>
      </w:r>
    </w:p>
    <w:p>
      <w:r>
        <w:rPr>
          <w:b/>
          <w:u w:val="single"/>
        </w:rPr>
        <w:t xml:space="preserve">256416</w:t>
      </w:r>
    </w:p>
    <w:p>
      <w:r>
        <w:t xml:space="preserve">Katso lähetykseni PlayStation 4:ltä! #PS4live (THE PLAYROOM) suorana osoitteessa https://t.co/p1MeejMYGB.</w:t>
      </w:r>
    </w:p>
    <w:p>
      <w:r>
        <w:rPr>
          <w:b/>
          <w:u w:val="single"/>
        </w:rPr>
        <w:t xml:space="preserve">256417</w:t>
      </w:r>
    </w:p>
    <w:p>
      <w:r>
        <w:t xml:space="preserve">NBA-pelisimulaattori: 19:38 EST - Orlando Magic - Boston Celtics - SIMULOI PELI: https://t.co/PurHgfyB2s</w:t>
      </w:r>
    </w:p>
    <w:p>
      <w:r>
        <w:rPr>
          <w:b/>
          <w:u w:val="single"/>
        </w:rPr>
        <w:t xml:space="preserve">256418</w:t>
      </w:r>
    </w:p>
    <w:p>
      <w:r>
        <w:t xml:space="preserve">Ensi kuukausi on paras kuukausi ostaa uusi jääkaappi! Ne tulevat yleensä myyntiin toukokuun tienoilla kesää varten! #HomeLife</w:t>
      </w:r>
    </w:p>
    <w:p>
      <w:r>
        <w:rPr>
          <w:b/>
          <w:u w:val="single"/>
        </w:rPr>
        <w:t xml:space="preserve">256419</w:t>
      </w:r>
    </w:p>
    <w:p>
      <w:r>
        <w:t xml:space="preserve">@UKLabour Hänet on yksinkertaisesti erotettava. Se on viimeinen pisara, jos häntä ei eroteta. https://t.co/EXnq4pL1Kq.</w:t>
      </w:r>
    </w:p>
    <w:p>
      <w:r>
        <w:rPr>
          <w:b/>
          <w:u w:val="single"/>
        </w:rPr>
        <w:t xml:space="preserve">256420</w:t>
      </w:r>
    </w:p>
    <w:p>
      <w:r>
        <w:t xml:space="preserve">The latest The #Insurtech #insuretech Daily #vakuutus #jälleenvakuutus! https://t.co/IGtIVrwobv Kiitos aQmenInsurance andresvarela</w:t>
      </w:r>
    </w:p>
    <w:p>
      <w:r>
        <w:rPr>
          <w:b/>
          <w:u w:val="single"/>
        </w:rPr>
        <w:t xml:space="preserve">256421</w:t>
      </w:r>
    </w:p>
    <w:p>
      <w:r>
        <w:t xml:space="preserve">En ole meikannut sen jälkeen, kun sairastuin, ja olen tosissani aikeissa meikata kello 22:42, koska kaipaan sitä!</w:t>
      </w:r>
    </w:p>
    <w:p>
      <w:r>
        <w:rPr>
          <w:b/>
          <w:u w:val="single"/>
        </w:rPr>
        <w:t xml:space="preserve">256422</w:t>
      </w:r>
    </w:p>
    <w:p>
      <w:r>
        <w:t xml:space="preserve">@jaimeskelton Valitettavasti tässä paikassa on liikaa pomoja, eikä kukaan heistä tee mitään. Palkat ovat kuitenkin todellisia. Siis todella paskoja!</w:t>
      </w:r>
    </w:p>
    <w:p>
      <w:r>
        <w:rPr>
          <w:b/>
          <w:u w:val="single"/>
        </w:rPr>
        <w:t xml:space="preserve">256423</w:t>
      </w:r>
    </w:p>
    <w:p>
      <w:r>
        <w:t xml:space="preserve">@ICONOREOLUWA En tiedä kumpi on pahempaa, se, että Ekitissä ei ole elokuvateatteria vai se, että hän on kotoisin Ibadanista. 😂😂😂😂😂</w:t>
      </w:r>
    </w:p>
    <w:p>
      <w:r>
        <w:rPr>
          <w:b/>
          <w:u w:val="single"/>
        </w:rPr>
        <w:t xml:space="preserve">256424</w:t>
      </w:r>
    </w:p>
    <w:p>
      <w:r>
        <w:t xml:space="preserve">Enkä pysty tekemään suosikkijuttujani, kuten elokuvissa käyntiä, ihmisten katselua, festivaaleja &amp;amp; tähtien katselua.</w:t>
      </w:r>
    </w:p>
    <w:p>
      <w:r>
        <w:rPr>
          <w:b/>
          <w:u w:val="single"/>
        </w:rPr>
        <w:t xml:space="preserve">256425</w:t>
      </w:r>
    </w:p>
    <w:p>
      <w:r>
        <w:t xml:space="preserve">@Evelynanns04Fj @KGDuffy7 Emmekä koskaan saaneet selville, kuka oli vastuussa patsaan silmälasien vahingoittamisesta... agenttiprovokaattorit??? Nuggetit vai kenties vandaalit?</w:t>
      </w:r>
    </w:p>
    <w:p>
      <w:r>
        <w:rPr>
          <w:b/>
          <w:u w:val="single"/>
        </w:rPr>
        <w:t xml:space="preserve">256426</w:t>
      </w:r>
    </w:p>
    <w:p>
      <w:r>
        <w:t xml:space="preserve">Joitakin Rowan Skills -kilpailuun osallistuneita oppilaitamme. Te kaikki teitte hienoa työtä! Onnittelut Jesse Bakerille 1. sijasta Muuraus 2:ssa. https://t.co/PirqnxeQ24 https://t.co/PirqnxeQ24</w:t>
      </w:r>
    </w:p>
    <w:p>
      <w:r>
        <w:rPr>
          <w:b/>
          <w:u w:val="single"/>
        </w:rPr>
        <w:t xml:space="preserve">256427</w:t>
      </w:r>
    </w:p>
    <w:p>
      <w:r>
        <w:t xml:space="preserve">Apple iPhone 1. sukupolvi - 16GB - musta (AT&amp;amp;T) älypuhelin https://t.co/y5BQ4lDZAH https://t.co/tJUbZpYK0N https://t.co/tJUbZpYK0N</w:t>
      </w:r>
    </w:p>
    <w:p>
      <w:r>
        <w:rPr>
          <w:b/>
          <w:u w:val="single"/>
        </w:rPr>
        <w:t xml:space="preserve">256428</w:t>
      </w:r>
    </w:p>
    <w:p>
      <w:r>
        <w:t xml:space="preserve">FICO lyhentää lainahakemusaikaa alle 60 sekuntiin #fintech https://t.co/ZEkOPywODt https://t.co/zOW90kQSio</w:t>
      </w:r>
    </w:p>
    <w:p>
      <w:r>
        <w:rPr>
          <w:b/>
          <w:u w:val="single"/>
        </w:rPr>
        <w:t xml:space="preserve">256429</w:t>
      </w:r>
    </w:p>
    <w:p>
      <w:r>
        <w:t xml:space="preserve">Tykkäsin @fazerugin @YouTube-videosta https://t.co/0nzsYHJ4UO WRAPPING MY BROTHERS ENTIRE ROOM WITH BUBBLE WRAP PRANK!!!</w:t>
      </w:r>
    </w:p>
    <w:p>
      <w:r>
        <w:rPr>
          <w:b/>
          <w:u w:val="single"/>
        </w:rPr>
        <w:t xml:space="preserve">256430</w:t>
      </w:r>
    </w:p>
    <w:p>
      <w:r>
        <w:t xml:space="preserve">@PaulMBrandt @bwetzelnyc @DeanNHRARacing @shossontwits @realDonaldTrump Trump ja useimmat hänen hallintonsa eivät välitä tavallisista amerikkalaisista. Heillä ei ole aavistustakaan keski- tai alaluokasta.</w:t>
      </w:r>
    </w:p>
    <w:p>
      <w:r>
        <w:rPr>
          <w:b/>
          <w:u w:val="single"/>
        </w:rPr>
        <w:t xml:space="preserve">256431</w:t>
      </w:r>
    </w:p>
    <w:p>
      <w:r>
        <w:t xml:space="preserve">Supersöpö asu - valmis parempaan säähän! Liity Morganin seuraan tmo uudessa @maurices @WindsorOutletsissa klo 11 https://t.co/h6R6SSZTrn https://t.co/h6R6SSZTrn</w:t>
      </w:r>
    </w:p>
    <w:p>
      <w:r>
        <w:rPr>
          <w:b/>
          <w:u w:val="single"/>
        </w:rPr>
        <w:t xml:space="preserve">256432</w:t>
      </w:r>
    </w:p>
    <w:p>
      <w:r>
        <w:t xml:space="preserve">https://t.co/hIUu37P4fg Anteliaisuus ja rukous sekä myötätunto ja rakkaus ovat enemmän yhteydessä toisiinsa kuin monet tajuavat!</w:t>
      </w:r>
    </w:p>
    <w:p>
      <w:r>
        <w:rPr>
          <w:b/>
          <w:u w:val="single"/>
        </w:rPr>
        <w:t xml:space="preserve">256433</w:t>
      </w:r>
    </w:p>
    <w:p>
      <w:r>
        <w:t xml:space="preserve">Kathy ireland Naisten koko XLarge Beige Floral Button Blouse https://t.co/cCYXd7Wv0F https://t.co/GYoG7rrwM3 https://t.co/bC36Teglpd https://t.co/bC36Teglpd</w:t>
      </w:r>
    </w:p>
    <w:p>
      <w:r>
        <w:rPr>
          <w:b/>
          <w:u w:val="single"/>
        </w:rPr>
        <w:t xml:space="preserve">256434</w:t>
      </w:r>
    </w:p>
    <w:p>
      <w:r>
        <w:t xml:space="preserve">@hermionejoseph @seemonterey, voit ottaa HWY 101 ympäri Big Surin alas @SolvangUSA. Tarkista CalTransin tiensulkemiset: https://t.co/rcIFxxkGeH.</w:t>
      </w:r>
    </w:p>
    <w:p>
      <w:r>
        <w:rPr>
          <w:b/>
          <w:u w:val="single"/>
        </w:rPr>
        <w:t xml:space="preserve">256435</w:t>
      </w:r>
    </w:p>
    <w:p>
      <w:r>
        <w:t xml:space="preserve">@scbern_news pisteytys olisi nyt kiva.. minulla on luento klo 09:00 huomenna aamulla ja kieltäydyn menemästä kotiin ennen kuin olemme voittaneet ;)</w:t>
      </w:r>
    </w:p>
    <w:p>
      <w:r>
        <w:rPr>
          <w:b/>
          <w:u w:val="single"/>
        </w:rPr>
        <w:t xml:space="preserve">256436</w:t>
      </w:r>
    </w:p>
    <w:p>
      <w:r>
        <w:t xml:space="preserve">Pakohuonepeli 6, 8 tai 10 hengelle Creepy Hollow Escape Roomissa (jopa 37 % pois). Saatavilla kuusi vaihtoehtoa. https://t.co/vLFIPJyRiN</w:t>
      </w:r>
    </w:p>
    <w:p>
      <w:r>
        <w:rPr>
          <w:b/>
          <w:u w:val="single"/>
        </w:rPr>
        <w:t xml:space="preserve">256437</w:t>
      </w:r>
    </w:p>
    <w:p>
      <w:r>
        <w:t xml:space="preserve">💜</w:t>
        <w:br/>
        <w:t xml:space="preserve">┃┗┛ aPρY ♡ 💜</w:t>
        <w:br/>
        <w:t xml:space="preserve">┃┏┓┃ Perjantai</w:t>
        <w:br/>
        <w:t xml:space="preserve">┗┛┗┛⭐💜 ♡</w:t>
        <w:br/>
        <w:br/>
        <w:t xml:space="preserve">@PunkyBrightGirl</w:t>
        <w:br/>
        <w:t xml:space="preserve">@ChrissyCash3</w:t>
        <w:br/>
        <w:t xml:space="preserve">@CarolineSweetly</w:t>
        <w:br/>
        <w:t xml:space="preserve">@GoncaloValva10</w:t>
        <w:br/>
        <w:t xml:space="preserve">@Reciclatecno</w:t>
        <w:br/>
        <w:t xml:space="preserve">@SERENAskyfall https://t.co/o2GOHXwC6W</w:t>
      </w:r>
    </w:p>
    <w:p>
      <w:r>
        <w:rPr>
          <w:b/>
          <w:u w:val="single"/>
        </w:rPr>
        <w:t xml:space="preserve">256438</w:t>
      </w:r>
    </w:p>
    <w:p>
      <w:r>
        <w:t xml:space="preserve">Kuulostaa siltä, että saatamme vierailla #TheBloodCustomissa @kennethlove ja @mannyblum kanssa tänä iltana....</w:t>
      </w:r>
    </w:p>
    <w:p>
      <w:r>
        <w:rPr>
          <w:b/>
          <w:u w:val="single"/>
        </w:rPr>
        <w:t xml:space="preserve">256439</w:t>
      </w:r>
    </w:p>
    <w:p>
      <w:r>
        <w:t xml:space="preserve">Marine Le Pen</w:t>
        <w:br/>
        <w:t xml:space="preserve">"Haluan pysäyttää maahanmuuton... ja torjua aidosti sosiaalipetoksia"</w:t>
        <w:br/>
        <w:br/>
        <w:t xml:space="preserve">Lopettakaa verorahojen tuhlaaminen!</w:t>
        <w:br/>
        <w:br/>
        <w:t xml:space="preserve"> #Marine2017 #TDInfos #AuNomDuPeuple https://t.co/BTf6BoUzf5 https://t.co/BTf6BoUzf5</w:t>
      </w:r>
    </w:p>
    <w:p>
      <w:r>
        <w:rPr>
          <w:b/>
          <w:u w:val="single"/>
        </w:rPr>
        <w:t xml:space="preserve">256440</w:t>
      </w:r>
    </w:p>
    <w:p>
      <w:r>
        <w:t xml:space="preserve">Yksi sisäinen ääni käskee sinua tekemään sen, kun taas toinen ääni huutaa.... Lisää Oinas https://t.co/mBfqAqzGSC</w:t>
      </w:r>
    </w:p>
    <w:p>
      <w:r>
        <w:rPr>
          <w:b/>
          <w:u w:val="single"/>
        </w:rPr>
        <w:t xml:space="preserve">256441</w:t>
      </w:r>
    </w:p>
    <w:p>
      <w:r>
        <w:t xml:space="preserve">@Poshmarkapp Olen lähettänyt sähköpostia asiakaspalveluun neljä kertaa ja twiitannut teille kolme kertaa, mutta minua ei ole vielä autettu, mitä tapahtuu?</w:t>
      </w:r>
    </w:p>
    <w:p>
      <w:r>
        <w:rPr>
          <w:b/>
          <w:u w:val="single"/>
        </w:rPr>
        <w:t xml:space="preserve">256442</w:t>
      </w:r>
    </w:p>
    <w:p>
      <w:r>
        <w:t xml:space="preserve">En ole "ohjaamassa kaveriasi Lontoossa". Haista vittu &amp;amp; haista vittu sinäkin. Anna oma ohjauksesi. Tämä laiva ei ole kansainvälinen. 👹</w:t>
      </w:r>
    </w:p>
    <w:p>
      <w:r>
        <w:rPr>
          <w:b/>
          <w:u w:val="single"/>
        </w:rPr>
        <w:t xml:space="preserve">256443</w:t>
      </w:r>
    </w:p>
    <w:p>
      <w:r>
        <w:t xml:space="preserve">Vaikka olet usein erinomainen valitsemaan matkakohteen ja pysymään... Lisää aiheesta Kauris https://t.co/0MpuIXa9gw</w:t>
      </w:r>
    </w:p>
    <w:p>
      <w:r>
        <w:rPr>
          <w:b/>
          <w:u w:val="single"/>
        </w:rPr>
        <w:t xml:space="preserve">256444</w:t>
      </w:r>
    </w:p>
    <w:p>
      <w:r>
        <w:t xml:space="preserve">Paul Ryan sanoo nähneensä asiakirjat, jotka saivat Devin Nunesin villiintymään - mutta hän ei ole varma, onko Nunesilla https://t.co/xqCvgnldPp</w:t>
      </w:r>
    </w:p>
    <w:p>
      <w:r>
        <w:rPr>
          <w:b/>
          <w:u w:val="single"/>
        </w:rPr>
        <w:t xml:space="preserve">256445</w:t>
      </w:r>
    </w:p>
    <w:p>
      <w:r>
        <w:t xml:space="preserve">Lojaalisuus mennä pitkin matkaa niin kauan kuin u ratsastaa fa minulle u ei koskaan tarvitse ta kysymys, jos Ima tehdä sen sinulle 💯#ILoveAllMyNiggas</w:t>
      </w:r>
    </w:p>
    <w:p>
      <w:r>
        <w:rPr>
          <w:b/>
          <w:u w:val="single"/>
        </w:rPr>
        <w:t xml:space="preserve">256446</w:t>
      </w:r>
    </w:p>
    <w:p>
      <w:r>
        <w:t xml:space="preserve">Tutustu tähän Infografiikkaan: NCS Credit https://t.co/AU8hZKhZ3k https://t.co/c9dKaBPF47 https://t.co/c9dKaBPF47</w:t>
      </w:r>
    </w:p>
    <w:p>
      <w:r>
        <w:rPr>
          <w:b/>
          <w:u w:val="single"/>
        </w:rPr>
        <w:t xml:space="preserve">256447</w:t>
      </w:r>
    </w:p>
    <w:p>
      <w:r>
        <w:t xml:space="preserve">Mon Apr 03 2017 02:24:54 GMT+0900 (KST) Huoneen 924 lämpötila-arvo on 124.98992919921875 lämpötila on hieman kuuma, eikö olekin?</w:t>
      </w:r>
    </w:p>
    <w:p>
      <w:r>
        <w:rPr>
          <w:b/>
          <w:u w:val="single"/>
        </w:rPr>
        <w:t xml:space="preserve">256448</w:t>
      </w:r>
    </w:p>
    <w:p>
      <w:r>
        <w:t xml:space="preserve">#Slackin perustaja kertoo onnellisesta onnettomuudesta, joka johti hänen 1 miljardin dollarin startup-yritykseensä | @Guardian https://t.co/cpEkTyWJmn https://t.co/bd526yvoMe</w:t>
      </w:r>
    </w:p>
    <w:p>
      <w:r>
        <w:rPr>
          <w:b/>
          <w:u w:val="single"/>
        </w:rPr>
        <w:t xml:space="preserve">256449</w:t>
      </w:r>
    </w:p>
    <w:p>
      <w:r>
        <w:t xml:space="preserve">Juuri ilmoitettu:</w:t>
        <w:t xml:space="preserve">Torstaina 13. huhtikuuta kello 18.00-12.00</w:t>
        <w:br/>
        <w:t xml:space="preserve">https://t.co/d9gMCvgwaZ https://t.co/Ov7XAnOpMZ</w:t>
      </w:r>
    </w:p>
    <w:p>
      <w:r>
        <w:rPr>
          <w:b/>
          <w:u w:val="single"/>
        </w:rPr>
        <w:t xml:space="preserve">256450</w:t>
      </w:r>
    </w:p>
    <w:p>
      <w:r>
        <w:t xml:space="preserve">Ajattele Adventure Islandia, mutta siinä on moninpelattavaa pelaamista tai tuhoutuvaa maastoa ilman vanhanaikaista grafiikkaa.</w:t>
      </w:r>
    </w:p>
    <w:p>
      <w:r>
        <w:rPr>
          <w:b/>
          <w:u w:val="single"/>
        </w:rPr>
        <w:t xml:space="preserve">256451</w:t>
      </w:r>
    </w:p>
    <w:p>
      <w:r>
        <w:t xml:space="preserve">@TheMarshwarbler @thehistoryguy Ha! Oikeastaan pidin häntä ihan ok, mutta ehkä siksi, että opiskelin häntä yliopistossa. Mutta ei, kaikki muut eivät ole tunnettuja nimiä.</w:t>
      </w:r>
    </w:p>
    <w:p>
      <w:r>
        <w:rPr>
          <w:b/>
          <w:u w:val="single"/>
        </w:rPr>
        <w:t xml:space="preserve">256452</w:t>
      </w:r>
    </w:p>
    <w:p>
      <w:r>
        <w:t xml:space="preserve">922 pm MDT #LostTrailPassilla on lunta. Varo liukkaita kohtia tänä iltana. #idwx https://t.co/v9TT4VA8cp</w:t>
      </w:r>
    </w:p>
    <w:p>
      <w:r>
        <w:rPr>
          <w:b/>
          <w:u w:val="single"/>
        </w:rPr>
        <w:t xml:space="preserve">256453</w:t>
      </w:r>
    </w:p>
    <w:p>
      <w:r>
        <w:t xml:space="preserve">@LabourEWS Keski-Sussexin ja Itä-Surreyn osa STP: stä on hiipinyt CCG: n ja terveys- ja hyvinvointilautakunnan kautta.</w:t>
      </w:r>
    </w:p>
    <w:p>
      <w:r>
        <w:rPr>
          <w:b/>
          <w:u w:val="single"/>
        </w:rPr>
        <w:t xml:space="preserve">256454</w:t>
      </w:r>
    </w:p>
    <w:p>
      <w:r>
        <w:t xml:space="preserve">@Beth_BDBRW @Xhex_BDBRW *Silmät pyörällä* Minä? Hyvä vaikuttaja?  *merkki*, sanon, kyllä haluan olla hyvä vaikutus häneen. Hänellä on erityinen rooli täytettävänä.</w:t>
      </w:r>
    </w:p>
    <w:p>
      <w:r>
        <w:rPr>
          <w:b/>
          <w:u w:val="single"/>
        </w:rPr>
        <w:t xml:space="preserve">256455</w:t>
      </w:r>
    </w:p>
    <w:p>
      <w:r>
        <w:t xml:space="preserve">Sydänterveelliset munat - oikeasti: Diana M. DiMarco ja kollegat... https://t.co/5qnExa0B5O https://t.co/fhh0C5g65S https://t.co/fhh0C5g65S https://t.co/fhh0C5g65S</w:t>
      </w:r>
    </w:p>
    <w:p>
      <w:r>
        <w:rPr>
          <w:b/>
          <w:u w:val="single"/>
        </w:rPr>
        <w:t xml:space="preserve">256456</w:t>
      </w:r>
    </w:p>
    <w:p>
      <w:r>
        <w:t xml:space="preserve">Julkisten varojen väärinkäyttö, kleptomania ja korruptio ovat kaikki vitsauksia, jotka kuuluvat ihmiskunnan kertomukseen.</w:t>
      </w:r>
    </w:p>
    <w:p>
      <w:r>
        <w:rPr>
          <w:b/>
          <w:u w:val="single"/>
        </w:rPr>
        <w:t xml:space="preserve">256457</w:t>
      </w:r>
    </w:p>
    <w:p>
      <w:r>
        <w:t xml:space="preserve">Athena Delenen tappava kuva flipperistä. Siinä on kätevä oluen/kokkareiden pidike, jotta voit juoda samalla kun... https://t.co/7L5MPEUaNU...</w:t>
      </w:r>
    </w:p>
    <w:p>
      <w:r>
        <w:rPr>
          <w:b/>
          <w:u w:val="single"/>
        </w:rPr>
        <w:t xml:space="preserve">256458</w:t>
      </w:r>
    </w:p>
    <w:p>
      <w:r>
        <w:t xml:space="preserve">Nämä #bändit rokkaisivat #Wrestlemaniaa, joten #seuraa @toyfmusic @VitalistUS @lostfilmband @GlumeNJ @Ohweatherly @byampoppunk</w:t>
      </w:r>
    </w:p>
    <w:p>
      <w:r>
        <w:rPr>
          <w:b/>
          <w:u w:val="single"/>
        </w:rPr>
        <w:t xml:space="preserve">256459</w:t>
      </w:r>
    </w:p>
    <w:p>
      <w:r>
        <w:t xml:space="preserve">Olet päättänyt tehdä kaikkesi saavuttaaksesi... Lisää syöpään https://t.co/LETcy3h5vt</w:t>
      </w:r>
    </w:p>
    <w:p>
      <w:r>
        <w:rPr>
          <w:b/>
          <w:u w:val="single"/>
        </w:rPr>
        <w:t xml:space="preserve">256460</w:t>
      </w:r>
    </w:p>
    <w:p>
      <w:r>
        <w:t xml:space="preserve">En julkaise kaikkia kuvakaappauksia, mutta minulla on niitä. Uusi Trumperin trolli seuraa: @SenBillNelson @MarkDice @JimStoppani @USAcoffeecon https://t.co/YxA2FEx4C0 https://t.co/YxA2FEx4C0</w:t>
      </w:r>
    </w:p>
    <w:p>
      <w:r>
        <w:rPr>
          <w:b/>
          <w:u w:val="single"/>
        </w:rPr>
        <w:t xml:space="preserve">256461</w:t>
      </w:r>
    </w:p>
    <w:p>
      <w:r>
        <w:t xml:space="preserve">Sen jälkeen kun olin tehnyt kymmenen mailin ajanottovauhdin, siksi olen hitaampi, olen väsynyt! #centralonline #handcycle... https://t.co/bmcmkl9oLL... https://t.co/bmcmkl9oLL</w:t>
      </w:r>
    </w:p>
    <w:p>
      <w:r>
        <w:rPr>
          <w:b/>
          <w:u w:val="single"/>
        </w:rPr>
        <w:t xml:space="preserve">256462</w:t>
      </w:r>
    </w:p>
    <w:p>
      <w:r>
        <w:t xml:space="preserve">@NurseDeplorable @HanittySean @myraroberts13 @Cernovich @jaketapper @seanhannity Olen samaa mieltä, Sean on yksi suosikeistani myös!</w:t>
      </w:r>
    </w:p>
    <w:p>
      <w:r>
        <w:rPr>
          <w:b/>
          <w:u w:val="single"/>
        </w:rPr>
        <w:t xml:space="preserve">256463</w:t>
      </w:r>
    </w:p>
    <w:p>
      <w:r>
        <w:t xml:space="preserve">Daly Schoolin laajennussuunnitelmien arkkitehtoniset piirustukset julkaistu https://t.co/XGtGujKAyP https://t.co/Juoy2x5G5V</w:t>
      </w:r>
    </w:p>
    <w:p>
      <w:r>
        <w:rPr>
          <w:b/>
          <w:u w:val="single"/>
        </w:rPr>
        <w:t xml:space="preserve">256464</w:t>
      </w:r>
    </w:p>
    <w:p>
      <w:r>
        <w:t xml:space="preserve">Auttakaa peruuttamaan tohtori Whitfordin lupa harjoittaa epäeettisiä eläinlääketieteellisiä toimenpiteitä! https://t.co/2y51EQskY4 https://t.co/Y9SePVvAA0</w:t>
      </w:r>
    </w:p>
    <w:p>
      <w:r>
        <w:rPr>
          <w:b/>
          <w:u w:val="single"/>
        </w:rPr>
        <w:t xml:space="preserve">256465</w:t>
      </w:r>
    </w:p>
    <w:p>
      <w:r>
        <w:t xml:space="preserve">Kaksi kaunista ja seksikästä parasta naista kuuma @AnaFoxxx @mistystonexxx vartalo aistillinen kuuma kohtaus kaunis pillun nuoleminen 👅👅👅👅 https://t.co/giaMcZPUAD</w:t>
      </w:r>
    </w:p>
    <w:p>
      <w:r>
        <w:rPr>
          <w:b/>
          <w:u w:val="single"/>
        </w:rPr>
        <w:t xml:space="preserve">256466</w:t>
      </w:r>
    </w:p>
    <w:p>
      <w:r>
        <w:t xml:space="preserve">uusi kirja liikkeestä syödä vähemmän lihaa...minulla on siinä essee globaaleista megatrendeistä ja niiden vaikutuksesta elintarvikealaan. https://t.co/YTH0gXoa9r https://t.co/kDbMPGtawg</w:t>
      </w:r>
    </w:p>
    <w:p>
      <w:r>
        <w:rPr>
          <w:b/>
          <w:u w:val="single"/>
        </w:rPr>
        <w:t xml:space="preserve">256467</w:t>
      </w:r>
    </w:p>
    <w:p>
      <w:r>
        <w:t xml:space="preserve">https://t.co/bg0Z9ICoV3 dandyshoecare: Marco Polo by Dandy Shoe Care Jos haluat, että kenkäsi ovat todella https://t.co/yVCo2kRg0R</w:t>
      </w:r>
    </w:p>
    <w:p>
      <w:r>
        <w:rPr>
          <w:b/>
          <w:u w:val="single"/>
        </w:rPr>
        <w:t xml:space="preserve">256468</w:t>
      </w:r>
    </w:p>
    <w:p>
      <w:r>
        <w:t xml:space="preserve">Kymmeniä ihmisiä seurasi minua ja 8 ihmistä jätti minut seuraamatta // automaattisesti tarkistettu https://t.co/sRlns0b0uz.</w:t>
      </w:r>
    </w:p>
    <w:p>
      <w:r>
        <w:rPr>
          <w:b/>
          <w:u w:val="single"/>
        </w:rPr>
        <w:t xml:space="preserve">256469</w:t>
      </w:r>
    </w:p>
    <w:p>
      <w:r>
        <w:t xml:space="preserve">En voi luvata sinulle maailmaa En voi tarjota elämän parhaita asioita, mutta voin yrittää se voi tarjota vain yksinkertaista hyvää elämää.</w:t>
      </w:r>
    </w:p>
    <w:p>
      <w:r>
        <w:rPr>
          <w:b/>
          <w:u w:val="single"/>
        </w:rPr>
        <w:t xml:space="preserve">256470</w:t>
      </w:r>
    </w:p>
    <w:p>
      <w:r>
        <w:t xml:space="preserve">Me #Libertiesissä olemme havainneet, että runous voi olla menestyksekkäämpää kuin esikoiskirjallisuus: sitoutunut lukijakunta, joka on innokas ostamaan</w:t>
        <w:br/>
        <w:t xml:space="preserve">https://t.co/NXix1nOBDJ https://t.co/O5KL0iPjI6</w:t>
      </w:r>
    </w:p>
    <w:p>
      <w:r>
        <w:rPr>
          <w:b/>
          <w:u w:val="single"/>
        </w:rPr>
        <w:t xml:space="preserve">256471</w:t>
      </w:r>
    </w:p>
    <w:p>
      <w:r>
        <w:t xml:space="preserve">@Heckah Voi tiedän. He saavat kotijäähän 1. kierroksella, minkä vuoksi jätän väliin sekä 1. että 2. pelin, ja sen jälkeen heidät pyyhitään pois.</w:t>
      </w:r>
    </w:p>
    <w:p>
      <w:r>
        <w:rPr>
          <w:b/>
          <w:u w:val="single"/>
        </w:rPr>
        <w:t xml:space="preserve">256472</w:t>
      </w:r>
    </w:p>
    <w:p>
      <w:r>
        <w:t xml:space="preserve">@ColeLopez77 Twitter luulee jotenkin, että tämä on ranskaa, joka pitää kääntää... https://t.co/1RHPzzNumZ</w:t>
      </w:r>
    </w:p>
    <w:p>
      <w:r>
        <w:rPr>
          <w:b/>
          <w:u w:val="single"/>
        </w:rPr>
        <w:t xml:space="preserve">256473</w:t>
      </w:r>
    </w:p>
    <w:p>
      <w:r>
        <w:t xml:space="preserve">En ole koskaan lukenut Monsterin sanoituksia, ja kuultuani, että se kertoo raiskauksesta, menin takaisin ja luin ne ja https://t.co/WIG83Byxq6.</w:t>
      </w:r>
    </w:p>
    <w:p>
      <w:r>
        <w:rPr>
          <w:b/>
          <w:u w:val="single"/>
        </w:rPr>
        <w:t xml:space="preserve">256474</w:t>
      </w:r>
    </w:p>
    <w:p>
      <w:r>
        <w:t xml:space="preserve">#PTXCLASSICS @PTXofficial Haluan todella nähdä mitä teitte Take On Me:lle, mutta haluan kuunnella sen biisilistausjärjestyksessä 😋😃 https://t.co/IDL97guGou</w:t>
      </w:r>
    </w:p>
    <w:p>
      <w:r>
        <w:rPr>
          <w:b/>
          <w:u w:val="single"/>
        </w:rPr>
        <w:t xml:space="preserve">256475</w:t>
      </w:r>
    </w:p>
    <w:p>
      <w:r>
        <w:t xml:space="preserve">@TxfricnAmericn @LaBellaVitaa__ Odota mitä???? Lol suunnittelit tämän, etten ottaisi silmämunaasi pois myös!?? Haha</w:t>
      </w:r>
    </w:p>
    <w:p>
      <w:r>
        <w:rPr>
          <w:b/>
          <w:u w:val="single"/>
        </w:rPr>
        <w:t xml:space="preserve">256476</w:t>
      </w:r>
    </w:p>
    <w:p>
      <w:r>
        <w:t xml:space="preserve">Olen vahva, nämä ajatukset päässäni eivät ole mitään... On aika elää todellisessa maailmassa.... rakastamieni ihmisten kanssa.</w:t>
      </w:r>
    </w:p>
    <w:p>
      <w:r>
        <w:rPr>
          <w:b/>
          <w:u w:val="single"/>
        </w:rPr>
        <w:t xml:space="preserve">256477</w:t>
      </w:r>
    </w:p>
    <w:p>
      <w:r>
        <w:t xml:space="preserve">TUO VUOHI ON PAHA. ÄLÄ LUOTA TUOHON VUOHEEN!</w:t>
        <w:br/>
        <w:br/>
        <w:t xml:space="preserve">Imma Seduce se.</w:t>
        <w:br/>
        <w:br/>
        <w:t xml:space="preserve">DONT DO IT!</w:t>
        <w:br/>
        <w:br/>
        <w:t xml:space="preserve">Im Gunna do it~</w:t>
        <w:br/>
        <w:br/>
        <w:t xml:space="preserve">NOOOOOO!</w:t>
      </w:r>
    </w:p>
    <w:p>
      <w:r>
        <w:rPr>
          <w:b/>
          <w:u w:val="single"/>
        </w:rPr>
        <w:t xml:space="preserve">256478</w:t>
      </w:r>
    </w:p>
    <w:p>
      <w:r>
        <w:t xml:space="preserve">#Art #Masterclasses in #Spain professori Charles Harrisin kanssa https://t.co/mAVAHHRM1W via @wordpressdotcom</w:t>
      </w:r>
    </w:p>
    <w:p>
      <w:r>
        <w:rPr>
          <w:b/>
          <w:u w:val="single"/>
        </w:rPr>
        <w:t xml:space="preserve">256479</w:t>
      </w:r>
    </w:p>
    <w:p>
      <w:r>
        <w:t xml:space="preserve">VeronicaSweetheart: https://t.co/AswqsAqOZZ https://t.co/AswqsAqOZZ</w:t>
      </w:r>
    </w:p>
    <w:p>
      <w:r>
        <w:rPr>
          <w:b/>
          <w:u w:val="single"/>
        </w:rPr>
        <w:t xml:space="preserve">256480</w:t>
      </w:r>
    </w:p>
    <w:p>
      <w:r>
        <w:t xml:space="preserve">Koska löysin tämän kappaleen, joka saa minut ajattelemaan sinua jotenkin ja soitan sitä toistuvasti</w:t>
        <w:br/>
        <w:t xml:space="preserve">Kunnes nukahdan</w:t>
        <w:br/>
        <w:t xml:space="preserve">Läikytän juomia sohvalleni</w:t>
      </w:r>
    </w:p>
    <w:p>
      <w:r>
        <w:rPr>
          <w:b/>
          <w:u w:val="single"/>
        </w:rPr>
        <w:t xml:space="preserve">256481</w:t>
      </w:r>
    </w:p>
    <w:p>
      <w:r>
        <w:t xml:space="preserve">Jonain päivänä minulla on aikaa ja motivaatiota aloittaa piirtäminen digitaalisesti. No enhän minä osaa edes piirtää hyvää ykkösluokkaa :l im pandering again</w:t>
      </w:r>
    </w:p>
    <w:p>
      <w:r>
        <w:rPr>
          <w:b/>
          <w:u w:val="single"/>
        </w:rPr>
        <w:t xml:space="preserve">256482</w:t>
      </w:r>
    </w:p>
    <w:p>
      <w:r>
        <w:t xml:space="preserve">@MoeThacker1 @smiphillip @BBCWorld Ja kirjaimellisesti ainoa lääketieteellinen hoito, jota emme hyväksy, on kokoverisolujen verensiirrot Apostolien teot 15:20.</w:t>
      </w:r>
    </w:p>
    <w:p>
      <w:r>
        <w:rPr>
          <w:b/>
          <w:u w:val="single"/>
        </w:rPr>
        <w:t xml:space="preserve">256483</w:t>
      </w:r>
    </w:p>
    <w:p>
      <w:r>
        <w:t xml:space="preserve">Chelsea Video: Antonio Conten iloksi (ESPN) ... https://t.co/vGubYYQH82 ...</w:t>
      </w:r>
    </w:p>
    <w:p>
      <w:r>
        <w:rPr>
          <w:b/>
          <w:u w:val="single"/>
        </w:rPr>
        <w:t xml:space="preserve">256484</w:t>
      </w:r>
    </w:p>
    <w:p>
      <w:r>
        <w:t xml:space="preserve">Selkeä visiosi menestyksestä motivoi sinua tavoittelemaan korkeammalle ... Lisää Kauris https://t.co/AFsc5yKys5</w:t>
      </w:r>
    </w:p>
    <w:p>
      <w:r>
        <w:rPr>
          <w:b/>
          <w:u w:val="single"/>
        </w:rPr>
        <w:t xml:space="preserve">256485</w:t>
      </w:r>
    </w:p>
    <w:p>
      <w:r>
        <w:t xml:space="preserve">Voit haudata tunteesi yhtä tehokkaasti kuin kuka tahansa muukin, ... Lisää Skorpionille https://t.co/kQxknxuGWC</w:t>
      </w:r>
    </w:p>
    <w:p>
      <w:r>
        <w:rPr>
          <w:b/>
          <w:u w:val="single"/>
        </w:rPr>
        <w:t xml:space="preserve">256486</w:t>
      </w:r>
    </w:p>
    <w:p>
      <w:r>
        <w:t xml:space="preserve">@AdroitRoyal &amp;lt; Jos olet valmis, aloitammeko? Ellei sinun tarvitse mennä hakemaan tavaroita tätä varten."</w:t>
        <w:br/>
        <w:br/>
        <w:t xml:space="preserve"> Asetti anime-jakson, jota hän oli työstämässä &amp;gt;</w:t>
      </w:r>
    </w:p>
    <w:p>
      <w:r>
        <w:rPr>
          <w:b/>
          <w:u w:val="single"/>
        </w:rPr>
        <w:t xml:space="preserve">256487</w:t>
      </w:r>
    </w:p>
    <w:p>
      <w:r>
        <w:t xml:space="preserve">Miten kasvattaa voimakkaita tyttäriä? Tutustuta heidät erilaisiin sankarittariin mediassa. #RepresentationMatters #womengoblue</w:t>
      </w:r>
    </w:p>
    <w:p>
      <w:r>
        <w:rPr>
          <w:b/>
          <w:u w:val="single"/>
        </w:rPr>
        <w:t xml:space="preserve">256488</w:t>
      </w:r>
    </w:p>
    <w:p>
      <w:r>
        <w:t xml:space="preserve">@intoxicatedwith @Logical3Radio @tigrenajib @Shehnazghani1 @cocoronosamura1 @64d5e0454e6b403 @OriaVallan Hyvää yötä frind I am love you https://t.co/TOiYkWwUFF</w:t>
      </w:r>
    </w:p>
    <w:p>
      <w:r>
        <w:rPr>
          <w:b/>
          <w:u w:val="single"/>
        </w:rPr>
        <w:t xml:space="preserve">256489</w:t>
      </w:r>
    </w:p>
    <w:p>
      <w:r>
        <w:t xml:space="preserve">UUSIN PRINTABLE COUPON*** Juuri julkaistu COUPON $5.00 off one Amope GelActiv https://t.co/xEY5EmbSOv https://t.co/zK5tSKfsih https://t.co/zK5tSKfsih</w:t>
      </w:r>
    </w:p>
    <w:p>
      <w:r>
        <w:rPr>
          <w:b/>
          <w:u w:val="single"/>
        </w:rPr>
        <w:t xml:space="preserve">256490</w:t>
      </w:r>
    </w:p>
    <w:p>
      <w:r>
        <w:t xml:space="preserve">Tavarani sen jälkeen, kun he olivat hakanneet minut maahan &amp;amp; halkaisseet nenäni puoliksi auki &amp;amp; heittäneet minut San Felipen paikalliseen vankilaan 10 päiväksi ilman ruokaa &amp;amp; vain</w:t>
      </w:r>
    </w:p>
    <w:p>
      <w:r>
        <w:rPr>
          <w:b/>
          <w:u w:val="single"/>
        </w:rPr>
        <w:t xml:space="preserve">256491</w:t>
      </w:r>
    </w:p>
    <w:p>
      <w:r>
        <w:t xml:space="preserve">Raptor suojattu Suntek PPF:llä.</w:t>
        <w:br/>
        <w:t xml:space="preserve">wrapbullys_george</w:t>
        <w:br/>
        <w:br/>
        <w:t xml:space="preserve">#autot #carporn #cargram #amazingcars... https://t</w:t>
      </w:r>
    </w:p>
    <w:p>
      <w:r>
        <w:rPr>
          <w:b/>
          <w:u w:val="single"/>
        </w:rPr>
        <w:t xml:space="preserve">256492</w:t>
      </w:r>
    </w:p>
    <w:p>
      <w:r>
        <w:t xml:space="preserve">@sarahkduffy 3 mailia minun 10K viime lauantaina, olin kuin "Lyhyet etäisyydet imevät, miksi teen tämän?!" https://t.co/OqPbSimzZs</w:t>
      </w:r>
    </w:p>
    <w:p>
      <w:r>
        <w:rPr>
          <w:b/>
          <w:u w:val="single"/>
        </w:rPr>
        <w:t xml:space="preserve">256493</w:t>
      </w:r>
    </w:p>
    <w:p>
      <w:r>
        <w:t xml:space="preserve">39 kuvaa, jotka todistavat, että sinun pitäisi todella tarkistaa taustasi ennen kuin otat tuon selfien</w:t>
        <w:br/>
        <w:br/>
        <w:t xml:space="preserve">https://t.co/F0Kcx7ii73</w:t>
      </w:r>
    </w:p>
    <w:p>
      <w:r>
        <w:rPr>
          <w:b/>
          <w:u w:val="single"/>
        </w:rPr>
        <w:t xml:space="preserve">256494</w:t>
      </w:r>
    </w:p>
    <w:p>
      <w:r>
        <w:t xml:space="preserve">Turnaus täyttyy, 7s, 9s, &amp;amp; 12s ovat täynnä !!!! 8s, 10s ja 11s vain 4 paikkaa! #NotTheBiggestJustTheBest #BYFCShootout2K17</w:t>
      </w:r>
    </w:p>
    <w:p>
      <w:r>
        <w:rPr>
          <w:b/>
          <w:u w:val="single"/>
        </w:rPr>
        <w:t xml:space="preserve">256495</w:t>
      </w:r>
    </w:p>
    <w:p>
      <w:r>
        <w:t xml:space="preserve">eugh! ilo sen #perjantai liikaa #moscato #viini illalla ei tee mukava tunne Harvey! miksi he tekevät sen maistuu niin hyvältä?!</w:t>
      </w:r>
    </w:p>
    <w:p>
      <w:r>
        <w:rPr>
          <w:b/>
          <w:u w:val="single"/>
        </w:rPr>
        <w:t xml:space="preserve">256496</w:t>
      </w:r>
    </w:p>
    <w:p>
      <w:r>
        <w:t xml:space="preserve">Nautimme perusteellisesti @MalikYoba esityksestä tänään iltapäivällä #FLBC Luncheonissa "laita tehtävä ensin" https://t.co/Di63e615wG</w:t>
      </w:r>
    </w:p>
    <w:p>
      <w:r>
        <w:rPr>
          <w:b/>
          <w:u w:val="single"/>
        </w:rPr>
        <w:t xml:space="preserve">256497</w:t>
      </w:r>
    </w:p>
    <w:p>
      <w:r>
        <w:t xml:space="preserve">Selena Quintanilla "No me Queda Nada Mas"/I Have Nothing Left</w:t>
        <w:br/>
        <w:t xml:space="preserve">(Hänen espanjansa oli täydellinen)</w:t>
        <w:br/>
        <w:t xml:space="preserve">https://t.co/3RA68lKZkr</w:t>
        <w:br/>
        <w:t xml:space="preserve">Eng: https://t.co/dsB7q9m548</w:t>
      </w:r>
    </w:p>
    <w:p>
      <w:r>
        <w:rPr>
          <w:b/>
          <w:u w:val="single"/>
        </w:rPr>
        <w:t xml:space="preserve">256498</w:t>
      </w:r>
    </w:p>
    <w:p>
      <w:r>
        <w:t xml:space="preserve">HOUKKU TIMBERLAND</w:t>
        <w:br/>
        <w:t xml:space="preserve">KOKO SMALL fit MEDIUM</w:t>
        <w:br/>
        <w:t xml:space="preserve">Rp 150.000</w:t>
        <w:br/>
        <w:br/>
        <w:t xml:space="preserve">#Timberland #TimberlandHoodie... https://t.co/mD8qBTTGcX</w:t>
      </w:r>
    </w:p>
    <w:p>
      <w:r>
        <w:rPr>
          <w:b/>
          <w:u w:val="single"/>
        </w:rPr>
        <w:t xml:space="preserve">256499</w:t>
      </w:r>
    </w:p>
    <w:p>
      <w:r>
        <w:t xml:space="preserve">Presidentti Trump juuri kumosi säännöt, jotka kielsivät Internet-palveluntarjoajia myymästä yksityisiä tietojasi - BuzzFeed News https://t.co/c7JNfhPfn9</w:t>
      </w:r>
    </w:p>
    <w:p>
      <w:r>
        <w:rPr>
          <w:b/>
          <w:u w:val="single"/>
        </w:rPr>
        <w:t xml:space="preserve">256500</w:t>
      </w:r>
    </w:p>
    <w:p>
      <w:r>
        <w:t xml:space="preserve">Uusia yksityiskohtia ulkoministeriöön vuonna 2014 tehdystä venäläishakkeroinnista: Se oli "lähitaistelua" https://t.co/5X2Pn3091O</w:t>
      </w:r>
    </w:p>
    <w:p>
      <w:r>
        <w:rPr>
          <w:b/>
          <w:u w:val="single"/>
        </w:rPr>
        <w:t xml:space="preserve">256501</w:t>
      </w:r>
    </w:p>
    <w:p>
      <w:r>
        <w:t xml:space="preserve">@LegionHoops @ChrisBHaynes jennings ja wizards ovat tekopyhiä cuz he ovat tehneet saman tänä vuonna voittaessaan suurella marginaalilla</w:t>
      </w:r>
    </w:p>
    <w:p>
      <w:r>
        <w:rPr>
          <w:b/>
          <w:u w:val="single"/>
        </w:rPr>
        <w:t xml:space="preserve">256502</w:t>
      </w:r>
    </w:p>
    <w:p>
      <w:r>
        <w:t xml:space="preserve">@iamSivN Kuinka monta kertaa he antavat hänen kusettaa maata. Nyt on tarkoitus ottaa lisää rahaa. Hänet pitäisi poistaa nyt.</w:t>
      </w:r>
    </w:p>
    <w:p>
      <w:r>
        <w:rPr>
          <w:b/>
          <w:u w:val="single"/>
        </w:rPr>
        <w:t xml:space="preserve">256503</w:t>
      </w:r>
    </w:p>
    <w:p>
      <w:r>
        <w:t xml:space="preserve">Ensimmäinen aprillipila, jonka vietimme yhdessä... Tamara erosi minusta myös.  😐 https://t.co/KUd9MS5Wki</w:t>
      </w:r>
    </w:p>
    <w:p>
      <w:r>
        <w:rPr>
          <w:b/>
          <w:u w:val="single"/>
        </w:rPr>
        <w:t xml:space="preserve">256504</w:t>
      </w:r>
    </w:p>
    <w:p>
      <w:r>
        <w:t xml:space="preserve">@on_lothianbuses @MrHairyHaggis jos annan vitosen kahdelle aikuiselle, voisiko hän pitää vaihtorahat - vitosen kuljettaminen 26 mailin matkan yli on helpompaa kuin irtonainen vaihtorahat. bargain anyway.</w:t>
      </w:r>
    </w:p>
    <w:p>
      <w:r>
        <w:rPr>
          <w:b/>
          <w:u w:val="single"/>
        </w:rPr>
        <w:t xml:space="preserve">256505</w:t>
      </w:r>
    </w:p>
    <w:p>
      <w:r>
        <w:t xml:space="preserve">@Sen_JoeManchin Älkää asettuko Trumpin puolelle SCOUTUS-asiassa. Teidän pitäisi olla meidän puolellamme ja taistella puolestamme!</w:t>
      </w:r>
    </w:p>
    <w:p>
      <w:r>
        <w:rPr>
          <w:b/>
          <w:u w:val="single"/>
        </w:rPr>
        <w:t xml:space="preserve">256506</w:t>
      </w:r>
    </w:p>
    <w:p>
      <w:r>
        <w:t xml:space="preserve">Useita päiviä huonoa tuuria saada normaali ja harvinainen ei-hahmon ase... Sain vihdoin Maryn, yhden harvinaisimmista Rare-luokan hahmoista... Lel https://t.co/edCPFvnGbk</w:t>
      </w:r>
    </w:p>
    <w:p>
      <w:r>
        <w:rPr>
          <w:b/>
          <w:u w:val="single"/>
        </w:rPr>
        <w:t xml:space="preserve">256507</w:t>
      </w:r>
    </w:p>
    <w:p>
      <w:r>
        <w:t xml:space="preserve">Herra Juneau vastasi henkilökohtaisesti moniin kirjeisiin, jotka kirjoitin (lapsena/teini-ikäisenä) hänen @CBC:n puheenjohtajakautensa aikana 80-luvulla. Hyvä, että häntä kunnioitetaan. https://t.co/obqw7JwbUg</w:t>
      </w:r>
    </w:p>
    <w:p>
      <w:r>
        <w:rPr>
          <w:b/>
          <w:u w:val="single"/>
        </w:rPr>
        <w:t xml:space="preserve">256508</w:t>
      </w:r>
    </w:p>
    <w:p>
      <w:r>
        <w:t xml:space="preserve">Löysin hienon paikan, josta voi ladata musiikkia, videoita, videokappaleita ja muuta. Kokeile sitä! https://t.co/13NEIwisgq</w:t>
      </w:r>
    </w:p>
    <w:p>
      <w:r>
        <w:rPr>
          <w:b/>
          <w:u w:val="single"/>
        </w:rPr>
        <w:t xml:space="preserve">256509</w:t>
      </w:r>
    </w:p>
    <w:p>
      <w:r>
        <w:t xml:space="preserve">@kindofstrange Ha! Lainaus esiintyy useissa Lecteriin liittyvissä paikoissa, joten en ollut 100% varma, viittasitko Resslerin kirjaan vai et.</w:t>
      </w:r>
    </w:p>
    <w:p>
      <w:r>
        <w:rPr>
          <w:b/>
          <w:u w:val="single"/>
        </w:rPr>
        <w:t xml:space="preserve">256510</w:t>
      </w:r>
    </w:p>
    <w:p>
      <w:r>
        <w:t xml:space="preserve">Se, että olet hammasratas suuremmassa kokonaisuudessa, saattaa järkyttää jotakuta ... Lisää Neitsyt https://t.co/Z28s7wUM6o</w:t>
      </w:r>
    </w:p>
    <w:p>
      <w:r>
        <w:rPr>
          <w:b/>
          <w:u w:val="single"/>
        </w:rPr>
        <w:t xml:space="preserve">256511</w:t>
      </w:r>
    </w:p>
    <w:p>
      <w:r>
        <w:t xml:space="preserve">Nyt soitetaan: amp; Kyla - One Dance (feat. Wizkid &amp;;amp; Kyla) [eR] #nowplaying</w:t>
      </w:r>
    </w:p>
    <w:p>
      <w:r>
        <w:rPr>
          <w:b/>
          <w:u w:val="single"/>
        </w:rPr>
        <w:t xml:space="preserve">256512</w:t>
      </w:r>
    </w:p>
    <w:p>
      <w:r>
        <w:t xml:space="preserve">Olen hieman tyytyväinen eiliseen askelmäärään. Päiväaskeleeni ylittyivät 6000:lla ja katoin enemmän... https://t.co/7tBj2zl8kc...</w:t>
      </w:r>
    </w:p>
    <w:p>
      <w:r>
        <w:rPr>
          <w:b/>
          <w:u w:val="single"/>
        </w:rPr>
        <w:t xml:space="preserve">256513</w:t>
      </w:r>
    </w:p>
    <w:p>
      <w:r>
        <w:t xml:space="preserve">Dragon Tales - Logo Clean Toddler T-paita Vain $25.00 #DRAGONTALES #BuyAShirtChangeTheWorld https://t.co/c3EravxES8 https://t.co/svvvs2T9x3</w:t>
      </w:r>
    </w:p>
    <w:p>
      <w:r>
        <w:rPr>
          <w:b/>
          <w:u w:val="single"/>
        </w:rPr>
        <w:t xml:space="preserve">256514</w:t>
      </w:r>
    </w:p>
    <w:p>
      <w:r>
        <w:t xml:space="preserve">Juo kahvia, jotta voit tappaa pöhinän tässä iltapäivällä. Kaksinkertainen espresso herättää varmasti hermot. https://t.co/QycaW93oHV. https://t.co/QycaW93oHV</w:t>
      </w:r>
    </w:p>
    <w:p>
      <w:r>
        <w:rPr>
          <w:b/>
          <w:u w:val="single"/>
        </w:rPr>
        <w:t xml:space="preserve">256515</w:t>
      </w:r>
    </w:p>
    <w:p>
      <w:r>
        <w:t xml:space="preserve">RY:Ja sitten, 'yung mga kameramiehet, he harjoittelivat sitä varten.</w:t>
        <w:br/>
        <w:t xml:space="preserve">JSM:Training while taping</w:t>
        <w:br/>
        <w:br/>
        <w:t xml:space="preserve">JOCHARD SERYE SOON</w:t>
        <w:br/>
        <w:t xml:space="preserve">#JodiStaMaria</w:t>
        <w:br/>
        <w:t xml:space="preserve">#RichardYap https://t.co/0cSxZMD0NR</w:t>
      </w:r>
    </w:p>
    <w:p>
      <w:r>
        <w:rPr>
          <w:b/>
          <w:u w:val="single"/>
        </w:rPr>
        <w:t xml:space="preserve">256516</w:t>
      </w:r>
    </w:p>
    <w:p>
      <w:r>
        <w:t xml:space="preserve">@SkFaizan123 UUSI TEHTÄVÄ AVATTU: Pura OnePlus-slogan ja voita 1 Cr #OneCroreOnePlus https://t.co/fbMKG7Nw51</w:t>
      </w:r>
    </w:p>
    <w:p>
      <w:r>
        <w:rPr>
          <w:b/>
          <w:u w:val="single"/>
        </w:rPr>
        <w:t xml:space="preserve">256517</w:t>
      </w:r>
    </w:p>
    <w:p>
      <w:r>
        <w:t xml:space="preserve">@ebuka_akara Sen mainos edistää rauhaa.</w:t>
        <w:t xml:space="preserve">...</w:t>
        <w:br/>
        <w:t xml:space="preserve">Me tulemme yhteen epäkohtien kanssa</w:t>
        <w:br/>
        <w:t xml:space="preserve">Silloin on aina tilaa kompromisseille</w:t>
        <w:br/>
        <w:t xml:space="preserve">Pepsi yhdistävä tekijä</w:t>
      </w:r>
    </w:p>
    <w:p>
      <w:r>
        <w:rPr>
          <w:b/>
          <w:u w:val="single"/>
        </w:rPr>
        <w:t xml:space="preserve">256518</w:t>
      </w:r>
    </w:p>
    <w:p>
      <w:r>
        <w:t xml:space="preserve">@Suriya_offl selfie klikattu tänään!</w:t>
        <w:br/>
        <w:t xml:space="preserve">#ThaanaaSerndhaKoottam</w:t>
        <w:br/>
        <w:br/>
        <w:t xml:space="preserve">@SuriyaFansClub @Singamgroup8 https://t.co/PBPYtMHtPC https://t.co/PBPYtMHtPC</w:t>
      </w:r>
    </w:p>
    <w:p>
      <w:r>
        <w:rPr>
          <w:b/>
          <w:u w:val="single"/>
        </w:rPr>
        <w:t xml:space="preserve">256519</w:t>
      </w:r>
    </w:p>
    <w:p>
      <w:r>
        <w:t xml:space="preserve">@Apostle_Vercher Jaa: 3: räjähdysmäisen paljastava. Hanki kaikki yksityiskohdat @ https://t.co/88ErEdGJ7U Kiitos. https://t.co/HsBompAPcl.</w:t>
      </w:r>
    </w:p>
    <w:p>
      <w:r>
        <w:rPr>
          <w:b/>
          <w:u w:val="single"/>
        </w:rPr>
        <w:t xml:space="preserve">256520</w:t>
      </w:r>
    </w:p>
    <w:p>
      <w:r>
        <w:t xml:space="preserve">Vakaumattoman päättäväisyytesi avulla voit ehkä saada asiat kuntoon... Lisää Taurus https://t.co/WIhM0eNKwX</w:t>
      </w:r>
    </w:p>
    <w:p>
      <w:r>
        <w:rPr>
          <w:b/>
          <w:u w:val="single"/>
        </w:rPr>
        <w:t xml:space="preserve">256521</w:t>
      </w:r>
    </w:p>
    <w:p>
      <w:r>
        <w:t xml:space="preserve">Mene virran mukana ja tee jokaisesta #FunKissed-hetkestä tärkeä tänä kesänä! Banana Boat® tarjoaa ihollesi pitkäkestoista suojaa. https://t.co/zMZgYKV9GX.</w:t>
      </w:r>
    </w:p>
    <w:p>
      <w:r>
        <w:rPr>
          <w:b/>
          <w:u w:val="single"/>
        </w:rPr>
        <w:t xml:space="preserve">256522</w:t>
      </w:r>
    </w:p>
    <w:p>
      <w:r>
        <w:t xml:space="preserve">Poseerata, säilyttää,</w:t>
        <w:br/>
        <w:t xml:space="preserve">Vastakkain tai vahvistaa</w:t>
        <w:br/>
        <w:t xml:space="preserve">Joka päivä</w:t>
        <w:br/>
        <w:t xml:space="preserve">heilautamme porttia</w:t>
        <w:br/>
        <w:t xml:space="preserve">tilaisuudesta</w:t>
        <w:br/>
        <w:t xml:space="preserve">tai</w:t>
        <w:br/>
        <w:t xml:space="preserve">asetamme tiilen ja rakennamme</w:t>
        <w:br/>
        <w:t xml:space="preserve">muurin</w:t>
        <w:br/>
        <w:t xml:space="preserve"> Keitä te olette meille?</w:t>
      </w:r>
    </w:p>
    <w:p>
      <w:r>
        <w:rPr>
          <w:b/>
          <w:u w:val="single"/>
        </w:rPr>
        <w:t xml:space="preserve">256523</w:t>
      </w:r>
    </w:p>
    <w:p>
      <w:r>
        <w:t xml:space="preserve">Etsin ostajaa tontille 9 &amp; amp; amp; 24 #Webster #FL #FL #realestate https://t.co/nstwGEpdsI https://t.co/j3iS12YbRd</w:t>
      </w:r>
    </w:p>
    <w:p>
      <w:r>
        <w:rPr>
          <w:b/>
          <w:u w:val="single"/>
        </w:rPr>
        <w:t xml:space="preserve">256524</w:t>
      </w:r>
    </w:p>
    <w:p>
      <w:r>
        <w:t xml:space="preserve">Nyt on korkean suorituskyvyn aika. Potenzan renkaat tarjoavat äärimmäistä käsiteltävyyttä ja vastetta. Tule tutustumaan lisää. https://t.co/a5ckcFTdZQ</w:t>
      </w:r>
    </w:p>
    <w:p>
      <w:r>
        <w:rPr>
          <w:b/>
          <w:u w:val="single"/>
        </w:rPr>
        <w:t xml:space="preserve">256525</w:t>
      </w:r>
    </w:p>
    <w:p>
      <w:r>
        <w:t xml:space="preserve">Cristiano Ronaldo tekee maaleja, laukoo, syöttää ja koskettaa palloa vähemmän t.... #CFC https://t.co/w092WHqbHI https://t.co/levMokk6BB</w:t>
      </w:r>
    </w:p>
    <w:p>
      <w:r>
        <w:rPr>
          <w:b/>
          <w:u w:val="single"/>
        </w:rPr>
        <w:t xml:space="preserve">256526</w:t>
      </w:r>
    </w:p>
    <w:p>
      <w:r>
        <w:t xml:space="preserve">Jossain vaiheessa sinun on ymmärrettävä, ettet koskaan ole tarpeeksi hyvä joillekin ihmisille, mutta se ei ole sinun ongelmasi.</w:t>
      </w:r>
    </w:p>
    <w:p>
      <w:r>
        <w:rPr>
          <w:b/>
          <w:u w:val="single"/>
        </w:rPr>
        <w:t xml:space="preserve">256527</w:t>
      </w:r>
    </w:p>
    <w:p>
      <w:r>
        <w:t xml:space="preserve">Mitkä ovat #RestaurantMarketingin suurimmat haasteet vuonna 2017? #QSR #Retail https://t.co/1vjMPax9yM https://t.co/IHavKR4WXB https://t.co/IHavKR4WXB</w:t>
      </w:r>
    </w:p>
    <w:p>
      <w:r>
        <w:rPr>
          <w:b/>
          <w:u w:val="single"/>
        </w:rPr>
        <w:t xml:space="preserve">256528</w:t>
      </w:r>
    </w:p>
    <w:p>
      <w:r>
        <w:t xml:space="preserve">Lisäsin videon @YouTube-soittolista https://t.co/EvpyoDKFqM #1 Kalalammen puisto Money Hacks-root-GG:hen.</w:t>
      </w:r>
    </w:p>
    <w:p>
      <w:r>
        <w:rPr>
          <w:b/>
          <w:u w:val="single"/>
        </w:rPr>
        <w:t xml:space="preserve">256529</w:t>
      </w:r>
    </w:p>
    <w:p>
      <w:r>
        <w:t xml:space="preserve">@sureshpprabhu Dear Sir,</w:t>
        <w:br/>
        <w:t xml:space="preserve">teki pakolliseksi Aadhar-kortin vanhemmille kansalaisille, jotta he voivat käyttää myönnytyksiä.Mutta DOB-päivitys viivästyi. Do the needful</w:t>
      </w:r>
    </w:p>
    <w:p>
      <w:r>
        <w:rPr>
          <w:b/>
          <w:u w:val="single"/>
        </w:rPr>
        <w:t xml:space="preserve">256530</w:t>
      </w:r>
    </w:p>
    <w:p>
      <w:r>
        <w:t xml:space="preserve">jenseh ei ole vielä kommentoinut. tarkan raportoinnin™ vuoksi voimme nyt vahvistaa, että kommentin puute on vahvistus kommentti, jonka hän tuntee.</w:t>
      </w:r>
    </w:p>
    <w:p>
      <w:r>
        <w:rPr>
          <w:b/>
          <w:u w:val="single"/>
        </w:rPr>
        <w:t xml:space="preserve">256531</w:t>
      </w:r>
    </w:p>
    <w:p>
      <w:r>
        <w:t xml:space="preserve">Onko kenelläkään tanskalaisella vinkkiä, mitä tehdä Nørreportissa, kun aikaa on 3-4 tuntia? // @sitereactor @cultiv @umbraco</w:t>
      </w:r>
    </w:p>
    <w:p>
      <w:r>
        <w:rPr>
          <w:b/>
          <w:u w:val="single"/>
        </w:rPr>
        <w:t xml:space="preserve">256532</w:t>
      </w:r>
    </w:p>
    <w:p>
      <w:r>
        <w:t xml:space="preserve">@gahqsmjsznv96 Kiitos yhteydenotosta. Jos haluat tutustua matka-alustaan, anna meille sähköpostiosoitteesi.</w:t>
      </w:r>
    </w:p>
    <w:p>
      <w:r>
        <w:rPr>
          <w:b/>
          <w:u w:val="single"/>
        </w:rPr>
        <w:t xml:space="preserve">256533</w:t>
      </w:r>
    </w:p>
    <w:p>
      <w:r>
        <w:t xml:space="preserve">Lisäsin videon @YouTube-soittolistalle https://t.co/k43Li8LH7G How To Make Chicken Ramen Noodle Soup!</w:t>
      </w:r>
    </w:p>
    <w:p>
      <w:r>
        <w:rPr>
          <w:b/>
          <w:u w:val="single"/>
        </w:rPr>
        <w:t xml:space="preserve">256534</w:t>
      </w:r>
    </w:p>
    <w:p>
      <w:r>
        <w:t xml:space="preserve">##BitCoin 8 (BTC) - suoraan lompakkoon - https://t.co/kelFy8OfZz #BitcoinMiner #BITCOINMININGCONTRACT https://t.co/AJiptowiQT</w:t>
      </w:r>
    </w:p>
    <w:p>
      <w:r>
        <w:rPr>
          <w:b/>
          <w:u w:val="single"/>
        </w:rPr>
        <w:t xml:space="preserve">256535</w:t>
      </w:r>
    </w:p>
    <w:p>
      <w:r>
        <w:t xml:space="preserve">04/02/2017 11:20 PM Lämpötila 46.2 F, Tuuli 0.0 MPH ESE, Barometri 1007.6 hPa, Sade tänään 0.00 tuumaa, Kosteus 54.0 prosenttia</w:t>
      </w:r>
    </w:p>
    <w:p>
      <w:r>
        <w:rPr>
          <w:b/>
          <w:u w:val="single"/>
        </w:rPr>
        <w:t xml:space="preserve">256536</w:t>
      </w:r>
    </w:p>
    <w:p>
      <w:r>
        <w:t xml:space="preserve">Virallinen Star Wars Luke Skywalker auton tuulilasin pakkassuoja https://t.co/noto6kPjXI https://t.co/V80Sc4vmu9 https://t.co/V80Sc4vmu9</w:t>
      </w:r>
    </w:p>
    <w:p>
      <w:r>
        <w:rPr>
          <w:b/>
          <w:u w:val="single"/>
        </w:rPr>
        <w:t xml:space="preserve">256537</w:t>
      </w:r>
    </w:p>
    <w:p>
      <w:r>
        <w:t xml:space="preserve">Dab ja break dance koska se @MannyRSA #HiphopTurnUpMix. @BOTN_ZA yhdessä @DjLeSoulSa u resoul kanssa.</w:t>
      </w:r>
    </w:p>
    <w:p>
      <w:r>
        <w:rPr>
          <w:b/>
          <w:u w:val="single"/>
        </w:rPr>
        <w:t xml:space="preserve">256538</w:t>
      </w:r>
    </w:p>
    <w:p>
      <w:r>
        <w:t xml:space="preserve">.@themichellewie tekee käännöksen 2-under, 2 lyöntiä kärjestä #ANAinspiration</w:t>
        <w:br/>
        <w:br/>
        <w:t xml:space="preserve">Tulokset: https://t.co/tX0PnbSRiD https://t.co/tuyXJXHMgG https://t.co/tX0PnbSRiD https://t.co/tuyXJXHMgG</w:t>
      </w:r>
    </w:p>
    <w:p>
      <w:r>
        <w:rPr>
          <w:b/>
          <w:u w:val="single"/>
        </w:rPr>
        <w:t xml:space="preserve">256539</w:t>
      </w:r>
    </w:p>
    <w:p>
      <w:r>
        <w:t xml:space="preserve">@halsey Toivottavasti tämä ei ole aprillipila, koska aion tappaa sinut, jos se on #findmeinthekingdom</w:t>
      </w:r>
    </w:p>
    <w:p>
      <w:r>
        <w:rPr>
          <w:b/>
          <w:u w:val="single"/>
        </w:rPr>
        <w:t xml:space="preserve">256540</w:t>
      </w:r>
    </w:p>
    <w:p>
      <w:r>
        <w:t xml:space="preserve">Ford rakensi vauvansängyn, joka tuntuu ajavan ympäri naapurustoa https://t.co/uWNMxvLL53 https://t.co/rdCLaLVfYp</w:t>
      </w:r>
    </w:p>
    <w:p>
      <w:r>
        <w:rPr>
          <w:b/>
          <w:u w:val="single"/>
        </w:rPr>
        <w:t xml:space="preserve">256541</w:t>
      </w:r>
    </w:p>
    <w:p>
      <w:r>
        <w:t xml:space="preserve">Tykkäsin @YouTube-videosta @markdice https://t.co/aXF1DelgZC Kendall Jennerin Pepsi-mainos - Epic SJW Fail 😂</w:t>
      </w:r>
    </w:p>
    <w:p>
      <w:r>
        <w:rPr>
          <w:b/>
          <w:u w:val="single"/>
        </w:rPr>
        <w:t xml:space="preserve">256542</w:t>
      </w:r>
    </w:p>
    <w:p>
      <w:r>
        <w:t xml:space="preserve">Trooppisen syklonin Debbie aiheuttamat tuhoisat tulvatuhot ovat jättäneet monet asukkaat Uuden Etelä-Uudenmaan pohjoisosassa... https://t.co/XhILjW4W5u</w:t>
      </w:r>
    </w:p>
    <w:p>
      <w:r>
        <w:rPr>
          <w:b/>
          <w:u w:val="single"/>
        </w:rPr>
        <w:t xml:space="preserve">256543</w:t>
      </w:r>
    </w:p>
    <w:p>
      <w:r>
        <w:t xml:space="preserve">Sarjakuva kuulokkeet kuulokkeet laukku varastointi pyöreä vetoketju lompakko kolikko kukkaro avain pussi https://t.co/vn8KUoj0D1 https://t.co/GvxB268h52 https://t.co/GvxB268h52</w:t>
      </w:r>
    </w:p>
    <w:p>
      <w:r>
        <w:rPr>
          <w:b/>
          <w:u w:val="single"/>
        </w:rPr>
        <w:t xml:space="preserve">256544</w:t>
      </w:r>
    </w:p>
    <w:p>
      <w:r>
        <w:t xml:space="preserve">@Corey_WolfPack @MakingStarWars Näetkö... esiosat ovat edelleen rakastettuja. Heidän olisi pitänyt näyttää vilauksen hänen kasvoistaan R1:ssä.</w:t>
      </w:r>
    </w:p>
    <w:p>
      <w:r>
        <w:rPr>
          <w:b/>
          <w:u w:val="single"/>
        </w:rPr>
        <w:t xml:space="preserve">256545</w:t>
      </w:r>
    </w:p>
    <w:p>
      <w:r>
        <w:t xml:space="preserve">Jos ihmettelet, genetiikkani on poikkeuksellinen. Geneettinen neuvonantaja sanoi niin.</w:t>
        <w:br/>
        <w:br/>
        <w:t xml:space="preserve"> En ole varma, mistä sain niin rikki, siinä tapauksessa.</w:t>
      </w:r>
    </w:p>
    <w:p>
      <w:r>
        <w:rPr>
          <w:b/>
          <w:u w:val="single"/>
        </w:rPr>
        <w:t xml:space="preserve">256546</w:t>
      </w:r>
    </w:p>
    <w:p>
      <w:r>
        <w:t xml:space="preserve">Gorsuchin vahvistaminen korkeimman oikeuden tuomariksi on kipeästi kaivattu voitto Trumpille ja GOP:n establishmentille... https://t.co/fcPzUyyB51</w:t>
      </w:r>
    </w:p>
    <w:p>
      <w:r>
        <w:rPr>
          <w:b/>
          <w:u w:val="single"/>
        </w:rPr>
        <w:t xml:space="preserve">256547</w:t>
      </w:r>
    </w:p>
    <w:p>
      <w:r>
        <w:t xml:space="preserve">Kun ihmiset keskustelevat kanssani Death Notesta, he yrittävät puhua siitä, kuinka paljon he rakastavat L:ää, ja minä sanon: "Voi juku, ei, vittuilen Light Hunnille.</w:t>
      </w:r>
    </w:p>
    <w:p>
      <w:r>
        <w:rPr>
          <w:b/>
          <w:u w:val="single"/>
        </w:rPr>
        <w:t xml:space="preserve">256548</w:t>
      </w:r>
    </w:p>
    <w:p>
      <w:r>
        <w:t xml:space="preserve">Unohdin, että @ReadingFC:n peli alkaa klo 530 ja nyt olen ainoa parkkipaikalla kuin sitruuna. Tämän takia pitää suunnitella etukäteen, lapset. #readingfc</w:t>
      </w:r>
    </w:p>
    <w:p>
      <w:r>
        <w:rPr>
          <w:b/>
          <w:u w:val="single"/>
        </w:rPr>
        <w:t xml:space="preserve">256549</w:t>
      </w:r>
    </w:p>
    <w:p>
      <w:r>
        <w:t xml:space="preserve">En saanut tätä muutama vuosi sitten ja kokeilin juuri tänään ja sain sen ensimmäisellä yrittämällä 😂 se on... https://t.co/dwVaauj4Xa ...</w:t>
      </w:r>
    </w:p>
    <w:p>
      <w:r>
        <w:rPr>
          <w:b/>
          <w:u w:val="single"/>
        </w:rPr>
        <w:t xml:space="preserve">256550</w:t>
      </w:r>
    </w:p>
    <w:p>
      <w:r>
        <w:t xml:space="preserve">RULLAA YLÖS! Seuraa vain minua + Retweet &amp;amp; voit voittaa tilavan kukko-kiristävän Luminous Gusset aivopesu - USA Only https://t.co/FrMKkqcq4h https://t.co/FrMKkqcq4h</w:t>
      </w:r>
    </w:p>
    <w:p>
      <w:r>
        <w:rPr>
          <w:b/>
          <w:u w:val="single"/>
        </w:rPr>
        <w:t xml:space="preserve">256551</w:t>
      </w:r>
    </w:p>
    <w:p>
      <w:r>
        <w:t xml:space="preserve">@FoxNews</w:t>
        <w:br/>
        <w:t xml:space="preserve">AA/Mustia naisia (I/Others) käytetään laittomasti Gov/Gov..Intel Testing..Hush-Hush..Hush.</w:t>
      </w:r>
    </w:p>
    <w:p>
      <w:r>
        <w:rPr>
          <w:b/>
          <w:u w:val="single"/>
        </w:rPr>
        <w:t xml:space="preserve">256552</w:t>
      </w:r>
    </w:p>
    <w:p>
      <w:r>
        <w:t xml:space="preserve">Hyvää syntymäpäivää tälle upealle miehelle! 💓Olen niin uskomattoman onnekas, että olet elämässäni 😊My life... https://t.co/EhZKYnd8dK.</w:t>
      </w:r>
    </w:p>
    <w:p>
      <w:r>
        <w:rPr>
          <w:b/>
          <w:u w:val="single"/>
        </w:rPr>
        <w:t xml:space="preserve">256553</w:t>
      </w:r>
    </w:p>
    <w:p>
      <w:r>
        <w:t xml:space="preserve">Good Night Essential Oil (verrattavissa DoTerran Serenity &amp;amp; Young Livingin Peace &amp;amp; Calming Blend) 100% Pure, Best... https://t.co/J39wDIHsrq</w:t>
      </w:r>
    </w:p>
    <w:p>
      <w:r>
        <w:rPr>
          <w:b/>
          <w:u w:val="single"/>
        </w:rPr>
        <w:t xml:space="preserve">256554</w:t>
      </w:r>
    </w:p>
    <w:p>
      <w:r>
        <w:t xml:space="preserve">@thehill Salaliittoteorioita Matt Drudge? Valeuutisia liberaalin eletyn toimesta ? Ei ole mitään järkeä antipodeissa?</w:t>
      </w:r>
    </w:p>
    <w:p>
      <w:r>
        <w:rPr>
          <w:b/>
          <w:u w:val="single"/>
        </w:rPr>
        <w:t xml:space="preserve">256555</w:t>
      </w:r>
    </w:p>
    <w:p>
      <w:r>
        <w:t xml:space="preserve">Päivä 85 - Pääsiäisjuhlat Baby Sensory -ravintolassa tänä aamuna. Evie sai syödä sitruunaa ja pullaa... https://t.co/JQdKrsQcqD...</w:t>
      </w:r>
    </w:p>
    <w:p>
      <w:r>
        <w:rPr>
          <w:b/>
          <w:u w:val="single"/>
        </w:rPr>
        <w:t xml:space="preserve">256556</w:t>
      </w:r>
    </w:p>
    <w:p>
      <w:r>
        <w:t xml:space="preserve">#fetissi SPICYSECRETS - niin mukavaa mutta perverssiä;) - Live VideoChat Description: HI DEAR! Pidän FETISSEISTÄ ja ROLEPLAY:stä!... https://t.co/KvES55aZSf...</w:t>
      </w:r>
    </w:p>
    <w:p>
      <w:r>
        <w:rPr>
          <w:b/>
          <w:u w:val="single"/>
        </w:rPr>
        <w:t xml:space="preserve">256557</w:t>
      </w:r>
    </w:p>
    <w:p>
      <w:r>
        <w:t xml:space="preserve">R3 lohkoketju konsortio ei toivota Sberbank koska pakotteita Venäjää vastaan https://t.co/oT1P8JZX8t</w:t>
      </w:r>
    </w:p>
    <w:p>
      <w:r>
        <w:rPr>
          <w:b/>
          <w:u w:val="single"/>
        </w:rPr>
        <w:t xml:space="preserve">256558</w:t>
      </w:r>
    </w:p>
    <w:p>
      <w:r>
        <w:t xml:space="preserve">@rugliabeoulve2 Luulisi, että W.H.O. olisi pelaamisen puolesta, kun otetaan huomioon paljon suuremmat terveyshyödyt kuin ongelmat.</w:t>
      </w:r>
    </w:p>
    <w:p>
      <w:r>
        <w:rPr>
          <w:b/>
          <w:u w:val="single"/>
        </w:rPr>
        <w:t xml:space="preserve">256559</w:t>
      </w:r>
    </w:p>
    <w:p>
      <w:r>
        <w:t xml:space="preserve">Jotkut ihmiset luulevat yhä, että heidän hallituksensa tai ihonvärinsä määrää heidän menestyksensä... markkinat määräävät #BlackMonday https://t.co/w79zSS2DoY</w:t>
      </w:r>
    </w:p>
    <w:p>
      <w:r>
        <w:rPr>
          <w:b/>
          <w:u w:val="single"/>
        </w:rPr>
        <w:t xml:space="preserve">256560</w:t>
      </w:r>
    </w:p>
    <w:p>
      <w:r>
        <w:t xml:space="preserve">.@SenJohnMcCain H-2B-paluumuuttajien vapautus voisi lisätä viisumien määrää 66 000:sta 264 000:een vuodessa. Vastustakaa kaikkia pyrkimyksiä huhtikuun menoarviossa.</w:t>
      </w:r>
    </w:p>
    <w:p>
      <w:r>
        <w:rPr>
          <w:b/>
          <w:u w:val="single"/>
        </w:rPr>
        <w:t xml:space="preserve">256561</w:t>
      </w:r>
    </w:p>
    <w:p>
      <w:r>
        <w:t xml:space="preserve">@steveneale7 @SkySportsGolf @TheMasters virheitä tulossa runsaasti, aika 4 Rory liikkua lest Jordan juoksee pois se</w:t>
      </w:r>
    </w:p>
    <w:p>
      <w:r>
        <w:rPr>
          <w:b/>
          <w:u w:val="single"/>
        </w:rPr>
        <w:t xml:space="preserve">256562</w:t>
      </w:r>
    </w:p>
    <w:p>
      <w:r>
        <w:t xml:space="preserve">Kiitos BigCommerce! Rakenna kukoistava verkkoliiketoiminta ╚► https://t.co/WmViju04as https://t.co/oHmz01Zv1U https://t.co/oHmz01Zv1U</w:t>
      </w:r>
    </w:p>
    <w:p>
      <w:r>
        <w:rPr>
          <w:b/>
          <w:u w:val="single"/>
        </w:rPr>
        <w:t xml:space="preserve">256563</w:t>
      </w:r>
    </w:p>
    <w:p>
      <w:r>
        <w:t xml:space="preserve">#Newfashionfinds.com</w:t>
        <w:br/>
        <w:t xml:space="preserve">#kaulakorut, #kellot, #rannekkeet</w:t>
        <w:br/>
        <w:t xml:space="preserve">Ensimmäinen ostos 20% alennuksella! Käytä PROMO-koodia Numberone https://t.co/jOTdNtVcoD</w:t>
      </w:r>
    </w:p>
    <w:p>
      <w:r>
        <w:rPr>
          <w:b/>
          <w:u w:val="single"/>
        </w:rPr>
        <w:t xml:space="preserve">256564</w:t>
      </w:r>
    </w:p>
    <w:p>
      <w:r>
        <w:t xml:space="preserve">Pyysin tältä huoralta majoneesia &amp;amp; hän puhui, että hän antoi minulle ranchia 🙄like bitch idgaf I'm asking you for mayo</w:t>
      </w:r>
    </w:p>
    <w:p>
      <w:r>
        <w:rPr>
          <w:b/>
          <w:u w:val="single"/>
        </w:rPr>
        <w:t xml:space="preserve">256565</w:t>
      </w:r>
    </w:p>
    <w:p>
      <w:r>
        <w:t xml:space="preserve">Lee Brice juhlisti ensimmäisiä kertojaan radiossa juomilla altaissa https://t.co/oTGATLSR3Z https://t.co/ZVSuhNKdS1</w:t>
      </w:r>
    </w:p>
    <w:p>
      <w:r>
        <w:rPr>
          <w:b/>
          <w:u w:val="single"/>
        </w:rPr>
        <w:t xml:space="preserve">256566</w:t>
      </w:r>
    </w:p>
    <w:p>
      <w:r>
        <w:t xml:space="preserve">#Cavs palaa takaisin ensimmäiselle sijalle..Mutta #LeBron voi tappaa tuon "Tällä pelillä ei ole väliä" ish:n..Jos hän ei pelaa eikä nosta numeroa..C:t voitti...</w:t>
      </w:r>
    </w:p>
    <w:p>
      <w:r>
        <w:rPr>
          <w:b/>
          <w:u w:val="single"/>
        </w:rPr>
        <w:t xml:space="preserve">256567</w:t>
      </w:r>
    </w:p>
    <w:p>
      <w:r>
        <w:t xml:space="preserve">@annalisavolpe @fusetv @princeorg @PrincePartyUK @PrinceWatchUK @PrinceNewsUSA @PrinceNewsUK @PurpleOneArt I LOVED when he turned you into a meme!!!! 😂😂</w:t>
      </w:r>
    </w:p>
    <w:p>
      <w:r>
        <w:rPr>
          <w:b/>
          <w:u w:val="single"/>
        </w:rPr>
        <w:t xml:space="preserve">256568</w:t>
      </w:r>
    </w:p>
    <w:p>
      <w:r>
        <w:t xml:space="preserve">Odotan kärsivällisesti, että @WWEgames ilmoittaa @JEFFHARDYBRAND ja @MATTHARDYBRAND DLC:nä sekä Wrestlemania 33 Arena- ja New Era -päivitykset.</w:t>
      </w:r>
    </w:p>
    <w:p>
      <w:r>
        <w:rPr>
          <w:b/>
          <w:u w:val="single"/>
        </w:rPr>
        <w:t xml:space="preserve">256569</w:t>
      </w:r>
    </w:p>
    <w:p>
      <w:r>
        <w:t xml:space="preserve">@SuperFilmyGuys lahjoittaa PS4:n, kun he saavuttavat 100k:n osuuden YouTubessa, auttakaa heitä!!! #SFG100k https://t.co/3apAvr46BG</w:t>
      </w:r>
    </w:p>
    <w:p>
      <w:r>
        <w:rPr>
          <w:b/>
          <w:u w:val="single"/>
        </w:rPr>
        <w:t xml:space="preserve">256570</w:t>
      </w:r>
    </w:p>
    <w:p>
      <w:r>
        <w:t xml:space="preserve">Tykkäsin @fourfourtwo https://t.co/np9LK6lgGE Cesc Fabregasin @YouTube-videosta | "Kurt Zouma on todella taitava!" | Chelsean joukkuetoverit</w:t>
      </w:r>
    </w:p>
    <w:p>
      <w:r>
        <w:rPr>
          <w:b/>
          <w:u w:val="single"/>
        </w:rPr>
        <w:t xml:space="preserve">256571</w:t>
      </w:r>
    </w:p>
    <w:p>
      <w:r>
        <w:t xml:space="preserve">Miten olet nainen ja haluat ottaa muilta naisilta OIKEUDET VALITA, mitä he tekevät keholleen?????</w:t>
      </w:r>
    </w:p>
    <w:p>
      <w:r>
        <w:rPr>
          <w:b/>
          <w:u w:val="single"/>
        </w:rPr>
        <w:t xml:space="preserve">256572</w:t>
      </w:r>
    </w:p>
    <w:p>
      <w:r>
        <w:t xml:space="preserve">"Everybody Looks Better with a Smile"~@jimmyfallon #FallonTonight #JimmyFallon https://t.co/XzKvZ6EqdA</w:t>
      </w:r>
    </w:p>
    <w:p>
      <w:r>
        <w:rPr>
          <w:b/>
          <w:u w:val="single"/>
        </w:rPr>
        <w:t xml:space="preserve">256573</w:t>
      </w:r>
    </w:p>
    <w:p>
      <w:r>
        <w:t xml:space="preserve">Olemme palanneet. Vain 20 ratsastajaa &amp;amp; meillä on @LonginesEq FEI World Cup Jumping Champion! #FEIWorldCupFinals https://t.co/VqQsenZJxJ https://t.co/VqQsenZJxJ</w:t>
      </w:r>
    </w:p>
    <w:p>
      <w:r>
        <w:rPr>
          <w:b/>
          <w:u w:val="single"/>
        </w:rPr>
        <w:t xml:space="preserve">256574</w:t>
      </w:r>
    </w:p>
    <w:p>
      <w:r>
        <w:t xml:space="preserve">Dreamworks 64 x 86" koti My BFF Forever -peitto, Twin - https://t.co/jOaxhKZkIO https://t.co/uAJmFpq8My</w:t>
      </w:r>
    </w:p>
    <w:p>
      <w:r>
        <w:rPr>
          <w:b/>
          <w:u w:val="single"/>
        </w:rPr>
        <w:t xml:space="preserve">256575</w:t>
      </w:r>
    </w:p>
    <w:p>
      <w:r>
        <w:t xml:space="preserve">Huhtikuun 6. päivänä 2017 tämän aseman PNP:n työntekijät käynnistivät poliisin avustuspisteen varmistaakseen autoilijoiden ja työmatkalaisten turvallisen ja suojatun matkustamisen. https://t.co/mvWZTSzdJS</w:t>
      </w:r>
    </w:p>
    <w:p>
      <w:r>
        <w:rPr>
          <w:b/>
          <w:u w:val="single"/>
        </w:rPr>
        <w:t xml:space="preserve">256576</w:t>
      </w:r>
    </w:p>
    <w:p>
      <w:r>
        <w:t xml:space="preserve">.@Tileiya sain ihanan tilaisuuden kuulla, miten nainen, jolla on vakavia, vakavia ongelmia, kertoo minulle hänen syntyperänsä, lol kunnioitetaan unisiepparilla.</w:t>
      </w:r>
    </w:p>
    <w:p>
      <w:r>
        <w:rPr>
          <w:b/>
          <w:u w:val="single"/>
        </w:rPr>
        <w:t xml:space="preserve">256577</w:t>
      </w:r>
    </w:p>
    <w:p>
      <w:r>
        <w:t xml:space="preserve">@BTS_facts Hei! Tein kakao ryhmäkeskustelun niille, jotka menevät siivet sydney konsertti!</w:t>
        <w:t xml:space="preserve">Levittäkää sanaa!</w:t>
        <w:br/>
        <w:t xml:space="preserve">https://t.co/poO3koACjE</w:t>
      </w:r>
    </w:p>
    <w:p>
      <w:r>
        <w:rPr>
          <w:b/>
          <w:u w:val="single"/>
        </w:rPr>
        <w:t xml:space="preserve">256578</w:t>
      </w:r>
    </w:p>
    <w:p>
      <w:r>
        <w:t xml:space="preserve">Luovuutesi pulppuaa tänään hyvin syvältä kaivosta ja tuo... Lisää Neitsyt https://t.co/fg9CN4yxyu</w:t>
      </w:r>
    </w:p>
    <w:p>
      <w:r>
        <w:rPr>
          <w:b/>
          <w:u w:val="single"/>
        </w:rPr>
        <w:t xml:space="preserve">256579</w:t>
      </w:r>
    </w:p>
    <w:p>
      <w:r>
        <w:t xml:space="preserve">En voi uskoa tätä veljeni häät on huomenna ja mummoni talo on palanut n setäni oli siellä 😭</w:t>
      </w:r>
    </w:p>
    <w:p>
      <w:r>
        <w:rPr>
          <w:b/>
          <w:u w:val="single"/>
        </w:rPr>
        <w:t xml:space="preserve">256580</w:t>
      </w:r>
    </w:p>
    <w:p>
      <w:r>
        <w:t xml:space="preserve">Ei voi luottaa siihen, että äärivihreät kertovat totuuden #auspol #fakenews on heidän ainoa aseensa https://t.co/HGvXqzosML</w:t>
      </w:r>
    </w:p>
    <w:p>
      <w:r>
        <w:rPr>
          <w:b/>
          <w:u w:val="single"/>
        </w:rPr>
        <w:t xml:space="preserve">256581</w:t>
      </w:r>
    </w:p>
    <w:p>
      <w:r>
        <w:t xml:space="preserve">@Digbylj Niin minäkin. #Trump &amp;amp; #Xi Mar-I-Lagossa ei ole paikkaus meidän pikku leukamme leukaan klo 10:40. Milläköhän me aloitamme.... #bbcpapers</w:t>
      </w:r>
    </w:p>
    <w:p>
      <w:r>
        <w:rPr>
          <w:b/>
          <w:u w:val="single"/>
        </w:rPr>
        <w:t xml:space="preserve">256582</w:t>
      </w:r>
    </w:p>
    <w:p>
      <w:r>
        <w:t xml:space="preserve">Meidän @oldropecomedy yleisömme! Thx @GlennWool @adamhillscomedy @FinTaylorcomedy @LouSanders @Iansmithcomedy @stuartvanblack @AlexEdelman &amp;amp; Rich https://t.co/BBiqQtif8n https://t.co/BBiqQtif8n</w:t>
      </w:r>
    </w:p>
    <w:p>
      <w:r>
        <w:rPr>
          <w:b/>
          <w:u w:val="single"/>
        </w:rPr>
        <w:t xml:space="preserve">256583</w:t>
      </w:r>
    </w:p>
    <w:p>
      <w:r>
        <w:t xml:space="preserve">heinäfestivaaliRT thebookseller: Heinäfestivaalilla puhuvat tänä vuonna muun muassa Sebastian Barry, SwearyLady... https://t.co/gFLZ7OyjMs</w:t>
      </w:r>
    </w:p>
    <w:p>
      <w:r>
        <w:rPr>
          <w:b/>
          <w:u w:val="single"/>
        </w:rPr>
        <w:t xml:space="preserve">256584</w:t>
      </w:r>
    </w:p>
    <w:p>
      <w:r>
        <w:t xml:space="preserve">@yammy_xox Sinun klubipingviinivideosi oli kiva ja kyllä, nyt luulen, että klubipingviini vihaa minua nyt myös ja en malta odottaa, että pääsen jäseneksi.</w:t>
      </w:r>
    </w:p>
    <w:p>
      <w:r>
        <w:rPr>
          <w:b/>
          <w:u w:val="single"/>
        </w:rPr>
        <w:t xml:space="preserve">256585</w:t>
      </w:r>
    </w:p>
    <w:p>
      <w:r>
        <w:t xml:space="preserve">Olin kuollut perse unessa, en tiedä miten tf heräsin, kun pallo minun kielirengas putosi pois... kuten bih I coulda chocked and died😂😭😂</w:t>
      </w:r>
    </w:p>
    <w:p>
      <w:r>
        <w:rPr>
          <w:b/>
          <w:u w:val="single"/>
        </w:rPr>
        <w:t xml:space="preserve">256586</w:t>
      </w:r>
    </w:p>
    <w:p>
      <w:r>
        <w:t xml:space="preserve">Allekirjoittaakseen tämän lakiesityksen AZ Ducey jätti huomiotta:</w:t>
        <w:br/>
        <w:t xml:space="preserve">✖ lääketieteelliset todisteet</w:t>
        <w:br/>
        <w:t xml:space="preserve">✖ lääketieteen ammattilaiset</w:t>
        <w:br/>
        <w:t xml:space="preserve">✖ aborttihoidon puolestapuhujat https://t.co/RRhvqW4vxd</w:t>
      </w:r>
    </w:p>
    <w:p>
      <w:r>
        <w:rPr>
          <w:b/>
          <w:u w:val="single"/>
        </w:rPr>
        <w:t xml:space="preserve">256587</w:t>
      </w:r>
    </w:p>
    <w:p>
      <w:r>
        <w:t xml:space="preserve">Hyväntekeväisyysjärjestönä, joka rahoittaa tutkimuksia sellaisista sairauksista kuin #CysticFibrosis &amp;amp; #PCD, olimme kiinnostuneita @BBCNewsin jutusta: https://t.co/gzQQff50Uf https://t.co/rqpFJf2nRv.</w:t>
      </w:r>
    </w:p>
    <w:p>
      <w:r>
        <w:rPr>
          <w:b/>
          <w:u w:val="single"/>
        </w:rPr>
        <w:t xml:space="preserve">256588</w:t>
      </w:r>
    </w:p>
    <w:p>
      <w:r>
        <w:t xml:space="preserve">Liity @ccilearningiin nuoremmaksi asiakassuhdeasiantuntijaksi. Hae nyt: https://t.co/yz7qlHDQ1O #Hiring #LangleyBC #NowHiring https://t.co/hPIyInnl2F</w:t>
      </w:r>
    </w:p>
    <w:p>
      <w:r>
        <w:rPr>
          <w:b/>
          <w:u w:val="single"/>
        </w:rPr>
        <w:t xml:space="preserve">256589</w:t>
      </w:r>
    </w:p>
    <w:p>
      <w:r>
        <w:t xml:space="preserve">Terve avioliitto alkaa terveestä sinkusta. Profeetta Efrem Windom Monet meistä ovat sairaita &amp;amp; ei parantunut sinkku... https://t.co/FZNEM2Ry6Z https://t.co/FZNEM2Ry6Z</w:t>
      </w:r>
    </w:p>
    <w:p>
      <w:r>
        <w:rPr>
          <w:b/>
          <w:u w:val="single"/>
        </w:rPr>
        <w:t xml:space="preserve">256590</w:t>
      </w:r>
    </w:p>
    <w:p>
      <w:r>
        <w:t xml:space="preserve">syitä olla tanssija: sinulla on kädet täynnä? syyllisesti developé ja sammuta valokatkaisin ihanilla varpaillasi.</w:t>
      </w:r>
    </w:p>
    <w:p>
      <w:r>
        <w:rPr>
          <w:b/>
          <w:u w:val="single"/>
        </w:rPr>
        <w:t xml:space="preserve">256591</w:t>
      </w:r>
    </w:p>
    <w:p>
      <w:r>
        <w:t xml:space="preserve">Mens Hematite Gemstone Rannekoru Sterling Silver Leaf Charm Nature Inspired Rannekoru Mens... https://t.co/SormwXFpFq #epiconetsy #mensstyle https://t.co/66IqIVnqI4</w:t>
      </w:r>
    </w:p>
    <w:p>
      <w:r>
        <w:rPr>
          <w:b/>
          <w:u w:val="single"/>
        </w:rPr>
        <w:t xml:space="preserve">256592</w:t>
      </w:r>
    </w:p>
    <w:p>
      <w:r>
        <w:t xml:space="preserve">Hyvää syntymäpäivää toiseksi suosikkikaksosparilleni 🌞 love ya guys @LeahAliene @Rachel_watsonn https://t.co/8c0KZHN8iD</w:t>
      </w:r>
    </w:p>
    <w:p>
      <w:r>
        <w:rPr>
          <w:b/>
          <w:u w:val="single"/>
        </w:rPr>
        <w:t xml:space="preserve">256593</w:t>
      </w:r>
    </w:p>
    <w:p>
      <w:r>
        <w:t xml:space="preserve">NigeriaNewsdesk: https://t.co/TeZuKh34U8 kautta... https://t.co/efyBodWmnF https://t.co/efyBodWmnF</w:t>
      </w:r>
    </w:p>
    <w:p>
      <w:r>
        <w:rPr>
          <w:b/>
          <w:u w:val="single"/>
        </w:rPr>
        <w:t xml:space="preserve">256594</w:t>
      </w:r>
    </w:p>
    <w:p>
      <w:r>
        <w:t xml:space="preserve">2007 Bowman Heritage Box loader #10 of 25 one per box https://t.co/kUsMwgwC9D https://t.co/vPYpiQJBZK https://t.co/vPYpiQJBZK</w:t>
      </w:r>
    </w:p>
    <w:p>
      <w:r>
        <w:rPr>
          <w:b/>
          <w:u w:val="single"/>
        </w:rPr>
        <w:t xml:space="preserve">256595</w:t>
      </w:r>
    </w:p>
    <w:p>
      <w:r>
        <w:t xml:space="preserve">CrossBox Fitness Journal: 170330 - CrossBox Fitness Journal https://t.co/wRM2DVOlcw https://t.co/wRM2DVOlcw</w:t>
      </w:r>
    </w:p>
    <w:p>
      <w:r>
        <w:rPr>
          <w:b/>
          <w:u w:val="single"/>
        </w:rPr>
        <w:t xml:space="preserve">256596</w:t>
      </w:r>
    </w:p>
    <w:p>
      <w:r>
        <w:t xml:space="preserve">Icon Design by M&amp;amp;O. Soita meille 786.353.6602 tai lähetä sähköpostia info@mnosolutions.com jo tänään! #logo... https://t.co/Zi5WKGA9DV</w:t>
      </w:r>
    </w:p>
    <w:p>
      <w:r>
        <w:rPr>
          <w:b/>
          <w:u w:val="single"/>
        </w:rPr>
        <w:t xml:space="preserve">256597</w:t>
      </w:r>
    </w:p>
    <w:p>
      <w:r>
        <w:t xml:space="preserve">Palveluehdot: Online Content And Service Providers #termsofservice #FreeDownload #Free #Giveaway https://t.co/7ypIw1NY0U https://t.co/6k1UM1mqz8</w:t>
      </w:r>
    </w:p>
    <w:p>
      <w:r>
        <w:rPr>
          <w:b/>
          <w:u w:val="single"/>
        </w:rPr>
        <w:t xml:space="preserve">256598</w:t>
      </w:r>
    </w:p>
    <w:p>
      <w:r>
        <w:t xml:space="preserve">Syyttäjä: https://t.co/EG9SlVbxIa https://t.co/kD60HJfKUb https://t.co/kD60HJfKUb</w:t>
      </w:r>
    </w:p>
    <w:p>
      <w:r>
        <w:rPr>
          <w:b/>
          <w:u w:val="single"/>
        </w:rPr>
        <w:t xml:space="preserve">256599</w:t>
      </w:r>
    </w:p>
    <w:p>
      <w:r>
        <w:t xml:space="preserve">@inihelene Uskon, että totuuden puhuminen vallalle jatkuvasti voi toimia; kysyä vaikeita, epämiellyttäviä kysymyksiä herättääkseen ihmiset, kunnes he kuuntelevat.</w:t>
      </w:r>
    </w:p>
    <w:p>
      <w:r>
        <w:rPr>
          <w:b/>
          <w:u w:val="single"/>
        </w:rPr>
        <w:t xml:space="preserve">256600</w:t>
      </w:r>
    </w:p>
    <w:p>
      <w:r>
        <w:t xml:space="preserve">"Älkää kysykö, mitä maanne voi tehdä teidän hyväksenne, vaan mitä te voitte tehdä maanne hyväksi."</w:t>
        <w:br/>
        <w:t xml:space="preserve">-JFK</w:t>
        <w:br/>
        <w:t xml:space="preserve">"Minulla on sanoja. Minulla on parhaat sanat!"</w:t>
        <w:br/>
        <w:t xml:space="preserve">-DT</w:t>
        <w:br/>
        <w:t xml:space="preserve">SO MURICAN</w:t>
      </w:r>
    </w:p>
    <w:p>
      <w:r>
        <w:rPr>
          <w:b/>
          <w:u w:val="single"/>
        </w:rPr>
        <w:t xml:space="preserve">256601</w:t>
      </w:r>
    </w:p>
    <w:p>
      <w:r>
        <w:t xml:space="preserve">Jos Cdn Dalton Pompey pysyy #bluejaysissa, hän tienaa enemmän kuin tähtipelaaja Aaron Sanchez. Pompey saa 539 000 dollaria, Sanchez 535 000 dollaria.</w:t>
      </w:r>
    </w:p>
    <w:p>
      <w:r>
        <w:rPr>
          <w:b/>
          <w:u w:val="single"/>
        </w:rPr>
        <w:t xml:space="preserve">256602</w:t>
      </w:r>
    </w:p>
    <w:p>
      <w:r>
        <w:t xml:space="preserve">Meillä on ollut hienoja lahjoituksia #hyväntekeväisyyskauppaan #Aylesbury high st tällä viikolla! Suuri kiitos kaikille, jotka https://t.co/WgjeWCxJHZ https://t.co/gh7mWtzCC1 https://t.co/gh7mWtzCC1</w:t>
      </w:r>
    </w:p>
    <w:p>
      <w:r>
        <w:rPr>
          <w:b/>
          <w:u w:val="single"/>
        </w:rPr>
        <w:t xml:space="preserve">256603</w:t>
      </w:r>
    </w:p>
    <w:p>
      <w:r>
        <w:t xml:space="preserve">@ZekronHiroshiRP &amp;amp; Olen hyvä vain siinä, että saan ihmiset kärsimään tuskissaan....Ja sanoin hänelle, että jos hän lähtee, se vain todistaa oman kantani [+]</w:t>
      </w:r>
    </w:p>
    <w:p>
      <w:r>
        <w:rPr>
          <w:b/>
          <w:u w:val="single"/>
        </w:rPr>
        <w:t xml:space="preserve">256604</w:t>
      </w:r>
    </w:p>
    <w:p>
      <w:r>
        <w:t xml:space="preserve">@kitterati - Olen iloinen, että nautit.  Olipa kerran kauan sitten, kauan sitten, heräsin tosiaan aurinkoisena aamuna Chelseassa.....</w:t>
      </w:r>
    </w:p>
    <w:p>
      <w:r>
        <w:rPr>
          <w:b/>
          <w:u w:val="single"/>
        </w:rPr>
        <w:t xml:space="preserve">256605</w:t>
      </w:r>
    </w:p>
    <w:p>
      <w:r>
        <w:t xml:space="preserve">Ei, vaurautta ei luoda huipulla. Sitä vain ahmitaan siellä | Rutger Bregman - The Guardian https://t.co/lyZ9KO0IzU via @nuzzel @nuzzel</w:t>
      </w:r>
    </w:p>
    <w:p>
      <w:r>
        <w:rPr>
          <w:b/>
          <w:u w:val="single"/>
        </w:rPr>
        <w:t xml:space="preserve">256606</w:t>
      </w:r>
    </w:p>
    <w:p>
      <w:r>
        <w:t xml:space="preserve">Jos Jumala kiirehtisi ja antaisi sinulle kaikki siunaukset kerralla, se ei olisi täydellistä. Hyvät asiat vievät aikaa. Olkaa kärsivällisiä, säilyttäkää uskonne.</w:t>
      </w:r>
    </w:p>
    <w:p>
      <w:r>
        <w:rPr>
          <w:b/>
          <w:u w:val="single"/>
        </w:rPr>
        <w:t xml:space="preserve">256607</w:t>
      </w:r>
    </w:p>
    <w:p>
      <w:r>
        <w:t xml:space="preserve">MI:n siirtymäkokoukset tänä iltana. 4.-5. klo 18.30 ja 5.-6. klo 19.30 MI 56:n kahvilassa.  3.-4. on 19. huhtikuuta.</w:t>
      </w:r>
    </w:p>
    <w:p>
      <w:r>
        <w:rPr>
          <w:b/>
          <w:u w:val="single"/>
        </w:rPr>
        <w:t xml:space="preserve">256608</w:t>
      </w:r>
    </w:p>
    <w:p>
      <w:r>
        <w:t xml:space="preserve">Unohda seuraajat, uskon kasvuun. 1 uusi seuraaja viimeisen päivän aikana! Tilastot https://t.co/IZrYR8hTCC kautta</w:t>
      </w:r>
    </w:p>
    <w:p>
      <w:r>
        <w:rPr>
          <w:b/>
          <w:u w:val="single"/>
        </w:rPr>
        <w:t xml:space="preserve">256609</w:t>
      </w:r>
    </w:p>
    <w:p>
      <w:r>
        <w:t xml:space="preserve">Sammutat aivosi yhdeksi yöksi, ja jäljelle jää vain kauhea krapula ja ananas...</w:t>
      </w:r>
    </w:p>
    <w:p>
      <w:r>
        <w:rPr>
          <w:b/>
          <w:u w:val="single"/>
        </w:rPr>
        <w:t xml:space="preserve">256610</w:t>
      </w:r>
    </w:p>
    <w:p>
      <w:r>
        <w:t xml:space="preserve">Löytyi transponderi etana!</w:t>
        <w:br/>
        <w:t xml:space="preserve">sisäpiirin räikeimpään miehistöön!</w:t>
        <w:br/>
        <w:t xml:space="preserve">https://t.co/5Yrw0W5CMt #TreCru https://t.co/FWfiE0PQyB https://t.co/5Yrw0W5CMt #TreCru https://t.co/FWfiE0PQyB</w:t>
      </w:r>
    </w:p>
    <w:p>
      <w:r>
        <w:rPr>
          <w:b/>
          <w:u w:val="single"/>
        </w:rPr>
        <w:t xml:space="preserve">256611</w:t>
      </w:r>
    </w:p>
    <w:p>
      <w:r>
        <w:t xml:space="preserve">⌂❋ THE LIMITED M/L NORSUNLUU AVOIN TYÖ LÄPIKUULTAVA PUUVILLA PYÖREÄ KAULA-AUKKO 3/4 HIHA TUN... Going Quick! https://t.co/KgNwjGBmQN https://t.co/quLYJPZvnU</w:t>
      </w:r>
    </w:p>
    <w:p>
      <w:r>
        <w:rPr>
          <w:b/>
          <w:u w:val="single"/>
        </w:rPr>
        <w:t xml:space="preserve">256612</w:t>
      </w:r>
    </w:p>
    <w:p>
      <w:r>
        <w:t xml:space="preserve">Se imaginan un festival con Panic at the disco, fall out boy y twenty one pilots? https://t.co/vBVBy4mFTT</w:t>
      </w:r>
    </w:p>
    <w:p>
      <w:r>
        <w:rPr>
          <w:b/>
          <w:u w:val="single"/>
        </w:rPr>
        <w:t xml:space="preserve">256613</w:t>
      </w:r>
    </w:p>
    <w:p>
      <w:r>
        <w:t xml:space="preserve">#ChaoticHouseParty TONIGHT 😈</w:t>
        <w:br/>
        <w:br/>
        <w:t xml:space="preserve">- LADIES FREE</w:t>
        <w:br/>
        <w:t xml:space="preserve">- FREE EDIBLES 😋🍩</w:t>
        <w:br/>
        <w:t xml:space="preserve">- STRIPPERS</w:t>
        <w:br/>
        <w:br/>
        <w:t xml:space="preserve">840 Ralph David Abernathy Blvd ATL</w:t>
        <w:br/>
        <w:br/>
        <w:t xml:space="preserve">https://t.co/b13xk2U8vc x61</w:t>
      </w:r>
    </w:p>
    <w:p>
      <w:r>
        <w:rPr>
          <w:b/>
          <w:u w:val="single"/>
        </w:rPr>
        <w:t xml:space="preserve">256614</w:t>
      </w:r>
    </w:p>
    <w:p>
      <w:r>
        <w:t xml:space="preserve">Se on toistuva, mutta silta on todella hyvä Pidän siitä osasta se ei ole huono kappale, mutta hän ei vain keksi musiikkia uudelleen...tämä on tehty b4:ssä</w:t>
      </w:r>
    </w:p>
    <w:p>
      <w:r>
        <w:rPr>
          <w:b/>
          <w:u w:val="single"/>
        </w:rPr>
        <w:t xml:space="preserve">256615</w:t>
      </w:r>
    </w:p>
    <w:p>
      <w:r>
        <w:t xml:space="preserve">Uusi tarina: William Tennent High School Junior Varsity Baseball kaatuu Central Bucks West High School 10-6 https://t.co/CkZkeTdZmK</w:t>
      </w:r>
    </w:p>
    <w:p>
      <w:r>
        <w:rPr>
          <w:b/>
          <w:u w:val="single"/>
        </w:rPr>
        <w:t xml:space="preserve">256616</w:t>
      </w:r>
    </w:p>
    <w:p>
      <w:r>
        <w:t xml:space="preserve">@Harlem4life927 @RockTheTazba Minulla on nyt lupa ajaa vain, jos se on ennen BP:tä. #lonestargrit #sorry</w:t>
      </w:r>
    </w:p>
    <w:p>
      <w:r>
        <w:rPr>
          <w:b/>
          <w:u w:val="single"/>
        </w:rPr>
        <w:t xml:space="preserve">256617</w:t>
      </w:r>
    </w:p>
    <w:p>
      <w:r>
        <w:t xml:space="preserve">@CrispOperations Itselleni en ole enempää hoitoa kuin viljelykasveja, enemmän seisomaan ja mitä komitean kärsimyksiä. 97d4f6aa</w:t>
      </w:r>
    </w:p>
    <w:p>
      <w:r>
        <w:rPr>
          <w:b/>
          <w:u w:val="single"/>
        </w:rPr>
        <w:t xml:space="preserve">256618</w:t>
      </w:r>
    </w:p>
    <w:p>
      <w:r>
        <w:t xml:space="preserve">Rakastan sinua Rakastan sinua Rakastan sinua Rakastan sinua Rakastan sinua Rakastan sinua Rakastan sinua Rakastan sinua Rakastan sinua Rakastan sinua Rakastan sinua Rakastan sinua Rakastan sinua Rakastan sinua Rakastan sinua Rakastan sinua Rakastan sinua Rakastan sinua Rakastan sinua Rakastan sinua Rakastan sinua Rakastan sinua https://t.co/eGNvaYUAr2</w:t>
      </w:r>
    </w:p>
    <w:p>
      <w:r>
        <w:rPr>
          <w:b/>
          <w:u w:val="single"/>
        </w:rPr>
        <w:t xml:space="preserve">256619</w:t>
      </w:r>
    </w:p>
    <w:p>
      <w:r>
        <w:t xml:space="preserve">Puomipumppu/perävaunupumppu - SUURET LIPUT. Nyt varastossa! Ajan kuluminen maksaa $$$. Sinut on katettu!! CanCrete Equipment Ltd https://t.co/8SfXk6J1hh</w:t>
      </w:r>
    </w:p>
    <w:p>
      <w:r>
        <w:rPr>
          <w:b/>
          <w:u w:val="single"/>
        </w:rPr>
        <w:t xml:space="preserve">256620</w:t>
      </w:r>
    </w:p>
    <w:p>
      <w:r>
        <w:t xml:space="preserve">Epäilty Yhdysvaltain johtaman liittouman ilmaisku tappoi ainakin 10 siviiliä #Raqqan länsipuolella -... https://t.co/ianaxBkhAa by #RT_com via @c0nvey</w:t>
      </w:r>
    </w:p>
    <w:p>
      <w:r>
        <w:rPr>
          <w:b/>
          <w:u w:val="single"/>
        </w:rPr>
        <w:t xml:space="preserve">256621</w:t>
      </w:r>
    </w:p>
    <w:p>
      <w:r>
        <w:t xml:space="preserve">@SARSEpidemic Olen ollut täällä 18 vuotta. Vain kolmekymmentä vuotta sitä ennen ei ollut mitään avaruusromua.</w:t>
      </w:r>
    </w:p>
    <w:p>
      <w:r>
        <w:rPr>
          <w:b/>
          <w:u w:val="single"/>
        </w:rPr>
        <w:t xml:space="preserve">256622</w:t>
      </w:r>
    </w:p>
    <w:p>
      <w:r>
        <w:t xml:space="preserve">@Royal_Phillipe "Vain prinssi." Hän toisti mietteliäänä. "No, se ei ole minun asiani. Teen kaiken mitä kuningas sanoo kyseenalaistamatta sitä." --</w:t>
      </w:r>
    </w:p>
    <w:p>
      <w:r>
        <w:rPr>
          <w:b/>
          <w:u w:val="single"/>
        </w:rPr>
        <w:t xml:space="preserve">256623</w:t>
      </w:r>
    </w:p>
    <w:p>
      <w:r>
        <w:t xml:space="preserve">@Prof_johnbrewer @GrahamLawler Erinomainen joukko luetelmakohtia, on vaikea olla eri mieltä minkään niistä kanssa, tulevaisuus koskee lapsiamme. ja heidän lapsiaan heidän jälkeensä. https://t.co/qNgjcfxXRE</w:t>
      </w:r>
    </w:p>
    <w:p>
      <w:r>
        <w:rPr>
          <w:b/>
          <w:u w:val="single"/>
        </w:rPr>
        <w:t xml:space="preserve">256624</w:t>
      </w:r>
    </w:p>
    <w:p>
      <w:r>
        <w:t xml:space="preserve">Hapettumisaikojen asettaminen tee-erille kuiva- ja märkälämpötilojen lukemien ja lehtien laadun perusteella. #nuxalbari_tea_estate https://t.co/V0qTtRGSak</w:t>
      </w:r>
    </w:p>
    <w:p>
      <w:r>
        <w:rPr>
          <w:b/>
          <w:u w:val="single"/>
        </w:rPr>
        <w:t xml:space="preserve">256625</w:t>
      </w:r>
    </w:p>
    <w:p>
      <w:r>
        <w:t xml:space="preserve">@MariaBartiromo @DonaldJTrumpJr @SenCoryGardner @MorningsMaria @FoxBusiness Olemme jälleen vahvoja, nyt seisomme presidenttimme takana.</w:t>
      </w:r>
    </w:p>
    <w:p>
      <w:r>
        <w:rPr>
          <w:b/>
          <w:u w:val="single"/>
        </w:rPr>
        <w:t xml:space="preserve">256626</w:t>
      </w:r>
    </w:p>
    <w:p>
      <w:r>
        <w:t xml:space="preserve">@GatewayEquip tapaa tänään @GatewaySLK! Luokat klo 18:00 &amp;amp; 19:00! Kaikki tiedot: https://t.co/Z0TQFJHS2q https://t.co/huKHeXF6s9</w:t>
      </w:r>
    </w:p>
    <w:p>
      <w:r>
        <w:rPr>
          <w:b/>
          <w:u w:val="single"/>
        </w:rPr>
        <w:t xml:space="preserve">256627</w:t>
      </w:r>
    </w:p>
    <w:p>
      <w:r>
        <w:t xml:space="preserve">Ja monia vääriä profeettoja nousee ja johtaa monia harhaan (heidän itsekkäiden halujensa tähden) Matteus 24:11 https://t.co/iDyuHu120w ,.....</w:t>
      </w:r>
    </w:p>
    <w:p>
      <w:r>
        <w:rPr>
          <w:b/>
          <w:u w:val="single"/>
        </w:rPr>
        <w:t xml:space="preserve">256628</w:t>
      </w:r>
    </w:p>
    <w:p>
      <w:r>
        <w:t xml:space="preserve">Lisäsin videon @YouTube-soittolistalle https://t.co/Ke43MQS4Q3 POKEMON SUN AND MOON COLLECTOR'S TIN LUNCH BOX OPENING!!!</w:t>
      </w:r>
    </w:p>
    <w:p>
      <w:r>
        <w:rPr>
          <w:b/>
          <w:u w:val="single"/>
        </w:rPr>
        <w:t xml:space="preserve">256629</w:t>
      </w:r>
    </w:p>
    <w:p>
      <w:r>
        <w:t xml:space="preserve">@manojkjhadu Johtajamme muistavat dalitit vaalien aikaan ostaakseen heidän äänensä Intian tekemistä varten.</w:t>
      </w:r>
    </w:p>
    <w:p>
      <w:r>
        <w:rPr>
          <w:b/>
          <w:u w:val="single"/>
        </w:rPr>
        <w:t xml:space="preserve">256630</w:t>
      </w:r>
    </w:p>
    <w:p>
      <w:r>
        <w:t xml:space="preserve">En aio antaa itselleni useammin, jotta voin nukkua ja olla laiska roskasakki sinä päivänä, jonka luovutin.</w:t>
      </w:r>
    </w:p>
    <w:p>
      <w:r>
        <w:rPr>
          <w:b/>
          <w:u w:val="single"/>
        </w:rPr>
        <w:t xml:space="preserve">256631</w:t>
      </w:r>
    </w:p>
    <w:p>
      <w:r>
        <w:t xml:space="preserve">@owoademola Seurajalkapallo on palannut SuperSportin valtavan pelivalikoiman myötä.</w:t>
        <w:t xml:space="preserve">Katso otteluohjelmat täältä.</w:t>
        <w:br/>
        <w:t xml:space="preserve">https://t.co/a4BAAKkWel https://t.co/a4BAAKkWel</w:t>
      </w:r>
    </w:p>
    <w:p>
      <w:r>
        <w:rPr>
          <w:b/>
          <w:u w:val="single"/>
        </w:rPr>
        <w:t xml:space="preserve">256632</w:t>
      </w:r>
    </w:p>
    <w:p>
      <w:r>
        <w:t xml:space="preserve">Siirry prosessien tehokkuudesta liiketoiminnan muutokseen #IoT-kypsyyskehyksemme avulla. Näin se onnistuu! https://t.co/7KYa9B8djN</w:t>
      </w:r>
    </w:p>
    <w:p>
      <w:r>
        <w:rPr>
          <w:b/>
          <w:u w:val="single"/>
        </w:rPr>
        <w:t xml:space="preserve">256633</w:t>
      </w:r>
    </w:p>
    <w:p>
      <w:r>
        <w:t xml:space="preserve">Rafael Carvalho Melvin Manhoefin uusintaottelusta: "Hän ei vieläkään tunne voiton makua" - https://t.co/q24beZxKF8</w:t>
      </w:r>
    </w:p>
    <w:p>
      <w:r>
        <w:rPr>
          <w:b/>
          <w:u w:val="single"/>
        </w:rPr>
        <w:t xml:space="preserve">256634</w:t>
      </w:r>
    </w:p>
    <w:p>
      <w:r>
        <w:t xml:space="preserve">Samat poliitikot &amp;amp; media, jotka ovat kutsuneet Donaldia epävakaaksi, hurraavat nyt, kun hän laukaisee pommeja. https://t.co/K2X9d2ff9g @ggreenwald @ggreenwald</w:t>
      </w:r>
    </w:p>
    <w:p>
      <w:r>
        <w:rPr>
          <w:b/>
          <w:u w:val="single"/>
        </w:rPr>
        <w:t xml:space="preserve">256635</w:t>
      </w:r>
    </w:p>
    <w:p>
      <w:r>
        <w:t xml:space="preserve">Katso, kuka on kirjoittanut artikkelin.</w:t>
        <w:br/>
        <w:t xml:space="preserve">KATSO.</w:t>
        <w:br/>
        <w:br/>
        <w:t xml:space="preserve">He ovat luultavasti Snapchat-kavereita.</w:t>
        <w:br/>
        <w:br/>
        <w:t xml:space="preserve">H:*klikkaa* Haastavat selviytyjää LOL</w:t>
        <w:br/>
        <w:t xml:space="preserve">S: *klikkaa* Otsikko lajiteltu LOL</w:t>
        <w:br/>
        <w:t xml:space="preserve">😒 https://t.co/HvcxLCgE6T</w:t>
      </w:r>
    </w:p>
    <w:p>
      <w:r>
        <w:rPr>
          <w:b/>
          <w:u w:val="single"/>
        </w:rPr>
        <w:t xml:space="preserve">256636</w:t>
      </w:r>
    </w:p>
    <w:p>
      <w:r>
        <w:br/>
        <w:t xml:space="preserve">At Act The Maggot - pidämme erityisesti tästä lainauksesta,</w:t>
        <w:br/>
        <w:t xml:space="preserve">"Your... https://t.co/DTwenrGMH5</w:t>
      </w:r>
    </w:p>
    <w:p>
      <w:r>
        <w:rPr>
          <w:b/>
          <w:u w:val="single"/>
        </w:rPr>
        <w:t xml:space="preserve">256637</w:t>
      </w:r>
    </w:p>
    <w:p>
      <w:r>
        <w:t xml:space="preserve">@OCarrollFiona Tarkoittaako se, että koko päivän aikataulusi on myöhässä? Tulossa tänään illalla Bafta-tapahtumaan 😀.</w:t>
      </w:r>
    </w:p>
    <w:p>
      <w:r>
        <w:rPr>
          <w:b/>
          <w:u w:val="single"/>
        </w:rPr>
        <w:t xml:space="preserve">256638</w:t>
      </w:r>
    </w:p>
    <w:p>
      <w:r>
        <w:t xml:space="preserve">Becky: *"Oletteko te koskaan yrittäneet nukkua vesimeloni pyjamassa?".</w:t>
        <w:br/>
        <w:t xml:space="preserve"> Joey: "Joo, kerran."</w:t>
      </w:r>
    </w:p>
    <w:p>
      <w:r>
        <w:rPr>
          <w:b/>
          <w:u w:val="single"/>
        </w:rPr>
        <w:t xml:space="preserve">256639</w:t>
      </w:r>
    </w:p>
    <w:p>
      <w:r>
        <w:t xml:space="preserve">@brperry12 En halua työskennellä perseeni pois ja silti saada vittu yli, elinkustannukset se edelleen korkea, kun saan vielä maksetaan min palkka</w:t>
      </w:r>
    </w:p>
    <w:p>
      <w:r>
        <w:rPr>
          <w:b/>
          <w:u w:val="single"/>
        </w:rPr>
        <w:t xml:space="preserve">256640</w:t>
      </w:r>
    </w:p>
    <w:p>
      <w:r>
        <w:t xml:space="preserve">@RustyShelton Tx upeasta keskustelusta #socialmedia &amp;amp; 🎧 podcastit! @RoSpodcast on hauskinta, mitä olen ammatillisesti tehnyt! #Harvardwriters2017</w:t>
      </w:r>
    </w:p>
    <w:p>
      <w:r>
        <w:rPr>
          <w:b/>
          <w:u w:val="single"/>
        </w:rPr>
        <w:t xml:space="preserve">256641</w:t>
      </w:r>
    </w:p>
    <w:p>
      <w:r>
        <w:t xml:space="preserve">Jokainen juoksu on tärkeä. Jokainen roskaruoka sattuu. Tee muutama punnerrus. Juokse vielä minuutti. Ei armoa, tämä ei ole peliä, vaan elämäsi.</w:t>
      </w:r>
    </w:p>
    <w:p>
      <w:r>
        <w:rPr>
          <w:b/>
          <w:u w:val="single"/>
        </w:rPr>
        <w:t xml:space="preserve">256642</w:t>
      </w:r>
    </w:p>
    <w:p>
      <w:r>
        <w:t xml:space="preserve">@leahmariepipes @cadlymack En voisi olla enempää samaa mieltä. Kuvausryhmä ansaitsee tulla kohdelluksi hyvin, he ovat osa sarjaa/elokuvaa yhtä paljon kuin näyttelijät!</w:t>
      </w:r>
    </w:p>
    <w:p>
      <w:r>
        <w:rPr>
          <w:b/>
          <w:u w:val="single"/>
        </w:rPr>
        <w:t xml:space="preserve">256643</w:t>
      </w:r>
    </w:p>
    <w:p>
      <w:r>
        <w:t xml:space="preserve">Saatat olla hämmentynyt tänään, kun huomaat, että suunnitelmasi ovat... Lisää Oinas https://t.co/TRQBAXwrwm</w:t>
      </w:r>
    </w:p>
    <w:p>
      <w:r>
        <w:rPr>
          <w:b/>
          <w:u w:val="single"/>
        </w:rPr>
        <w:t xml:space="preserve">256644</w:t>
      </w:r>
    </w:p>
    <w:p>
      <w:r>
        <w:t xml:space="preserve">#SSIS-kehittäjät, auttakaa minua oppimaan lisää siitä, miten otatte SSIS:n käyttöön: https://t.co/AivXndcQgV</w:t>
      </w:r>
    </w:p>
    <w:p>
      <w:r>
        <w:rPr>
          <w:b/>
          <w:u w:val="single"/>
        </w:rPr>
        <w:t xml:space="preserve">256645</w:t>
      </w:r>
    </w:p>
    <w:p>
      <w:r>
        <w:t xml:space="preserve">Bruh no wtf tarkalleen kaikki haluavat staattisen shokki elokuvan ei enää Spider-Men rn https://t.co/kPnjuwZXuI</w:t>
      </w:r>
    </w:p>
    <w:p>
      <w:r>
        <w:rPr>
          <w:b/>
          <w:u w:val="single"/>
        </w:rPr>
        <w:t xml:space="preserve">256646</w:t>
      </w:r>
    </w:p>
    <w:p>
      <w:r>
        <w:t xml:space="preserve">Yksinkertainen mielialan muutos voi kääntää päiväsi ylösalaisin, vetää ... Lisää syövälle https://t.co/TR8s1QZNlE</w:t>
      </w:r>
    </w:p>
    <w:p>
      <w:r>
        <w:rPr>
          <w:b/>
          <w:u w:val="single"/>
        </w:rPr>
        <w:t xml:space="preserve">256647</w:t>
      </w:r>
    </w:p>
    <w:p>
      <w:r>
        <w:t xml:space="preserve">⚽#BrentfordFCCST:n jalkapalloleiri jatkuu tiistaina @goals_gilletteC:ssä klo 10-15.</w:t>
        <w:br/>
        <w:t xml:space="preserve">Pakkaus/säärystimet/lounas/juomat/valmentajat + paljon hauskaa👍</w:t>
        <w:br/>
        <w:t xml:space="preserve">Ages 5-12 Ages 5-12</w:t>
      </w:r>
    </w:p>
    <w:p>
      <w:r>
        <w:rPr>
          <w:b/>
          <w:u w:val="single"/>
        </w:rPr>
        <w:t xml:space="preserve">256648</w:t>
      </w:r>
    </w:p>
    <w:p>
      <w:r>
        <w:t xml:space="preserve">2017.04.21.fri</w:t>
        <w:br/>
        <w:t xml:space="preserve">FIRE FRIDAY - ACKEE &amp;AMP; SALTFISH NEW ALBUM RELEASE PARTY</w:t>
        <w:br/>
        <w:t xml:space="preserve">SP GUEST: ACKEE &amp;amp; SALTFISH, "E "QUAL, GUIDING... https://t.co/RTRi67Brmm https://t.co/RTRi67Brmm</w:t>
      </w:r>
    </w:p>
    <w:p>
      <w:r>
        <w:rPr>
          <w:b/>
          <w:u w:val="single"/>
        </w:rPr>
        <w:t xml:space="preserve">256649</w:t>
      </w:r>
    </w:p>
    <w:p>
      <w:r>
        <w:t xml:space="preserve">Sain ratkaistua One Clue Crossword -arvoituksen.</w:t>
        <w:t xml:space="preserve">Pelaa nyt ilmaiseksi!</w:t>
        <w:br/>
        <w:t xml:space="preserve">https://t.co/5OUz9YydTk #OneClueCrossword https://t.co/lezpmS81DB</w:t>
      </w:r>
    </w:p>
    <w:p>
      <w:r>
        <w:rPr>
          <w:b/>
          <w:u w:val="single"/>
        </w:rPr>
        <w:t xml:space="preserve">256650</w:t>
      </w:r>
    </w:p>
    <w:p>
      <w:r>
        <w:t xml:space="preserve">Tällä viikolla ei todellakaan ollut tilaisuutta suorittaa uudistettua #crotasendiä.  Näyttää myös aika laihalta tehdä #vaultofglass ensi viikolla.  😕</w:t>
      </w:r>
    </w:p>
    <w:p>
      <w:r>
        <w:rPr>
          <w:b/>
          <w:u w:val="single"/>
        </w:rPr>
        <w:t xml:space="preserve">256651</w:t>
      </w:r>
    </w:p>
    <w:p>
      <w:r>
        <w:t xml:space="preserve">@Kevin1290 @KatyTurNBC Media murskaa Trumpin hänen golfmatkoillaan, koska Trump itse suhtautui niin kriittisesti Obaman golfaamiseen. Saa Donin näyttämään tekopyhältä.</w:t>
      </w:r>
    </w:p>
    <w:p>
      <w:r>
        <w:rPr>
          <w:b/>
          <w:u w:val="single"/>
        </w:rPr>
        <w:t xml:space="preserve">256652</w:t>
      </w:r>
    </w:p>
    <w:p>
      <w:r>
        <w:t xml:space="preserve">1000kpl tumma vaaleanpunainen Czech Glass Seed Loose Spacer Beads Korut Making Finding S https://t.co/qzggrDZGQj https://t.co/X78BEJVW1W</w:t>
      </w:r>
    </w:p>
    <w:p>
      <w:r>
        <w:rPr>
          <w:b/>
          <w:u w:val="single"/>
        </w:rPr>
        <w:t xml:space="preserve">256653</w:t>
      </w:r>
    </w:p>
    <w:p>
      <w:r>
        <w:t xml:space="preserve">Tykkäsin @rambotoy:n @YouTube-videosta https://t.co/jp5uRJnvx0 DIY How To Make Colors Milk Jelly Ghost Molds... https://t.co/rZCGr7KgOI</w:t>
      </w:r>
    </w:p>
    <w:p>
      <w:r>
        <w:rPr>
          <w:b/>
          <w:u w:val="single"/>
        </w:rPr>
        <w:t xml:space="preserve">256654</w:t>
      </w:r>
    </w:p>
    <w:p>
      <w:r>
        <w:t xml:space="preserve">@TruVoice30 @diffinleslie @TerrySechelski @TEN_GOP @trebortwo @SheriffClarke @michellemalkin Minun estetiikkani joutui maksamaan 3500 dollaria tullakseen kansalaiseksi täällä Romaniasta, laittomat saavat taukoja ei ole oikeudenmukaista laillisille maahanmuuttajille!</w:t>
      </w:r>
    </w:p>
    <w:p>
      <w:r>
        <w:rPr>
          <w:b/>
          <w:u w:val="single"/>
        </w:rPr>
        <w:t xml:space="preserve">256655</w:t>
      </w:r>
    </w:p>
    <w:p>
      <w:r>
        <w:t xml:space="preserve">Huhtikuun palkinnot ovat täällä. Kuten 4 Escape Experience tix &amp;amp; lisää! Liity nyt ja voit voittaa. #Entry - https://t.co/b9JKyNG8yE https://t.co/XDjFs1APur</w:t>
      </w:r>
    </w:p>
    <w:p>
      <w:r>
        <w:rPr>
          <w:b/>
          <w:u w:val="single"/>
        </w:rPr>
        <w:t xml:space="preserve">256656</w:t>
      </w:r>
    </w:p>
    <w:p>
      <w:r>
        <w:t xml:space="preserve">Joo, mutta se on valitettavasti yleistys, kaikki vegaanit eivät ole sellaisia. Jokainen joka on alentuva on tekemisissä w/ego. En välitä heistä https://t.co/Q4XC9uSm0I</w:t>
      </w:r>
    </w:p>
    <w:p>
      <w:r>
        <w:rPr>
          <w:b/>
          <w:u w:val="single"/>
        </w:rPr>
        <w:t xml:space="preserve">256657</w:t>
      </w:r>
    </w:p>
    <w:p>
      <w:r>
        <w:t xml:space="preserve">Barokliiniset aallot β-tasossa käyttäen matalan järjestyksen epäjatkuvaa Galerkin-diskretisaatiota https://t.co/Dwk0KofllQ https://t.co/QGMY7rAZT5</w:t>
      </w:r>
    </w:p>
    <w:p>
      <w:r>
        <w:rPr>
          <w:b/>
          <w:u w:val="single"/>
        </w:rPr>
        <w:t xml:space="preserve">256658</w:t>
      </w:r>
    </w:p>
    <w:p>
      <w:r>
        <w:t xml:space="preserve">#VolvoS60Polestar lanseerataan 14. huhtikuuta Intiassa; katso sen tekniset tiedot ja ominaisuudet! https://t.co/WhNlb9oIL2</w:t>
      </w:r>
    </w:p>
    <w:p>
      <w:r>
        <w:rPr>
          <w:b/>
          <w:u w:val="single"/>
        </w:rPr>
        <w:t xml:space="preserve">256659</w:t>
      </w:r>
    </w:p>
    <w:p>
      <w:r>
        <w:t xml:space="preserve">HEY @mattjames80 Kiitos, että seuraat meitä. Oletko ultimate FOOTWEAR FAN? Osallistu ilmaiseen jalkineiden arvontaan tänään:https://t.co/EDGS8E4hkR</w:t>
      </w:r>
    </w:p>
    <w:p>
      <w:r>
        <w:rPr>
          <w:b/>
          <w:u w:val="single"/>
        </w:rPr>
        <w:t xml:space="preserve">256660</w:t>
      </w:r>
    </w:p>
    <w:p>
      <w:r>
        <w:t xml:space="preserve">Hei @Harry_Styles. Mitä kuuluu? Jos luet tämän, voisitko seurata minua?</w:t>
        <w:t xml:space="preserve">Hyvää päivänjatkoa. 😊🙊 #SignOfTheTimes</w:t>
        <w:br/>
        <w:t xml:space="preserve">-286,689</w:t>
      </w:r>
    </w:p>
    <w:p>
      <w:r>
        <w:rPr>
          <w:b/>
          <w:u w:val="single"/>
        </w:rPr>
        <w:t xml:space="preserve">256661</w:t>
      </w:r>
    </w:p>
    <w:p>
      <w:r>
        <w:t xml:space="preserve">@NonnBotha U sai minut kuuntelemaan musiikkia ko 702 sielukas sunnuntai... Please say like Old day ore NONN BOTHA NGWANA O GODISITSWENG HANHLE..😍</w:t>
      </w:r>
    </w:p>
    <w:p>
      <w:r>
        <w:rPr>
          <w:b/>
          <w:u w:val="single"/>
        </w:rPr>
        <w:t xml:space="preserve">256662</w:t>
      </w:r>
    </w:p>
    <w:p>
      <w:r>
        <w:t xml:space="preserve">🔭 @daraobriain siitä, miksi Australia on täydellinen #StargazingLive 💫: https://t.co/zO5dAHNQOq https://t.co/3wZLE6kaHg</w:t>
      </w:r>
    </w:p>
    <w:p>
      <w:r>
        <w:rPr>
          <w:b/>
          <w:u w:val="single"/>
        </w:rPr>
        <w:t xml:space="preserve">256663</w:t>
      </w:r>
    </w:p>
    <w:p>
      <w:r>
        <w:t xml:space="preserve">Lisäsin videon @YouTube-soittolistalle https://t.co/IjnLuhintn Syvempiä ilmestyksiä lopun ajoista, kadu ja elä!!!!</w:t>
      </w:r>
    </w:p>
    <w:p>
      <w:r>
        <w:rPr>
          <w:b/>
          <w:u w:val="single"/>
        </w:rPr>
        <w:t xml:space="preserve">256664</w:t>
      </w:r>
    </w:p>
    <w:p>
      <w:r>
        <w:t xml:space="preserve">@elvahsiaos vuotta myöhemmin w ja koko diff ajattelutapa juttuja todella muuttuu ja paska rly erottuu sinulle</w:t>
      </w:r>
    </w:p>
    <w:p>
      <w:r>
        <w:rPr>
          <w:b/>
          <w:u w:val="single"/>
        </w:rPr>
        <w:t xml:space="preserve">256665</w:t>
      </w:r>
    </w:p>
    <w:p>
      <w:r>
        <w:t xml:space="preserve">@thehill Emme tarvitse holtitonta aggressiota näiden idioottien johdolla. Tarvitsemme heidät pois ja pätevän hallituksen, joka on päättäväinen. Ei. Trump.</w:t>
      </w:r>
    </w:p>
    <w:p>
      <w:r>
        <w:rPr>
          <w:b/>
          <w:u w:val="single"/>
        </w:rPr>
        <w:t xml:space="preserve">256666</w:t>
      </w:r>
    </w:p>
    <w:p>
      <w:r>
        <w:t xml:space="preserve">Aidot Beats by Dr. Dre Solo2 Headband kuulokkeet - punainen - hyvä kunto https://t.co/DG8aJ0Urz3 https://t.co/ct6aK2aSzo</w:t>
      </w:r>
    </w:p>
    <w:p>
      <w:r>
        <w:rPr>
          <w:b/>
          <w:u w:val="single"/>
        </w:rPr>
        <w:t xml:space="preserve">256667</w:t>
      </w:r>
    </w:p>
    <w:p>
      <w:r>
        <w:t xml:space="preserve">🚨🚨🚨🚨 LIITY MEIHIN... LAUANTAI, 8. HUHTIKUUTA.... MISS DMV &amp;amp; NEXT2FLEX PRESENTS ➡➡ HELL'S KITCHEN 🔥🔥🔥🔥...... https://t.co/jFdRG5rZqm</w:t>
      </w:r>
    </w:p>
    <w:p>
      <w:r>
        <w:rPr>
          <w:b/>
          <w:u w:val="single"/>
        </w:rPr>
        <w:t xml:space="preserve">256668</w:t>
      </w:r>
    </w:p>
    <w:p>
      <w:r>
        <w:t xml:space="preserve">@PJ_Boyle Koot ovat rajalliset Deltan kanssa, mutta muu kokoelma on valmis rokkaamaan!</w:t>
        <w:br/>
        <w:br/>
        <w:t xml:space="preserve">https://t.co/e867ADSvI4</w:t>
      </w:r>
    </w:p>
    <w:p>
      <w:r>
        <w:rPr>
          <w:b/>
          <w:u w:val="single"/>
        </w:rPr>
        <w:t xml:space="preserve">256669</w:t>
      </w:r>
    </w:p>
    <w:p>
      <w:r>
        <w:t xml:space="preserve"># 2 Orchestra -Farewell, Sleep Well rsi lounge costa del sud https://t.co/pxxjaadMjo #webplayer https://t.co/I6LEMUlC2B</w:t>
      </w:r>
    </w:p>
    <w:p>
      <w:r>
        <w:rPr>
          <w:b/>
          <w:u w:val="single"/>
        </w:rPr>
        <w:t xml:space="preserve">256670</w:t>
      </w:r>
    </w:p>
    <w:p>
      <w:r>
        <w:t xml:space="preserve">@anneliknight Hei ihana, tässä on podcast-jakso, josta kerroin sinulle aiemmin tänään. Nauttikaa https://t.co/qYm2u88jDL</w:t>
      </w:r>
    </w:p>
    <w:p>
      <w:r>
        <w:rPr>
          <w:b/>
          <w:u w:val="single"/>
        </w:rPr>
        <w:t xml:space="preserve">256671</w:t>
      </w:r>
    </w:p>
    <w:p>
      <w:r>
        <w:t xml:space="preserve">Wagen 2 in 1 suihkupää -vaihdettava kaksoissuodatinjärjestelmä, helppo asennus ja vuototakuu! https://t.co/gnEXoEXjtn #giveaway #giveaway</w:t>
      </w:r>
    </w:p>
    <w:p>
      <w:r>
        <w:rPr>
          <w:b/>
          <w:u w:val="single"/>
        </w:rPr>
        <w:t xml:space="preserve">256672</w:t>
      </w:r>
    </w:p>
    <w:p>
      <w:r>
        <w:t xml:space="preserve">@kirwan_c Hei Chris! Huhtikuun loppuun mennessä voit ostaa niitä vähittäismyyntikumppaneiltamme Euroopassa ja omasta verkkokauppakanavastamme.</w:t>
      </w:r>
    </w:p>
    <w:p>
      <w:r>
        <w:rPr>
          <w:b/>
          <w:u w:val="single"/>
        </w:rPr>
        <w:t xml:space="preserve">256673</w:t>
      </w:r>
    </w:p>
    <w:p>
      <w:r>
        <w:t xml:space="preserve">voiko @TSDominicanRep punoa hiukseni kuten @IISuperwomanII ? Nappaa hiuksistani, vedä hiuksistani, repäise ne irti. 😭🙌🏻</w:t>
      </w:r>
    </w:p>
    <w:p>
      <w:r>
        <w:rPr>
          <w:b/>
          <w:u w:val="single"/>
        </w:rPr>
        <w:t xml:space="preserve">256674</w:t>
      </w:r>
    </w:p>
    <w:p>
      <w:r>
        <w:t xml:space="preserve">Tämä on Putinin ja Trumpin juoni. He tekevät mitä tahansa vähätelläkseen vaaliskandaalia. Älkää viekö silmiänne pois pallosta. #FlipThe6th https://t.co/AQubeB8k7M</w:t>
      </w:r>
    </w:p>
    <w:p>
      <w:r>
        <w:rPr>
          <w:b/>
          <w:u w:val="single"/>
        </w:rPr>
        <w:t xml:space="preserve">256675</w:t>
      </w:r>
    </w:p>
    <w:p>
      <w:r>
        <w:t xml:space="preserve">@dan_mitre Hyviä aikoja! Kun olet vapaa jonain päivänä, defo alas joitakin pelejä!</w:t>
        <w:br/>
        <w:br/>
        <w:t xml:space="preserve"> Meidän pitäisi myös defo tehdä jotain vanhan platoonin tuomiseksi BF1:een...</w:t>
      </w:r>
    </w:p>
    <w:p>
      <w:r>
        <w:rPr>
          <w:b/>
          <w:u w:val="single"/>
        </w:rPr>
        <w:t xml:space="preserve">256676</w:t>
      </w:r>
    </w:p>
    <w:p>
      <w:r>
        <w:t xml:space="preserve">Kieltäydy murehtimasta terveydestäsi. Se on tehokas rokote sairauksia vastaan. Sinun oikeutesi... https://t.co/1hVwTymJ4n</w:t>
      </w:r>
    </w:p>
    <w:p>
      <w:r>
        <w:rPr>
          <w:b/>
          <w:u w:val="single"/>
        </w:rPr>
        <w:t xml:space="preserve">256677</w:t>
      </w:r>
    </w:p>
    <w:p>
      <w:r>
        <w:t xml:space="preserve">2017 Topps Team Ediiton Oakland A's - Viimeistele sarjasi - *WE COMBINE S/H* https://t.co/wHAzg5l40n https://t.co/bYg600FE5k</w:t>
      </w:r>
    </w:p>
    <w:p>
      <w:r>
        <w:rPr>
          <w:b/>
          <w:u w:val="single"/>
        </w:rPr>
        <w:t xml:space="preserve">256678</w:t>
      </w:r>
    </w:p>
    <w:p>
      <w:r>
        <w:t xml:space="preserve">Viimeisin hammaslääketieteen arvostelu päivittäin! https://t.co/DNepEo5cUN Kiitos @Dentrix @ClearCorrect @Dentistnet #hammaslääketiede #hammaslääketiede</w:t>
      </w:r>
    </w:p>
    <w:p>
      <w:r>
        <w:rPr>
          <w:b/>
          <w:u w:val="single"/>
        </w:rPr>
        <w:t xml:space="preserve">256679</w:t>
      </w:r>
    </w:p>
    <w:p>
      <w:r>
        <w:t xml:space="preserve">@penelopebabs @jeannette_ng Jeannette, oletko menossa Worldconiin? Penny &amp;amp; Nickin asunnolle on varattu AR-illalliset.</w:t>
      </w:r>
    </w:p>
    <w:p>
      <w:r>
        <w:rPr>
          <w:b/>
          <w:u w:val="single"/>
        </w:rPr>
        <w:t xml:space="preserve">256680</w:t>
      </w:r>
    </w:p>
    <w:p>
      <w:r>
        <w:t xml:space="preserve">Tuomitse muita äitejä ja maailmankaikkeus lyö sinua suoraan kasvoihisi https://t.co/ObdB3EYhhb via @HuffPostParents</w:t>
      </w:r>
    </w:p>
    <w:p>
      <w:r>
        <w:rPr>
          <w:b/>
          <w:u w:val="single"/>
        </w:rPr>
        <w:t xml:space="preserve">256681</w:t>
      </w:r>
    </w:p>
    <w:p>
      <w:r>
        <w:t xml:space="preserve">@KumkeWx @LoganHeley Tietenkin tuimme kuvernööri Brownbackia Paul Davisin sijaan. Millainen kysymys tuo on?</w:t>
      </w:r>
    </w:p>
    <w:p>
      <w:r>
        <w:rPr>
          <w:b/>
          <w:u w:val="single"/>
        </w:rPr>
        <w:t xml:space="preserve">256682</w:t>
      </w:r>
    </w:p>
    <w:p>
      <w:r>
        <w:t xml:space="preserve">Lauantai-illan erikoinen! Kokeile Ballinwillin Boar Board - Villisian leikkele, makkara ja mustamakkara - kaikki peräisin @BalinwillinFarmilta Corkista. 🍴🍺 🍴🍺 https://t.co/mxKUcCE9d9</w:t>
      </w:r>
    </w:p>
    <w:p>
      <w:r>
        <w:rPr>
          <w:b/>
          <w:u w:val="single"/>
        </w:rPr>
        <w:t xml:space="preserve">256683</w:t>
      </w:r>
    </w:p>
    <w:p>
      <w:r>
        <w:t xml:space="preserve">@fxp123 Kyllä, tiedän, että se on totta, mutta en vain ajatellut sitä.Yritän parhaani 2B ystävällinen sielu, mutta..Arvostan panostasi enemmän kuin tiedätkään.Ystävyys.</w:t>
      </w:r>
    </w:p>
    <w:p>
      <w:r>
        <w:rPr>
          <w:b/>
          <w:u w:val="single"/>
        </w:rPr>
        <w:t xml:space="preserve">256684</w:t>
      </w:r>
    </w:p>
    <w:p>
      <w:r>
        <w:t xml:space="preserve">No, tämä on vain... tarkoitan... Tarvitsen tesauruksen, mikä on painokkain versio sanasta 'GOD FUCKING AWFUL' yhdellä sanalla? https://t.co/I4taqGxv1C ...</w:t>
      </w:r>
    </w:p>
    <w:p>
      <w:r>
        <w:rPr>
          <w:b/>
          <w:u w:val="single"/>
        </w:rPr>
        <w:t xml:space="preserve">256685</w:t>
      </w:r>
    </w:p>
    <w:p>
      <w:r>
        <w:t xml:space="preserve">@iammutukufred @NPSOfficial_KE @Sharon_Momanyi @KTNNews @KTNKenya jst kuvittele, että nuo roistot ovat kotonasi... enemmänkin he tappoivat upseerin.</w:t>
      </w:r>
    </w:p>
    <w:p>
      <w:r>
        <w:rPr>
          <w:b/>
          <w:u w:val="single"/>
        </w:rPr>
        <w:t xml:space="preserve">256686</w:t>
      </w:r>
    </w:p>
    <w:p>
      <w:r>
        <w:t xml:space="preserve">Hälyttävät 18,8 miljoonaa #Jemenissä tarvitsee humanitaarista &amp;amp; suojeluapua #EndYemenSiege https://t.co/EazGtgT7S4</w:t>
      </w:r>
    </w:p>
    <w:p>
      <w:r>
        <w:rPr>
          <w:b/>
          <w:u w:val="single"/>
        </w:rPr>
        <w:t xml:space="preserve">256687</w:t>
      </w:r>
    </w:p>
    <w:p>
      <w:r>
        <w:t xml:space="preserve">Dunsparce (44.4%)</w:t>
        <w:br/>
        <w:t xml:space="preserve">Astonish/Rock Slide</w:t>
        <w:br/>
        <w:t xml:space="preserve">10/10/0 (ATK/DEF/STA)</w:t>
        <w:br/>
        <w:t xml:space="preserve">Despawns at 2:46:55</w:t>
        <w:br/>
        <w:t xml:space="preserve">https://t.co/Jtpm8qaBGI</w:t>
      </w:r>
    </w:p>
    <w:p>
      <w:r>
        <w:rPr>
          <w:b/>
          <w:u w:val="single"/>
        </w:rPr>
        <w:t xml:space="preserve">256688</w:t>
      </w:r>
    </w:p>
    <w:p>
      <w:r>
        <w:t xml:space="preserve">Kun patentti ei halua toistaa kertomalla, miten sinun pitäisi keskittyä lukemiseen. https://t.co/ORWQLR33s8</w:t>
      </w:r>
    </w:p>
    <w:p>
      <w:r>
        <w:rPr>
          <w:b/>
          <w:u w:val="single"/>
        </w:rPr>
        <w:t xml:space="preserve">256689</w:t>
      </w:r>
    </w:p>
    <w:p>
      <w:r>
        <w:t xml:space="preserve">Tykkäsin @YouTube-videosta https://t.co/C7QoTT4SVy 2016 Goyang kewer-kewer ääniraita libertaria kewer-kewer</w:t>
      </w:r>
    </w:p>
    <w:p>
      <w:r>
        <w:rPr>
          <w:b/>
          <w:u w:val="single"/>
        </w:rPr>
        <w:t xml:space="preserve">256690</w:t>
      </w:r>
    </w:p>
    <w:p>
      <w:r>
        <w:t xml:space="preserve">NEW YORK YANKEES 2017 TRIBUTE 1 CASE 4X Index Card TEAM BREAK Topps Baseball https://t.co/JT1eJAj9iT https://t.co/53lGT1Ajzu</w:t>
      </w:r>
    </w:p>
    <w:p>
      <w:r>
        <w:rPr>
          <w:b/>
          <w:u w:val="single"/>
        </w:rPr>
        <w:t xml:space="preserve">256691</w:t>
      </w:r>
    </w:p>
    <w:p>
      <w:r>
        <w:t xml:space="preserve">@4WheelsNL @BarryWheeler @WayeJA @derekpford Oletko kuitenkin täysin tietoinen, Egg? Kuinka monta kaupunkia uudessa keskuksessasi kuolee? Mikäköhän siellä on mielestäsi prospekti?</w:t>
      </w:r>
    </w:p>
    <w:p>
      <w:r>
        <w:rPr>
          <w:b/>
          <w:u w:val="single"/>
        </w:rPr>
        <w:t xml:space="preserve">256692</w:t>
      </w:r>
    </w:p>
    <w:p>
      <w:r>
        <w:t xml:space="preserve">Mies vapautettiin Leigh Centurionsin pelaajan Danny Ticklen kimppuun hyökkäämisestä https://t.co/ooJGE0CuFD https://t.co/PAVCdJ8ccG</w:t>
      </w:r>
    </w:p>
    <w:p>
      <w:r>
        <w:rPr>
          <w:b/>
          <w:u w:val="single"/>
        </w:rPr>
        <w:t xml:space="preserve">256693</w:t>
      </w:r>
    </w:p>
    <w:p>
      <w:r>
        <w:t xml:space="preserve">@cnntech Tässä maassa ei ole ollut yksityisyyttä pitkään aikaan. Puhelimet, internet, jopa televisio, mikään ei ole yksityistä. #NationUnderWatch #WeSeeYou</w:t>
      </w:r>
    </w:p>
    <w:p>
      <w:r>
        <w:rPr>
          <w:b/>
          <w:u w:val="single"/>
        </w:rPr>
        <w:t xml:space="preserve">256694</w:t>
      </w:r>
    </w:p>
    <w:p>
      <w:r>
        <w:t xml:space="preserve">minä: päättää pitää muutaman päivän tauon ja vain rentoutua ja pelata videopelejä</w:t>
        <w:br/>
        <w:t xml:space="preserve">minä: en ole koskaan elämässäni pelannut peliä, miten</w:t>
      </w:r>
    </w:p>
    <w:p>
      <w:r>
        <w:rPr>
          <w:b/>
          <w:u w:val="single"/>
        </w:rPr>
        <w:t xml:space="preserve">256695</w:t>
      </w:r>
    </w:p>
    <w:p>
      <w:r>
        <w:t xml:space="preserve">"Hän on valehtelija ja historian väärentäjä."</w:t>
        <w:br/>
        <w:t xml:space="preserve"> Totuus #DENIALin takana - katso se 13. huhtikuuta. https://t.co/yaVi6KmGs0. https://t.co/yaVi6KmGs0</w:t>
      </w:r>
    </w:p>
    <w:p>
      <w:r>
        <w:rPr>
          <w:b/>
          <w:u w:val="single"/>
        </w:rPr>
        <w:t xml:space="preserve">256696</w:t>
      </w:r>
    </w:p>
    <w:p>
      <w:r>
        <w:t xml:space="preserve">Applied Ventures tarjoaa ilmaisia delfiinejä leikkimään terrorin vähentämiseksi, mutta onko se sen arvoista, että delfiinejä pidetään huonossa kunnossa? #gnn</w:t>
      </w:r>
    </w:p>
    <w:p>
      <w:r>
        <w:rPr>
          <w:b/>
          <w:u w:val="single"/>
        </w:rPr>
        <w:t xml:space="preserve">256697</w:t>
      </w:r>
    </w:p>
    <w:p>
      <w:r>
        <w:t xml:space="preserve">Lisätietoja Halauksia, apua ja toivoa https://t.co/U40rEVjV1y ☞https://t.co/BlgWZbdgQ7 https://t.co/M3ryouI0Ko https://t.co/M3ryouI0Ko</w:t>
      </w:r>
    </w:p>
    <w:p>
      <w:r>
        <w:rPr>
          <w:b/>
          <w:u w:val="single"/>
        </w:rPr>
        <w:t xml:space="preserve">256698</w:t>
      </w:r>
    </w:p>
    <w:p>
      <w:r>
        <w:t xml:space="preserve">Sony suunnittelee Kapil Sharma Show'n romuttamista, saattaa tarjota Sunil Groverille omaa ohjelmaa! https://t.co/BroJ6bhSyG</w:t>
      </w:r>
    </w:p>
    <w:p>
      <w:r>
        <w:rPr>
          <w:b/>
          <w:u w:val="single"/>
        </w:rPr>
        <w:t xml:space="preserve">256699</w:t>
      </w:r>
    </w:p>
    <w:p>
      <w:r>
        <w:t xml:space="preserve">Kiitos viimeaikaisesta seuraamisesta @habebamozaa @maribel_dlr Iloinen yhteydenpito :) hyvää keskiviikkoa. &amp;gt;&amp;gt; Haluatko tämän 🆓? https://t.co/zx4J8qMdxS</w:t>
      </w:r>
    </w:p>
    <w:p>
      <w:r>
        <w:rPr>
          <w:b/>
          <w:u w:val="single"/>
        </w:rPr>
        <w:t xml:space="preserve">256700</w:t>
      </w:r>
    </w:p>
    <w:p>
      <w:r>
        <w:t xml:space="preserve">Kun ulkona sataa ja et voi lähteä ulos... biljardipeli auttaa aina! https://t.co/pYSl9WjTeE</w:t>
      </w:r>
    </w:p>
    <w:p>
      <w:r>
        <w:rPr>
          <w:b/>
          <w:u w:val="single"/>
        </w:rPr>
        <w:t xml:space="preserve">256701</w:t>
      </w:r>
    </w:p>
    <w:p>
      <w:r>
        <w:t xml:space="preserve">F4499: https://t.co/P4Bh0EQaiL https://t.co/UMJvLgTo25.</w:t>
      </w:r>
    </w:p>
    <w:p>
      <w:r>
        <w:rPr>
          <w:b/>
          <w:u w:val="single"/>
        </w:rPr>
        <w:t xml:space="preserve">256702</w:t>
      </w:r>
    </w:p>
    <w:p>
      <w:r>
        <w:t xml:space="preserve">Setäni Paul Newmanin mielestä on kauhutarina, että isälläni James Byron Deanilla on niin monta tytärtä, että minulla on niin monta sisarusta perheitä a😅</w:t>
      </w:r>
    </w:p>
    <w:p>
      <w:r>
        <w:rPr>
          <w:b/>
          <w:u w:val="single"/>
        </w:rPr>
        <w:t xml:space="preserve">256703</w:t>
      </w:r>
    </w:p>
    <w:p>
      <w:r>
        <w:t xml:space="preserve">Tšekin puristettua lasia 12mm pyöreitä helmiä - valikoituja värejä saatavilla noin 50 helmeä https://t.co/iU2eMEXFlV https://t.co/4iWe3LQmeD</w:t>
      </w:r>
    </w:p>
    <w:p>
      <w:r>
        <w:rPr>
          <w:b/>
          <w:u w:val="single"/>
        </w:rPr>
        <w:t xml:space="preserve">256704</w:t>
      </w:r>
    </w:p>
    <w:p>
      <w:r>
        <w:t xml:space="preserve">@thehill @freedomcaucus on liian fiksu Trumpin WH:lle. Libertarians voi selviytyä ilman puoluejohdon tukea - katso Gingrichin COS / Tea Party.</w:t>
      </w:r>
    </w:p>
    <w:p>
      <w:r>
        <w:rPr>
          <w:b/>
          <w:u w:val="single"/>
        </w:rPr>
        <w:t xml:space="preserve">256705</w:t>
      </w:r>
    </w:p>
    <w:p>
      <w:r>
        <w:t xml:space="preserve">Facebook-huijaukset, mitä välttää &amp; leima; Askeleet, joilla pysyt turvassa - @EdieMelson https://t.co/Da6NaTgc8T #socialmedia #kirjoittaminen #kirjoittaminen</w:t>
      </w:r>
    </w:p>
    <w:p>
      <w:r>
        <w:rPr>
          <w:b/>
          <w:u w:val="single"/>
        </w:rPr>
        <w:t xml:space="preserve">256706</w:t>
      </w:r>
    </w:p>
    <w:p>
      <w:r>
        <w:t xml:space="preserve">Missä ikinä näet pimeyden, vihamielisyyden, negatiivisuuden ja johdonmukaisuuden läsnäolon, tiedä, että paha on tuon 🚢 laivan kapteeni.</w:t>
      </w:r>
    </w:p>
    <w:p>
      <w:r>
        <w:rPr>
          <w:b/>
          <w:u w:val="single"/>
        </w:rPr>
        <w:t xml:space="preserve">256707</w:t>
      </w:r>
    </w:p>
    <w:p>
      <w:r>
        <w:t xml:space="preserve">Tien Tekijä, Ihmeidentekijä, Lupausten Vartija, Valo pimeydessä....Sellainen Sinä olet!!!</w:t>
        <w:br/>
        <w:t xml:space="preserve">#LifeVoices</w:t>
        <w:br/>
        <w:t xml:space="preserve">#HeavenOnEarth</w:t>
      </w:r>
    </w:p>
    <w:p>
      <w:r>
        <w:rPr>
          <w:b/>
          <w:u w:val="single"/>
        </w:rPr>
        <w:t xml:space="preserve">256708</w:t>
      </w:r>
    </w:p>
    <w:p>
      <w:r>
        <w:t xml:space="preserve">PÄIVITTÄINEN STEEM $$$ USD DOLLAR VOLUME ( 24 h ) SPREADSHEET JA KAAVIOT &amp;lt;&amp;gt;&amp;lt;&amp;gt; 3. huhtikuuta 2017 Tarkista se osoitteessa: https://t.co/i8bOnaOjWy #steem #bl...</w:t>
      </w:r>
    </w:p>
    <w:p>
      <w:r>
        <w:rPr>
          <w:b/>
          <w:u w:val="single"/>
        </w:rPr>
        <w:t xml:space="preserve">256709</w:t>
      </w:r>
    </w:p>
    <w:p>
      <w:r>
        <w:t xml:space="preserve">TÄNÄÄN! @ATDNewEngland, emme malta odottaa, että show alkaa! #ATDNEAC17 #DisrupTD https://t.co/klICN9IGgn https://t.co/nRxTrvsaXI https://t.co/nRxTrvsaXI</w:t>
      </w:r>
    </w:p>
    <w:p>
      <w:r>
        <w:rPr>
          <w:b/>
          <w:u w:val="single"/>
        </w:rPr>
        <w:t xml:space="preserve">256710</w:t>
      </w:r>
    </w:p>
    <w:p>
      <w:r>
        <w:t xml:space="preserve">Bluetooth Car Stereo Audio CD In-Dash FM Aux Input Receiver SD USB MP3 Radio https://t.co/Y8NLQtNtIE https://t.co/JLmvmk9ZvT https://t.co/JLmvmk9ZvT</w:t>
      </w:r>
    </w:p>
    <w:p>
      <w:r>
        <w:rPr>
          <w:b/>
          <w:u w:val="single"/>
        </w:rPr>
        <w:t xml:space="preserve">256711</w:t>
      </w:r>
    </w:p>
    <w:p>
      <w:r>
        <w:t xml:space="preserve">@BoMarit89 @edwardclewis Olen pahoillani, etten nähnyt tätä livenä, mutta olin täysin yllättynyt nähdessäni teidän valottavan minun coasteriani! Se on mahtavaa, kiitos paljon! 🎢</w:t>
      </w:r>
    </w:p>
    <w:p>
      <w:r>
        <w:rPr>
          <w:b/>
          <w:u w:val="single"/>
        </w:rPr>
        <w:t xml:space="preserve">256712</w:t>
      </w:r>
    </w:p>
    <w:p>
      <w:r>
        <w:t xml:space="preserve">Lakkaa siis etsimästä taikakaavaa, joka saa Trumpin äänestäjät lopettamaan äänestämisen "oman etunsa vastaisesti". He äänestävät sen puolesta.</w:t>
      </w:r>
    </w:p>
    <w:p>
      <w:r>
        <w:rPr>
          <w:b/>
          <w:u w:val="single"/>
        </w:rPr>
        <w:t xml:space="preserve">256713</w:t>
      </w:r>
    </w:p>
    <w:p>
      <w:r>
        <w:t xml:space="preserve">kuten herra tietää, että näen paljon enemmän Kass/Sidon/ Gerudo-linkki erotiikkaa kuin naispuolisia gerudoja tai jopa Zelda-juttuja.</w:t>
      </w:r>
    </w:p>
    <w:p>
      <w:r>
        <w:rPr>
          <w:b/>
          <w:u w:val="single"/>
        </w:rPr>
        <w:t xml:space="preserve">256714</w:t>
      </w:r>
    </w:p>
    <w:p>
      <w:r>
        <w:t xml:space="preserve">En malta odottaa, että saan sen Lasken tunteja minuutteja II Kello on 9.00. Vielä yksi tunti https://t.co/jfqQCiPvMI</w:t>
      </w:r>
    </w:p>
    <w:p>
      <w:r>
        <w:rPr>
          <w:b/>
          <w:u w:val="single"/>
        </w:rPr>
        <w:t xml:space="preserve">256715</w:t>
      </w:r>
    </w:p>
    <w:p>
      <w:r>
        <w:t xml:space="preserve">@RogersBase Minulla oli enemmän selitystä, mutta tiedät......140 merkit lol Mutta se on järkevää, koska paholaisen hedelmät ovat sidoksissa sieluihin.</w:t>
      </w:r>
    </w:p>
    <w:p>
      <w:r>
        <w:rPr>
          <w:b/>
          <w:u w:val="single"/>
        </w:rPr>
        <w:t xml:space="preserve">256716</w:t>
      </w:r>
    </w:p>
    <w:p>
      <w:r>
        <w:t xml:space="preserve">Special Olympics -vertaisvalmentajien hakemuspaketit ovat huoneessa 101, ja ne on palautettava maanantaina 10. huhtikuuta.</w:t>
      </w:r>
    </w:p>
    <w:p>
      <w:r>
        <w:rPr>
          <w:b/>
          <w:u w:val="single"/>
        </w:rPr>
        <w:t xml:space="preserve">256717</w:t>
      </w:r>
    </w:p>
    <w:p>
      <w:r>
        <w:t xml:space="preserve">MOORE &amp;amp;Co. Vaivaton lähestymistapa ostamiseen myyntiin vuokraamiseen #kiinteistöjen ostamiseen #Wetherby &amp;amp; #Castlefordissa 01937.... https://t.co/Goh9qJ5KfX</w:t>
      </w:r>
    </w:p>
    <w:p>
      <w:r>
        <w:rPr>
          <w:b/>
          <w:u w:val="single"/>
        </w:rPr>
        <w:t xml:space="preserve">256718</w:t>
      </w:r>
    </w:p>
    <w:p>
      <w:r>
        <w:t xml:space="preserve">BBC News:  BBC todistaa IS:n käyttävän ihmiskilpiä - BBC News https://t.co/lVUjKEDAtk | https://t.co/eoxOBZhPjT #NewsInVids https://t.co/rlb9Zds2xq</w:t>
      </w:r>
    </w:p>
    <w:p>
      <w:r>
        <w:rPr>
          <w:b/>
          <w:u w:val="single"/>
        </w:rPr>
        <w:t xml:space="preserve">256719</w:t>
      </w:r>
    </w:p>
    <w:p>
      <w:r>
        <w:t xml:space="preserve">@anna43bella @DisavowTrump16 @Amy_Siskind Tarvitsemme infokampanjan aloittelijoille, jotka eivät ole aivan saaneet kukaan ei ole kaksipuolueinen, kun se on tärkeääKun McCain, Rubio, Graham murahtaa "lue heidän äänensä"</w:t>
      </w:r>
    </w:p>
    <w:p>
      <w:r>
        <w:rPr>
          <w:b/>
          <w:u w:val="single"/>
        </w:rPr>
        <w:t xml:space="preserve">256720</w:t>
      </w:r>
    </w:p>
    <w:p>
      <w:r>
        <w:t xml:space="preserve">Poliisitarkastajat uskovat, että Kendall Jennerin 200 000 dollarin koruvarkaus oli sisäpiirin työtä https://t.co/uA5bDkS70A via @theloopca</w:t>
      </w:r>
    </w:p>
    <w:p>
      <w:r>
        <w:rPr>
          <w:b/>
          <w:u w:val="single"/>
        </w:rPr>
        <w:t xml:space="preserve">256721</w:t>
      </w:r>
    </w:p>
    <w:p>
      <w:r>
        <w:t xml:space="preserve">Z Black Card - tietovideo https://t.co/DtMOXGrV1t https://t.co/yldePJlSgP https://t.co/z8Sr1sY8hx https://t.co/z8Sr1sY8hx</w:t>
      </w:r>
    </w:p>
    <w:p>
      <w:r>
        <w:rPr>
          <w:b/>
          <w:u w:val="single"/>
        </w:rPr>
        <w:t xml:space="preserve">256722</w:t>
      </w:r>
    </w:p>
    <w:p>
      <w:r>
        <w:t xml:space="preserve">Jep, se ei ole uusi uutinen, mutta olen iloinen, että hän on vihdoin päässyt pois. Tuo nekru näyttää ihan hullulta. https://t.co/4EQiDdzWgB.</w:t>
      </w:r>
    </w:p>
    <w:p>
      <w:r>
        <w:rPr>
          <w:b/>
          <w:u w:val="single"/>
        </w:rPr>
        <w:t xml:space="preserve">256723</w:t>
      </w:r>
    </w:p>
    <w:p>
      <w:r>
        <w:t xml:space="preserve">Katsoin juuri jakson S03E04 You're the Worst! https://t.co/rO50V1ypEY https://t.co/VlQEuLw7jZ https://t.co/VlQEuLw7jZ</w:t>
      </w:r>
    </w:p>
    <w:p>
      <w:r>
        <w:rPr>
          <w:b/>
          <w:u w:val="single"/>
        </w:rPr>
        <w:t xml:space="preserve">256724</w:t>
      </w:r>
    </w:p>
    <w:p>
      <w:r>
        <w:t xml:space="preserve">Hyvää syntymäpäivää, pikku Sofia, rakastamme sinua kovasti ja toivotamme parasta ikinä 😭❣️💕 #HappyBirthdaySofi #WishesForSofi https://t.co/dldOwXFlDb</w:t>
      </w:r>
    </w:p>
    <w:p>
      <w:r>
        <w:rPr>
          <w:b/>
          <w:u w:val="single"/>
        </w:rPr>
        <w:t xml:space="preserve">256725</w:t>
      </w:r>
    </w:p>
    <w:p>
      <w:r>
        <w:t xml:space="preserve">YLÖS BLUES! Kannustan Manchester Cityä, kun se kohtaa Arsenalin - LIVE SuperSportissa.</w:t>
        <w:t xml:space="preserve">#PL #SSFootball</w:t>
        <w:br/>
        <w:t xml:space="preserve">https://t.co/Qy0nUmzf8J https://t.co/Qy0nUmzf8J</w:t>
      </w:r>
    </w:p>
    <w:p>
      <w:r>
        <w:rPr>
          <w:b/>
          <w:u w:val="single"/>
        </w:rPr>
        <w:t xml:space="preserve">256726</w:t>
      </w:r>
    </w:p>
    <w:p>
      <w:r>
        <w:t xml:space="preserve">ZenProverbs: . . . - Ajahn Chah https://t.co/pDJkbVYsT3</w:t>
      </w:r>
    </w:p>
    <w:p>
      <w:r>
        <w:rPr>
          <w:b/>
          <w:u w:val="single"/>
        </w:rPr>
        <w:t xml:space="preserve">256727</w:t>
      </w:r>
    </w:p>
    <w:p>
      <w:r>
        <w:t xml:space="preserve">170401 #WINNER osallistuu 'FATE NUMBER FOR' -konseptin esittelytilan ennakko-avajaisiin</w:t>
        <w:br/>
        <w:br/>
        <w:t xml:space="preserve">(© onpic) https://t.co/ttju7LwOo5</w:t>
      </w:r>
    </w:p>
    <w:p>
      <w:r>
        <w:rPr>
          <w:b/>
          <w:u w:val="single"/>
        </w:rPr>
        <w:t xml:space="preserve">256728</w:t>
      </w:r>
    </w:p>
    <w:p>
      <w:r>
        <w:t xml:space="preserve">Vieraskirjoitus : Autismi - Kuka haluaa olla normaali? @mommyandrory1 https://t.co/PwZSOnCUAy #DreamTeam</w:t>
      </w:r>
    </w:p>
    <w:p>
      <w:r>
        <w:rPr>
          <w:b/>
          <w:u w:val="single"/>
        </w:rPr>
        <w:t xml:space="preserve">256729</w:t>
      </w:r>
    </w:p>
    <w:p>
      <w:r>
        <w:t xml:space="preserve">Twitterin käyttäjät: "Anna meidän muokata twiittejä ja tee jotain natsiongelmallesi"</w:t>
        <w:br/>
        <w:br/>
        <w:t xml:space="preserve"> @Twitter: Teimme maininnoistanne nyt vaikeammin luettavia 🎉🎉🎉🎉.</w:t>
      </w:r>
    </w:p>
    <w:p>
      <w:r>
        <w:rPr>
          <w:b/>
          <w:u w:val="single"/>
        </w:rPr>
        <w:t xml:space="preserve">256730</w:t>
      </w:r>
    </w:p>
    <w:p>
      <w:r>
        <w:t xml:space="preserve">Am apreciat un videoclip pe @YouTube de la @pewdiepie, https://t.co/donSqG2F9E IS YOUR CHILD A FAILURE?</w:t>
      </w:r>
    </w:p>
    <w:p>
      <w:r>
        <w:rPr>
          <w:b/>
          <w:u w:val="single"/>
        </w:rPr>
        <w:t xml:space="preserve">256731</w:t>
      </w:r>
    </w:p>
    <w:p>
      <w:r>
        <w:t xml:space="preserve">Katsoin juuri jakson S04E17 The Goldbergs (2013)! https://t.co/RbmtGLFHiV https://t.co/At3KZldBrD</w:t>
      </w:r>
    </w:p>
    <w:p>
      <w:r>
        <w:rPr>
          <w:b/>
          <w:u w:val="single"/>
        </w:rPr>
        <w:t xml:space="preserve">256732</w:t>
      </w:r>
    </w:p>
    <w:p>
      <w:r>
        <w:t xml:space="preserve">Tykkäsin @YouTube-videosta https://t.co/F8BG2MRTRR Saturday Morning Scrublords - Jackie Chan Fists of Fire -elokuvassa</w:t>
      </w:r>
    </w:p>
    <w:p>
      <w:r>
        <w:rPr>
          <w:b/>
          <w:u w:val="single"/>
        </w:rPr>
        <w:t xml:space="preserve">256733</w:t>
      </w:r>
    </w:p>
    <w:p>
      <w:r>
        <w:t xml:space="preserve">.@Horse_loglines Kysymys kuuluu, käyttäisinkö aikaa tuon torrentin lataamiseen. Vastaus on ei. Passaa.</w:t>
      </w:r>
    </w:p>
    <w:p>
      <w:r>
        <w:rPr>
          <w:b/>
          <w:u w:val="single"/>
        </w:rPr>
        <w:t xml:space="preserve">256734</w:t>
      </w:r>
    </w:p>
    <w:p>
      <w:r>
        <w:t xml:space="preserve">Tykkäsin @YouTube-videosta @ohnooner https://t.co/mtceWlRmQd My First Triple, Montage with a Rapper, and More!</w:t>
      </w:r>
    </w:p>
    <w:p>
      <w:r>
        <w:rPr>
          <w:b/>
          <w:u w:val="single"/>
        </w:rPr>
        <w:t xml:space="preserve">256735</w:t>
      </w:r>
    </w:p>
    <w:p>
      <w:r>
        <w:t xml:space="preserve">@Harry_Styles "Autuaita ovat ne, jotka näkevät kauniita asioita vaatimattomissa paikoissa, joissa muut eivät näe mitään", se olet sinä! Voisitko seurata minua? x916,545</w:t>
      </w:r>
    </w:p>
    <w:p>
      <w:r>
        <w:rPr>
          <w:b/>
          <w:u w:val="single"/>
        </w:rPr>
        <w:t xml:space="preserve">256736</w:t>
      </w:r>
    </w:p>
    <w:p>
      <w:r>
        <w:t xml:space="preserve">Aivan kuten asuintilasi on pyyhittävä ja mopattava säännöllisesti.... Lisää Neitsyt https://t.co/tLYOEY2akP</w:t>
      </w:r>
    </w:p>
    <w:p>
      <w:r>
        <w:rPr>
          <w:b/>
          <w:u w:val="single"/>
        </w:rPr>
        <w:t xml:space="preserve">256737</w:t>
      </w:r>
    </w:p>
    <w:p>
      <w:r>
        <w:t xml:space="preserve">haluan todella syödä loput näistä siivistä, mutta tiedän, että olen todella vihainen, kun herään nälkäisenä ja ne ovat poissa.</w:t>
      </w:r>
    </w:p>
    <w:p>
      <w:r>
        <w:rPr>
          <w:b/>
          <w:u w:val="single"/>
        </w:rPr>
        <w:t xml:space="preserve">256738</w:t>
      </w:r>
    </w:p>
    <w:p>
      <w:r>
        <w:t xml:space="preserve">Oletko koskaan täysin jakautunut sen välillä, että toivotko, ettet olisi koskaan tavannut ketään, ja sen välillä, että toivot voivasi tavata hänet uudelleen ja tehdä kaiken toisin.</w:t>
      </w:r>
    </w:p>
    <w:p>
      <w:r>
        <w:rPr>
          <w:b/>
          <w:u w:val="single"/>
        </w:rPr>
        <w:t xml:space="preserve">256739</w:t>
      </w:r>
    </w:p>
    <w:p>
      <w:r>
        <w:t xml:space="preserve">IOS-kehitys: Organizational Performance Self Assessments At Doi #iosdevelopment #FreeDownload #Free #Giveaway https://t.co/w7TWj0RZ0s https://t.co/hnfdJ32uX7</w:t>
      </w:r>
    </w:p>
    <w:p>
      <w:r>
        <w:rPr>
          <w:b/>
          <w:u w:val="single"/>
        </w:rPr>
        <w:t xml:space="preserve">256740</w:t>
      </w:r>
    </w:p>
    <w:p>
      <w:r>
        <w:t xml:space="preserve">Tutustu näihin ilmaisiin 'Nebula Dust' iPhone-taustakuviin @itsgjorgji | https://t.co/sEs7rht80I https://t.co/fKLpc3zVPW via @Sellfy</w:t>
      </w:r>
    </w:p>
    <w:p>
      <w:r>
        <w:rPr>
          <w:b/>
          <w:u w:val="single"/>
        </w:rPr>
        <w:t xml:space="preserve">256741</w:t>
      </w:r>
    </w:p>
    <w:p>
      <w:r>
        <w:t xml:space="preserve">Aah... Voimakkaiden inhimillisten tunteiden tunteminen voi olla hätkähdyttävää, mutta... Ei haittaa, jos vain sydämeni sykkii aina kun katson Gine-chania.</w:t>
      </w:r>
    </w:p>
    <w:p>
      <w:r>
        <w:rPr>
          <w:b/>
          <w:u w:val="single"/>
        </w:rPr>
        <w:t xml:space="preserve">256742</w:t>
      </w:r>
    </w:p>
    <w:p>
      <w:r>
        <w:t xml:space="preserve">hei minun palkkiot ovat avoinna, joten valmistautukaa thread myöhemmin abt miten saada tavaraa / miten maksaa minulle lolol</w:t>
      </w:r>
    </w:p>
    <w:p>
      <w:r>
        <w:rPr>
          <w:b/>
          <w:u w:val="single"/>
        </w:rPr>
        <w:t xml:space="preserve">256743</w:t>
      </w:r>
    </w:p>
    <w:p>
      <w:r>
        <w:t xml:space="preserve">Chante Moore - REAL ONE (Official Video) @IAmChanteMoore Minua on siunattu REAL ONE https://t.co/M2F7vsKR2E</w:t>
      </w:r>
    </w:p>
    <w:p>
      <w:r>
        <w:rPr>
          <w:b/>
          <w:u w:val="single"/>
        </w:rPr>
        <w:t xml:space="preserve">256744</w:t>
      </w:r>
    </w:p>
    <w:p>
      <w:r>
        <w:t xml:space="preserve">@smartvong @beta_mcpe1 Hei. LOL et voi tehdä sitä. Et ole töissä yrityksessä: MOJANG.</w:t>
        <w:br/>
        <w:t xml:space="preserve"> Voisit tehdä käyttöliittymän resurssipaketteja.</w:t>
      </w:r>
    </w:p>
    <w:p>
      <w:r>
        <w:rPr>
          <w:b/>
          <w:u w:val="single"/>
        </w:rPr>
        <w:t xml:space="preserve">256745</w:t>
      </w:r>
    </w:p>
    <w:p>
      <w:r>
        <w:t xml:space="preserve">@FoxNews Käytät olla hyvä näyttelijä pysyä niin ei tarvitse mielipiteesi elää se on sinun pitää se</w:t>
      </w:r>
    </w:p>
    <w:p>
      <w:r>
        <w:rPr>
          <w:b/>
          <w:u w:val="single"/>
        </w:rPr>
        <w:t xml:space="preserve">256746</w:t>
      </w:r>
    </w:p>
    <w:p>
      <w:r>
        <w:t xml:space="preserve">Joukkueemme vastaan Utd (442): Joel, Holgate, Baines, Williams, Jagielka, Gueye, Davies, Barkley, Mirallas, Lookman, Lukaku.</w:t>
      </w:r>
    </w:p>
    <w:p>
      <w:r>
        <w:rPr>
          <w:b/>
          <w:u w:val="single"/>
        </w:rPr>
        <w:t xml:space="preserve">256747</w:t>
      </w:r>
    </w:p>
    <w:p>
      <w:r>
        <w:t xml:space="preserve">Löytyi transponderi etana!</w:t>
        <w:br/>
        <w:t xml:space="preserve"> Eksklusiivinen profiili:</w:t>
        <w:t xml:space="preserve">Ne, jotka seuraavat unelmiaan!</w:t>
        <w:br/>
        <w:t xml:space="preserve">https://t.co/PUk0vcHVBd #TreCru https://t.co/f5xBR0Vmzj</w:t>
      </w:r>
    </w:p>
    <w:p>
      <w:r>
        <w:rPr>
          <w:b/>
          <w:u w:val="single"/>
        </w:rPr>
        <w:t xml:space="preserve">256748</w:t>
      </w:r>
    </w:p>
    <w:p>
      <w:r>
        <w:t xml:space="preserve">@DeliciouslyElla Hei voisitko kertoa minulle, mitä ruokaprosessoria käytät tänään? Kumpi on mieluummin 4200XL tai 5200XL magimix &amp;amp; pähkinävoi</w:t>
      </w:r>
    </w:p>
    <w:p>
      <w:r>
        <w:rPr>
          <w:b/>
          <w:u w:val="single"/>
        </w:rPr>
        <w:t xml:space="preserve">256749</w:t>
      </w:r>
    </w:p>
    <w:p>
      <w:r>
        <w:t xml:space="preserve">@markgelband voisitko kertoa minulle, miksi tästä kaikesta ei keskusteltu vuosia sitten? oliko kyse siitä, että meidän piti ensin ajaa xcel nurkkaan? https://t.co/JtwDPsUWmQ ...</w:t>
      </w:r>
    </w:p>
    <w:p>
      <w:r>
        <w:rPr>
          <w:b/>
          <w:u w:val="single"/>
        </w:rPr>
        <w:t xml:space="preserve">256750</w:t>
      </w:r>
    </w:p>
    <w:p>
      <w:r>
        <w:t xml:space="preserve">Minä välitän. Mutta tällä kertaa haluan ajatella ensin itseäni kuin muita, koska olen väsynyt ja loukkaantunut tarpeeksi viime kerralla, kun valitsin heidät.</w:t>
      </w:r>
    </w:p>
    <w:p>
      <w:r>
        <w:rPr>
          <w:b/>
          <w:u w:val="single"/>
        </w:rPr>
        <w:t xml:space="preserve">256751</w:t>
      </w:r>
    </w:p>
    <w:p>
      <w:r>
        <w:t xml:space="preserve">@ckilpatrick Puhumattakaan siitä, että MAGA:t keskustelevat nyt siitä, onko tämä ilmaisku hyvä vai ei. Esimerkiksi Mike Cernovich on hyvin vastaan.</w:t>
      </w:r>
    </w:p>
    <w:p>
      <w:r>
        <w:rPr>
          <w:b/>
          <w:u w:val="single"/>
        </w:rPr>
        <w:t xml:space="preserve">256752</w:t>
      </w:r>
    </w:p>
    <w:p>
      <w:r>
        <w:t xml:space="preserve">@saralivadeas @FiDaisyG @WestofEnglandCA @bbcrb @OSJCT @BBCWiltshire @bbcsomerset @BBCGlos @DrAnnaDixon @Ageing_Better ASC on yksi suurista paikallisviranomaisten kysymyksistä, joten 2/3% neuvoston veronkorotus (osana 4,99% ave) vain ASC: lle. Neuvoston johtajat ovat vastuussa</w:t>
      </w:r>
    </w:p>
    <w:p>
      <w:r>
        <w:rPr>
          <w:b/>
          <w:u w:val="single"/>
        </w:rPr>
        <w:t xml:space="preserve">256753</w:t>
      </w:r>
    </w:p>
    <w:p>
      <w:r>
        <w:t xml:space="preserve">@rcraigwhite @jujueyeball koska itsepuolustusta koskevia väitteitä ei ole tehty. oppi "sivistyneen maan" käyttämästä voimaa puuttuakseen toisten asioihin...uusi https://t.co/42BissrM2S</w:t>
      </w:r>
    </w:p>
    <w:p>
      <w:r>
        <w:rPr>
          <w:b/>
          <w:u w:val="single"/>
        </w:rPr>
        <w:t xml:space="preserve">256754</w:t>
      </w:r>
    </w:p>
    <w:p>
      <w:r>
        <w:t xml:space="preserve">Peace Signs Munch 'n Lunch Bag vain $6.31 (oli $20) kautta SwagGrabber - Amazon on erittäin ... https://t.co/DWrG2uWyzd</w:t>
      </w:r>
    </w:p>
    <w:p>
      <w:r>
        <w:rPr>
          <w:b/>
          <w:u w:val="single"/>
        </w:rPr>
        <w:t xml:space="preserve">256755</w:t>
      </w:r>
    </w:p>
    <w:p>
      <w:r>
        <w:t xml:space="preserve">Ilmakehässä on nykyään luontaista epävakautta, mutta te... Lisätietoja Gemini https://t.co/cStLpSnhu6</w:t>
      </w:r>
    </w:p>
    <w:p>
      <w:r>
        <w:rPr>
          <w:b/>
          <w:u w:val="single"/>
        </w:rPr>
        <w:t xml:space="preserve">256756</w:t>
      </w:r>
    </w:p>
    <w:p>
      <w:r>
        <w:t xml:space="preserve">.@realDonaldTrump Et huijaa meitä tällä BS-harhautuksella.</w:t>
        <w:t xml:space="preserve">#TheResistance tietää, että sinä olet #PutinsPuppet</w:t>
        <w:br/>
        <w:br/>
        <w:t xml:space="preserve">https://t.co/GLpwYONsUI https://t.co/GLpwYONsUI</w:t>
      </w:r>
    </w:p>
    <w:p>
      <w:r>
        <w:rPr>
          <w:b/>
          <w:u w:val="single"/>
        </w:rPr>
        <w:t xml:space="preserve">256757</w:t>
      </w:r>
    </w:p>
    <w:p>
      <w:r>
        <w:t xml:space="preserve">Serpents in my mind</w:t>
        <w:br/>
        <w:t xml:space="preserve">Trying to forgive your crimes</w:t>
        <w:br/>
        <w:t xml:space="preserve">everyones changes in time</w:t>
        <w:br/>
        <w:t xml:space="preserve">Toivottavasti hän muuttuu tällä kertaa</w:t>
      </w:r>
    </w:p>
    <w:p>
      <w:r>
        <w:rPr>
          <w:b/>
          <w:u w:val="single"/>
        </w:rPr>
        <w:t xml:space="preserve">256758</w:t>
      </w:r>
    </w:p>
    <w:p>
      <w:r>
        <w:t xml:space="preserve">Andddd.... uusi ystäväni konsertista, ajatteli, että näytin nuoremmalta kuin hän. Meillä on vain vuosi eroa! haha!</w:t>
      </w:r>
    </w:p>
    <w:p>
      <w:r>
        <w:rPr>
          <w:b/>
          <w:u w:val="single"/>
        </w:rPr>
        <w:t xml:space="preserve">256759</w:t>
      </w:r>
    </w:p>
    <w:p>
      <w:r>
        <w:t xml:space="preserve">@SkyNews Toinen otsikko voisi olla "EU:n työttömyysaste on kaksi kertaa suurempi kuin Britanniassa", ja se on paras 8 vuoteen!</w:t>
      </w:r>
    </w:p>
    <w:p>
      <w:r>
        <w:rPr>
          <w:b/>
          <w:u w:val="single"/>
        </w:rPr>
        <w:t xml:space="preserve">256760</w:t>
      </w:r>
    </w:p>
    <w:p>
      <w:r>
        <w:t xml:space="preserve">@KatiexMcGlynn Olen tehnyt sen ennenkin Sheffieldissä. Minun piti vain kävellä yhtä katua pitkin hotellille, mutta kävelin ympyrää tunnin ajan!!!</w:t>
      </w:r>
    </w:p>
    <w:p>
      <w:r>
        <w:rPr>
          <w:b/>
          <w:u w:val="single"/>
        </w:rPr>
        <w:t xml:space="preserve">256761</w:t>
      </w:r>
    </w:p>
    <w:p>
      <w:r>
        <w:t xml:space="preserve">Apple iPad 2 32GB, Wi-Fi, 9,7 tuumaa - valkoinen (MC980LL/A) ja paketti https://t.co/0SBUABF0hU https://t.co/dcsmwGxl3z https://t.co/dcsmwGxl3z</w:t>
      </w:r>
    </w:p>
    <w:p>
      <w:r>
        <w:rPr>
          <w:b/>
          <w:u w:val="single"/>
        </w:rPr>
        <w:t xml:space="preserve">256762</w:t>
      </w:r>
    </w:p>
    <w:p>
      <w:r>
        <w:t xml:space="preserve">Natural Length...Pretty N Flare !!!! Aloita viikkosi oikein Tule käymään 👉🏾Lashes By Jazz... https://t.co/LRbBSwZw6V</w:t>
      </w:r>
    </w:p>
    <w:p>
      <w:r>
        <w:rPr>
          <w:b/>
          <w:u w:val="single"/>
        </w:rPr>
        <w:t xml:space="preserve">256763</w:t>
      </w:r>
    </w:p>
    <w:p>
      <w:r>
        <w:t xml:space="preserve">Löytyi transponderi etana!</w:t>
        <w:br/>
        <w:t xml:space="preserve"> Extra! Extra!</w:t>
        <w:t xml:space="preserve">CP9 vangitsi Oharan paholaisen!</w:t>
        <w:br/>
        <w:t xml:space="preserve">https://t.co/5yEamj9mMB #TreCru https://t.co/JqgBU9nfZW #TreCru https://t.co/JqgBU9nfZW</w:t>
      </w:r>
    </w:p>
    <w:p>
      <w:r>
        <w:rPr>
          <w:b/>
          <w:u w:val="single"/>
        </w:rPr>
        <w:t xml:space="preserve">256764</w:t>
      </w:r>
    </w:p>
    <w:p>
      <w:r>
        <w:t xml:space="preserve">Anteeksi, näkyykö stomapussini? https://t.co/ufv1HXjobY #ostomia #IBD #Repost https://t.co/EsDzK0jEuE</w:t>
      </w:r>
    </w:p>
    <w:p>
      <w:r>
        <w:rPr>
          <w:b/>
          <w:u w:val="single"/>
        </w:rPr>
        <w:t xml:space="preserve">256765</w:t>
      </w:r>
    </w:p>
    <w:p>
      <w:r>
        <w:t xml:space="preserve">Jo ajatuskin siitä, että jos Hillary olisi presidentti, saa minut sisäisesti vapisemaan. Media rakastaisi itseään ja taloutemme romahtaisi enemmän.... takana.</w:t>
      </w:r>
    </w:p>
    <w:p>
      <w:r>
        <w:rPr>
          <w:b/>
          <w:u w:val="single"/>
        </w:rPr>
        <w:t xml:space="preserve">256766</w:t>
      </w:r>
    </w:p>
    <w:p>
      <w:r>
        <w:t xml:space="preserve">Katolinen ruusukkoranneke Herkkä kultainen ruusukkoranneke Ensimmäinen ehtoollinen ruusukkoranneke kultainen... https://t.co/mtmJGNCdNF #giftideas #choker https://t.co/hosEG33jJS</w:t>
      </w:r>
    </w:p>
    <w:p>
      <w:r>
        <w:rPr>
          <w:b/>
          <w:u w:val="single"/>
        </w:rPr>
        <w:t xml:space="preserve">256767</w:t>
      </w:r>
    </w:p>
    <w:p>
      <w:r>
        <w:t xml:space="preserve">Pls Äänestä minua ja jaa muiden kanssa.</w:t>
        <w:t xml:space="preserve">Kiitos</w:t>
        <w:br/>
        <w:t xml:space="preserve">Cherron</w:t>
        <w:br/>
        <w:br/>
        <w:t xml:space="preserve">Voit äänestää uudelleen 24 tunnin välein</w:t>
        <w:br/>
        <w:br/>
        <w:t xml:space="preserve">https://t.co/dBkoDNCC5A</w:t>
      </w:r>
    </w:p>
    <w:p>
      <w:r>
        <w:rPr>
          <w:b/>
          <w:u w:val="single"/>
        </w:rPr>
        <w:t xml:space="preserve">256768</w:t>
      </w:r>
    </w:p>
    <w:p>
      <w:r>
        <w:t xml:space="preserve">@NolteNC @AmericanMex067 Ei ole todisteita!!! Tämä oli CNN:n kertomus viikkojen ajan. Nyt takaisin Trump ja VENÄJÄT voittivat vaalit. Demarit ovat luopumassa tästä valheesta.</w:t>
      </w:r>
    </w:p>
    <w:p>
      <w:r>
        <w:rPr>
          <w:b/>
          <w:u w:val="single"/>
        </w:rPr>
        <w:t xml:space="preserve">256769</w:t>
      </w:r>
    </w:p>
    <w:p>
      <w:r>
        <w:t xml:space="preserve">@iamjaymazo Käytä alla olevaa linkkiä lähettääksesi koko nimesi / postinumerosi / puhelinnumerosi ja lisätietoja https://t.co/CoOXedUuUC.</w:t>
      </w:r>
    </w:p>
    <w:p>
      <w:r>
        <w:rPr>
          <w:b/>
          <w:u w:val="single"/>
        </w:rPr>
        <w:t xml:space="preserve">256770</w:t>
      </w:r>
    </w:p>
    <w:p>
      <w:r>
        <w:t xml:space="preserve">@dennis_doyle Lähetä musiikkia Indie Castle Radiolle Lähetä yksi kappaleen linkki + Twitter-nimi osoitteeseen indiecastleradiosubmissions@gmail.com https://t.co/AJSOIedi1h</w:t>
      </w:r>
    </w:p>
    <w:p>
      <w:r>
        <w:rPr>
          <w:b/>
          <w:u w:val="single"/>
        </w:rPr>
        <w:t xml:space="preserve">256771</w:t>
      </w:r>
    </w:p>
    <w:p>
      <w:r>
        <w:t xml:space="preserve">#BOOM💥</w:t>
        <w:br/>
        <w:br/>
        <w:t xml:space="preserve">Mariners voitti Astrosin 4-2</w:t>
        <w:t xml:space="preserve"> Haniger menee syvälle ja Edwin lukitsee savea.</w:t>
        <w:br/>
        <w:br/>
        <w:t xml:space="preserve"> Voitot kaudella: 1️⃣ https://t.co/tqqz4EJ7Ws</w:t>
      </w:r>
    </w:p>
    <w:p>
      <w:r>
        <w:rPr>
          <w:b/>
          <w:u w:val="single"/>
        </w:rPr>
        <w:t xml:space="preserve">256772</w:t>
      </w:r>
    </w:p>
    <w:p>
      <w:r>
        <w:t xml:space="preserve">Florida Fish and Wildlife Conservation Commission: https://t.co/vQymMMEEUl via @Change: Peruuta Mark "The Shark" Quartianon kalastusluvat... https://t.co/vQymMMEEUl via @Change</w:t>
      </w:r>
    </w:p>
    <w:p>
      <w:r>
        <w:rPr>
          <w:b/>
          <w:u w:val="single"/>
        </w:rPr>
        <w:t xml:space="preserve">256773</w:t>
      </w:r>
    </w:p>
    <w:p>
      <w:r>
        <w:t xml:space="preserve">https://t.co/1QjxNweBwO-'Cash Me Outside' -tyttö Danielle Bregolin äiti on poliisin tutkinnan alla https://t.co/6891gJz0qM https://t.co/5Rh9XbcA7G</w:t>
      </w:r>
    </w:p>
    <w:p>
      <w:r>
        <w:rPr>
          <w:b/>
          <w:u w:val="single"/>
        </w:rPr>
        <w:t xml:space="preserve">256774</w:t>
      </w:r>
    </w:p>
    <w:p>
      <w:r>
        <w:t xml:space="preserve">Jos uskot, että Trump on #persereikä, katso tämä video: https://t.co/HxDpJduemO https://t.co/ZmXEns3ON9</w:t>
      </w:r>
    </w:p>
    <w:p>
      <w:r>
        <w:rPr>
          <w:b/>
          <w:u w:val="single"/>
        </w:rPr>
        <w:t xml:space="preserve">256775</w:t>
      </w:r>
    </w:p>
    <w:p>
      <w:r>
        <w:t xml:space="preserve">Ovatko itchin väki harkinnut siirtymistä mobiilialalle? I... - Dev tooling on ehdottomasti minun hilloni, mutta mobiili on tou... https://t.co/AtEkLnyiqK...</w:t>
      </w:r>
    </w:p>
    <w:p>
      <w:r>
        <w:rPr>
          <w:b/>
          <w:u w:val="single"/>
        </w:rPr>
        <w:t xml:space="preserve">256776</w:t>
      </w:r>
    </w:p>
    <w:p>
      <w:r>
        <w:t xml:space="preserve">mies hammasraudat dont fuckin satuttaa ollenkaan, ei voi uskoa, että pelkäsin saada nämä tai ehkä hampaani vain aint hella vittu 😭😭</w:t>
      </w:r>
    </w:p>
    <w:p>
      <w:r>
        <w:rPr>
          <w:b/>
          <w:u w:val="single"/>
        </w:rPr>
        <w:t xml:space="preserve">256777</w:t>
      </w:r>
    </w:p>
    <w:p>
      <w:r>
        <w:t xml:space="preserve">Intrawest Resorts Holdings Inc $SNOW Downgraded to Hold at Zacks Investment Research https://t.co/Qvr7edkGEL</w:t>
      </w:r>
    </w:p>
    <w:p>
      <w:r>
        <w:rPr>
          <w:b/>
          <w:u w:val="single"/>
        </w:rPr>
        <w:t xml:space="preserve">256778</w:t>
      </w:r>
    </w:p>
    <w:p>
      <w:r>
        <w:t xml:space="preserve">Klassinen roomalainen liturgia Keskustelu @ArchbishpSample Saksassa. EXCLUSIVE FULL Video https://t.co/DhfaQsMl65 @PaixLiturgique @OrgaCisp @fatherz.</w:t>
      </w:r>
    </w:p>
    <w:p>
      <w:r>
        <w:rPr>
          <w:b/>
          <w:u w:val="single"/>
        </w:rPr>
        <w:t xml:space="preserve">256779</w:t>
      </w:r>
    </w:p>
    <w:p>
      <w:r>
        <w:t xml:space="preserve">@UIDAI voisitko päivittää sivustosi...aina kun menemme lataamaan e-aadhar-tietojamme sivustolta...se ei toimi... https://t.co/AwBXnQdneR...</w:t>
      </w:r>
    </w:p>
    <w:p>
      <w:r>
        <w:rPr>
          <w:b/>
          <w:u w:val="single"/>
        </w:rPr>
        <w:t xml:space="preserve">256780</w:t>
      </w:r>
    </w:p>
    <w:p>
      <w:r>
        <w:t xml:space="preserve">Kaikki asiat ovat täynnä väsymystä</w:t>
        <w:br/>
        <w:t xml:space="preserve">Ihminen ei voi lausua sitä</w:t>
        <w:br/>
        <w:t xml:space="preserve">Silmä ei tyydy näkemiseen</w:t>
        <w:br/>
        <w:t xml:space="preserve">Eikä korva täyty kuulemisesta</w:t>
      </w:r>
    </w:p>
    <w:p>
      <w:r>
        <w:rPr>
          <w:b/>
          <w:u w:val="single"/>
        </w:rPr>
        <w:t xml:space="preserve">256781</w:t>
      </w:r>
    </w:p>
    <w:p>
      <w:r>
        <w:t xml:space="preserve">Chuck Norrisin aivastuksessa on tarpeeksi voimaa ja höyryä laukaistaaksesi täysin lastatun F/A-18:n lentotukialuksen kannelta. #jokeBotTweets</w:t>
      </w:r>
    </w:p>
    <w:p>
      <w:r>
        <w:rPr>
          <w:b/>
          <w:u w:val="single"/>
        </w:rPr>
        <w:t xml:space="preserve">256782</w:t>
      </w:r>
    </w:p>
    <w:p>
      <w:r>
        <w:t xml:space="preserve">🙌 YASSS On aika hieno show Linh Sam🍀:helo kaikki</w:t>
        <w:br/>
        <w:t xml:space="preserve">https://t.co/snG9QN3yRk https://t.co/8QZO4YS3bB</w:t>
      </w:r>
    </w:p>
    <w:p>
      <w:r>
        <w:rPr>
          <w:b/>
          <w:u w:val="single"/>
        </w:rPr>
        <w:t xml:space="preserve">256783</w:t>
      </w:r>
    </w:p>
    <w:p>
      <w:r>
        <w:t xml:space="preserve">Yhteystiedot ja konteksti: New Directions in Gestalt Coaching - New Directions in Gestalt Coaching - https://t.co/3pgiBLs1zh https://t.co/z1EKHXBFMr - https://t.co/z1EKHXBFMr</w:t>
      </w:r>
    </w:p>
    <w:p>
      <w:r>
        <w:rPr>
          <w:b/>
          <w:u w:val="single"/>
        </w:rPr>
        <w:t xml:space="preserve">256784</w:t>
      </w:r>
    </w:p>
    <w:p>
      <w:r>
        <w:t xml:space="preserve">Tämä 13-vuotias hakkeri näyttää huipputeknologiayrityksille, miten pysyä turvassa https://t.co/1ePweSI0AK vía @nbcnews</w:t>
      </w:r>
    </w:p>
    <w:p>
      <w:r>
        <w:rPr>
          <w:b/>
          <w:u w:val="single"/>
        </w:rPr>
        <w:t xml:space="preserve">256785</w:t>
      </w:r>
    </w:p>
    <w:p>
      <w:r>
        <w:t xml:space="preserve">Yang susah itu yang disini (dada;hati), tuo ruma tunne voi jäädä ties kuinka pitkäksi aikaa.-Melbourne</w:t>
      </w:r>
    </w:p>
    <w:p>
      <w:r>
        <w:rPr>
          <w:b/>
          <w:u w:val="single"/>
        </w:rPr>
        <w:t xml:space="preserve">256786</w:t>
      </w:r>
    </w:p>
    <w:p>
      <w:r>
        <w:t xml:space="preserve">@billmaher Toinen? Eikö joku Trumpsin kampanjasta jäänyt kiinni samasta asiasta hiljattain? Inhottavaa!</w:t>
      </w:r>
    </w:p>
    <w:p>
      <w:r>
        <w:rPr>
          <w:b/>
          <w:u w:val="single"/>
        </w:rPr>
        <w:t xml:space="preserve">256787</w:t>
      </w:r>
    </w:p>
    <w:p>
      <w:r>
        <w:t xml:space="preserve">Manchester Unitedin autotarvikkeet, vain osoitteessa https://t.co/RX3FLORJBf. Mata, Smalling &amp;amp; Jones kohtaavat lomautukset https://t.co/N5fUbbhzzF</w:t>
      </w:r>
    </w:p>
    <w:p>
      <w:r>
        <w:rPr>
          <w:b/>
          <w:u w:val="single"/>
        </w:rPr>
        <w:t xml:space="preserve">256788</w:t>
      </w:r>
    </w:p>
    <w:p>
      <w:r>
        <w:t xml:space="preserve">3-D-painettu mikroskooppi tekee älypuhelimesta DNA-sekvensoijan: https://t.co/yAHZRrgQ8w #Ukraina #Ukraina</w:t>
      </w:r>
    </w:p>
    <w:p>
      <w:r>
        <w:rPr>
          <w:b/>
          <w:u w:val="single"/>
        </w:rPr>
        <w:t xml:space="preserve">256789</w:t>
      </w:r>
    </w:p>
    <w:p>
      <w:r>
        <w:t xml:space="preserve">#GDR #OTD 1990 - Demo esteettömyyden ja ympäristön puolesta Bornholmerstr. rajanylityspaikalla Itä-Berliinissä https://t.co/kCzo6tc2R0</w:t>
      </w:r>
    </w:p>
    <w:p>
      <w:r>
        <w:rPr>
          <w:b/>
          <w:u w:val="single"/>
        </w:rPr>
        <w:t xml:space="preserve">256790</w:t>
      </w:r>
    </w:p>
    <w:p>
      <w:r>
        <w:t xml:space="preserve">Nuo kertoimet ovat typeriä. Oli ottelusta mitä mieltä tahansa, nuo ovat hyvät kertoimet Petroville - ei sillä, että löisin vetoa nyrkkeilystä. https://t.co/AINYLeg8Tn.</w:t>
      </w:r>
    </w:p>
    <w:p>
      <w:r>
        <w:rPr>
          <w:b/>
          <w:u w:val="single"/>
        </w:rPr>
        <w:t xml:space="preserve">256791</w:t>
      </w:r>
    </w:p>
    <w:p>
      <w:r>
        <w:t xml:space="preserve">@springridgefarmin avajaiset tarkoittavat, että kevät on ovella - tutustu tarinaan sivustollani https://t.co/1A9u6uCXJA #sarahbaeumlerfamily https://t.co/an3Fu5lKbJ</w:t>
      </w:r>
    </w:p>
    <w:p>
      <w:r>
        <w:rPr>
          <w:b/>
          <w:u w:val="single"/>
        </w:rPr>
        <w:t xml:space="preserve">256792</w:t>
      </w:r>
    </w:p>
    <w:p>
      <w:r>
        <w:t xml:space="preserve">@KStreetHipster Juuri siksi kansalaisten sitoutumattomuus on väärä liike, vaikka sitoutuminen onkin joskus turhauttavaa.</w:t>
      </w:r>
    </w:p>
    <w:p>
      <w:r>
        <w:rPr>
          <w:b/>
          <w:u w:val="single"/>
        </w:rPr>
        <w:t xml:space="preserve">256793</w:t>
      </w:r>
    </w:p>
    <w:p>
      <w:r>
        <w:t xml:space="preserve">Lähiympäristössäsi olevat ihmiset voivat olla tunteiden aiheuttajia.... Lisää aiheesta Kauris https://t.co/r6Wn2t9Axc</w:t>
      </w:r>
    </w:p>
    <w:p>
      <w:r>
        <w:rPr>
          <w:b/>
          <w:u w:val="single"/>
        </w:rPr>
        <w:t xml:space="preserve">256794</w:t>
      </w:r>
    </w:p>
    <w:p>
      <w:r>
        <w:t xml:space="preserve">Kun tajuaa, että pettymyksiä tulee aina, parhaista yrityksistä huolimatta, on helpompi nousta ylös.✊💪.</w:t>
      </w:r>
    </w:p>
    <w:p>
      <w:r>
        <w:rPr>
          <w:b/>
          <w:u w:val="single"/>
        </w:rPr>
        <w:t xml:space="preserve">256795</w:t>
      </w:r>
    </w:p>
    <w:p>
      <w:r>
        <w:t xml:space="preserve">@BroadAgenda @GemLThompson @thebookeaters Ainoa, jonka olen lukenut listalta, on The Power, mutta se on NIIN HYVÄ. Oletko lukenut muita?</w:t>
      </w:r>
    </w:p>
    <w:p>
      <w:r>
        <w:rPr>
          <w:b/>
          <w:u w:val="single"/>
        </w:rPr>
        <w:t xml:space="preserve">256796</w:t>
      </w:r>
    </w:p>
    <w:p>
      <w:r>
        <w:t xml:space="preserve">@Harry_Styles Hei Harry, en malta odottaa, että kuulen #SignOfTheTimesin. Olen todella innoissani! Olen niin ylpeä sinusta. Voisitko seurata minua? ♥️ 310.716</w:t>
      </w:r>
    </w:p>
    <w:p>
      <w:r>
        <w:rPr>
          <w:b/>
          <w:u w:val="single"/>
        </w:rPr>
        <w:t xml:space="preserve">256797</w:t>
      </w:r>
    </w:p>
    <w:p>
      <w:r>
        <w:t xml:space="preserve">#Regram from elf_of_sapphire at la_cosplayshootout in Griffith Park in Los Angeles, California,... https://t.co/ewo5vnVYjl... https://t.co/ewo5vnVYjl</w:t>
      </w:r>
    </w:p>
    <w:p>
      <w:r>
        <w:rPr>
          <w:b/>
          <w:u w:val="single"/>
        </w:rPr>
        <w:t xml:space="preserve">256798</w:t>
      </w:r>
    </w:p>
    <w:p>
      <w:r>
        <w:t xml:space="preserve">Ilmoittauduin juuri Simcoe Beverage Dist -ravintolaan, jossa on #mPLUSPlaces Download tänään! https://t.co/IamIEzHX19</w:t>
      </w:r>
    </w:p>
    <w:p>
      <w:r>
        <w:rPr>
          <w:b/>
          <w:u w:val="single"/>
        </w:rPr>
        <w:t xml:space="preserve">256799</w:t>
      </w:r>
    </w:p>
    <w:p>
      <w:r>
        <w:t xml:space="preserve">LIVE BIELISTÄ - näytteilleasettajat valmistautuvat huomiseen. Odotamme innolla, että pääsemme toivottamaan teidät tervetulleeksi 24. messuille... https://t.co/lLa58Cxijo https://t.co/lLa58Cxijo</w:t>
      </w:r>
    </w:p>
    <w:p>
      <w:r>
        <w:rPr>
          <w:b/>
          <w:u w:val="single"/>
        </w:rPr>
        <w:t xml:space="preserve">256800</w:t>
      </w:r>
    </w:p>
    <w:p>
      <w:r>
        <w:t xml:space="preserve">Casey Mize loistava jälleen kuin nro 7 Auburn baseball vie sarjan avaus Texas A &amp; amp;M, 2-1 kautta /r/wde https://t.co/8Qt1Jq5GGz</w:t>
      </w:r>
    </w:p>
    <w:p>
      <w:r>
        <w:rPr>
          <w:b/>
          <w:u w:val="single"/>
        </w:rPr>
        <w:t xml:space="preserve">256801</w:t>
      </w:r>
    </w:p>
    <w:p>
      <w:r>
        <w:t xml:space="preserve">1) koska "exhaust'em"</w:t>
        <w:br/>
        <w:t xml:space="preserve">2) jotakin jotakin "odottaa puhua valheestasi..kun kysytään,koska jotakin jotakin jotakin tekemistä tutkimusprosessin kanssa, https://t.co/WXSm9p9Cjb</w:t>
      </w:r>
    </w:p>
    <w:p>
      <w:r>
        <w:rPr>
          <w:b/>
          <w:u w:val="single"/>
        </w:rPr>
        <w:t xml:space="preserve">256802</w:t>
      </w:r>
    </w:p>
    <w:p>
      <w:r>
        <w:t xml:space="preserve">Pohjois-Tucson: Meganium ♂ 60.0% (12/4/11 - Razor Leaf/Petal Blizzard/small til 15:09:35(28m 14s). https://t.co/FA5lmjJxzB. https://t.co/FA5lmjJxzB</w:t>
      </w:r>
    </w:p>
    <w:p>
      <w:r>
        <w:rPr>
          <w:b/>
          <w:u w:val="single"/>
        </w:rPr>
        <w:t xml:space="preserve">256803</w:t>
      </w:r>
    </w:p>
    <w:p>
      <w:r>
        <w:t xml:space="preserve">Ihmiset, jotka omistavat älypuhelimia ja käyttävät edelleen näitä 👇🏻👇🏻👇🏻</w:t>
        <w:br/>
        <w:br/>
        <w:t xml:space="preserve">:), :-D, :-p, :c, :-/, :-*, :-!, (*-*,), [^^,], (_-_-)</w:t>
        <w:br/>
        <w:br/>
        <w:t xml:space="preserve">Ovat todellisia terroristeja</w:t>
      </w:r>
    </w:p>
    <w:p>
      <w:r>
        <w:rPr>
          <w:b/>
          <w:u w:val="single"/>
        </w:rPr>
        <w:t xml:space="preserve">256804</w:t>
      </w:r>
    </w:p>
    <w:p>
      <w:r>
        <w:t xml:space="preserve">#CDO #CTO #NEWS # Amber Rudd käy salaisia keskusteluja teknologiayritysten kanssa https://t.co/y7uPirtvNF</w:t>
      </w:r>
    </w:p>
    <w:p>
      <w:r>
        <w:rPr>
          <w:b/>
          <w:u w:val="single"/>
        </w:rPr>
        <w:t xml:space="preserve">256805</w:t>
      </w:r>
    </w:p>
    <w:p>
      <w:r>
        <w:t xml:space="preserve">@RBI Sir, RBI:n pääjohtaja vaikenee yritysten lainanluovutuksesta, mutta toimii avoimesti maatilojen lainanluovutusta vastaan. Onko mitään oikeutta?</w:t>
      </w:r>
    </w:p>
    <w:p>
      <w:r>
        <w:rPr>
          <w:b/>
          <w:u w:val="single"/>
        </w:rPr>
        <w:t xml:space="preserve">256806</w:t>
      </w:r>
    </w:p>
    <w:p>
      <w:r>
        <w:t xml:space="preserve">Mitä ohjelmistoinsinöörit oikeastaan tekevät? Hyvä kysymys! Anna meidän näyttää, miten voimme tehdä... https://t.co/n9CU21uPEM...</w:t>
      </w:r>
    </w:p>
    <w:p>
      <w:r>
        <w:rPr>
          <w:b/>
          <w:u w:val="single"/>
        </w:rPr>
        <w:t xml:space="preserve">256807</w:t>
      </w:r>
    </w:p>
    <w:p>
      <w:r>
        <w:t xml:space="preserve">#maisema #paisajes - Vanha Hunstantonin ranta. Norfolk. by ashleytaylor1987 - https://t.co/LvaoCcGGMg https://t.co/cOvli05NfB https://t.co/cOvli05NfB</w:t>
      </w:r>
    </w:p>
    <w:p>
      <w:r>
        <w:rPr>
          <w:b/>
          <w:u w:val="single"/>
        </w:rPr>
        <w:t xml:space="preserve">256808</w:t>
      </w:r>
    </w:p>
    <w:p>
      <w:r>
        <w:t xml:space="preserve">@TuckerCarlson Venäjä on "hakkeroinut" jo yli kymmenen vuoden ajan, ja he tekevät sitä myös muille maille... Ja me teemme sitä takaisin. Ei mitään uutta!!!</w:t>
      </w:r>
    </w:p>
    <w:p>
      <w:r>
        <w:rPr>
          <w:b/>
          <w:u w:val="single"/>
        </w:rPr>
        <w:t xml:space="preserve">256809</w:t>
      </w:r>
    </w:p>
    <w:p>
      <w:r>
        <w:t xml:space="preserve">@AbbaDaddyFather Ei, poltan sen takassa. Lisäsin nämä hyllyt asuntoautoni viihdekeskukseen https://t.co/pOw4CHDKYr.</w:t>
      </w:r>
    </w:p>
    <w:p>
      <w:r>
        <w:rPr>
          <w:b/>
          <w:u w:val="single"/>
        </w:rPr>
        <w:t xml:space="preserve">256810</w:t>
      </w:r>
    </w:p>
    <w:p>
      <w:r>
        <w:t xml:space="preserve">BRUH.</w:t>
        <w:t xml:space="preserve">@joeyBADASS @KirkKnight @NyckCaution &amp;amp; @MeechIsDEAD lähti RING THE ALARM</w:t>
        <w:br/>
        <w:br/>
        <w:t xml:space="preserve">#AABA #Allamerikkkanbadass https://t.co/gKXmcNZCNQ</w:t>
      </w:r>
    </w:p>
    <w:p>
      <w:r>
        <w:rPr>
          <w:b/>
          <w:u w:val="single"/>
        </w:rPr>
        <w:t xml:space="preserve">256811</w:t>
      </w:r>
    </w:p>
    <w:p>
      <w:r>
        <w:t xml:space="preserve">Starbucksin uusi toimitusjohtaja sanoo, että sosiaaliset aloitteet ovat osa yhtiön "strategiaa" https://t.co/r8G9Ocqz0d via @BI_RetailNews</w:t>
      </w:r>
    </w:p>
    <w:p>
      <w:r>
        <w:rPr>
          <w:b/>
          <w:u w:val="single"/>
        </w:rPr>
        <w:t xml:space="preserve">256812</w:t>
      </w:r>
    </w:p>
    <w:p>
      <w:r>
        <w:t xml:space="preserve">https://t.co/NkGSBvVmYH lahjoittaa Shark Rocket Complete DuoCleanilla Osallistu nyt! #Giveaway Can 04/21 https://t.co/52IrYOBUF6</w:t>
      </w:r>
    </w:p>
    <w:p>
      <w:r>
        <w:rPr>
          <w:b/>
          <w:u w:val="single"/>
        </w:rPr>
        <w:t xml:space="preserve">256813</w:t>
      </w:r>
    </w:p>
    <w:p>
      <w:r>
        <w:t xml:space="preserve">fuck yall sen 6am on 31. maaliskuuta ja te kaikki alkaa jo. en usko paska seuraavat 2 päivää. idc jos sanot minulle perus faktaa, issa valhe. https://t.co/xjcdl7KjVX</w:t>
      </w:r>
    </w:p>
    <w:p>
      <w:r>
        <w:rPr>
          <w:b/>
          <w:u w:val="single"/>
        </w:rPr>
        <w:t xml:space="preserve">256814</w:t>
      </w:r>
    </w:p>
    <w:p>
      <w:r>
        <w:t xml:space="preserve">Tutustu strategioihin, joiden avulla et voi luovuttaa ja saavuttaa menestystä + helppoja päivittäisiä työkaluja #linkedin https://t.co/OO0r4q4qw4</w:t>
      </w:r>
    </w:p>
    <w:p>
      <w:r>
        <w:rPr>
          <w:b/>
          <w:u w:val="single"/>
        </w:rPr>
        <w:t xml:space="preserve">256815</w:t>
      </w:r>
    </w:p>
    <w:p>
      <w:r>
        <w:t xml:space="preserve">@Overthewhether Etsit todisteita, se on reilua.  Vuosien kokemus on minun todisteeni.  En voi antaa sinulle kokemustani.  Voin vain jakaa totuuteni.</w:t>
      </w:r>
    </w:p>
    <w:p>
      <w:r>
        <w:rPr>
          <w:b/>
          <w:u w:val="single"/>
        </w:rPr>
        <w:t xml:space="preserve">256816</w:t>
      </w:r>
    </w:p>
    <w:p>
      <w:r>
        <w:t xml:space="preserve">@Crazy4ComicCon Rakastan sitä, että hän menee "unfollow" &amp;amp; sitten jatkaa lähettämistä sivulla. 🙄</w:t>
      </w:r>
    </w:p>
    <w:p>
      <w:r>
        <w:rPr>
          <w:b/>
          <w:u w:val="single"/>
        </w:rPr>
        <w:t xml:space="preserve">256817</w:t>
      </w:r>
    </w:p>
    <w:p>
      <w:r>
        <w:t xml:space="preserve">Suosittu 500px:ssä : Blowing My Mind to You by BertoniSiswanto https://t.co/iLIraY2sYc https://t.co/3uQETLamm7 https://t.co/3uQETLamm7</w:t>
      </w:r>
    </w:p>
    <w:p>
      <w:r>
        <w:rPr>
          <w:b/>
          <w:u w:val="single"/>
        </w:rPr>
        <w:t xml:space="preserve">256818</w:t>
      </w:r>
    </w:p>
    <w:p>
      <w:r>
        <w:t xml:space="preserve">FRAT BOY #BAREBACK FUCK Landon &amp;amp; Jayden iski sen kovaa @Sean_Cody_Com saada kuorma kuumaa #raw toimintaa täällä https://t.co/192kbbYoHE https://t.co/3fIk3ZoKrz</w:t>
      </w:r>
    </w:p>
    <w:p>
      <w:r>
        <w:rPr>
          <w:b/>
          <w:u w:val="single"/>
        </w:rPr>
        <w:t xml:space="preserve">256819</w:t>
      </w:r>
    </w:p>
    <w:p>
      <w:r>
        <w:t xml:space="preserve">Loot Crate huhtikuu 2017 teema, laatikko Spoilers &amp;amp; kuponki https://t.co/hVAQPc1Qpb https://t.co/vYzp3CY5sn https://t.co/vYzp3CY5sn</w:t>
      </w:r>
    </w:p>
    <w:p>
      <w:r>
        <w:rPr>
          <w:b/>
          <w:u w:val="single"/>
        </w:rPr>
        <w:t xml:space="preserve">256820</w:t>
      </w:r>
    </w:p>
    <w:p>
      <w:r>
        <w:t xml:space="preserve">Totuus on valuutta, jolla toimittajat &amp;amp; PR-toimijat toimivat, ja näin rakennetaan luottamusta. - @gerardtbaker ja @garysheffer ovat samaa mieltä #PageSpring.</w:t>
      </w:r>
    </w:p>
    <w:p>
      <w:r>
        <w:rPr>
          <w:b/>
          <w:u w:val="single"/>
        </w:rPr>
        <w:t xml:space="preserve">256821</w:t>
      </w:r>
    </w:p>
    <w:p>
      <w:r>
        <w:t xml:space="preserve">Viimeaikaisten sateiden vuoksi Vallan markkinat on peruttu huomenna.</w:t>
        <w:br/>
        <w:t xml:space="preserve"> Pysykää kuulolla seuraavasta markkinapaikastamme. https://t.co/yAtCE6JOUm.</w:t>
      </w:r>
    </w:p>
    <w:p>
      <w:r>
        <w:rPr>
          <w:b/>
          <w:u w:val="single"/>
        </w:rPr>
        <w:t xml:space="preserve">256822</w:t>
      </w:r>
    </w:p>
    <w:p>
      <w:r>
        <w:t xml:space="preserve">@BenSherman1963 koukussa meille tänä aamuna!!!! Kiitos kaikesta. Amazing vaatteita! Love everything.. love you 😐 😚 https://t.co/Bi1D0osDl7 https://t.co/Bi1D0osDl7.</w:t>
      </w:r>
    </w:p>
    <w:p>
      <w:r>
        <w:rPr>
          <w:b/>
          <w:u w:val="single"/>
        </w:rPr>
        <w:t xml:space="preserve">256823</w:t>
      </w:r>
    </w:p>
    <w:p>
      <w:r>
        <w:t xml:space="preserve">Löytyi transponderi etana!</w:t>
        <w:br/>
        <w:t xml:space="preserve"> Scoop!</w:t>
        <w:t xml:space="preserve">Eksklusiivisia kuvia salaperäisestä herra 0:sta!!!</w:t>
        <w:br/>
        <w:t xml:space="preserve">https://t.co/4nRvco66Rw #TreCru https://t.co/KBP8Wtvvqc #TreCru https://t.co/KBP8Wtvvqc</w:t>
      </w:r>
    </w:p>
    <w:p>
      <w:r>
        <w:rPr>
          <w:b/>
          <w:u w:val="single"/>
        </w:rPr>
        <w:t xml:space="preserve">256824</w:t>
      </w:r>
    </w:p>
    <w:p>
      <w:r>
        <w:t xml:space="preserve">PMAN kehottaa hallituksia asettamaan luovan teollisuuden kehittämisen etusijalle https://t.co/P3qjjqPKlU https://t.co/uKBtCCaD29 https://t.co/uKBtCCaD29</w:t>
      </w:r>
    </w:p>
    <w:p>
      <w:r>
        <w:rPr>
          <w:b/>
          <w:u w:val="single"/>
        </w:rPr>
        <w:t xml:space="preserve">256825</w:t>
      </w:r>
    </w:p>
    <w:p>
      <w:r>
        <w:t xml:space="preserve">Alabaman grillipolku: https://t.co/yKaTkMhbOI https://t.co/44Q0Z0CW7a https://t.co/44Q0Z0CW7a</w:t>
      </w:r>
    </w:p>
    <w:p>
      <w:r>
        <w:rPr>
          <w:b/>
          <w:u w:val="single"/>
        </w:rPr>
        <w:t xml:space="preserve">256826</w:t>
      </w:r>
    </w:p>
    <w:p>
      <w:r>
        <w:t xml:space="preserve">Elämäsi on tänään äärimmäisyyksien tutkimista. Toisaalta olet... Lisää Neitsyt https://t.co/omF01vhw14</w:t>
      </w:r>
    </w:p>
    <w:p>
      <w:r>
        <w:rPr>
          <w:b/>
          <w:u w:val="single"/>
        </w:rPr>
        <w:t xml:space="preserve">256827</w:t>
      </w:r>
    </w:p>
    <w:p>
      <w:r>
        <w:t xml:space="preserve">@PressSec Hei mies, sinut ripustetaan ulos kuivumaan.. Hanki työ, jossa voit oikeasti katsoa itseäsi peilistä ja pitää siitä, mitä näet. https://t.co/fGS16Rll66.</w:t>
      </w:r>
    </w:p>
    <w:p>
      <w:r>
        <w:rPr>
          <w:b/>
          <w:u w:val="single"/>
        </w:rPr>
        <w:t xml:space="preserve">256828</w:t>
      </w:r>
    </w:p>
    <w:p>
      <w:r>
        <w:t xml:space="preserve">Sanon kaiken tämän sanoakseni tämän: varmista, että olet suhteessa jonkun kanssa, joka ymmärtää sinua yhtä paljon kuin rakastaa sinua.</w:t>
      </w:r>
    </w:p>
    <w:p>
      <w:r>
        <w:rPr>
          <w:b/>
          <w:u w:val="single"/>
        </w:rPr>
        <w:t xml:space="preserve">256829</w:t>
      </w:r>
    </w:p>
    <w:p>
      <w:r>
        <w:t xml:space="preserve">@Lacking_filter @Krisyourgoals @Dfildebrandt No, pylväät sanovat toisin. Notley on tuhoutumassa. Kukaan ei pidä veroista, joista ei kampanjoitu, AIMco-skandaalista ja 45 miljardin suuruisesta</w:t>
      </w:r>
    </w:p>
    <w:p>
      <w:r>
        <w:rPr>
          <w:b/>
          <w:u w:val="single"/>
        </w:rPr>
        <w:t xml:space="preserve">256830</w:t>
      </w:r>
    </w:p>
    <w:p>
      <w:r>
        <w:t xml:space="preserve">Michiganin paras sub sandwich: Kaikki linkit, jotka tarvitset ennen perjantain keskipäivän määräaikaa https://t.co/1L8FjXSjfH.</w:t>
      </w:r>
    </w:p>
    <w:p>
      <w:r>
        <w:rPr>
          <w:b/>
          <w:u w:val="single"/>
        </w:rPr>
        <w:t xml:space="preserve">256831</w:t>
      </w:r>
    </w:p>
    <w:p>
      <w:r>
        <w:t xml:space="preserve">Aja pois tänään 2013 Audi A5 2.0T Premium (Tiptronic) Cabriolet!</w:t>
        <w:t xml:space="preserve">Poikkea jälleenmyyjällä jo tänään</w:t>
        <w:br/>
        <w:t xml:space="preserve">1723 N Olden Ave</w:t>
        <w:br/>
        <w:t xml:space="preserve">Ewing Township, NJ https://t.co/9IlyP6LdvP</w:t>
      </w:r>
    </w:p>
    <w:p>
      <w:r>
        <w:rPr>
          <w:b/>
          <w:u w:val="single"/>
        </w:rPr>
        <w:t xml:space="preserve">256832</w:t>
      </w:r>
    </w:p>
    <w:p>
      <w:r>
        <w:t xml:space="preserve">VÄÄRÄN LIPUN HYÖKKÄYS KÄYNNISTI SYYRIAN JA YHDYSVALTOJEN VÄLISEN KONFLIKTIN: ALEX JONES RAPORTOI - Tyranny News https://t.co/tABEiG9G7s https://t.co/tABEiG9G7s</w:t>
      </w:r>
    </w:p>
    <w:p>
      <w:r>
        <w:rPr>
          <w:b/>
          <w:u w:val="single"/>
        </w:rPr>
        <w:t xml:space="preserve">256833</w:t>
      </w:r>
    </w:p>
    <w:p>
      <w:r>
        <w:t xml:space="preserve">[Epping] Meganium (F) (IV: 51%) vasta 01:29:58AM klo 13 Angus Ave https://t.co/oLygXdrKxH https://t.co/S52IqmA7op https://t.co/S52IqmA7op</w:t>
      </w:r>
    </w:p>
    <w:p>
      <w:r>
        <w:rPr>
          <w:b/>
          <w:u w:val="single"/>
        </w:rPr>
        <w:t xml:space="preserve">256834</w:t>
      </w:r>
    </w:p>
    <w:p>
      <w:r>
        <w:t xml:space="preserve">Löytyi transponderi etana!</w:t>
        <w:br/>
        <w:t xml:space="preserve">Luffy kamppailee selvitäkseen veljensä kuolemasta.</w:t>
        <w:br/>
        <w:t xml:space="preserve">https://t.co/yEdZ7NM8Jd https://t.co/qA2y7InZ17 https://t.co/qA2y7InZ17</w:t>
      </w:r>
    </w:p>
    <w:p>
      <w:r>
        <w:rPr>
          <w:b/>
          <w:u w:val="single"/>
        </w:rPr>
        <w:t xml:space="preserve">256835</w:t>
      </w:r>
    </w:p>
    <w:p>
      <w:r>
        <w:t xml:space="preserve">@AMCTheatres Paitsi omassa kaupungissani, jossa varaatte yhden elokuvan viidelle valkokankaalle kilometrin päähän toisistaan, mutta tuo kuitenkin hyvin vähän alkuperäisiä tai riippumattomia elokuvia joka vuosi.</w:t>
      </w:r>
    </w:p>
    <w:p>
      <w:r>
        <w:rPr>
          <w:b/>
          <w:u w:val="single"/>
        </w:rPr>
        <w:t xml:space="preserve">256836</w:t>
      </w:r>
    </w:p>
    <w:p>
      <w:r>
        <w:t xml:space="preserve">Rehellisesti sanottuna en tiedä, miten aion juoda taas tänä iltana... Mutta olen varma, että keksin sen noin klo 22.00, kun @jacquiwhiteX pakottaa minut kaulan vodkaan.</w:t>
      </w:r>
    </w:p>
    <w:p>
      <w:r>
        <w:rPr>
          <w:b/>
          <w:u w:val="single"/>
        </w:rPr>
        <w:t xml:space="preserve">256837</w:t>
      </w:r>
    </w:p>
    <w:p>
      <w:r>
        <w:t xml:space="preserve">@NamasteHeaux Olen räppäri lol mutta vakavasti olen kiinteistöalalla. Amatööriyrittäjä; yrittäjä lievästi sanottuna.</w:t>
      </w:r>
    </w:p>
    <w:p>
      <w:r>
        <w:rPr>
          <w:b/>
          <w:u w:val="single"/>
        </w:rPr>
        <w:t xml:space="preserve">256838</w:t>
      </w:r>
    </w:p>
    <w:p>
      <w:r>
        <w:t xml:space="preserve">[Eugene Volokh] Indiana: https://t.co/fADt2BIoh2 https://t.co/daXrdEtfOR https://t.co/daXrdEtfOR</w:t>
      </w:r>
    </w:p>
    <w:p>
      <w:r>
        <w:rPr>
          <w:b/>
          <w:u w:val="single"/>
        </w:rPr>
        <w:t xml:space="preserve">256839</w:t>
      </w:r>
    </w:p>
    <w:p>
      <w:r>
        <w:t xml:space="preserve">Niin monet suhteet voidaan pelastaa, jos kumppanit yrittävät selittää toisilleen asioita sen sijaan, että pitäisivät ne omana tietonaan.</w:t>
      </w:r>
    </w:p>
    <w:p>
      <w:r>
        <w:rPr>
          <w:b/>
          <w:u w:val="single"/>
        </w:rPr>
        <w:t xml:space="preserve">256840</w:t>
      </w:r>
    </w:p>
    <w:p>
      <w:r>
        <w:t xml:space="preserve">Olitko tyytyväinen #RHONYn ensi-iltaan??</w:t>
        <w:br/>
        <w:t xml:space="preserve"> ((Klikkaa tätä twiittiä ja selaa ylöspäin äänestääksesi äänestyksessä)) https://t.co/E9y7xtwfOO https://t.co/E9y7xtwfOO</w:t>
      </w:r>
    </w:p>
    <w:p>
      <w:r>
        <w:rPr>
          <w:b/>
          <w:u w:val="single"/>
        </w:rPr>
        <w:t xml:space="preserve">256841</w:t>
      </w:r>
    </w:p>
    <w:p>
      <w:r>
        <w:t xml:space="preserve">DB-etukyykky haastaa jalat ja keskivartalon, koska kuorma on vartalon keskilinjan edessä. Yritä pitää selkäranka neutraalina https://t.co/JS6DG2AxTy</w:t>
      </w:r>
    </w:p>
    <w:p>
      <w:r>
        <w:rPr>
          <w:b/>
          <w:u w:val="single"/>
        </w:rPr>
        <w:t xml:space="preserve">256842</w:t>
      </w:r>
    </w:p>
    <w:p>
      <w:r>
        <w:t xml:space="preserve">tuleva keikka @nightlightclub, juhlistaa natural causes / sponge bath 7" splitin julkaisua. PUMPT https://t.co/IVbVMzHYNu</w:t>
      </w:r>
    </w:p>
    <w:p>
      <w:r>
        <w:rPr>
          <w:b/>
          <w:u w:val="single"/>
        </w:rPr>
        <w:t xml:space="preserve">256843</w:t>
      </w:r>
    </w:p>
    <w:p>
      <w:r>
        <w:t xml:space="preserve">Ilmoittauduin mahdollisuus voittaa "Eau Claire Fishing T- Carbon Elite Telescopic Rod" Klikkaa Enter #kalastus https://t.co/EvJkK5Bb0k #giveaway</w:t>
      </w:r>
    </w:p>
    <w:p>
      <w:r>
        <w:rPr>
          <w:b/>
          <w:u w:val="single"/>
        </w:rPr>
        <w:t xml:space="preserve">256844</w:t>
      </w:r>
    </w:p>
    <w:p>
      <w:r>
        <w:t xml:space="preserve">Meillä on ilo ilmoittaa, että WHAT Swimming on USJ:n Imagine...The Sky's The Limit -gaalan hopeasponsori 6/9! #USJCT</w:t>
      </w:r>
    </w:p>
    <w:p>
      <w:r>
        <w:rPr>
          <w:b/>
          <w:u w:val="single"/>
        </w:rPr>
        <w:t xml:space="preserve">256845</w:t>
      </w:r>
    </w:p>
    <w:p>
      <w:r>
        <w:t xml:space="preserve">@ChhaviOct11 Mudda h kehitys... oletko koskaan nähnyt Kejriwalin puhuvan kehityksestä??? Maksaa 4cr asianajajalle henkilökohtaisesta tapauksesta. Onko tämä kehitystä?</w:t>
      </w:r>
    </w:p>
    <w:p>
      <w:r>
        <w:rPr>
          <w:b/>
          <w:u w:val="single"/>
        </w:rPr>
        <w:t xml:space="preserve">256846</w:t>
      </w:r>
    </w:p>
    <w:p>
      <w:r>
        <w:t xml:space="preserve">Hotness level of this scene though 😍😍🔥🔥</w:t>
        <w:br/>
        <w:t xml:space="preserve">#Shivika Chemistry on fire</w:t>
        <w:br/>
        <w:t xml:space="preserve">😍🔥❤</w:t>
        <w:br/>
        <w:t xml:space="preserve">@NakuulMehta @SurbhiChandna</w:t>
        <w:br/>
        <w:t xml:space="preserve">@IshqbaazF #Ishqbaaaz</w:t>
        <w:br/>
        <w:t xml:space="preserve">@ShivIka_FC https://t.co/uhK1jwfXah</w:t>
      </w:r>
    </w:p>
    <w:p>
      <w:r>
        <w:rPr>
          <w:b/>
          <w:u w:val="single"/>
        </w:rPr>
        <w:t xml:space="preserve">256847</w:t>
      </w:r>
    </w:p>
    <w:p>
      <w:r>
        <w:t xml:space="preserve">Olen niin väsynyt ja uupunut, etten tiedä, miten opiskelu onnistuu torstain paperia varten😱.</w:t>
      </w:r>
    </w:p>
    <w:p>
      <w:r>
        <w:rPr>
          <w:b/>
          <w:u w:val="single"/>
        </w:rPr>
        <w:t xml:space="preserve">256848</w:t>
      </w:r>
    </w:p>
    <w:p>
      <w:r>
        <w:t xml:space="preserve">Association #TransCommunication - Sidereal Time EVP Study - osallistumispyyntö https://t.co/OEjHZPO4yh #itc</w:t>
      </w:r>
    </w:p>
    <w:p>
      <w:r>
        <w:rPr>
          <w:b/>
          <w:u w:val="single"/>
        </w:rPr>
        <w:t xml:space="preserve">256849</w:t>
      </w:r>
    </w:p>
    <w:p>
      <w:r>
        <w:t xml:space="preserve">@mattignal Yksi seikka on Avery Bradley -tekijä. Ei ole pelannut Torontoa vastaan. Myös muita loukkaantumisia joidenkin pelien osalta.</w:t>
      </w:r>
    </w:p>
    <w:p>
      <w:r>
        <w:rPr>
          <w:b/>
          <w:u w:val="single"/>
        </w:rPr>
        <w:t xml:space="preserve">256850</w:t>
      </w:r>
    </w:p>
    <w:p>
      <w:r>
        <w:t xml:space="preserve">Teimme tänään paljon kotitöitä, joten rentoudun tänä iltana pienellä itsehoidolla. Ensin... https://t.co/zgXwfb2PxL</w:t>
      </w:r>
    </w:p>
    <w:p>
      <w:r>
        <w:rPr>
          <w:b/>
          <w:u w:val="single"/>
        </w:rPr>
        <w:t xml:space="preserve">256851</w:t>
      </w:r>
    </w:p>
    <w:p>
      <w:r>
        <w:t xml:space="preserve">@ChiefDiMonte @OttawaParamedic Onnittelut, julkinen tiedotuspäällikkö on erittäin tärkeä, Medicin asettaminen sinne antaa yleisölle kasvot ja äänen, johon yleisö voi liittyä.</w:t>
      </w:r>
    </w:p>
    <w:p>
      <w:r>
        <w:rPr>
          <w:b/>
          <w:u w:val="single"/>
        </w:rPr>
        <w:t xml:space="preserve">256852</w:t>
      </w:r>
    </w:p>
    <w:p>
      <w:r>
        <w:t xml:space="preserve">Kuvakokoelma: deadmau5:n uusi Cube 2.1 on täällä https://t.co/exNZWWB7hI #tgmsNews https://t.co/dDZCLealyp</w:t>
      </w:r>
    </w:p>
    <w:p>
      <w:r>
        <w:rPr>
          <w:b/>
          <w:u w:val="single"/>
        </w:rPr>
        <w:t xml:space="preserve">256853</w:t>
      </w:r>
    </w:p>
    <w:p>
      <w:r>
        <w:t xml:space="preserve">digitalrealty: Innovatiiviset #BigData-ohjelmat tarjoavat kaikenlaisille toimialoille suurta näkemystä ja liiketoiminta-arvoa.... https://t.co/HEdIu1toUd https://t.co/HEdIu1toUd</w:t>
      </w:r>
    </w:p>
    <w:p>
      <w:r>
        <w:rPr>
          <w:b/>
          <w:u w:val="single"/>
        </w:rPr>
        <w:t xml:space="preserve">256854</w:t>
      </w:r>
    </w:p>
    <w:p>
      <w:r>
        <w:t xml:space="preserve">Mikä virallisessa sponsorissa on niin vaikeaa?! Werner on kirjaimellisesti tikapuiden sponsori. Nuo eivät ole vain satunnaisia tikkaita. https://t.co/YPdvP1o2ND.</w:t>
      </w:r>
    </w:p>
    <w:p>
      <w:r>
        <w:rPr>
          <w:b/>
          <w:u w:val="single"/>
        </w:rPr>
        <w:t xml:space="preserve">256855</w:t>
      </w:r>
    </w:p>
    <w:p>
      <w:r>
        <w:t xml:space="preserve">Hieno haastattelu @spiralmusicille ja muuten hänen uusi levynsä on myös hieno! https://t.co/nHSQFwBwaL</w:t>
      </w:r>
    </w:p>
    <w:p>
      <w:r>
        <w:rPr>
          <w:b/>
          <w:u w:val="single"/>
        </w:rPr>
        <w:t xml:space="preserve">256856</w:t>
      </w:r>
    </w:p>
    <w:p>
      <w:r>
        <w:t xml:space="preserve">Omistan nyt 3 gameworn pelipaidat alkaen Brampton 2009 playoff ajaa.</w:t>
        <w:br/>
        <w:t xml:space="preserve"> Matt Kang, Ken Peroff ja Thomas McCollum. https://t.co/5Uig0pU1SU https://t.co/5Uig0pU1SU</w:t>
      </w:r>
    </w:p>
    <w:p>
      <w:r>
        <w:rPr>
          <w:b/>
          <w:u w:val="single"/>
        </w:rPr>
        <w:t xml:space="preserve">256857</w:t>
      </w:r>
    </w:p>
    <w:p>
      <w:r>
        <w:t xml:space="preserve">Minusta tuntuu, että San Francisco on siisti tyttö, jonka kanssa haluan olla ystävä, mutta hän on myös narttu ja sanoo, ettet voi istua meidän kanssamme. #SanFrancisco</w:t>
      </w:r>
    </w:p>
    <w:p>
      <w:r>
        <w:rPr>
          <w:b/>
          <w:u w:val="single"/>
        </w:rPr>
        <w:t xml:space="preserve">256858</w:t>
      </w:r>
    </w:p>
    <w:p>
      <w:r>
        <w:t xml:space="preserve">@weedgirl24 @halesbells82 @girlstalkag melko varma 5 minuuttia w/one of my kids &amp;amp; villieläin olisi palauttanut lapsen!😳😂😂😂</w:t>
      </w:r>
    </w:p>
    <w:p>
      <w:r>
        <w:rPr>
          <w:b/>
          <w:u w:val="single"/>
        </w:rPr>
        <w:t xml:space="preserve">256859</w:t>
      </w:r>
    </w:p>
    <w:p>
      <w:r>
        <w:t xml:space="preserve">.@ALDub_RTeam @yodabuda @imcr8d4u @akosibattman218 @azcevergel @jophie30 @by_nahjie @ALDubFTnQT @AlDubBigGirlz @OFCALDubKoTo @TeamRehab25 @AIFam16 @AlDubBigBoyz @micka8724 @mixy2029 @thekalyetimes @ALDUBHashtagSQ 1</w:t>
        <w:br/>
        <w:t xml:space="preserve">Black &amp;amp; White FA by @briones2431</w:t>
        <w:br/>
        <w:br/>
        <w:t xml:space="preserve">🎧</w:t>
        <w:br/>
        <w:t xml:space="preserve">ALDUB IT</w:t>
        <w:br/>
        <w:t xml:space="preserve">#ALDUBxDTBYMovingOn https://t.co/BdWB3NtObY</w:t>
      </w:r>
    </w:p>
    <w:p>
      <w:r>
        <w:rPr>
          <w:b/>
          <w:u w:val="single"/>
        </w:rPr>
        <w:t xml:space="preserve">256860</w:t>
      </w:r>
    </w:p>
    <w:p>
      <w:r>
        <w:t xml:space="preserve">Tehkää se tänään Bloodsin puolesta, pojat! 🔴⚪🔴⚪ #AFLDogsSwans #ProudlySydney #GoSwans https://t.co/wppriRHOUq https://t.co/wppriRHOUq</w:t>
      </w:r>
    </w:p>
    <w:p>
      <w:r>
        <w:rPr>
          <w:b/>
          <w:u w:val="single"/>
        </w:rPr>
        <w:t xml:space="preserve">256861</w:t>
      </w:r>
    </w:p>
    <w:p>
      <w:r>
        <w:t xml:space="preserve">❤❀ Vintage Madame Evelyn 100 % villaa hattu nauhalla harmaa # 15 U43 https://t.co/7yzMIOpGFi https://t.co/aP6s8XtGSv https://t.co/aP6s8XtGSv</w:t>
      </w:r>
    </w:p>
    <w:p>
      <w:r>
        <w:rPr>
          <w:b/>
          <w:u w:val="single"/>
        </w:rPr>
        <w:t xml:space="preserve">256862</w:t>
      </w:r>
    </w:p>
    <w:p>
      <w:r>
        <w:t xml:space="preserve">@No1SeokjinTrash Asdfgjjjkl, WELL FUCK, okayokay</w:t>
        <w:br/>
        <w:t xml:space="preserve">Shook af still because I never knew I needed that yoonmin+ side taekook until I read it 🙏🙏🙏🙏</w:t>
      </w:r>
    </w:p>
    <w:p>
      <w:r>
        <w:rPr>
          <w:b/>
          <w:u w:val="single"/>
        </w:rPr>
        <w:t xml:space="preserve">256863</w:t>
      </w:r>
    </w:p>
    <w:p>
      <w:r>
        <w:t xml:space="preserve">#RepostSave Norwex</w:t>
        <w:br/>
        <w:t xml:space="preserve">- - -</w:t>
        <w:br/>
        <w:t xml:space="preserve">Oletko valmis pieneen #kevään #Triviaan? Testaa tietämyksesi &amp;; pudota paras arvauksesi alle.... https://t.co/ZWjb4PLv0U https://t.co/ZWjb4PLv0U</w:t>
      </w:r>
    </w:p>
    <w:p>
      <w:r>
        <w:rPr>
          <w:b/>
          <w:u w:val="single"/>
        </w:rPr>
        <w:t xml:space="preserve">256864</w:t>
      </w:r>
    </w:p>
    <w:p>
      <w:r>
        <w:t xml:space="preserve">Mahdollisuutesi voittaa 1 kahdesta täydellisestä makuuhuoneen paketista. PLUS mahdollisuus voittaa 10 heittomattoa heti Snoozen ansiosta! https://t.co/Gs0etQWGUU. https://t.co/Gs0etQWGUU</w:t>
      </w:r>
    </w:p>
    <w:p>
      <w:r>
        <w:rPr>
          <w:b/>
          <w:u w:val="single"/>
        </w:rPr>
        <w:t xml:space="preserve">256865</w:t>
      </w:r>
    </w:p>
    <w:p>
      <w:r>
        <w:t xml:space="preserve">@leftyjennyc Jennifer-wikin artikkeli selittää sen hyvin. Pohjimmiltaan se antaa senaatille mahdollisuuden olla välittämättä omista menettelytavoistaan. https://t.co/lXW5q4X7FD.</w:t>
      </w:r>
    </w:p>
    <w:p>
      <w:r>
        <w:rPr>
          <w:b/>
          <w:u w:val="single"/>
        </w:rPr>
        <w:t xml:space="preserve">256866</w:t>
      </w:r>
    </w:p>
    <w:p>
      <w:r>
        <w:t xml:space="preserve">Kreikka ja EU ovat eri mieltä sähkömarkkinoiden yksityistämisvauhdista https://t.co/dlp0l1dypr https://t.co/PV5LwwDU6A https://t.co/PV5LwwDU6A</w:t>
      </w:r>
    </w:p>
    <w:p>
      <w:r>
        <w:rPr>
          <w:b/>
          <w:u w:val="single"/>
        </w:rPr>
        <w:t xml:space="preserve">256867</w:t>
      </w:r>
    </w:p>
    <w:p>
      <w:r>
        <w:t xml:space="preserve">Palaan vanhoihin shopvillabeautifful-pakkauksiini ja varmistan, että käytän ne kaikki! Niin outoa kuin se onkin... https://t.co/xRkJIxKd88...</w:t>
      </w:r>
    </w:p>
    <w:p>
      <w:r>
        <w:rPr>
          <w:b/>
          <w:u w:val="single"/>
        </w:rPr>
        <w:t xml:space="preserve">256868</w:t>
      </w:r>
    </w:p>
    <w:p>
      <w:r>
        <w:t xml:space="preserve">Uuniperunaa mausteisella kanatäytteellä ja salaattia lounaaksi #slimmingworld #slimmingworlduk... https://t.co/1RD8OOvsez</w:t>
      </w:r>
    </w:p>
    <w:p>
      <w:r>
        <w:rPr>
          <w:b/>
          <w:u w:val="single"/>
        </w:rPr>
        <w:t xml:space="preserve">256869</w:t>
      </w:r>
    </w:p>
    <w:p>
      <w:r>
        <w:t xml:space="preserve">The Many</w:t>
        <w:br/>
        <w:t xml:space="preserve">Pernicious Myths About Native Americans That Need to be Uprooted Now</w:t>
        <w:t xml:space="preserve">https://t.co/amLNFhdo9F</w:t>
      </w:r>
    </w:p>
    <w:p>
      <w:r>
        <w:rPr>
          <w:b/>
          <w:u w:val="single"/>
        </w:rPr>
        <w:t xml:space="preserve">256870</w:t>
      </w:r>
    </w:p>
    <w:p>
      <w:r>
        <w:t xml:space="preserve">#Healthcare NEW Studies in #Diabetes by Paperback Book Free Shipping https://t.co/eYftG0CY4k #Diabeetikko https://t.co/CBDCoLsjMX</w:t>
      </w:r>
    </w:p>
    <w:p>
      <w:r>
        <w:rPr>
          <w:b/>
          <w:u w:val="single"/>
        </w:rPr>
        <w:t xml:space="preserve">256871</w:t>
      </w:r>
    </w:p>
    <w:p>
      <w:r>
        <w:t xml:space="preserve">Demokraattinen kongressiedustaja Beto O'Rourke haastaa Ted Cruzin senaattiin https://t.co/K3PPyhhj4E. Minä tuen häntä.</w:t>
      </w:r>
    </w:p>
    <w:p>
      <w:r>
        <w:rPr>
          <w:b/>
          <w:u w:val="single"/>
        </w:rPr>
        <w:t xml:space="preserve">256872</w:t>
      </w:r>
    </w:p>
    <w:p>
      <w:r>
        <w:t xml:space="preserve">He tapasivat maahanmuuttoviranomaisia hakeakseen laillista oleskelulupaa - mutta ICE pidätti heidät https://t.co/f6yJVTwPL4.</w:t>
      </w:r>
    </w:p>
    <w:p>
      <w:r>
        <w:rPr>
          <w:b/>
          <w:u w:val="single"/>
        </w:rPr>
        <w:t xml:space="preserve">256873</w:t>
      </w:r>
    </w:p>
    <w:p>
      <w:r>
        <w:t xml:space="preserve">Ilmakehässä on nykyään luontaista epävakautta, mutta te... Lisätietoja Gemini https://t.co/vi3jgxVW4C</w:t>
      </w:r>
    </w:p>
    <w:p>
      <w:r>
        <w:rPr>
          <w:b/>
          <w:u w:val="single"/>
        </w:rPr>
        <w:t xml:space="preserve">256874</w:t>
      </w:r>
    </w:p>
    <w:p>
      <w:r>
        <w:t xml:space="preserve">Jos Flynnistä, Trumpin kätyrestä, tulee immuuni, se vain heikentää pelle tyrannia, jonka puolitotuuden tyranni uhkaa meitä uhkaavalla tuholla.</w:t>
      </w:r>
    </w:p>
    <w:p>
      <w:r>
        <w:rPr>
          <w:b/>
          <w:u w:val="single"/>
        </w:rPr>
        <w:t xml:space="preserve">256875</w:t>
      </w:r>
    </w:p>
    <w:p>
      <w:r>
        <w:t xml:space="preserve">instagramissa on 50 % ihmisiä, jotka heittelevät savea keramiikkapyörillä, ja 50 % maalia, jota sekoitetaan palettiveitsillä. taiteen pääaineeni osoittaa</w:t>
      </w:r>
    </w:p>
    <w:p>
      <w:r>
        <w:rPr>
          <w:b/>
          <w:u w:val="single"/>
        </w:rPr>
        <w:t xml:space="preserve">256876</w:t>
      </w:r>
    </w:p>
    <w:p>
      <w:r>
        <w:t xml:space="preserve">Vaikka intuitiosi toimii hyvin korkealla tasolla.... Lisää Taurus https://t.co/oZiBInxxDS</w:t>
      </w:r>
    </w:p>
    <w:p>
      <w:r>
        <w:rPr>
          <w:b/>
          <w:u w:val="single"/>
        </w:rPr>
        <w:t xml:space="preserve">256877</w:t>
      </w:r>
    </w:p>
    <w:p>
      <w:r>
        <w:t xml:space="preserve">Hei, kaverit! voitteko ehdottaa minulle elokuvia tai draamoja, jotka ovat todella kyynelehtiviä? niiden ei välttämättä tarvitse olla korealaisia :-D.</w:t>
      </w:r>
    </w:p>
    <w:p>
      <w:r>
        <w:rPr>
          <w:b/>
          <w:u w:val="single"/>
        </w:rPr>
        <w:t xml:space="preserve">256878</w:t>
      </w:r>
    </w:p>
    <w:p>
      <w:r>
        <w:t xml:space="preserve">@AlohaLolaCards @Helly_kins @rosiekaloki @UrbanAngel2020 @LuluDigitale @lambertsmarc Awww olemme aina täällä sinua varten ihana ystävä 😘💐💕 love you lots Claire 🌸 xxxxx</w:t>
      </w:r>
    </w:p>
    <w:p>
      <w:r>
        <w:rPr>
          <w:b/>
          <w:u w:val="single"/>
        </w:rPr>
        <w:t xml:space="preserve">256879</w:t>
      </w:r>
    </w:p>
    <w:p>
      <w:r>
        <w:t xml:space="preserve">MINUN VITUN JUMALA @shanemcmahon ÄLÄ KUOLE!!! Takaperinvoltteja kuin risteilijä parhaassa iässään 47-vuotiaana!!! 😳😳 #Wrestlemania #Wrestlemania</w:t>
      </w:r>
    </w:p>
    <w:p>
      <w:r>
        <w:rPr>
          <w:b/>
          <w:u w:val="single"/>
        </w:rPr>
        <w:t xml:space="preserve">256880</w:t>
      </w:r>
    </w:p>
    <w:p>
      <w:r>
        <w:t xml:space="preserve">@SpiritAirlines @MyrtleBeachAir oli kauhea! Käskin tyttäreni, joka lensi vauvan kanssa, kantaa painavan istuimen portille. Sanoivat "lennä tai älä lennä" 😥.</w:t>
      </w:r>
    </w:p>
    <w:p>
      <w:r>
        <w:rPr>
          <w:b/>
          <w:u w:val="single"/>
        </w:rPr>
        <w:t xml:space="preserve">256881</w:t>
      </w:r>
    </w:p>
    <w:p>
      <w:r>
        <w:t xml:space="preserve">Nyt #Hiring Litigation Exec liittymään tieliikenneonnettomuuksien tiimiimme #Sheffieldissä. Hae täältä: https://t.co/jcVha68LBj #LegalJobs https://t.co/XLl3kek4xS</w:t>
      </w:r>
    </w:p>
    <w:p>
      <w:r>
        <w:rPr>
          <w:b/>
          <w:u w:val="single"/>
        </w:rPr>
        <w:t xml:space="preserve">256882</w:t>
      </w:r>
    </w:p>
    <w:p>
      <w:r>
        <w:t xml:space="preserve">😃FAMILY FUN DAY😃 - Paljon uusia &amp;amp; vanhoja kasvoja meidän Family Fun Day täällä Silverblades Ice Rink Slough! Did you... https://t.co/Olc6ib3jfH</w:t>
      </w:r>
    </w:p>
    <w:p>
      <w:r>
        <w:rPr>
          <w:b/>
          <w:u w:val="single"/>
        </w:rPr>
        <w:t xml:space="preserve">256883</w:t>
      </w:r>
    </w:p>
    <w:p>
      <w:r>
        <w:t xml:space="preserve">Hanki debyyttikirjailija Eric Keizerin odotettu runokokoelma tänään! https://t.co/1ZB4AbdOHR</w:t>
      </w:r>
    </w:p>
    <w:p>
      <w:r>
        <w:rPr>
          <w:b/>
          <w:u w:val="single"/>
        </w:rPr>
        <w:t xml:space="preserve">256884</w:t>
      </w:r>
    </w:p>
    <w:p>
      <w:r>
        <w:t xml:space="preserve">#Latham johtaa NZ:tä Irlannissa, Rance joukkueessa # Scott Kuggeleijn johti wicket-listaa ... - https://t.co/RLjzGzXdgU https://t.co/1HAOqjevzL</w:t>
      </w:r>
    </w:p>
    <w:p>
      <w:r>
        <w:rPr>
          <w:b/>
          <w:u w:val="single"/>
        </w:rPr>
        <w:t xml:space="preserve">256885</w:t>
      </w:r>
    </w:p>
    <w:p>
      <w:r>
        <w:t xml:space="preserve">Minun SHIP on ainoa, jolla on täysi covo kanssani tähän aikaan aamusta 😂 #LoveHerForever</w:t>
      </w:r>
    </w:p>
    <w:p>
      <w:r>
        <w:rPr>
          <w:b/>
          <w:u w:val="single"/>
        </w:rPr>
        <w:t xml:space="preserve">256886</w:t>
      </w:r>
    </w:p>
    <w:p>
      <w:r>
        <w:t xml:space="preserve">@PwC @CompassInc @CreativeGroup @MO_HOTELS ovat vain muutamia rekrytoijia täällä @GeorgetownSCS Spring 2017 #HoyaFair -tapahtumassa. Tule mukaan! https://t.co/7l3roiLOvj</w:t>
      </w:r>
    </w:p>
    <w:p>
      <w:r>
        <w:rPr>
          <w:b/>
          <w:u w:val="single"/>
        </w:rPr>
        <w:t xml:space="preserve">256887</w:t>
      </w:r>
    </w:p>
    <w:p>
      <w:r>
        <w:t xml:space="preserve">DAY6 aloittaa huhtikuun 'Every DAY6' -sarjan live-konsertilla https://t.co/mLzRYspJAF by #Day6Thailand via @c0nvey https://t.co/Ce5ew6pPTR</w:t>
      </w:r>
    </w:p>
    <w:p>
      <w:r>
        <w:rPr>
          <w:b/>
          <w:u w:val="single"/>
        </w:rPr>
        <w:t xml:space="preserve">256888</w:t>
      </w:r>
    </w:p>
    <w:p>
      <w:r>
        <w:t xml:space="preserve">Ymmärrän kyllä, jos on ongelma istua todella lähellä jotakuta. Mutta 30 ihmistä 40:stä on liikaa.</w:t>
      </w:r>
    </w:p>
    <w:p>
      <w:r>
        <w:rPr>
          <w:b/>
          <w:u w:val="single"/>
        </w:rPr>
        <w:t xml:space="preserve">256889</w:t>
      </w:r>
    </w:p>
    <w:p>
      <w:r>
        <w:t xml:space="preserve">Planes of Fame Air Museum : Älkää antako heidän pysäyttää lentonäytöstämme! - Sign the Petition! https://t.co/KHlDpRT7CW via @Change</w:t>
      </w:r>
    </w:p>
    <w:p>
      <w:r>
        <w:rPr>
          <w:b/>
          <w:u w:val="single"/>
        </w:rPr>
        <w:t xml:space="preserve">256890</w:t>
      </w:r>
    </w:p>
    <w:p>
      <w:r>
        <w:t xml:space="preserve">Opettele helposti käyttämään avainsanoja ja tunnisteita parempien sijoitusten saavuttamiseksi!!! Klikkaa tästä nyt!!! https://t.co/WepEeqHk9J https://t.co/kWo39HAjHj</w:t>
      </w:r>
    </w:p>
    <w:p>
      <w:r>
        <w:rPr>
          <w:b/>
          <w:u w:val="single"/>
        </w:rPr>
        <w:t xml:space="preserve">256891</w:t>
      </w:r>
    </w:p>
    <w:p>
      <w:r>
        <w:t xml:space="preserve">Voita 250 dollaria @Starbucksissa #DistractedDrivingAwarenessMonth w. @SafetyCharger https://t.co/CTXgQOVcRz #DontTextAndDrive #ItCanWait #Enddd</w:t>
      </w:r>
    </w:p>
    <w:p>
      <w:r>
        <w:rPr>
          <w:b/>
          <w:u w:val="single"/>
        </w:rPr>
        <w:t xml:space="preserve">256892</w:t>
      </w:r>
    </w:p>
    <w:p>
      <w:r>
        <w:t xml:space="preserve">@feytaIine He pystyivät jo saamaan hänen täyden laillisen nimensä, vanhempiensa tiedot, aiemmat osoitteet, joissa hän asuu, mukaan lukien nykyinen.</w:t>
      </w:r>
    </w:p>
    <w:p>
      <w:r>
        <w:rPr>
          <w:b/>
          <w:u w:val="single"/>
        </w:rPr>
        <w:t xml:space="preserve">256893</w:t>
      </w:r>
    </w:p>
    <w:p>
      <w:r>
        <w:t xml:space="preserve">Kiitos viimeaikaisesta seuraamisesta @HaleyKat_Styles @PODyVy39VJRdz8j Iloinen yhteydenotto :) hyvää perjantaita. &amp;gt;Want this🆓❓https://t.co/w4kKhzNc0X</w:t>
      </w:r>
    </w:p>
    <w:p>
      <w:r>
        <w:rPr>
          <w:b/>
          <w:u w:val="single"/>
        </w:rPr>
        <w:t xml:space="preserve">256894</w:t>
      </w:r>
    </w:p>
    <w:p>
      <w:r>
        <w:t xml:space="preserve">15. Toinen tärkeä taito on kyky työskennellä hyvin ihmisten kanssa. Jos kysyn ystäviltäsi, mitä he sanovat? #LSCInspires</w:t>
      </w:r>
    </w:p>
    <w:p>
      <w:r>
        <w:rPr>
          <w:b/>
          <w:u w:val="single"/>
        </w:rPr>
        <w:t xml:space="preserve">256895</w:t>
      </w:r>
    </w:p>
    <w:p>
      <w:r>
        <w:t xml:space="preserve">@CArredondoGSDad &amp;amp; ahdistelin 4 spkg espanjalaista FaneuilHallissa &amp;amp; kysyin, mistä olemme kotoisin. Bigotry in MA https://t.co/EOvSiGV8VC</w:t>
      </w:r>
    </w:p>
    <w:p>
      <w:r>
        <w:rPr>
          <w:b/>
          <w:u w:val="single"/>
        </w:rPr>
        <w:t xml:space="preserve">256896</w:t>
      </w:r>
    </w:p>
    <w:p>
      <w:r>
        <w:t xml:space="preserve">@HeyHeyItsConrad @ClarkeTravon @PrichardShow Älä nuku #LoveToKnow-paitoja! Näyttää siltä, että sinulla on keräilykappale, @ClarkeTravon!</w:t>
      </w:r>
    </w:p>
    <w:p>
      <w:r>
        <w:rPr>
          <w:b/>
          <w:u w:val="single"/>
        </w:rPr>
        <w:t xml:space="preserve">256897</w:t>
      </w:r>
    </w:p>
    <w:p>
      <w:r>
        <w:t xml:space="preserve">Bill, olet ei-sponsorivyöhykkeellä. Kauanko luulet kaverisi Rupertin kantavan sinua? Olet työnhaussa muistopäivään mennessä. https://t.co/MaBEXVqdKp https://t.co/MaBEXVqdKp</w:t>
      </w:r>
    </w:p>
    <w:p>
      <w:r>
        <w:rPr>
          <w:b/>
          <w:u w:val="single"/>
        </w:rPr>
        <w:t xml:space="preserve">256898</w:t>
      </w:r>
    </w:p>
    <w:p>
      <w:r>
        <w:t xml:space="preserve">@williamlegate @realDonaldTrump @WhiteHouse Olisikohan sinulla ollut mitään sanottavaa Obaman 9,9 biljoonasta, joka lisättiin meidän defacetiin 🗯?</w:t>
      </w:r>
    </w:p>
    <w:p>
      <w:r>
        <w:rPr>
          <w:b/>
          <w:u w:val="single"/>
        </w:rPr>
        <w:t xml:space="preserve">256899</w:t>
      </w:r>
    </w:p>
    <w:p>
      <w:r>
        <w:t xml:space="preserve">@WashUengineers # Et voi olla sokea ja tietämätön! Käy osoitteessa https://t.co/rRttCIHDoQ Käytä Microsoft Exceliä johdettujen yhtälöiden löytämiseksiDtruth</w:t>
      </w:r>
    </w:p>
    <w:p>
      <w:r>
        <w:rPr>
          <w:b/>
          <w:u w:val="single"/>
        </w:rPr>
        <w:t xml:space="preserve">256900</w:t>
      </w:r>
    </w:p>
    <w:p>
      <w:r>
        <w:t xml:space="preserve">Ilmeisesti Kawhi Leonardin valtavat kädet tarvitsivat vahvistusta https://t.co/AmBjuinY4A #spurs #GoSpursGo https://t.co/bbuy866DKw</w:t>
      </w:r>
    </w:p>
    <w:p>
      <w:r>
        <w:rPr>
          <w:b/>
          <w:u w:val="single"/>
        </w:rPr>
        <w:t xml:space="preserve">256901</w:t>
      </w:r>
    </w:p>
    <w:p>
      <w:r>
        <w:t xml:space="preserve">Seurakuntien YA-vastaavat kertovat YA-työstään #totdc:ssä. Etsitkö yhteyttä seurakuntaan? Tutustu osoitteeseen https://t.co/KLDMkDioqw https://t.co/q6aGDTuXcw</w:t>
      </w:r>
    </w:p>
    <w:p>
      <w:r>
        <w:rPr>
          <w:b/>
          <w:u w:val="single"/>
        </w:rPr>
        <w:t xml:space="preserve">256902</w:t>
      </w:r>
    </w:p>
    <w:p>
      <w:r>
        <w:t xml:space="preserve">aly ja minä emme ole samaa mieltä monista asioista, mutta se, että olemme jättimäisiä suloisia baby rose -faneja, on varmasti yksi niistä.</w:t>
      </w:r>
    </w:p>
    <w:p>
      <w:r>
        <w:rPr>
          <w:b/>
          <w:u w:val="single"/>
        </w:rPr>
        <w:t xml:space="preserve">256903</w:t>
      </w:r>
    </w:p>
    <w:p>
      <w:r>
        <w:t xml:space="preserve">Clinical Research Associate - New York , NY 10017, US #jobs #New York pls RT: Immediate opportunities available for... https://t.co/Upa7BFMT9f</w:t>
      </w:r>
    </w:p>
    <w:p>
      <w:r>
        <w:rPr>
          <w:b/>
          <w:u w:val="single"/>
        </w:rPr>
        <w:t xml:space="preserve">256904</w:t>
      </w:r>
    </w:p>
    <w:p>
      <w:r>
        <w:t xml:space="preserve">200kpl 4mm vaaleanvihreä pyöreä lasi Spacer irtohelmet W05 https://t.co/atxoLUb0jb https://t.co/6OQWLTwpSk</w:t>
      </w:r>
    </w:p>
    <w:p>
      <w:r>
        <w:rPr>
          <w:b/>
          <w:u w:val="single"/>
        </w:rPr>
        <w:t xml:space="preserve">256905</w:t>
      </w:r>
    </w:p>
    <w:p>
      <w:r>
        <w:t xml:space="preserve">Google käyttää #Artificial #Intelligenceä varmistaakseen, että YouTube-sisältö on turvallista #Brandsille @Adweekin kautta https://t.co/M1mYZ9Ziwi https://t.co/DnP9hPq4Yu https://t.co/DnP9hPq4Yu</w:t>
      </w:r>
    </w:p>
    <w:p>
      <w:r>
        <w:rPr>
          <w:b/>
          <w:u w:val="single"/>
        </w:rPr>
        <w:t xml:space="preserve">256906</w:t>
      </w:r>
    </w:p>
    <w:p>
      <w:r>
        <w:t xml:space="preserve">2017-04-01 16:00:06.134604| Valo | Veden lämpötila: 18.4c | Kosteus: 53.6% | Ympäristön lämpötila: 19.0c | https://t.co/oXPOJOtNln</w:t>
      </w:r>
    </w:p>
    <w:p>
      <w:r>
        <w:rPr>
          <w:b/>
          <w:u w:val="single"/>
        </w:rPr>
        <w:t xml:space="preserve">256907</w:t>
      </w:r>
    </w:p>
    <w:p>
      <w:r>
        <w:t xml:space="preserve">Ehkä herääminen ja Twitteriin meneminen oli huono ajatus. Pyydän jo etukäteen anteeksi ajatuksiani noin seuraavan tunnin ajaksi. Haha</w:t>
      </w:r>
    </w:p>
    <w:p>
      <w:r>
        <w:rPr>
          <w:b/>
          <w:u w:val="single"/>
        </w:rPr>
        <w:t xml:space="preserve">256908</w:t>
      </w:r>
    </w:p>
    <w:p>
      <w:r>
        <w:t xml:space="preserve">Joten kun olimme tänään kuvauspaikkoja kartoittamassa....Tiesitkö, että Havaijin saaret ovat itse asiassa syrjäisimpiä... https://t.co/kbteCifD9S https://t.co/pOg2JXVpey...</w:t>
      </w:r>
    </w:p>
    <w:p>
      <w:r>
        <w:rPr>
          <w:b/>
          <w:u w:val="single"/>
        </w:rPr>
        <w:t xml:space="preserve">256909</w:t>
      </w:r>
    </w:p>
    <w:p>
      <w:r>
        <w:t xml:space="preserve">Spear of Destiny on periaatteessa vastaava kuin Dragon Balls. Voi muuttaa kaiken &amp;amp; muuttaa todellisuutta. #LegendsofTomorrow</w:t>
      </w:r>
    </w:p>
    <w:p>
      <w:r>
        <w:rPr>
          <w:b/>
          <w:u w:val="single"/>
        </w:rPr>
        <w:t xml:space="preserve">256910</w:t>
      </w:r>
    </w:p>
    <w:p>
      <w:r>
        <w:t xml:space="preserve">Okei, olin melkein kuollut tämän ison tuhatjalkaisen takia, herra tietää, että sydämeni ei kestä tätä paskaa, melkein jätin asuntoni ja menin vanhempieni luo.</w:t>
      </w:r>
    </w:p>
    <w:p>
      <w:r>
        <w:rPr>
          <w:b/>
          <w:u w:val="single"/>
        </w:rPr>
        <w:t xml:space="preserve">256911</w:t>
      </w:r>
    </w:p>
    <w:p>
      <w:r>
        <w:t xml:space="preserve">NARBADA GEMS AND JEWELLERY LTD. - 519455 - Hallituksen kokouksen tulos https://t.co/xNCeR8tY7x #ShareBoss https://t.co/Yf0uwyFKy2 The Bo...</w:t>
      </w:r>
    </w:p>
    <w:p>
      <w:r>
        <w:rPr>
          <w:b/>
          <w:u w:val="single"/>
        </w:rPr>
        <w:t xml:space="preserve">256912</w:t>
      </w:r>
    </w:p>
    <w:p>
      <w:r>
        <w:t xml:space="preserve">Rolex 1500 Date 34mm automaattinen miesten katsella Gold - SS niitattu rannekorun Cal. 1570 https://t.co/1LEsNAgXFB https://t.co/xBZnSYHWt9</w:t>
      </w:r>
    </w:p>
    <w:p>
      <w:r>
        <w:rPr>
          <w:b/>
          <w:u w:val="single"/>
        </w:rPr>
        <w:t xml:space="preserve">256913</w:t>
      </w:r>
    </w:p>
    <w:p>
      <w:r>
        <w:t xml:space="preserve">Viimeisin NBA-kausi 2016-17 Daily! https://t.co/br6gvrHW15 Kiitos @BimoEdrick @cmbnov @jordanolling #nba #soccer</w:t>
      </w:r>
    </w:p>
    <w:p>
      <w:r>
        <w:rPr>
          <w:b/>
          <w:u w:val="single"/>
        </w:rPr>
        <w:t xml:space="preserve">256914</w:t>
      </w:r>
    </w:p>
    <w:p>
      <w:r>
        <w:t xml:space="preserve">@1MickyHazard hei Micky kiva tavata sinut kaistalla tänään kiitos paljon allekirjoittamisesta poikani ja hänen ystävänsä paidat tänään COYS https://t.co/lahzAAaTE1</w:t>
      </w:r>
    </w:p>
    <w:p>
      <w:r>
        <w:rPr>
          <w:b/>
          <w:u w:val="single"/>
        </w:rPr>
        <w:t xml:space="preserve">256915</w:t>
      </w:r>
    </w:p>
    <w:p>
      <w:r>
        <w:t xml:space="preserve">Ehdottomasti! Ne ovat paisuneet liberaalien aikana ja niitä on leikattava alijäämän leikkaamiseksi #deepakage #voiceofexperience https://t.co/orTxSlfQad https://t.co/orTxSlfQad</w:t>
      </w:r>
    </w:p>
    <w:p>
      <w:r>
        <w:rPr>
          <w:b/>
          <w:u w:val="single"/>
        </w:rPr>
        <w:t xml:space="preserve">256916</w:t>
      </w:r>
    </w:p>
    <w:p>
      <w:r>
        <w:t xml:space="preserve">@ArtOfNoiseOffic Kiitos tykkäyksistä. Kokoelmassani on monta 12-tuumaista bändiäsi. Toivottavasti saatte uutta materiaalia tulevaisuudessa ;)</w:t>
      </w:r>
    </w:p>
    <w:p>
      <w:r>
        <w:rPr>
          <w:b/>
          <w:u w:val="single"/>
        </w:rPr>
        <w:t xml:space="preserve">256917</w:t>
      </w:r>
    </w:p>
    <w:p>
      <w:r>
        <w:t xml:space="preserve">Uusi artikkeli ACS Nanossa aiheesta HfC: Kaksiulotteisen hafniumkarbidin synteesi ja sähkökemialliset ominaisuudet https://t.co/t0gvoEl6uG.</w:t>
      </w:r>
    </w:p>
    <w:p>
      <w:r>
        <w:rPr>
          <w:b/>
          <w:u w:val="single"/>
        </w:rPr>
        <w:t xml:space="preserve">256918</w:t>
      </w:r>
    </w:p>
    <w:p>
      <w:r>
        <w:t xml:space="preserve">lol se tosiaan muistuttaa minua 'Welcome to Beast airlines' DVD:n dokumenttiosasta XD comebackista &amp;amp; fansign-juttuja https://t.co/shkMgNVHqz</w:t>
      </w:r>
    </w:p>
    <w:p>
      <w:r>
        <w:rPr>
          <w:b/>
          <w:u w:val="single"/>
        </w:rPr>
        <w:t xml:space="preserve">256919</w:t>
      </w:r>
    </w:p>
    <w:p>
      <w:r>
        <w:t xml:space="preserve">Hän itkee sisimmässään</w:t>
        <w:br/>
        <w:t xml:space="preserve">Voin vain katsella, kun hänen kyyneleensä syövät hänen sydäntään</w:t>
        <w:br/>
        <w:t xml:space="preserve">Hän suojelee ylpeyttään</w:t>
        <w:br/>
        <w:t xml:space="preserve">Näen hänen repivän kaikki kappaleiksi</w:t>
        <w:br/>
        <w:t xml:space="preserve">Loukkaava &amp;amp; Vihamielinen</w:t>
      </w:r>
    </w:p>
    <w:p>
      <w:r>
        <w:rPr>
          <w:b/>
          <w:u w:val="single"/>
        </w:rPr>
        <w:t xml:space="preserve">256920</w:t>
      </w:r>
    </w:p>
    <w:p>
      <w:r>
        <w:t xml:space="preserve">Tänä iltana klo 9:30 @ucbtla, @danielvankirk tuo "Low Visibility!".  Se on kuin "Big Little Lies", mutta me pidämme toisistamme. https://t.co/A3mum2dEro.</w:t>
      </w:r>
    </w:p>
    <w:p>
      <w:r>
        <w:rPr>
          <w:b/>
          <w:u w:val="single"/>
        </w:rPr>
        <w:t xml:space="preserve">256921</w:t>
      </w:r>
    </w:p>
    <w:p>
      <w:r>
        <w:t xml:space="preserve">@PinkOddy väsynyt myös. Ei aivan, mutta ei yhtä pahasti. Kasvot vielä vähän tunnottomat. Olen juuri menossa nukkumaan. Kauniita unia ihana x</w:t>
      </w:r>
    </w:p>
    <w:p>
      <w:r>
        <w:rPr>
          <w:b/>
          <w:u w:val="single"/>
        </w:rPr>
        <w:t xml:space="preserve">256922</w:t>
      </w:r>
    </w:p>
    <w:p>
      <w:r>
        <w:t xml:space="preserve">Minulla on neljä Snapchat parasta ystävää, 1 &amp;amp; 4 ovat sisaruksia ja 2 &amp;amp; 3 ovat sisaruksia 😂 https://t.co/CF7U4uR6XJ</w:t>
      </w:r>
    </w:p>
    <w:p>
      <w:r>
        <w:rPr>
          <w:b/>
          <w:u w:val="single"/>
        </w:rPr>
        <w:t xml:space="preserve">256923</w:t>
      </w:r>
    </w:p>
    <w:p>
      <w:r>
        <w:t xml:space="preserve">@FreedomWorks @SecretaryCarson @DailyWireLive @benshapiro Voisiko joku nyt löytää ne miljardit, jotka Hillary "kadotti" ulkoministeriössä!</w:t>
      </w:r>
    </w:p>
    <w:p>
      <w:r>
        <w:rPr>
          <w:b/>
          <w:u w:val="single"/>
        </w:rPr>
        <w:t xml:space="preserve">256924</w:t>
      </w:r>
    </w:p>
    <w:p>
      <w:r>
        <w:t xml:space="preserve">Labs at Light City Baltimore on Instagram via choisauceboss #LabsatLightCity #LightCity #LightCityBaltimore https://t.co/Ek4HIPdL6L https://t.co/aHe4IqJKrJ</w:t>
      </w:r>
    </w:p>
    <w:p>
      <w:r>
        <w:rPr>
          <w:b/>
          <w:u w:val="single"/>
        </w:rPr>
        <w:t xml:space="preserve">256925</w:t>
      </w:r>
    </w:p>
    <w:p>
      <w:r>
        <w:t xml:space="preserve">Chain haluaa turvata lohkoketjutapahtumat Thalesin laitteistolla https://t.co/q4DL5t2qDh https://t.co/4RLApjkLVT https://t.co/4RLApjkLVT</w:t>
      </w:r>
    </w:p>
    <w:p>
      <w:r>
        <w:rPr>
          <w:b/>
          <w:u w:val="single"/>
        </w:rPr>
        <w:t xml:space="preserve">256926</w:t>
      </w:r>
    </w:p>
    <w:p>
      <w:r>
        <w:t xml:space="preserve">Nämä ovat harvinaisimpia ja arvokkaimpia yhden punnan kolikoita, joista voi saada paljon käteistä https://t.co/LxOqnomJv5 https://t.co/1mwg45oJNY</w:t>
      </w:r>
    </w:p>
    <w:p>
      <w:r>
        <w:rPr>
          <w:b/>
          <w:u w:val="single"/>
        </w:rPr>
        <w:t xml:space="preserve">256927</w:t>
      </w:r>
    </w:p>
    <w:p>
      <w:r>
        <w:t xml:space="preserve">.@darrenwalker "IT IS 'WE THE PEOPLE' WHO MAKE OUR NATION GREAT...who support the rural museums, the local theater groups, mom-and-pop music festivals" https://t.co/EwpKkiwZMV</w:t>
      </w:r>
    </w:p>
    <w:p>
      <w:r>
        <w:rPr>
          <w:b/>
          <w:u w:val="single"/>
        </w:rPr>
        <w:t xml:space="preserve">256928</w:t>
      </w:r>
    </w:p>
    <w:p>
      <w:r>
        <w:t xml:space="preserve">@lil_zilla Ne näyttävät saapuvan kahden jakson aikana. Ones kirjaimellisesti juuri kävellyt sisään lausunnolla "Kun he menevät Billyyn, he eivät halua enää koskaan toista".</w:t>
      </w:r>
    </w:p>
    <w:p>
      <w:r>
        <w:rPr>
          <w:b/>
          <w:u w:val="single"/>
        </w:rPr>
        <w:t xml:space="preserve">256929</w:t>
      </w:r>
    </w:p>
    <w:p>
      <w:r>
        <w:t xml:space="preserve">Opiskelija kuolee tukehtumisen jälkeen pannukakkusyöntikilpailussa https://t.co/HSzlQBseYw https://t.co/4oBNZPduDd https://t.co/4oBNZPduDd</w:t>
      </w:r>
    </w:p>
    <w:p>
      <w:r>
        <w:rPr>
          <w:b/>
          <w:u w:val="single"/>
        </w:rPr>
        <w:t xml:space="preserve">256930</w:t>
      </w:r>
    </w:p>
    <w:p>
      <w:r>
        <w:t xml:space="preserve">@BrianPaulStuart @realDonaldTrump Mitä sitten. Jos kyseessä olisi Chelsea Clinton, te idiootit olisitte tyytyväisiä. Kasva helvetissä aikuiseksi.</w:t>
      </w:r>
    </w:p>
    <w:p>
      <w:r>
        <w:rPr>
          <w:b/>
          <w:u w:val="single"/>
        </w:rPr>
        <w:t xml:space="preserve">256931</w:t>
      </w:r>
    </w:p>
    <w:p>
      <w:r>
        <w:t xml:space="preserve">Kiitos avustuksesta, Dojima. Tienaan kolminkertaisen summan yhdellä iltapäivällä tappaessani varjoja, mutta...</w:t>
      </w:r>
    </w:p>
    <w:p>
      <w:r>
        <w:rPr>
          <w:b/>
          <w:u w:val="single"/>
        </w:rPr>
        <w:t xml:space="preserve">256932</w:t>
      </w:r>
    </w:p>
    <w:p>
      <w:r>
        <w:t xml:space="preserve">Hieno juttu #Hull2017 @theskinnymag maalis-huhtikuun numerossa 👊🏻 #Hull #CityofCulture https://t.co/jVY2epIV7B</w:t>
      </w:r>
    </w:p>
    <w:p>
      <w:r>
        <w:rPr>
          <w:b/>
          <w:u w:val="single"/>
        </w:rPr>
        <w:t xml:space="preserve">256933</w:t>
      </w:r>
    </w:p>
    <w:p>
      <w:r>
        <w:t xml:space="preserve">@Harry_Styles ☆</w:t>
        <w:br/>
        <w:t xml:space="preserve">Niin innoissani kuulemaan uuden singlen ja albumin! On syntymäpäiväni 1 päivän päästä ja seuraamisesi tekisi minut niin onnelliseksi :) - 334,009</w:t>
      </w:r>
    </w:p>
    <w:p>
      <w:r>
        <w:rPr>
          <w:b/>
          <w:u w:val="single"/>
        </w:rPr>
        <w:t xml:space="preserve">256934</w:t>
      </w:r>
    </w:p>
    <w:p>
      <w:r>
        <w:t xml:space="preserve">Hienoa Estherille ja naisille, jotka olivat keräämässä #WishDay @MakeAWish_ie 😀👍⭐️ https://t.co/FIO6jr7FLb</w:t>
      </w:r>
    </w:p>
    <w:p>
      <w:r>
        <w:rPr>
          <w:b/>
          <w:u w:val="single"/>
        </w:rPr>
        <w:t xml:space="preserve">256935</w:t>
      </w:r>
    </w:p>
    <w:p>
      <w:r>
        <w:t xml:space="preserve">Testaaminen ja kuvaaminen venture Islay 14 ja Pyranha Fusion SOT:ien kanssa.... ne ovat erittäin hyviä, eri luokkaa kuin muut SOT:t.</w:t>
      </w:r>
    </w:p>
    <w:p>
      <w:r>
        <w:rPr>
          <w:b/>
          <w:u w:val="single"/>
        </w:rPr>
        <w:t xml:space="preserve">256936</w:t>
      </w:r>
    </w:p>
    <w:p>
      <w:r>
        <w:t xml:space="preserve">Näinkö juuri perhosen? Lounastamassa takakannella. Ps. Saatan tarvita uuden terassin. #TyffsGarden</w:t>
      </w:r>
    </w:p>
    <w:p>
      <w:r>
        <w:rPr>
          <w:b/>
          <w:u w:val="single"/>
        </w:rPr>
        <w:t xml:space="preserve">256937</w:t>
      </w:r>
    </w:p>
    <w:p>
      <w:r>
        <w:t xml:space="preserve">Olkoon uskonne järkkymätön ja tahtonne murtumaton. - Tristan Bishop #quote https://t.co/nWHtb7w5Eb</w:t>
      </w:r>
    </w:p>
    <w:p>
      <w:r>
        <w:rPr>
          <w:b/>
          <w:u w:val="single"/>
        </w:rPr>
        <w:t xml:space="preserve">256938</w:t>
      </w:r>
    </w:p>
    <w:p>
      <w:r>
        <w:t xml:space="preserve">Et : Olivier L., webmaster (97) / Monica L., valmentaja (13) / Emilie K., valmentaja (31) / Eric M., graafikko (82) / Younes N., konsultti (92) ...</w:t>
      </w:r>
    </w:p>
    <w:p>
      <w:r>
        <w:rPr>
          <w:b/>
          <w:u w:val="single"/>
        </w:rPr>
        <w:t xml:space="preserve">256939</w:t>
      </w:r>
    </w:p>
    <w:p>
      <w:r>
        <w:t xml:space="preserve">@StevenTDennis Jos he keksivät yhden maksajan, kannatan sitä. Mutta he kirjoittavat jotain, joka täyttää vakuutusyhtiöiden taskut...</w:t>
      </w:r>
    </w:p>
    <w:p>
      <w:r>
        <w:rPr>
          <w:b/>
          <w:u w:val="single"/>
        </w:rPr>
        <w:t xml:space="preserve">256940</w:t>
      </w:r>
    </w:p>
    <w:p>
      <w:r>
        <w:t xml:space="preserve">@Fahrenthold @kairyssdal @realDonaldTrump @Trump @TrumpInaugural Hänen on ehkä pidettävä kiinni näistä rahoista oikeudenkäyntikuluja varten. @KeithOlbermann @GeorgeTakei @KeithOlbermann @GeorgeTakei</w:t>
      </w:r>
    </w:p>
    <w:p>
      <w:r>
        <w:rPr>
          <w:b/>
          <w:u w:val="single"/>
        </w:rPr>
        <w:t xml:space="preserve">256941</w:t>
      </w:r>
    </w:p>
    <w:p>
      <w:r>
        <w:t xml:space="preserve">@Abukar_Arman federalismi on maan laki, ja sitä on kunnioitettava sellaisenaan. sitä paitsi kulttuurissamme heimot ovat alueellisia. https://t.co/nFVkBSnzKA.</w:t>
      </w:r>
    </w:p>
    <w:p>
      <w:r>
        <w:rPr>
          <w:b/>
          <w:u w:val="single"/>
        </w:rPr>
        <w:t xml:space="preserve">256942</w:t>
      </w:r>
    </w:p>
    <w:p>
      <w:r>
        <w:t xml:space="preserve">Eric Trump ei välitä nepotismista https://t.co/Az9jkgh5nE via @HuffPostPol Hemmotellut rikkaat lapset, jotka pyörittävät hallitustamme voiton tavoittelemiseksi.</w:t>
      </w:r>
    </w:p>
    <w:p>
      <w:r>
        <w:rPr>
          <w:b/>
          <w:u w:val="single"/>
        </w:rPr>
        <w:t xml:space="preserve">256943</w:t>
      </w:r>
    </w:p>
    <w:p>
      <w:r>
        <w:t xml:space="preserve">Olet onnellisin, kun voit vapaasti siirtyä yhdestä aktiviteetista toiseen.... Lisätietoja Gemini https://t.co/OAXiXanBg5</w:t>
      </w:r>
    </w:p>
    <w:p>
      <w:r>
        <w:rPr>
          <w:b/>
          <w:u w:val="single"/>
        </w:rPr>
        <w:t xml:space="preserve">256944</w:t>
      </w:r>
    </w:p>
    <w:p>
      <w:r>
        <w:t xml:space="preserve">Julia Fischerin upea mallisto Kansas Cityn muotiviikoilla.  Olen niin ylpeä äiti! kc_fashionweek's photo https://t.co/lKmqCm49XL.</w:t>
      </w:r>
    </w:p>
    <w:p>
      <w:r>
        <w:rPr>
          <w:b/>
          <w:u w:val="single"/>
        </w:rPr>
        <w:t xml:space="preserve">256945</w:t>
      </w:r>
    </w:p>
    <w:p>
      <w:r>
        <w:t xml:space="preserve">Rakastan sitä, kun ikäiseni luulevat, että lapsen saaminen tarkoittaa yhtäkkiä sitä, ettei saa tehdä asioita 🙃🙄.</w:t>
      </w:r>
    </w:p>
    <w:p>
      <w:r>
        <w:rPr>
          <w:b/>
          <w:u w:val="single"/>
        </w:rPr>
        <w:t xml:space="preserve">256946</w:t>
      </w:r>
    </w:p>
    <w:p>
      <w:r>
        <w:t xml:space="preserve">Mies valitti mhki:n suorituksesta &amp;amp; hieman sokeana rashfordista &amp;amp; ibrasta. https://t.co/nxuAv2ciZx</w:t>
      </w:r>
    </w:p>
    <w:p>
      <w:r>
        <w:rPr>
          <w:b/>
          <w:u w:val="single"/>
        </w:rPr>
        <w:t xml:space="preserve">256947</w:t>
      </w:r>
    </w:p>
    <w:p>
      <w:r>
        <w:t xml:space="preserve">Uusi suosikki: Gianlo Loria https://t.co/LFdO2oUCMG #SoundCloudissa #SoundCloudissa: Montel - First Light (Original Mix)</w:t>
      </w:r>
    </w:p>
    <w:p>
      <w:r>
        <w:rPr>
          <w:b/>
          <w:u w:val="single"/>
        </w:rPr>
        <w:t xml:space="preserve">256948</w:t>
      </w:r>
    </w:p>
    <w:p>
      <w:r>
        <w:t xml:space="preserve">Winter Green Fee Offer - (£100 4-pallolle)</w:t>
        <w:br/>
        <w:br/>
        <w:t xml:space="preserve">Juokseva tästä hetkestä 31. maaliskuuta asti voit pelata East Renissä (maanantai... https://t.co/NDqZxXJGdM</w:t>
      </w:r>
    </w:p>
    <w:p>
      <w:r>
        <w:rPr>
          <w:b/>
          <w:u w:val="single"/>
        </w:rPr>
        <w:t xml:space="preserve">256949</w:t>
      </w:r>
    </w:p>
    <w:p>
      <w:r>
        <w:t xml:space="preserve">BANKSY Have a Nice Day CANVAS ART PRINT Military Art juliste 8 "X 10" https://t.co/zoFHpGEfBY https://t.co/q01l6Md6ca</w:t>
      </w:r>
    </w:p>
    <w:p>
      <w:r>
        <w:rPr>
          <w:b/>
          <w:u w:val="single"/>
        </w:rPr>
        <w:t xml:space="preserve">256950</w:t>
      </w:r>
    </w:p>
    <w:p>
      <w:r>
        <w:t xml:space="preserve">@coimcne @bwesigye Thanks a lot 4 engaging. Voi totuus johtaa meidät viisauteen. Voi rohkeus johtaa meidät kohdistettuihin toimiin. Toivon/uskon pitää yllä💞.</w:t>
      </w:r>
    </w:p>
    <w:p>
      <w:r>
        <w:rPr>
          <w:b/>
          <w:u w:val="single"/>
        </w:rPr>
        <w:t xml:space="preserve">256951</w:t>
      </w:r>
    </w:p>
    <w:p>
      <w:r>
        <w:t xml:space="preserve">"Jos otat askeleen taaksepäin ja tulet hieman vähemmän itsekeskeiseksi, ongelmistasi tulee merkityksettömiä." https://t.co/VO56ymZQ4e</w:t>
      </w:r>
    </w:p>
    <w:p>
      <w:r>
        <w:rPr>
          <w:b/>
          <w:u w:val="single"/>
        </w:rPr>
        <w:t xml:space="preserve">256952</w:t>
      </w:r>
    </w:p>
    <w:p>
      <w:r>
        <w:t xml:space="preserve">Hei! @katewalsh Olen aloittamassa #13reasonswhy olen kuullut olevan hyvä.. mutta olen varma, että on enemmän kuin se vain sinun takiasi 😊🙊🙈</w:t>
      </w:r>
    </w:p>
    <w:p>
      <w:r>
        <w:rPr>
          <w:b/>
          <w:u w:val="single"/>
        </w:rPr>
        <w:t xml:space="preserve">256953</w:t>
      </w:r>
    </w:p>
    <w:p>
      <w:r>
        <w:t xml:space="preserve">Olin facetiming ystäväni viime yönä ja ilmoitus tuli sayinh että @SantanaGarrett_ on uusi RCW Womens mestari, menetin sen!!!!</w:t>
      </w:r>
    </w:p>
    <w:p>
      <w:r>
        <w:rPr>
          <w:b/>
          <w:u w:val="single"/>
        </w:rPr>
        <w:t xml:space="preserve">256954</w:t>
      </w:r>
    </w:p>
    <w:p>
      <w:r>
        <w:t xml:space="preserve">DIY UUSI 40KPL 12MM AB hartsi sydän flatback Scrapbooking puhelimeen / häämatkat / UJQ2 https://t.co/UlXls2pn7v https://t.co/DqW6Pqxpe0 https://t.co/DqW6Pqxpe0</w:t>
      </w:r>
    </w:p>
    <w:p>
      <w:r>
        <w:rPr>
          <w:b/>
          <w:u w:val="single"/>
        </w:rPr>
        <w:t xml:space="preserve">256955</w:t>
      </w:r>
    </w:p>
    <w:p>
      <w:r>
        <w:t xml:space="preserve">Kärsivällisesti odottelemme @kvpalooza lavalle astumista - olemme 1. jonossa #onejob #KVFanClub #chilislove ❤ #WFFConf #ChilisWTL https://t.co/HX63Gacbr3</w:t>
      </w:r>
    </w:p>
    <w:p>
      <w:r>
        <w:rPr>
          <w:b/>
          <w:u w:val="single"/>
        </w:rPr>
        <w:t xml:space="preserve">256956</w:t>
      </w:r>
    </w:p>
    <w:p>
      <w:r>
        <w:t xml:space="preserve">@paulsen_smw Im ei vieläkään osta, että - ellei texans saada romo noin huhtikuun 10 falcons ovat todella ainoa suuri matchup on pats kotiin sched.</w:t>
      </w:r>
    </w:p>
    <w:p>
      <w:r>
        <w:rPr>
          <w:b/>
          <w:u w:val="single"/>
        </w:rPr>
        <w:t xml:space="preserve">256957</w:t>
      </w:r>
    </w:p>
    <w:p>
      <w:r>
        <w:t xml:space="preserve">NCT:n TEN - "Dream in a Dream" MV REAKTION - ARE YOU KIDDING ME?!?? https://t.co/AIhUv6ehsv via @YouTube</w:t>
      </w:r>
    </w:p>
    <w:p>
      <w:r>
        <w:rPr>
          <w:b/>
          <w:u w:val="single"/>
        </w:rPr>
        <w:t xml:space="preserve">256958</w:t>
      </w:r>
    </w:p>
    <w:p>
      <w:r>
        <w:t xml:space="preserve">"Odotan innolla huomista ja sitä seuraavia päiviä!"</w:t>
        <w:br/>
        <w:br/>
        <w:t xml:space="preserve"> Katso, mitä Lizalla on sanottavaa kylpylähoitolastamme... https://t.co/MFWfj3iDTH...</w:t>
      </w:r>
    </w:p>
    <w:p>
      <w:r>
        <w:rPr>
          <w:b/>
          <w:u w:val="single"/>
        </w:rPr>
        <w:t xml:space="preserve">256959</w:t>
      </w:r>
    </w:p>
    <w:p>
      <w:r>
        <w:t xml:space="preserve">Kirjaston ja Ensorin laatikoista:</w:t>
        <w:br/>
        <w:t xml:space="preserve"> Megan Smith on paras ystäväni, ja rakastan häntä loputtomasti. Hän ansaitsee... https://t.co/VFDl1RdQOm</w:t>
      </w:r>
    </w:p>
    <w:p>
      <w:r>
        <w:rPr>
          <w:b/>
          <w:u w:val="single"/>
        </w:rPr>
        <w:t xml:space="preserve">256960</w:t>
      </w:r>
    </w:p>
    <w:p>
      <w:r>
        <w:t xml:space="preserve">Mökkivalvoja - Residential Program - Tampa Bayn alue, Florida - Children's Home Network https://t.co/LcXNeI1tGd</w:t>
      </w:r>
    </w:p>
    <w:p>
      <w:r>
        <w:rPr>
          <w:b/>
          <w:u w:val="single"/>
        </w:rPr>
        <w:t xml:space="preserve">256961</w:t>
      </w:r>
    </w:p>
    <w:p>
      <w:r>
        <w:t xml:space="preserve">Kiitos kiinnostuksesta. Ilmoitan teille heti, kun laitan reseptin blogiini. Olen juuri tehnyt sitä lapsilleni! https://t.co/nBmsGfzRHT ...</w:t>
      </w:r>
    </w:p>
    <w:p>
      <w:r>
        <w:rPr>
          <w:b/>
          <w:u w:val="single"/>
        </w:rPr>
        <w:t xml:space="preserve">256962</w:t>
      </w:r>
    </w:p>
    <w:p>
      <w:r>
        <w:t xml:space="preserve">@evertonfc2 @JohnPReid @UKLabour Katso TM riippumatta siitä, kuinka huonosti hän tekee, he kokoontuvat hänen ympärilleen, menevät tv-studioon radioasemalle ja puolustavat häntä. Ei ole mitään sellaista työväki 1/2</w:t>
      </w:r>
    </w:p>
    <w:p>
      <w:r>
        <w:rPr>
          <w:b/>
          <w:u w:val="single"/>
        </w:rPr>
        <w:t xml:space="preserve">256963</w:t>
      </w:r>
    </w:p>
    <w:p>
      <w:r>
        <w:t xml:space="preserve">@Twitter tee parempi käyttöliittymä. Tämä tekee vastaussäikeistä vain sekavia. Miksi ei vain jätetä huomiotta merkkien määrää maininnoissa?</w:t>
      </w:r>
    </w:p>
    <w:p>
      <w:r>
        <w:rPr>
          <w:b/>
          <w:u w:val="single"/>
        </w:rPr>
        <w:t xml:space="preserve">256964</w:t>
      </w:r>
    </w:p>
    <w:p>
      <w:r>
        <w:t xml:space="preserve">Downtown St. Louis Luxury Communities Land $26M Financing - Multi-Housing News https://t.co/uWfcRlkBNV https://t.co/kOQ2ky3JLL https://t.co/kOQ2ky3JLL</w:t>
      </w:r>
    </w:p>
    <w:p>
      <w:r>
        <w:rPr>
          <w:b/>
          <w:u w:val="single"/>
        </w:rPr>
        <w:t xml:space="preserve">256965</w:t>
      </w:r>
    </w:p>
    <w:p>
      <w:r>
        <w:t xml:space="preserve">#NP AlphaState @AlphaState_2014 @AngelsPrAdverts @mariannicolaou - The End on @Metal365Radio https://t.co/t8oikKqRpl</w:t>
      </w:r>
    </w:p>
    <w:p>
      <w:r>
        <w:rPr>
          <w:b/>
          <w:u w:val="single"/>
        </w:rPr>
        <w:t xml:space="preserve">256966</w:t>
      </w:r>
    </w:p>
    <w:p>
      <w:r>
        <w:t xml:space="preserve">Darrion meni siihen pisteeseen, että hän itkee jos Tristan lähtee huoneesta 🙄 hän ei itke minun vuokseni ja se särkee sydämeni 😭</w:t>
      </w:r>
    </w:p>
    <w:p>
      <w:r>
        <w:rPr>
          <w:b/>
          <w:u w:val="single"/>
        </w:rPr>
        <w:t xml:space="preserve">256967</w:t>
      </w:r>
    </w:p>
    <w:p>
      <w:r>
        <w:t xml:space="preserve">Nämä Artist Alleyn löydöt ovat todella uskomattomia, kun... Hei! Se on Nicholas Cage! #NicholasCage #WonderCon #WonderCon2017 #ArtistAlley https://t.co/u3PNUF831r</w:t>
      </w:r>
    </w:p>
    <w:p>
      <w:r>
        <w:rPr>
          <w:b/>
          <w:u w:val="single"/>
        </w:rPr>
        <w:t xml:space="preserve">256968</w:t>
      </w:r>
    </w:p>
    <w:p>
      <w:r>
        <w:t xml:space="preserve">Se tarkoittaa, että McConnell on häpäissyt senaatin ja NG on aina laiton ilman 60 ääntä. https://t.co/IwFa1zjCRM</w:t>
      </w:r>
    </w:p>
    <w:p>
      <w:r>
        <w:rPr>
          <w:b/>
          <w:u w:val="single"/>
        </w:rPr>
        <w:t xml:space="preserve">256969</w:t>
      </w:r>
    </w:p>
    <w:p>
      <w:r>
        <w:t xml:space="preserve">1/3 Kolme miestä Ft. Lauderdalesta ajoi etelään Collierilla ja törmäsi toiseen autoon juuri SR 54:n pohjoispuolella. He nousivat autosta ja pakenivat jalkaisin. https://t.co/cApsWqMFU0.</w:t>
      </w:r>
    </w:p>
    <w:p>
      <w:r>
        <w:rPr>
          <w:b/>
          <w:u w:val="single"/>
        </w:rPr>
        <w:t xml:space="preserve">256970</w:t>
      </w:r>
    </w:p>
    <w:p>
      <w:r>
        <w:t xml:space="preserve">Rep Kurk "rahoitimme alkoholi- ja huumeohjelmia" (sen jälkeen kun GOP yritti tappaa). Kysyy: "Riittääkö se kriisin hallintaan?" Vastaa: "Todennäköisesti ei". #nhpolitics</w:t>
      </w:r>
    </w:p>
    <w:p>
      <w:r>
        <w:rPr>
          <w:b/>
          <w:u w:val="single"/>
        </w:rPr>
        <w:t xml:space="preserve">256971</w:t>
      </w:r>
    </w:p>
    <w:p>
      <w:r>
        <w:t xml:space="preserve">Tykkäsin @YouTube-videosta @bitwitkyle https://t.co/WTNV9oO9nd BUILDING MY GRANDPA HIS FIRST PC!!! (hieman liikaa?)</w:t>
      </w:r>
    </w:p>
    <w:p>
      <w:r>
        <w:rPr>
          <w:b/>
          <w:u w:val="single"/>
        </w:rPr>
        <w:t xml:space="preserve">256972</w:t>
      </w:r>
    </w:p>
    <w:p>
      <w:r>
        <w:t xml:space="preserve">id mieluummin annan sinun lyödä minua kuin lyödä tuota viatonta ötökkää jeon lyö minua minne haluat *wink wonk* https://t.co/jUuXrXhV8z</w:t>
      </w:r>
    </w:p>
    <w:p>
      <w:r>
        <w:rPr>
          <w:b/>
          <w:u w:val="single"/>
        </w:rPr>
        <w:t xml:space="preserve">256973</w:t>
      </w:r>
    </w:p>
    <w:p>
      <w:r>
        <w:t xml:space="preserve">Elämän tragedia ei ole siinä, että et saavuta tavoitettasi. Tragedia on siinä, ettei ole tavoitetta, johon päästä. #quotes https://t.co/Q60wG8hkvA</w:t>
      </w:r>
    </w:p>
    <w:p>
      <w:r>
        <w:rPr>
          <w:b/>
          <w:u w:val="single"/>
        </w:rPr>
        <w:t xml:space="preserve">256974</w:t>
      </w:r>
    </w:p>
    <w:p>
      <w:r>
        <w:t xml:space="preserve">Kyllä, todellakin. #PeninsulaPierPiratesilla on erityisesti muokattu versio #vesipistooli @bristolarmsnew @harwichhaven @footferry @ShotleyMarina https://t.co/0IVgdzgGWz https://t.co/0IVgdzgGWz</w:t>
      </w:r>
    </w:p>
    <w:p>
      <w:r>
        <w:rPr>
          <w:b/>
          <w:u w:val="single"/>
        </w:rPr>
        <w:t xml:space="preserve">256975</w:t>
      </w:r>
    </w:p>
    <w:p>
      <w:r>
        <w:t xml:space="preserve">Haluatko oppia lisää siitä, miten seksuaalisia hyökkäyksiä voidaan ehkäistä kampuksella? Tutustu näihin SAAMin tapahtumiin. #UCSAAM17 https://t.co/1bc26DdWSt</w:t>
      </w:r>
    </w:p>
    <w:p>
      <w:r>
        <w:rPr>
          <w:b/>
          <w:u w:val="single"/>
        </w:rPr>
        <w:t xml:space="preserve">256976</w:t>
      </w:r>
    </w:p>
    <w:p>
      <w:r>
        <w:t xml:space="preserve">@andycruttenden @BianchiOwnersUK @thefell_01 No Andy, tule huomenna käymään, niin saatamme saada sen tapahtumaan. 🚴🏽👍</w:t>
      </w:r>
    </w:p>
    <w:p>
      <w:r>
        <w:rPr>
          <w:b/>
          <w:u w:val="single"/>
        </w:rPr>
        <w:t xml:space="preserve">256977</w:t>
      </w:r>
    </w:p>
    <w:p>
      <w:r>
        <w:t xml:space="preserve">Cardiffin musiikkipalkintojen jako oli mahtava ilta!</w:t>
        <w:t xml:space="preserve">Kiitos kaikille, jotka tulivat, tässä on Cardiff Timesin juttu!</w:t>
        <w:br/>
        <w:t xml:space="preserve">https://t.co/vMMHzsU4Tr</w:t>
      </w:r>
    </w:p>
    <w:p>
      <w:r>
        <w:rPr>
          <w:b/>
          <w:u w:val="single"/>
        </w:rPr>
        <w:t xml:space="preserve">256978</w:t>
      </w:r>
    </w:p>
    <w:p>
      <w:r>
        <w:t xml:space="preserve">@Trevornoah --&amp;gt; .... "Paul Ryan on muuttunut niin nössöksi, että ihmettelen, ettei Trump ole vielä tarttunut häneen." @TheDailyShow</w:t>
      </w:r>
    </w:p>
    <w:p>
      <w:r>
        <w:rPr>
          <w:b/>
          <w:u w:val="single"/>
        </w:rPr>
        <w:t xml:space="preserve">256979</w:t>
      </w:r>
    </w:p>
    <w:p>
      <w:r>
        <w:t xml:space="preserve">NP: comforters song by JEREMIAH ft @Asa_official #latemorningswithenkayy #throwbackthursday @EnkayyOfficial @bunor_beryl @djdarmix</w:t>
      </w:r>
    </w:p>
    <w:p>
      <w:r>
        <w:rPr>
          <w:b/>
          <w:u w:val="single"/>
        </w:rPr>
        <w:t xml:space="preserve">256980</w:t>
      </w:r>
    </w:p>
    <w:p>
      <w:r>
        <w:t xml:space="preserve">Syöpäpotilas selvisi kahdeksan elimen poistosta - ja nyt hän suunnittelee häitään https://t.co/ZFoTxSq2Xu via @HuffPoLifestyle</w:t>
      </w:r>
    </w:p>
    <w:p>
      <w:r>
        <w:rPr>
          <w:b/>
          <w:u w:val="single"/>
        </w:rPr>
        <w:t xml:space="preserve">256981</w:t>
      </w:r>
    </w:p>
    <w:p>
      <w:r>
        <w:t xml:space="preserve">Heyy #LetsTalk #ChitChat #FeatureMe #liveme Summer TR:</w:t>
        <w:br/>
        <w:t xml:space="preserve">https://t.co/yxgwzxrmc4 https://t.co/UoUcuOQs55</w:t>
      </w:r>
    </w:p>
    <w:p>
      <w:r>
        <w:rPr>
          <w:b/>
          <w:u w:val="single"/>
        </w:rPr>
        <w:t xml:space="preserve">256982</w:t>
      </w:r>
    </w:p>
    <w:p>
      <w:r>
        <w:t xml:space="preserve">Löytyi transponderi etana!</w:t>
        <w:br/>
        <w:t xml:space="preserve"> Mitä sisällä on?</w:t>
        <w:t xml:space="preserve">Mysteeritynnyrin järkyttävä salaisuus!!!</w:t>
        <w:br/>
        <w:t xml:space="preserve">https://t.co/3GaAnfu3rG #TreCru https://t.co/WH8M821YDY #TreCru https://t.co/WH8M821YDY</w:t>
      </w:r>
    </w:p>
    <w:p>
      <w:r>
        <w:rPr>
          <w:b/>
          <w:u w:val="single"/>
        </w:rPr>
        <w:t xml:space="preserve">256983</w:t>
      </w:r>
    </w:p>
    <w:p>
      <w:r>
        <w:t xml:space="preserve">@roldako Kuinka monta neljännesvuosikymmentä meni läpi tätä varten?  Hyviä aikoja ne olivat. https://t.co/kntYm38sTe</w:t>
      </w:r>
    </w:p>
    <w:p>
      <w:r>
        <w:rPr>
          <w:b/>
          <w:u w:val="single"/>
        </w:rPr>
        <w:t xml:space="preserve">256984</w:t>
      </w:r>
    </w:p>
    <w:p>
      <w:r>
        <w:t xml:space="preserve">@cardsbewithyou Sydney Greenstreet ja Peter Lorre elokuvassa Hollywood Canteen (1944) https://t.co/5BdZWMJv2V https://t.co/5BdZWMJv2V</w:t>
      </w:r>
    </w:p>
    <w:p>
      <w:r>
        <w:rPr>
          <w:b/>
          <w:u w:val="single"/>
        </w:rPr>
        <w:t xml:space="preserve">256985</w:t>
      </w:r>
    </w:p>
    <w:p>
      <w:r>
        <w:t xml:space="preserve">@AshNicole_xx Liikaa vaivaa. Tykkään valssata sinne sisään kuin omistaisin ämmän ja tilata kaiken, mitä heillä on jäljellä.</w:t>
      </w:r>
    </w:p>
    <w:p>
      <w:r>
        <w:rPr>
          <w:b/>
          <w:u w:val="single"/>
        </w:rPr>
        <w:t xml:space="preserve">256986</w:t>
      </w:r>
    </w:p>
    <w:p>
      <w:r>
        <w:t xml:space="preserve">#Accesstojustice on tärkeä takuu, joka osaltaan varmistaa oikeudenmukaisuuden ja kansalaisten luottamuksen oikeusjärjestelmään. https://t.co/auDB6OdmR8</w:t>
      </w:r>
    </w:p>
    <w:p>
      <w:r>
        <w:rPr>
          <w:b/>
          <w:u w:val="single"/>
        </w:rPr>
        <w:t xml:space="preserve">256987</w:t>
      </w:r>
    </w:p>
    <w:p>
      <w:r>
        <w:t xml:space="preserve">Podcast Westworldista Shoot the Projectionistilta (ensimmäinen kahdesta!) via /r/westworld https://t.co/YAf5S9uQR7 https://t.co/dAFXgHsWG6 https://t.co/dAFXgHsWG6</w:t>
      </w:r>
    </w:p>
    <w:p>
      <w:r>
        <w:rPr>
          <w:b/>
          <w:u w:val="single"/>
        </w:rPr>
        <w:t xml:space="preserve">256988</w:t>
      </w:r>
    </w:p>
    <w:p>
      <w:r>
        <w:t xml:space="preserve">Ero #PaidTraffic Vs Free Traffic For #MusicProducers ja #Beatmakers https://t.co/VlmbRCdR4Q https://t.co/asJBuevFML välillä https://t.co/asJBuevFML</w:t>
      </w:r>
    </w:p>
    <w:p>
      <w:r>
        <w:rPr>
          <w:b/>
          <w:u w:val="single"/>
        </w:rPr>
        <w:t xml:space="preserve">256989</w:t>
      </w:r>
    </w:p>
    <w:p>
      <w:r>
        <w:t xml:space="preserve">Ja olen niin onnekas, että minulla on teidät kaikki elämässäni. Kaikki ahkeruuteni ja unettomat päiväni ovat sen arvoisia teidän kaikkien ansiosta.</w:t>
        <w:br/>
        <w:t xml:space="preserve"> #5YearswithEXO</w:t>
      </w:r>
    </w:p>
    <w:p>
      <w:r>
        <w:rPr>
          <w:b/>
          <w:u w:val="single"/>
        </w:rPr>
        <w:t xml:space="preserve">256990</w:t>
      </w:r>
    </w:p>
    <w:p>
      <w:r>
        <w:t xml:space="preserve">Many Uses, Linked by One Vibrant Alley - Urban Land Magazine @UrbanLandInst https://t.co/WERMDFUvXH #sustainable #redevelopment</w:t>
      </w:r>
    </w:p>
    <w:p>
      <w:r>
        <w:rPr>
          <w:b/>
          <w:u w:val="single"/>
        </w:rPr>
        <w:t xml:space="preserve">256991</w:t>
      </w:r>
    </w:p>
    <w:p>
      <w:r>
        <w:t xml:space="preserve">BdB tiedusteli uudelleen mahdollisuutta antaa kaupungin lainsäädäntöä oikeusapurahoja varten. Ei paljon sanottavaa. Uusi juttumme aiheesta: https://t.co/KNoNpCgNRQ</w:t>
      </w:r>
    </w:p>
    <w:p>
      <w:r>
        <w:rPr>
          <w:b/>
          <w:u w:val="single"/>
        </w:rPr>
        <w:t xml:space="preserve">256992</w:t>
      </w:r>
    </w:p>
    <w:p>
      <w:r>
        <w:t xml:space="preserve">@TVconormac @bbcnewsline Ei olisi pitänyt antaa lupaa laittaa niitä kemikaaleja vesistön viereen tai lähelle vesistöä alun perin</w:t>
      </w:r>
    </w:p>
    <w:p>
      <w:r>
        <w:rPr>
          <w:b/>
          <w:u w:val="single"/>
        </w:rPr>
        <w:t xml:space="preserve">256993</w:t>
      </w:r>
    </w:p>
    <w:p>
      <w:r>
        <w:t xml:space="preserve">TEDxSaltLakeCity 2017 -tapahtuman puhujahakemukset ovat nyt auki! Kaikki, jotka ovat kiinnostuneita hakemaan tai tuntevat jonkun... https://t.co/6vcA6J7ogz...</w:t>
      </w:r>
    </w:p>
    <w:p>
      <w:r>
        <w:rPr>
          <w:b/>
          <w:u w:val="single"/>
        </w:rPr>
        <w:t xml:space="preserve">256994</w:t>
      </w:r>
    </w:p>
    <w:p>
      <w:r>
        <w:t xml:space="preserve">En voi koskaan postata mitään, koska Sarah aina pilkkaa minua ja minua nolottaa 😂@LenelSarah</w:t>
      </w:r>
    </w:p>
    <w:p>
      <w:r>
        <w:rPr>
          <w:b/>
          <w:u w:val="single"/>
        </w:rPr>
        <w:t xml:space="preserve">256995</w:t>
      </w:r>
    </w:p>
    <w:p>
      <w:r>
        <w:t xml:space="preserve">@KellyMunson5 gopin hallitsemassa hallituksessa? voi yhtä hyvin pyytää jäätelöä joka ilta... hän jakaa jälleen kerran puolueen, jota hän ei juurikaan rakasta.</w:t>
      </w:r>
    </w:p>
    <w:p>
      <w:r>
        <w:rPr>
          <w:b/>
          <w:u w:val="single"/>
        </w:rPr>
        <w:t xml:space="preserve">256996</w:t>
      </w:r>
    </w:p>
    <w:p>
      <w:r>
        <w:t xml:space="preserve">#TripleTalaqArrest Sen korkea aika meidän Naton musliminaisten shld b vapaa frm sitova Triple Talaq. Se tekee musliminaisten elämän kurjaksi</w:t>
      </w:r>
    </w:p>
    <w:p>
      <w:r>
        <w:rPr>
          <w:b/>
          <w:u w:val="single"/>
        </w:rPr>
        <w:t xml:space="preserve">256997</w:t>
      </w:r>
    </w:p>
    <w:p>
      <w:r>
        <w:t xml:space="preserve">Kyynelehtivät hyvästit "Red Eye", outo Show TV https://t.co/FOFBUc3jFV - Business Tax Center - Pienyritysten verokeskus - Small Business Tax Center</w:t>
      </w:r>
    </w:p>
    <w:p>
      <w:r>
        <w:rPr>
          <w:b/>
          <w:u w:val="single"/>
        </w:rPr>
        <w:t xml:space="preserve">256998</w:t>
      </w:r>
    </w:p>
    <w:p>
      <w:r>
        <w:t xml:space="preserve">SpaceX laukaisee satelliitin osittain käytetyllä raketilla https://t.co/0uj3VEKxHF https://t.co/hm85kBzT8m https://t.co/hm85kBzT8m</w:t>
      </w:r>
    </w:p>
    <w:p>
      <w:r>
        <w:rPr>
          <w:b/>
          <w:u w:val="single"/>
        </w:rPr>
        <w:t xml:space="preserve">256999</w:t>
      </w:r>
    </w:p>
    <w:p>
      <w:r>
        <w:t xml:space="preserve">Tule mukaan tukemaan joukkuettamme ja @GMUClubSportsia #GivingDayn yhteydessä! #Give2Mason osoitteessa https://t.co/MXs59jIul1</w:t>
      </w:r>
    </w:p>
    <w:p>
      <w:r>
        <w:rPr>
          <w:b/>
          <w:u w:val="single"/>
        </w:rPr>
        <w:t xml:space="preserve">257000</w:t>
      </w:r>
    </w:p>
    <w:p>
      <w:r>
        <w:t xml:space="preserve">Compass Church tukee 65 sinkkua ja perhettä, jotka palvelevat eri puolilla maailmaa. Rukoilemme heidän ja... https://t.co/IY9H5bgoDb...</w:t>
      </w:r>
    </w:p>
    <w:p>
      <w:r>
        <w:rPr>
          <w:b/>
          <w:u w:val="single"/>
        </w:rPr>
        <w:t xml:space="preserve">257001</w:t>
      </w:r>
    </w:p>
    <w:p>
      <w:r>
        <w:t xml:space="preserve">Haluan tietää spoilerin, mutta.... haluan tuntea uuden kauden katsomisen lukematta spoilereita.</w:t>
      </w:r>
    </w:p>
    <w:p>
      <w:r>
        <w:rPr>
          <w:b/>
          <w:u w:val="single"/>
        </w:rPr>
        <w:t xml:space="preserve">257002</w:t>
      </w:r>
    </w:p>
    <w:p>
      <w:r>
        <w:t xml:space="preserve">Tämä tähti mukautettu koti on avaimet käteen ja valmiina sinua varten! Se on upea! https://t.co/2pNysoXyrM https://t.co/nKutnzlrTU https://t.co/nKutnzlrTU</w:t>
      </w:r>
    </w:p>
    <w:p>
      <w:r>
        <w:rPr>
          <w:b/>
          <w:u w:val="single"/>
        </w:rPr>
        <w:t xml:space="preserve">257003</w:t>
      </w:r>
    </w:p>
    <w:p>
      <w:r>
        <w:t xml:space="preserve">Oman paikan miettiminen ulkomaailmassa on enemmänkin ment... Lisää aiheesta Libra https://t.co/R06bwIuWNK</w:t>
      </w:r>
    </w:p>
    <w:p>
      <w:r>
        <w:rPr>
          <w:b/>
          <w:u w:val="single"/>
        </w:rPr>
        <w:t xml:space="preserve">257004</w:t>
      </w:r>
    </w:p>
    <w:p>
      <w:r>
        <w:t xml:space="preserve">Monen miljoonan dollarin sopimus Somalimaan historiallisesta satamasta synnyttää maahankinnan https://t.co/ciE97fHagb https://t.co/KLJAckN94I https://t.co/KLJAckN94I</w:t>
      </w:r>
    </w:p>
    <w:p>
      <w:r>
        <w:rPr>
          <w:b/>
          <w:u w:val="single"/>
        </w:rPr>
        <w:t xml:space="preserve">257005</w:t>
      </w:r>
    </w:p>
    <w:p>
      <w:r>
        <w:t xml:space="preserve">Kysy, että hävisin keskustelun, joten loukkaan sinua nyt, koska minulla ei ole muita keinoja. Tyypillinen ämmäperseinen neekeri twitterissä. BLOKATTU! Lol https://t.co/ipCMRE4fHG</w:t>
      </w:r>
    </w:p>
    <w:p>
      <w:r>
        <w:rPr>
          <w:b/>
          <w:u w:val="single"/>
        </w:rPr>
        <w:t xml:space="preserve">257006</w:t>
      </w:r>
    </w:p>
    <w:p>
      <w:r>
        <w:t xml:space="preserve">Tutustu siihen, miten #arkkitehtuuri inspiroi taiteilijoita | @Tate https://t.co/MV3AT82abW https://t.co/Ga91exgoON</w:t>
      </w:r>
    </w:p>
    <w:p>
      <w:r>
        <w:rPr>
          <w:b/>
          <w:u w:val="single"/>
        </w:rPr>
        <w:t xml:space="preserve">257007</w:t>
      </w:r>
    </w:p>
    <w:p>
      <w:r>
        <w:t xml:space="preserve">@Poet1233656 ahh elämä on vähän paska rn mutta olen menossa pois valtion ensi viikolla kevätloman joten se on mukavaa.... musiikkia yli pakkomielle 2</w:t>
      </w:r>
    </w:p>
    <w:p>
      <w:r>
        <w:rPr>
          <w:b/>
          <w:u w:val="single"/>
        </w:rPr>
        <w:t xml:space="preserve">257008</w:t>
      </w:r>
    </w:p>
    <w:p>
      <w:r>
        <w:t xml:space="preserve">@x3_jessicaa 1. huhtikuuta, P.O.H ESITTÄÄ: CLUB ICE AWARDS &amp;amp; #ARIESPROJECT- FOLLOW @POH_BABYDADDY 1000+PPL https://t.co/J38xVu9wkQ https://t.co/J38xVu9wkQ</w:t>
      </w:r>
    </w:p>
    <w:p>
      <w:r>
        <w:rPr>
          <w:b/>
          <w:u w:val="single"/>
        </w:rPr>
        <w:t xml:space="preserve">257009</w:t>
      </w:r>
    </w:p>
    <w:p>
      <w:r>
        <w:t xml:space="preserve">@ThomasSanders @BenaddictedLord Olen bi, mutta rehellisesti sanottuna ajattelen silti säännöllisesti itsekseni "I AM SO HAY AND SO HAPPY ABOUT IT"</w:t>
        <w:br/>
        <w:t xml:space="preserve">Olen silti tavallaan homo, eikö?</w:t>
        <w:br/>
        <w:t xml:space="preserve">I love being queer</w:t>
      </w:r>
    </w:p>
    <w:p>
      <w:r>
        <w:rPr>
          <w:b/>
          <w:u w:val="single"/>
        </w:rPr>
        <w:t xml:space="preserve">257010</w:t>
      </w:r>
    </w:p>
    <w:p>
      <w:r>
        <w:t xml:space="preserve">Olen ollut Twitterissä 5 vuotta, 8 kuukautta ja 10 päivää (28. heinäkuuta 2011 lähtien).</w:t>
        <w:br/>
        <w:t xml:space="preserve"> Entä sinä? https://t.co/lYwfy22DHL</w:t>
      </w:r>
    </w:p>
    <w:p>
      <w:r>
        <w:rPr>
          <w:b/>
          <w:u w:val="single"/>
        </w:rPr>
        <w:t xml:space="preserve">257011</w:t>
      </w:r>
    </w:p>
    <w:p>
      <w:r>
        <w:t xml:space="preserve">Pokemon Mega EX -korttikokoelmani:</w:t>
        <w:br/>
        <w:t xml:space="preserve">https://t.co/baiujsWHrB</w:t>
        <w:br/>
        <w:t xml:space="preserve">#Pokemon #PokemonTCG #PokemonMegaEX #PokemonCardCollection</w:t>
      </w:r>
    </w:p>
    <w:p>
      <w:r>
        <w:rPr>
          <w:b/>
          <w:u w:val="single"/>
        </w:rPr>
        <w:t xml:space="preserve">257012</w:t>
      </w:r>
    </w:p>
    <w:p>
      <w:r>
        <w:t xml:space="preserve">#Somerset Spa Deal: House Heavenly #Spa Day with Two Course Lunch for Two @Bannatyne @charltonhouse https://t.co/DnqDL4PU1p https://t.co/4Ej7EZl1yZ</w:t>
      </w:r>
    </w:p>
    <w:p>
      <w:r>
        <w:rPr>
          <w:b/>
          <w:u w:val="single"/>
        </w:rPr>
        <w:t xml:space="preserve">257013</w:t>
      </w:r>
    </w:p>
    <w:p>
      <w:r>
        <w:t xml:space="preserve">@introvertedwife Pelasin siis 10 tunnin kokeilujakson, mutta olen edelleen epävarma. Onko koko peli 60 dollarin arvoinen?</w:t>
      </w:r>
    </w:p>
    <w:p>
      <w:r>
        <w:rPr>
          <w:b/>
          <w:u w:val="single"/>
        </w:rPr>
        <w:t xml:space="preserve">257014</w:t>
      </w:r>
    </w:p>
    <w:p>
      <w:r>
        <w:t xml:space="preserve">Shining Armorin tiedetään usein väittelevän jopa 150 kilon lehtien omistuksesta, kun ei ole parempaa tekemistä.</w:t>
      </w:r>
    </w:p>
    <w:p>
      <w:r>
        <w:rPr>
          <w:b/>
          <w:u w:val="single"/>
        </w:rPr>
        <w:t xml:space="preserve">257015</w:t>
      </w:r>
    </w:p>
    <w:p>
      <w:r>
        <w:t xml:space="preserve">Kukaan ei "uhkaa aloittaa sotaa" Espanjan kanssa, paitsi hyperboliset Twitter-tilit. https://t.co/pSI9FwXsSK</w:t>
      </w:r>
    </w:p>
    <w:p>
      <w:r>
        <w:rPr>
          <w:b/>
          <w:u w:val="single"/>
        </w:rPr>
        <w:t xml:space="preserve">257016</w:t>
      </w:r>
    </w:p>
    <w:p>
      <w:r>
        <w:t xml:space="preserve">Odota... Joten kaksi asiaa...</w:t>
        <w:br/>
        <w:br/>
        <w:t xml:space="preserve"> 1- Onnittelut @petbugs13!</w:t>
        <w:br/>
        <w:br/>
        <w:t xml:space="preserve"> 2- Milloin on ensimmäinen päiväsi Panthersin kanssa @JDylanBurke? https://t.co/yZzeO96QKT.</w:t>
      </w:r>
    </w:p>
    <w:p>
      <w:r>
        <w:rPr>
          <w:b/>
          <w:u w:val="single"/>
        </w:rPr>
        <w:t xml:space="preserve">257017</w:t>
      </w:r>
    </w:p>
    <w:p>
      <w:r>
        <w:t xml:space="preserve">Palkitsevimmat asiat elämässä ovat usein niitä, jotka näyttävät siltä, ettei niitä voi tehdä. -Arnold Palmer</w:t>
      </w:r>
    </w:p>
    <w:p>
      <w:r>
        <w:rPr>
          <w:b/>
          <w:u w:val="single"/>
        </w:rPr>
        <w:t xml:space="preserve">257018</w:t>
      </w:r>
    </w:p>
    <w:p>
      <w:r>
        <w:t xml:space="preserve">Kiinan käärömaalaus tiikeri 14x35" REPRO itämainen Aasian siveltimellä muste gongbi art https://t.co/rc1RF0dSJ5 https://t.co/cYMdTOWv5h</w:t>
      </w:r>
    </w:p>
    <w:p>
      <w:r>
        <w:rPr>
          <w:b/>
          <w:u w:val="single"/>
        </w:rPr>
        <w:t xml:space="preserve">257019</w:t>
      </w:r>
    </w:p>
    <w:p>
      <w:r>
        <w:t xml:space="preserve">LEHDISTÖTIEDOTE: [vc_row][vc_column][vc_empty_space][/vc_column][/vc_row][/vc_row][vc_ro ... ... https://t.co/MdES603XlY ... https://t.co/MdES603XlY</w:t>
      </w:r>
    </w:p>
    <w:p>
      <w:r>
        <w:rPr>
          <w:b/>
          <w:u w:val="single"/>
        </w:rPr>
        <w:t xml:space="preserve">257020</w:t>
      </w:r>
    </w:p>
    <w:p>
      <w:r>
        <w:t xml:space="preserve">★THE GATEWAY 2★</w:t>
        <w:br/>
        <w:t xml:space="preserve">✔https://t.co/SSmqhC8rBA</w:t>
        <w:br/>
        <w:br/>
        <w:t xml:space="preserve">https://t.co/8jSwD7zC61 @Spokenamos #bookboost #ASMSG #kindle https://t.co/OdoRyxfrtp</w:t>
      </w:r>
    </w:p>
    <w:p>
      <w:r>
        <w:rPr>
          <w:b/>
          <w:u w:val="single"/>
        </w:rPr>
        <w:t xml:space="preserve">257021</w:t>
      </w:r>
    </w:p>
    <w:p>
      <w:r>
        <w:t xml:space="preserve">Detroit Pistons vs Cleveland Cavaliers - Peli 2 - Täydelliset kohokohdat - 20. huhtikuuta 2016 NBA Playoffs https://t.co/wL2aWvAWJe #Detroit Pistons</w:t>
      </w:r>
    </w:p>
    <w:p>
      <w:r>
        <w:rPr>
          <w:b/>
          <w:u w:val="single"/>
        </w:rPr>
        <w:t xml:space="preserve">257022</w:t>
      </w:r>
    </w:p>
    <w:p>
      <w:r>
        <w:t xml:space="preserve">Tänään kaksi yksitoistavuotiasta sanoi minulle: "Neiti Heather, kiitos." Toinen sanoi minulle: "Olisin ollut täällä pidempään, jos teitä ei olisi ollut."</w:t>
      </w:r>
    </w:p>
    <w:p>
      <w:r>
        <w:rPr>
          <w:b/>
          <w:u w:val="single"/>
        </w:rPr>
        <w:t xml:space="preserve">257023</w:t>
      </w:r>
    </w:p>
    <w:p>
      <w:r>
        <w:t xml:space="preserve">Oletko sinä #TeamSchaaf? Osallistu ystävälliseen kilpailuun ja kannusta Miesten Laxia, kun he ottavat yhteen pohjoisen joukkueen kanssa. https://t.co/dl3X13TUtN.</w:t>
      </w:r>
    </w:p>
    <w:p>
      <w:r>
        <w:rPr>
          <w:b/>
          <w:u w:val="single"/>
        </w:rPr>
        <w:t xml:space="preserve">257024</w:t>
      </w:r>
    </w:p>
    <w:p>
      <w:r>
        <w:t xml:space="preserve">Aurinkoinen päivä ensimmäiselle G&amp;amp;T:lle terassilla... mieluummin olisin silti hiihtämässä! https://t.co/WxbfLdN6LP</w:t>
      </w:r>
    </w:p>
    <w:p>
      <w:r>
        <w:rPr>
          <w:b/>
          <w:u w:val="single"/>
        </w:rPr>
        <w:t xml:space="preserve">257025</w:t>
      </w:r>
    </w:p>
    <w:p>
      <w:r>
        <w:t xml:space="preserve">Miksei Luukulla ollut tänä vuonna luukkujen Twitter-tiliä? Minusta se oli siistiä... #TheHatch2017</w:t>
      </w:r>
    </w:p>
    <w:p>
      <w:r>
        <w:rPr>
          <w:b/>
          <w:u w:val="single"/>
        </w:rPr>
        <w:t xml:space="preserve">257026</w:t>
      </w:r>
    </w:p>
    <w:p>
      <w:r>
        <w:t xml:space="preserve">Sephora avaa Yhdysvaltain suurimman myymälän ja se on kauneuden tulevaisuus https://t.co/WHZy2Gxmqv https://t.co/gOR8qOYT4e https://t.co/gOR8qOYT4e</w:t>
      </w:r>
    </w:p>
    <w:p>
      <w:r>
        <w:rPr>
          <w:b/>
          <w:u w:val="single"/>
        </w:rPr>
        <w:t xml:space="preserve">257027</w:t>
      </w:r>
    </w:p>
    <w:p>
      <w:r>
        <w:t xml:space="preserve">@Team_LeBron__23 @BleacherReport Lmao bro. Odota vain. Meillä on yksi liigan parhaista nuorista ytimistä. Ur Cavs ei ole ollut relevantti sen jälkeen kun he tulivat liigaan. Foh</w:t>
      </w:r>
    </w:p>
    <w:p>
      <w:r>
        <w:rPr>
          <w:b/>
          <w:u w:val="single"/>
        </w:rPr>
        <w:t xml:space="preserve">257028</w:t>
      </w:r>
    </w:p>
    <w:p>
      <w:r>
        <w:t xml:space="preserve">"Apollo Client 1.0: Joustava, yhteisökeskeinen JavaScript GraphQL-asiakas" @helferjs https://t.co/uwXxbFdTC0</w:t>
      </w:r>
    </w:p>
    <w:p>
      <w:r>
        <w:rPr>
          <w:b/>
          <w:u w:val="single"/>
        </w:rPr>
        <w:t xml:space="preserve">257029</w:t>
      </w:r>
    </w:p>
    <w:p>
      <w:r>
        <w:t xml:space="preserve">@Hamill_Harem @herecomeshamill @JennyButler95 @HamillFriends @skywalker_eve @HamillHimself @ItsMarkHamill @ItsMarkHamill @IDreamOfHamill @maka_gh @HamsterHashtags @Hamill_Italy @PopCultPoppets @KadoGelsey @hamill_trash Got your back Hamster - tulossa täydellä FORCE! 🐹❤🐹😂😇🤗😁</w:t>
      </w:r>
    </w:p>
    <w:p>
      <w:r>
        <w:rPr>
          <w:b/>
          <w:u w:val="single"/>
        </w:rPr>
        <w:t xml:space="preserve">257030</w:t>
      </w:r>
    </w:p>
    <w:p>
      <w:r>
        <w:t xml:space="preserve">Microsoft siirtyy täysin avoimen lähdekoodin - napata kaikki sen ohjelmistot ja lähdekoodi ilmaiseksi https://t.co/b6kJL9zjvr via @@fossbytes14</w:t>
      </w:r>
    </w:p>
    <w:p>
      <w:r>
        <w:rPr>
          <w:b/>
          <w:u w:val="single"/>
        </w:rPr>
        <w:t xml:space="preserve">257031</w:t>
      </w:r>
    </w:p>
    <w:p>
      <w:r>
        <w:t xml:space="preserve">Oli ilo työskennellä näin lahjakkaiden ihmisten kanssa :-) se tekee musiikista niin hauskaa! https://t.co/SpXYkxucY6</w:t>
      </w:r>
    </w:p>
    <w:p>
      <w:r>
        <w:rPr>
          <w:b/>
          <w:u w:val="single"/>
        </w:rPr>
        <w:t xml:space="preserve">257032</w:t>
      </w:r>
    </w:p>
    <w:p>
      <w:r>
        <w:t xml:space="preserve">ILMAISEKSI..TÄNÄÄN..</w:t>
        <w:t xml:space="preserve">Goodnight, Goodnight</w:t>
        <w:br/>
        <w:t xml:space="preserve">#FreeKindlebooks #kindlefreebooks #freekindlestuff #kindlefreebie</w:t>
        <w:br/>
        <w:t xml:space="preserve">#freekindle https://t.co/7znqU2q9Ts</w:t>
      </w:r>
    </w:p>
    <w:p>
      <w:r>
        <w:rPr>
          <w:b/>
          <w:u w:val="single"/>
        </w:rPr>
        <w:t xml:space="preserve">257033</w:t>
      </w:r>
    </w:p>
    <w:p>
      <w:r>
        <w:t xml:space="preserve">Hyllyssäni on uusi bestseller! Summer Secrets by @jenji &amp;amp; @MascotBooks Hanki omasi=&amp;gt; https://t.co/OtR4DaN5YJ https://t.co/hhMSB5Kykv https://t.co/hhMSB5Kykv</w:t>
      </w:r>
    </w:p>
    <w:p>
      <w:r>
        <w:rPr>
          <w:b/>
          <w:u w:val="single"/>
        </w:rPr>
        <w:t xml:space="preserve">257034</w:t>
      </w:r>
    </w:p>
    <w:p>
      <w:r>
        <w:t xml:space="preserve">Kovaa taistelua ensimmäinen neljännes!</w:t>
        <w:t xml:space="preserve">@MaroochyRoos 2.5.17 johtaa @UQAFC 1.2.8</w:t>
        <w:br/>
        <w:t xml:space="preserve">Jos et pääse paikalle, katso LIVE-blogi: https://t.co/dKSXaYnmId https://t.co/mdAChowtJP</w:t>
      </w:r>
    </w:p>
    <w:p>
      <w:r>
        <w:rPr>
          <w:b/>
          <w:u w:val="single"/>
        </w:rPr>
        <w:t xml:space="preserve">257035</w:t>
      </w:r>
    </w:p>
    <w:p>
      <w:r>
        <w:t xml:space="preserve">Tutustu tähän eBay-kohteeseen：</w:t>
        <w:br/>
        <w:t xml:space="preserve">Nagatanien Rice Seasoning Cod roe 28g from Japan foods Free Shipping https://t.co/ciA7OzM2Kn ... @eBay</w:t>
      </w:r>
    </w:p>
    <w:p>
      <w:r>
        <w:rPr>
          <w:b/>
          <w:u w:val="single"/>
        </w:rPr>
        <w:t xml:space="preserve">257036</w:t>
      </w:r>
    </w:p>
    <w:p>
      <w:r>
        <w:t xml:space="preserve">voisiko joku selittää minulle, miksi tarvitaan 10 autoista kertovaa elokuvaa? kuten mikä on niin hienoa Fast &amp;amp; the Furious -sarjassa??</w:t>
      </w:r>
    </w:p>
    <w:p>
      <w:r>
        <w:rPr>
          <w:b/>
          <w:u w:val="single"/>
        </w:rPr>
        <w:t xml:space="preserve">257037</w:t>
      </w:r>
    </w:p>
    <w:p>
      <w:r>
        <w:t xml:space="preserve">@stellar_que @peakpeemapol @BoomKrittapak Kiva kollaasi kahdesta ystävästä!👏👏👏👏👏👏 https://t.co/2iF193Zt9k</w:t>
      </w:r>
    </w:p>
    <w:p>
      <w:r>
        <w:rPr>
          <w:b/>
          <w:u w:val="single"/>
        </w:rPr>
        <w:t xml:space="preserve">257038</w:t>
      </w:r>
    </w:p>
    <w:p>
      <w:r>
        <w:t xml:space="preserve">Vaikka he asuvat eri paikoissa minun 88liner unnies sanoi, kuinka he rakastavat Johnnya samalla fiiliksellä 🤣.</w:t>
      </w:r>
    </w:p>
    <w:p>
      <w:r>
        <w:rPr>
          <w:b/>
          <w:u w:val="single"/>
        </w:rPr>
        <w:t xml:space="preserve">257039</w:t>
      </w:r>
    </w:p>
    <w:p>
      <w:r>
        <w:t xml:space="preserve">okei odota tämä kuulostaa tyhmältä tarkoitan että jos näytät minulle nuo kappaleet mutta ne on tehnyt joku toinen artisti tai jotain niin en luultavasti pitäisi niistä.</w:t>
      </w:r>
    </w:p>
    <w:p>
      <w:r>
        <w:rPr>
          <w:b/>
          <w:u w:val="single"/>
        </w:rPr>
        <w:t xml:space="preserve">257040</w:t>
      </w:r>
    </w:p>
    <w:p>
      <w:r>
        <w:t xml:space="preserve">Pettikö Apollo Nida Phaedra Parksia? 'Real Housewives Of Atlanta'-tähden kihlattu paljastaa, miten heidän romanssinsa... https://t.co/LfaFFI166u ...</w:t>
      </w:r>
    </w:p>
    <w:p>
      <w:r>
        <w:rPr>
          <w:b/>
          <w:u w:val="single"/>
        </w:rPr>
        <w:t xml:space="preserve">257041</w:t>
      </w:r>
    </w:p>
    <w:p>
      <w:r>
        <w:t xml:space="preserve">Kuumaa tuoretta pizzaa suoraan kotiovellesi 🍕👌 TILAUKSET ONLINE ja saat 10% ALENNUS kaikista tilauksista!!.... https://t.co/2jEZRrSFcT...</w:t>
      </w:r>
    </w:p>
    <w:p>
      <w:r>
        <w:rPr>
          <w:b/>
          <w:u w:val="single"/>
        </w:rPr>
        <w:t xml:space="preserve">257042</w:t>
      </w:r>
    </w:p>
    <w:p>
      <w:r>
        <w:t xml:space="preserve">@AskRBC @RBC miksi edustajanne ei voinut vahvistaa veljieni allekirjoitusta? Hän on ollut asiakkaanne ainakin 40 vuotta?</w:t>
      </w:r>
    </w:p>
    <w:p>
      <w:r>
        <w:rPr>
          <w:b/>
          <w:u w:val="single"/>
        </w:rPr>
        <w:t xml:space="preserve">257043</w:t>
      </w:r>
    </w:p>
    <w:p>
      <w:r>
        <w:t xml:space="preserve">Amazing OG Style Ultramarines Army From Adepticon 2017! by SpikeyBitz - https://t.co/7pIzHwqyUI https://t.co/mnutmA0S1m</w:t>
      </w:r>
    </w:p>
    <w:p>
      <w:r>
        <w:rPr>
          <w:b/>
          <w:u w:val="single"/>
        </w:rPr>
        <w:t xml:space="preserve">257044</w:t>
      </w:r>
    </w:p>
    <w:p>
      <w:r>
        <w:t xml:space="preserve">@penfoldholes Luulin, että joukkue kaikki näyttävät pahasti lyhyt luottamus, epätoivoisesti täytyy laittaa ajaa yhdessä nyt</w:t>
      </w:r>
    </w:p>
    <w:p>
      <w:r>
        <w:rPr>
          <w:b/>
          <w:u w:val="single"/>
        </w:rPr>
        <w:t xml:space="preserve">257045</w:t>
      </w:r>
    </w:p>
    <w:p>
      <w:r>
        <w:t xml:space="preserve">Jos käytät FF:tä (Follow Friday), keskity 1-3 käyttäjään twiittiä kohden ja anna hyvä syy, miksi ihmiset seuraavat heitä.</w:t>
      </w:r>
    </w:p>
    <w:p>
      <w:r>
        <w:rPr>
          <w:b/>
          <w:u w:val="single"/>
        </w:rPr>
        <w:t xml:space="preserve">257046</w:t>
      </w:r>
    </w:p>
    <w:p>
      <w:r>
        <w:t xml:space="preserve">@killerpillars Kerran kuolin unessani sen jälkeen, kun olin joutunut puoliperävaunun päähän auto-onnettomuudessa, ja tunsin sieluni leijuvan ulos kehostani.</w:t>
      </w:r>
    </w:p>
    <w:p>
      <w:r>
        <w:rPr>
          <w:b/>
          <w:u w:val="single"/>
        </w:rPr>
        <w:t xml:space="preserve">257047</w:t>
      </w:r>
    </w:p>
    <w:p>
      <w:r>
        <w:t xml:space="preserve">7 mm ohut &amp;; täysin metallinen unibody, Täysin uusi Galaxy C7 Pro on todella mestariteos. #LeanIsTheNewMean @SamsungMobileIN @SamsungMobileIN</w:t>
      </w:r>
    </w:p>
    <w:p>
      <w:r>
        <w:rPr>
          <w:b/>
          <w:u w:val="single"/>
        </w:rPr>
        <w:t xml:space="preserve">257048</w:t>
      </w:r>
    </w:p>
    <w:p>
      <w:r>
        <w:t xml:space="preserve">@StigAbell Frances vaikenee Liebermanista, joka sanoo, että J Holmes oli vain "ongelmallinen". Päiviä myöhemmin valamies/mediaskandaali. Vaikutti valamiehiin? https://t.co/SnZ980Yoba</w:t>
      </w:r>
    </w:p>
    <w:p>
      <w:r>
        <w:rPr>
          <w:b/>
          <w:u w:val="single"/>
        </w:rPr>
        <w:t xml:space="preserve">257049</w:t>
      </w:r>
    </w:p>
    <w:p>
      <w:r>
        <w:t xml:space="preserve">Halusin tehdä Kaunotar ja peto -bangtan-ohjelman, mutta sairastuin. Se on namjin, koska me kaikki tiedämme, että jin on kaunotar, ok.</w:t>
      </w:r>
    </w:p>
    <w:p>
      <w:r>
        <w:rPr>
          <w:b/>
          <w:u w:val="single"/>
        </w:rPr>
        <w:t xml:space="preserve">257050</w:t>
      </w:r>
    </w:p>
    <w:p>
      <w:r>
        <w:t xml:space="preserve">Erikoisuudet viikolle 3.-8. huhtikuuta -- Vihreä tomaattikeitto (vegaani, GF) JA kookoslinssikeitto (vegaani, GF). Hyvää viikkoa!</w:t>
      </w:r>
    </w:p>
    <w:p>
      <w:r>
        <w:rPr>
          <w:b/>
          <w:u w:val="single"/>
        </w:rPr>
        <w:t xml:space="preserve">257051</w:t>
      </w:r>
    </w:p>
    <w:p>
      <w:r>
        <w:t xml:space="preserve">Toivot voivasi vetäytyä toimistoosi ja työskennellä suhteellisen hiljaa.... Lisää Vesimies https://t.co/aGlqTsrMuM</w:t>
      </w:r>
    </w:p>
    <w:p>
      <w:r>
        <w:rPr>
          <w:b/>
          <w:u w:val="single"/>
        </w:rPr>
        <w:t xml:space="preserve">257052</w:t>
      </w:r>
    </w:p>
    <w:p>
      <w:r>
        <w:t xml:space="preserve">Älä lue mitään twiittejäni ne ovat outoja ja sinua luultavasti ällöttää, koska puhun siitä, mitä pidän houkuttelevana.</w:t>
      </w:r>
    </w:p>
    <w:p>
      <w:r>
        <w:rPr>
          <w:b/>
          <w:u w:val="single"/>
        </w:rPr>
        <w:t xml:space="preserve">257053</w:t>
      </w:r>
    </w:p>
    <w:p>
      <w:r>
        <w:t xml:space="preserve">@beinthachurch kuulostaa hyvältä mieheltä, sinulla on paljon erilaisia virtauksia, jotka pitävät sen mielenkiintoisena. Jatka grindin, tuki tulee mies!</w:t>
      </w:r>
    </w:p>
    <w:p>
      <w:r>
        <w:rPr>
          <w:b/>
          <w:u w:val="single"/>
        </w:rPr>
        <w:t xml:space="preserve">257054</w:t>
      </w:r>
    </w:p>
    <w:p>
      <w:r>
        <w:t xml:space="preserve">@bluetiedesigns .... koska cosplay ei ole ollut hauskaa vähään aikaan. Masennus voi potkia kuin muuli.</w:t>
      </w:r>
    </w:p>
    <w:p>
      <w:r>
        <w:rPr>
          <w:b/>
          <w:u w:val="single"/>
        </w:rPr>
        <w:t xml:space="preserve">257055</w:t>
      </w:r>
    </w:p>
    <w:p>
      <w:r>
        <w:t xml:space="preserve">BAM! Ja sillä Vegasilla olen lähdössä, minulla on lento edessä ja kunnon kuppi teetä odottamassa minua Toonissa https://t.co/qFEO1n3dj4</w:t>
      </w:r>
    </w:p>
    <w:p>
      <w:r>
        <w:rPr>
          <w:b/>
          <w:u w:val="single"/>
        </w:rPr>
        <w:t xml:space="preserve">257056</w:t>
      </w:r>
    </w:p>
    <w:p>
      <w:r>
        <w:t xml:space="preserve">Suuntaa opiskelijakeskuksen aulaan perjantain ilmaistapahtumaan! ILMAISET DIY-ilmanraikastimet ja Mr. Softee Soft Serve -jäätelöä! #MSUCLAW17</w:t>
      </w:r>
    </w:p>
    <w:p>
      <w:r>
        <w:rPr>
          <w:b/>
          <w:u w:val="single"/>
        </w:rPr>
        <w:t xml:space="preserve">257057</w:t>
      </w:r>
    </w:p>
    <w:p>
      <w:r>
        <w:t xml:space="preserve">Vaikka olet luonnonlahjakkuus, kun on kyse kiireen pitämisestä, joskus.... Lisätietoja Gemini https://t.co/ptP8Iegbue</w:t>
      </w:r>
    </w:p>
    <w:p>
      <w:r>
        <w:rPr>
          <w:b/>
          <w:u w:val="single"/>
        </w:rPr>
        <w:t xml:space="preserve">257058</w:t>
      </w:r>
    </w:p>
    <w:p>
      <w:r>
        <w:t xml:space="preserve">@shreeraamaa @CMofKarnataka @PMOIndia @narendramodi @HinduRajyam</w:t>
        <w:br/>
        <w:t xml:space="preserve">Hay Prabhu....</w:t>
        <w:br/>
        <w:t xml:space="preserve"> Save pls....</w:t>
        <w:br/>
        <w:t xml:space="preserve"> Onko ve varaa saada elintarvikkeita....??</w:t>
      </w:r>
    </w:p>
    <w:p>
      <w:r>
        <w:rPr>
          <w:b/>
          <w:u w:val="single"/>
        </w:rPr>
        <w:t xml:space="preserve">257059</w:t>
      </w:r>
    </w:p>
    <w:p>
      <w:r>
        <w:t xml:space="preserve">Joo, tämä osuu lähelle kotiani. Minut erotettiin, koska tein jotain tällaista. https://t.co/9VjwrUK30t</w:t>
      </w:r>
    </w:p>
    <w:p>
      <w:r>
        <w:rPr>
          <w:b/>
          <w:u w:val="single"/>
        </w:rPr>
        <w:t xml:space="preserve">257060</w:t>
      </w:r>
    </w:p>
    <w:p>
      <w:r>
        <w:t xml:space="preserve">@lootcrate kyllä erittäin paljon. On aina ihanaa nähdä häkkisi ovellamme, mutta, nyt mietimme mitä meidän pitää tehdä. Niin hauskaa</w:t>
      </w:r>
    </w:p>
    <w:p>
      <w:r>
        <w:rPr>
          <w:b/>
          <w:u w:val="single"/>
        </w:rPr>
        <w:t xml:space="preserve">257061</w:t>
      </w:r>
    </w:p>
    <w:p>
      <w:r>
        <w:t xml:space="preserve">#Convaidin uudet verkkosivut tuovat myyntitiimin yhteystiedot käden ulottuville! https://t.co/bzTvqvAf2e https://t.co/Ur3TN6wX7q</w:t>
      </w:r>
    </w:p>
    <w:p>
      <w:r>
        <w:rPr>
          <w:b/>
          <w:u w:val="single"/>
        </w:rPr>
        <w:t xml:space="preserve">257062</w:t>
      </w:r>
    </w:p>
    <w:p>
      <w:r>
        <w:t xml:space="preserve">@wondersofbilly @YeahFlanny Jos hän tulee ulos, kerro minulle.  Olen nyt baseballissa ja aloitan smackdownin vasta klo 10:30 tai 11.</w:t>
      </w:r>
    </w:p>
    <w:p>
      <w:r>
        <w:rPr>
          <w:b/>
          <w:u w:val="single"/>
        </w:rPr>
        <w:t xml:space="preserve">257063</w:t>
      </w:r>
    </w:p>
    <w:p>
      <w:r>
        <w:t xml:space="preserve">Perustuu #Middlesexissä olemme omistautuneet #Invisalign #aligners varmistaen, että saat ensiluokkaista hoitoa &amp;amp; tulokset https://t.co/bnKrXeFYEt</w:t>
      </w:r>
    </w:p>
    <w:p>
      <w:r>
        <w:rPr>
          <w:b/>
          <w:u w:val="single"/>
        </w:rPr>
        <w:t xml:space="preserve">257064</w:t>
      </w:r>
    </w:p>
    <w:p>
      <w:r>
        <w:t xml:space="preserve">@EveForster @ian_cogneato @Doctor_PMS @paweljmatusz @neuroconscience @TheNewPI @neuroschnitzel @rosanna_olsen @kylejasmin @PhilCorlett1 @nathanieldaw @nathanieldaw @mariam_s_aly @caitvw @nucAmbiguous @mrgunn @zanaines @mrhunsaker @BWJones @drugmonkeyblog @mnitabach @lteytelman @neuroecology @the_mindwanders @sampendu @cMadan @PsychScientists @Neuro_Skeptic @vaughanbell @vukovicnikola @artcollisions @artologica @maureenritchey @HalleZucker @LauraALibby @m_j_gruber @okaysteve @jjsakon @Brad_Buchsbaum @Twitter @ar0mcintosh @DanielaJPalombo @cornuAmmonis @relajoie @mnrajah @zreagh @o_guest @rebeccammerkley @M_Kosilo @MaciekSzul Joining party</w:t>
      </w:r>
    </w:p>
    <w:p>
      <w:r>
        <w:rPr>
          <w:b/>
          <w:u w:val="single"/>
        </w:rPr>
        <w:t xml:space="preserve">257065</w:t>
      </w:r>
    </w:p>
    <w:p>
      <w:r>
        <w:t xml:space="preserve">@christyclarkbc Aiempien epäonnistumisten jälkeen vastakanteen nostaminen Yhdysvaltoja vastaan voitettujen riitojen jälkeen. Odotan, että me saamme paskan kepin päähän.</w:t>
      </w:r>
    </w:p>
    <w:p>
      <w:r>
        <w:rPr>
          <w:b/>
          <w:u w:val="single"/>
        </w:rPr>
        <w:t xml:space="preserve">257066</w:t>
      </w:r>
    </w:p>
    <w:p>
      <w:r>
        <w:t xml:space="preserve">Hyvin menossa messuille koko päivän tänään, mutta on koulussa ottaen minun CNA testi huomenna Toivon todella, että kuljen ja tulla CNA sertifioitu</w:t>
      </w:r>
    </w:p>
    <w:p>
      <w:r>
        <w:rPr>
          <w:b/>
          <w:u w:val="single"/>
        </w:rPr>
        <w:t xml:space="preserve">257067</w:t>
      </w:r>
    </w:p>
    <w:p>
      <w:r>
        <w:t xml:space="preserve">MAAILMANLAAJUINEN HÄLYTYS: Haluaisitko selviytyä Jumalan valtakuntaan? Näin se tapahtuu! https://t.co/TUyqM3fyNA ... https://t.co/o6EJzPwzUV</w:t>
      </w:r>
    </w:p>
    <w:p>
      <w:r>
        <w:rPr>
          <w:b/>
          <w:u w:val="single"/>
        </w:rPr>
        <w:t xml:space="preserve">257068</w:t>
      </w:r>
    </w:p>
    <w:p>
      <w:r>
        <w:t xml:space="preserve">Haluan Alexin pelaavan huomenna vain nähdäkseni @Steve_Dangle huutavan, koska et vain voi sivuuttaa sitä tosiasiaa, että kaksi Nylanderia on parempi kuin yksi.</w:t>
      </w:r>
    </w:p>
    <w:p>
      <w:r>
        <w:rPr>
          <w:b/>
          <w:u w:val="single"/>
        </w:rPr>
        <w:t xml:space="preserve">257069</w:t>
      </w:r>
    </w:p>
    <w:p>
      <w:r>
        <w:t xml:space="preserve">Tänään meillä on hyvin erityinen puhelu.   Meillä on viikoittainen puhelu Karen Lagrangen ja hänen Crystal... https://t.co/CgDAtgdGJM ...</w:t>
      </w:r>
    </w:p>
    <w:p>
      <w:r>
        <w:rPr>
          <w:b/>
          <w:u w:val="single"/>
        </w:rPr>
        <w:t xml:space="preserve">257070</w:t>
      </w:r>
    </w:p>
    <w:p>
      <w:r>
        <w:t xml:space="preserve">@oreillyfactor</w:t>
        <w:br/>
        <w:t xml:space="preserve">@WSJ</w:t>
        <w:t xml:space="preserve">.co/p0ynEHr5hp ... ... Wallstreet journal käyttää väärennettyjä kuvia todisteena. TODISTUS #WSJ #WSJfake</w:t>
      </w:r>
    </w:p>
    <w:p>
      <w:r>
        <w:rPr>
          <w:b/>
          <w:u w:val="single"/>
        </w:rPr>
        <w:t xml:space="preserve">257071</w:t>
      </w:r>
    </w:p>
    <w:p>
      <w:r>
        <w:t xml:space="preserve">@mattie_rogers Kilpailet 69kg ... jos et löydä kaveria, joka voi rep #Squat sinua ... https://t.co/xuXxdQjDuv</w:t>
      </w:r>
    </w:p>
    <w:p>
      <w:r>
        <w:rPr>
          <w:b/>
          <w:u w:val="single"/>
        </w:rPr>
        <w:t xml:space="preserve">257072</w:t>
      </w:r>
    </w:p>
    <w:p>
      <w:r>
        <w:t xml:space="preserve">Hidas matka I-35 SB:llä: Lorenan eteläpuolelta (FM-2837~MM 322) Templeen (SH-53~MM 301) - 19 mailia - 35 min @ 8:02 PM #My35</w:t>
      </w:r>
    </w:p>
    <w:p>
      <w:r>
        <w:rPr>
          <w:b/>
          <w:u w:val="single"/>
        </w:rPr>
        <w:t xml:space="preserve">257073</w:t>
      </w:r>
    </w:p>
    <w:p>
      <w:r>
        <w:t xml:space="preserve">Löytyi transponderi etana!</w:t>
        <w:br/>
        <w:t xml:space="preserve"> Eksklusiivinen profiili:</w:t>
        <w:t xml:space="preserve">Ne, jotka seuraavat unelmiaan!</w:t>
        <w:br/>
        <w:t xml:space="preserve">https://t.co/UqR29Fup8o #TreCru https://t.co/uJmCJ5ECxW</w:t>
      </w:r>
    </w:p>
    <w:p>
      <w:r>
        <w:rPr>
          <w:b/>
          <w:u w:val="single"/>
        </w:rPr>
        <w:t xml:space="preserve">257074</w:t>
      </w:r>
    </w:p>
    <w:p>
      <w:r>
        <w:t xml:space="preserve">@brettfinger @Cane_alytics asiat olisivat niin paljon parempia, jos Jeff Skinner ei olisi kadonnut kauden kriittiseen aikaan.</w:t>
      </w:r>
    </w:p>
    <w:p>
      <w:r>
        <w:rPr>
          <w:b/>
          <w:u w:val="single"/>
        </w:rPr>
        <w:t xml:space="preserve">257075</w:t>
      </w:r>
    </w:p>
    <w:p>
      <w:r>
        <w:t xml:space="preserve">Tykkäsin @erikbergerin @YouTube-videosta https://t.co/V3IrhzpEM6 manuaalivaihteiston näkyvä kytkimen kytkentä.</w:t>
      </w:r>
    </w:p>
    <w:p>
      <w:r>
        <w:rPr>
          <w:b/>
          <w:u w:val="single"/>
        </w:rPr>
        <w:t xml:space="preserve">257076</w:t>
      </w:r>
    </w:p>
    <w:p>
      <w:r>
        <w:t xml:space="preserve">@FeliciaG612 omg Rakastin sitä! (ja minäkin kutsuin sitä... olen niin onnellinen siitä, miten se päättyi) ja toivon niin paljon uutta kautta!</w:t>
      </w:r>
    </w:p>
    <w:p>
      <w:r>
        <w:rPr>
          <w:b/>
          <w:u w:val="single"/>
        </w:rPr>
        <w:t xml:space="preserve">257077</w:t>
      </w:r>
    </w:p>
    <w:p>
      <w:r>
        <w:t xml:space="preserve">@__tunde Ja se heidän voimakas tyttärensä, oli melkein ärsyttävää, kun hän jopa liittoutui sen paholaisen kanssa #Grimmi</w:t>
      </w:r>
    </w:p>
    <w:p>
      <w:r>
        <w:rPr>
          <w:b/>
          <w:u w:val="single"/>
        </w:rPr>
        <w:t xml:space="preserve">257078</w:t>
      </w:r>
    </w:p>
    <w:p>
      <w:r>
        <w:t xml:space="preserve">Retweeted Hasan Manik (@drhasanmanik):</w:t>
        <w:br/>
        <w:br/>
        <w:t xml:space="preserve"> https://t.co/ehWcgIpB1a... https://t.co/ehWcgIpB1a</w:t>
      </w:r>
    </w:p>
    <w:p>
      <w:r>
        <w:rPr>
          <w:b/>
          <w:u w:val="single"/>
        </w:rPr>
        <w:t xml:space="preserve">257079</w:t>
      </w:r>
    </w:p>
    <w:p>
      <w:r>
        <w:t xml:space="preserve">Roman ei osaa painia et voi hävitä hänelle... älä viitsi wwe et voi mitenkään tehdä tätä https://t.co/xBnRr5ecg1</w:t>
      </w:r>
    </w:p>
    <w:p>
      <w:r>
        <w:rPr>
          <w:b/>
          <w:u w:val="single"/>
        </w:rPr>
        <w:t xml:space="preserve">257080</w:t>
      </w:r>
    </w:p>
    <w:p>
      <w:r>
        <w:t xml:space="preserve">Hän näyttää todella hyvältä, eikä hän tarvitse pizzaa perseessään tehdäkseen kuvasta mielenkiintoisen. Hukkaan heitettyä piirakkaa https://t.co/GBO2Nx3jpO</w:t>
      </w:r>
    </w:p>
    <w:p>
      <w:r>
        <w:rPr>
          <w:b/>
          <w:u w:val="single"/>
        </w:rPr>
        <w:t xml:space="preserve">257081</w:t>
      </w:r>
    </w:p>
    <w:p>
      <w:r>
        <w:t xml:space="preserve">Obamas &amp;amp; Bidens Wave Goodbye To Crowd At Farewell Address In Chicago: https://t.co/XxiqA02wMF via @YouTube</w:t>
      </w:r>
    </w:p>
    <w:p>
      <w:r>
        <w:rPr>
          <w:b/>
          <w:u w:val="single"/>
        </w:rPr>
        <w:t xml:space="preserve">257082</w:t>
      </w:r>
    </w:p>
    <w:p>
      <w:r>
        <w:t xml:space="preserve">Laajennus, joka tulvii internet-historiaasi väärillä tiedoilla, jolloin kaikki mainostajien saamat tiedot ... https://t.co/I1MDUuIWK8</w:t>
      </w:r>
    </w:p>
    <w:p>
      <w:r>
        <w:rPr>
          <w:b/>
          <w:u w:val="single"/>
        </w:rPr>
        <w:t xml:space="preserve">257083</w:t>
      </w:r>
    </w:p>
    <w:p>
      <w:r>
        <w:t xml:space="preserve">2day eyebrows on fleek but mascara nope 🍃@dylanssmileexox @longhi_sabrina @sarachini_ https://t.co/jMDe383R0V</w:t>
      </w:r>
    </w:p>
    <w:p>
      <w:r>
        <w:rPr>
          <w:b/>
          <w:u w:val="single"/>
        </w:rPr>
        <w:t xml:space="preserve">257084</w:t>
      </w:r>
    </w:p>
    <w:p>
      <w:r>
        <w:t xml:space="preserve">@foxandfriends Hän ei tarkkaillut Trumpin leirin jäseniä. Hän teki niin ulkomaisille toimijoille ja sai Trumpin ihmisiä kiinni "sattumalta".</w:t>
      </w:r>
    </w:p>
    <w:p>
      <w:r>
        <w:rPr>
          <w:b/>
          <w:u w:val="single"/>
        </w:rPr>
        <w:t xml:space="preserve">257085</w:t>
      </w:r>
    </w:p>
    <w:p>
      <w:r>
        <w:t xml:space="preserve">@iBooks Vanhempi, leipävoittaja ja isoveli pikkusiskolleen. Ystävänpäivän yllätys #AutMelanieJames https://t.co/auLgzhNpWS https://t.co/auLgzhNpWS</w:t>
      </w:r>
    </w:p>
    <w:p>
      <w:r>
        <w:rPr>
          <w:b/>
          <w:u w:val="single"/>
        </w:rPr>
        <w:t xml:space="preserve">257086</w:t>
      </w:r>
    </w:p>
    <w:p>
      <w:r>
        <w:t xml:space="preserve">Synkkyys: Haiskahtaa uskomattoman pahalta! Noin yksi tuhannesta ihmisestä kuitenkin nauttii sen nenää hivelevän hajun haistelemisesta.</w:t>
      </w:r>
    </w:p>
    <w:p>
      <w:r>
        <w:rPr>
          <w:b/>
          <w:u w:val="single"/>
        </w:rPr>
        <w:t xml:space="preserve">257087</w:t>
      </w:r>
    </w:p>
    <w:p>
      <w:r>
        <w:t xml:space="preserve">@ahmose_I @BTelawy Odota nyt, että venäläiset lähettävät selvän viestin Yhdysvalloille iskemällä vahingossa yhteen "FSA:n" ryhmittymästä.</w:t>
      </w:r>
    </w:p>
    <w:p>
      <w:r>
        <w:rPr>
          <w:b/>
          <w:u w:val="single"/>
        </w:rPr>
        <w:t xml:space="preserve">257088</w:t>
      </w:r>
    </w:p>
    <w:p>
      <w:r>
        <w:t xml:space="preserve">@PTondernemenNL @williamlegate @realDonaldTrump Sinua loukkaa, ihanien naisten ylistys?</w:t>
        <w:br/>
        <w:br/>
        <w:t xml:space="preserve"> Liberaaleista on tullut niin naisvihamielisiä viime aikoina.</w:t>
        <w:br/>
        <w:br/>
        <w:t xml:space="preserve"> Kauheaa katsottavaa.</w:t>
      </w:r>
    </w:p>
    <w:p>
      <w:r>
        <w:rPr>
          <w:b/>
          <w:u w:val="single"/>
        </w:rPr>
        <w:t xml:space="preserve">257089</w:t>
      </w:r>
    </w:p>
    <w:p>
      <w:r>
        <w:t xml:space="preserve">IdahoHoneyPot: Suojat ylös!!! #Telnet saapuva Telnet-hyökkäys osoitteesta 177.207.87.151 https://t.co/zhZtOHIWOq</w:t>
      </w:r>
    </w:p>
    <w:p>
      <w:r>
        <w:rPr>
          <w:b/>
          <w:u w:val="single"/>
        </w:rPr>
        <w:t xml:space="preserve">257090</w:t>
      </w:r>
    </w:p>
    <w:p>
      <w:r>
        <w:t xml:space="preserve">Saan ensi viikonloppuna 88 dollaria ateriapalkkioksi. Aamiainen ja lounas ovat ilmaisia. Syön hyvän päivällisen. 😍😂</w:t>
      </w:r>
    </w:p>
    <w:p>
      <w:r>
        <w:rPr>
          <w:b/>
          <w:u w:val="single"/>
        </w:rPr>
        <w:t xml:space="preserve">257091</w:t>
      </w:r>
    </w:p>
    <w:p>
      <w:r>
        <w:t xml:space="preserve"/>
      </w:r>
    </w:p>
    <w:p>
      <w:r>
        <w:rPr>
          <w:b/>
          <w:u w:val="single"/>
        </w:rPr>
        <w:t xml:space="preserve">257092</w:t>
      </w:r>
    </w:p>
    <w:p>
      <w:r>
        <w:t xml:space="preserve">🔴Tänä perjantaina ilmaisia työpajoja klo 18 alkaen🔴</w:t>
        <w:br/>
        <w:t xml:space="preserve">➡️Live Sports Bar Le Meridien Hotel cairo airport🔝</w:t>
        <w:br/>
        <w:t xml:space="preserve">⭕️ 3 ilmaista tuntia... https://t.co/rYnGNRdti4</w:t>
      </w:r>
    </w:p>
    <w:p>
      <w:r>
        <w:rPr>
          <w:b/>
          <w:u w:val="single"/>
        </w:rPr>
        <w:t xml:space="preserve">257093</w:t>
      </w:r>
    </w:p>
    <w:p>
      <w:r>
        <w:t xml:space="preserve">Upouusi energiatehokas koti valmiina siirtymään (Rancho Mission Viejo) $508089 https://t.co/tdsIp6A0bL</w:t>
      </w:r>
    </w:p>
    <w:p>
      <w:r>
        <w:rPr>
          <w:b/>
          <w:u w:val="single"/>
        </w:rPr>
        <w:t xml:space="preserve">257094</w:t>
      </w:r>
    </w:p>
    <w:p>
      <w:r>
        <w:t xml:space="preserve">@ScottMitchellPM Kokemuksesi mukaan jalkapalloihmiset asettavat toisten ihmisarvoisen kohtelun voittamisen edelle?</w:t>
      </w:r>
    </w:p>
    <w:p>
      <w:r>
        <w:rPr>
          <w:b/>
          <w:u w:val="single"/>
        </w:rPr>
        <w:t xml:space="preserve">257095</w:t>
      </w:r>
    </w:p>
    <w:p>
      <w:r>
        <w:t xml:space="preserve">Grateful Dead Pull Off Instrument Switch On April Fools' Day 1980 https://t.co/Mxy2OicrDD via @JamBase</w:t>
      </w:r>
    </w:p>
    <w:p>
      <w:r>
        <w:rPr>
          <w:b/>
          <w:u w:val="single"/>
        </w:rPr>
        <w:t xml:space="preserve">257096</w:t>
      </w:r>
    </w:p>
    <w:p>
      <w:r>
        <w:t xml:space="preserve">MUSTA JOUTSEN/TYRONE POWER/MAUREEN O'HARA/KLASSINEN SEIKKAILU/ https://t.co/rBsZLsQu8j https://t.co/LgM9XSuFEu</w:t>
      </w:r>
    </w:p>
    <w:p>
      <w:r>
        <w:rPr>
          <w:b/>
          <w:u w:val="single"/>
        </w:rPr>
        <w:t xml:space="preserve">257097</w:t>
      </w:r>
    </w:p>
    <w:p>
      <w:r>
        <w:t xml:space="preserve">Tiimikaverit #design4transfer -työpajassa niin syvällä keskustelussa, että heiltä jää lounas väliin.... . Hyvää energiaa.</w:t>
      </w:r>
    </w:p>
    <w:p>
      <w:r>
        <w:rPr>
          <w:b/>
          <w:u w:val="single"/>
        </w:rPr>
        <w:t xml:space="preserve">257098</w:t>
      </w:r>
    </w:p>
    <w:p>
      <w:r>
        <w:t xml:space="preserve">Luota vaistoihisi ja pysy tietoinen ympäristöstäsi, jotta voit estää pahoinpitelyt kampuksella, https://t.co/6a7P6qK8Q1 @sororitysugar #college https://t.co/4upmM5sr9X</w:t>
      </w:r>
    </w:p>
    <w:p>
      <w:r>
        <w:rPr>
          <w:b/>
          <w:u w:val="single"/>
        </w:rPr>
        <w:t xml:space="preserve">257099</w:t>
      </w:r>
    </w:p>
    <w:p>
      <w:r>
        <w:t xml:space="preserve">Hydro Qc &amp;amp; Quebecin hallitus tietoisesti/petollisesti varasti kansalaisilta 4 vuotta veloittamalla liikaa käyttäjiä täyttääkseen kassansa! WTF! #polqc</w:t>
      </w:r>
    </w:p>
    <w:p>
      <w:r>
        <w:rPr>
          <w:b/>
          <w:u w:val="single"/>
        </w:rPr>
        <w:t xml:space="preserve">257100</w:t>
      </w:r>
    </w:p>
    <w:p>
      <w:r>
        <w:t xml:space="preserve">Tässä on päivittäinen otsikkomme #uutiset The New Agen kautta osoitteessa https://t.co/FlNpohYKGb Stories via editor @WillemTait Stories via @The_New_Age #ancyl</w:t>
      </w:r>
    </w:p>
    <w:p>
      <w:r>
        <w:rPr>
          <w:b/>
          <w:u w:val="single"/>
        </w:rPr>
        <w:t xml:space="preserve">257101</w:t>
      </w:r>
    </w:p>
    <w:p>
      <w:r>
        <w:t xml:space="preserve">Hyvät naiset</w:t>
        <w:br/>
        <w:br/>
        <w:t xml:space="preserve">Joku tuolla on tallentanut kuvasi ja kertoo ihmisille, että hän on harrastanut seksiä kanssasi</w:t>
      </w:r>
    </w:p>
    <w:p>
      <w:r>
        <w:rPr>
          <w:b/>
          <w:u w:val="single"/>
        </w:rPr>
        <w:t xml:space="preserve">257102</w:t>
      </w:r>
    </w:p>
    <w:p>
      <w:r>
        <w:t xml:space="preserve">Liity minuun Get Likes for Instagram. Hanki satoja tykkäyksiä Instagram-kuvillesi. https://t.co/0hPdnLxfT5 #instadaily #instagramers #7</w:t>
      </w:r>
    </w:p>
    <w:p>
      <w:r>
        <w:rPr>
          <w:b/>
          <w:u w:val="single"/>
        </w:rPr>
        <w:t xml:space="preserve">257103</w:t>
      </w:r>
    </w:p>
    <w:p>
      <w:r>
        <w:t xml:space="preserve">@kramy2kuk Kiitos, että ilmoitit meille, välitän tämän eteenpäin, voit myös tehdä virallisen valituksen täällä https://t.co/lj9xLXauV1 ^AJ</w:t>
      </w:r>
    </w:p>
    <w:p>
      <w:r>
        <w:rPr>
          <w:b/>
          <w:u w:val="single"/>
        </w:rPr>
        <w:t xml:space="preserve">257104</w:t>
      </w:r>
    </w:p>
    <w:p>
      <w:r>
        <w:t xml:space="preserve">Blackwaterin perustaja piti salaisen Seychellien kokouksen Trumpin ja Putinin takakanavan perustamiseksi https://t.co/Ervke0Cdcx</w:t>
      </w:r>
    </w:p>
    <w:p>
      <w:r>
        <w:rPr>
          <w:b/>
          <w:u w:val="single"/>
        </w:rPr>
        <w:t xml:space="preserve">257105</w:t>
      </w:r>
    </w:p>
    <w:p>
      <w:r>
        <w:t xml:space="preserve">VALTAKUNNAN SOTA: Buhari on meluisa!!! I Lack Words To Describe Him - Speaker Dogara Boils In Anger https://t.co/lmO1x2xwZe #Post_Nigeria '</w:t>
      </w:r>
    </w:p>
    <w:p>
      <w:r>
        <w:rPr>
          <w:b/>
          <w:u w:val="single"/>
        </w:rPr>
        <w:t xml:space="preserve">257106</w:t>
      </w:r>
    </w:p>
    <w:p>
      <w:r>
        <w:t xml:space="preserve">Jotkut huono ass naiset päätyvät neekeri, joka on barley houkutteleva koska kaikki te hyvännäköinen neekerit ovat huoria ja pahempaa kuin nartut ☺️</w:t>
      </w:r>
    </w:p>
    <w:p>
      <w:r>
        <w:rPr>
          <w:b/>
          <w:u w:val="single"/>
        </w:rPr>
        <w:t xml:space="preserve">257107</w:t>
      </w:r>
    </w:p>
    <w:p>
      <w:r>
        <w:t xml:space="preserve">Uusin Journalism Today! https://t.co/9SyhDYNm3N -features @rorypecktrust @bMunch #googlespj #journalism</w:t>
      </w:r>
    </w:p>
    <w:p>
      <w:r>
        <w:rPr>
          <w:b/>
          <w:u w:val="single"/>
        </w:rPr>
        <w:t xml:space="preserve">257108</w:t>
      </w:r>
    </w:p>
    <w:p>
      <w:r>
        <w:t xml:space="preserve">Yksityiselämän julkaiseminen Facebookissa. Unohda itsesi. Asifune kwazi.....Me emme ole terapeutteja......</w:t>
      </w:r>
    </w:p>
    <w:p>
      <w:r>
        <w:rPr>
          <w:b/>
          <w:u w:val="single"/>
        </w:rPr>
        <w:t xml:space="preserve">257109</w:t>
      </w:r>
    </w:p>
    <w:p>
      <w:r>
        <w:t xml:space="preserve">Zags voittaa, Empire pelaa tänä iltana, Attack on Titanin 2. kausi saa ensi-iltansa, ja sitten yhtäkkiä, uusi Rick and Morty!???!! Paras päivä ikinä.</w:t>
      </w:r>
    </w:p>
    <w:p>
      <w:r>
        <w:rPr>
          <w:b/>
          <w:u w:val="single"/>
        </w:rPr>
        <w:t xml:space="preserve">257110</w:t>
      </w:r>
    </w:p>
    <w:p>
      <w:r>
        <w:t xml:space="preserve">.@NelsonAspen istuu alas #fateofthefuriousin näyttelijöiden kanssa @sunriseon7:n yksinoikeudella! #sun7 https://t.co/TLWGsdbOn4</w:t>
      </w:r>
    </w:p>
    <w:p>
      <w:r>
        <w:rPr>
          <w:b/>
          <w:u w:val="single"/>
        </w:rPr>
        <w:t xml:space="preserve">257111</w:t>
      </w:r>
    </w:p>
    <w:p>
      <w:r>
        <w:t xml:space="preserve">Lontoon miehet, varaa huomenna illalla Speed Dating ja seurustele 15+ naisen kanssa. Paikkoja on rajoitetusti! https://t.co/BBHX5QNttf</w:t>
      </w:r>
    </w:p>
    <w:p>
      <w:r>
        <w:rPr>
          <w:b/>
          <w:u w:val="single"/>
        </w:rPr>
        <w:t xml:space="preserve">257112</w:t>
      </w:r>
    </w:p>
    <w:p>
      <w:r>
        <w:t xml:space="preserve">@MzYulf minä ja bxp olemme ajatelleet ottaa se myös, ehkä on vihdoin aika tehdä se myös.</w:t>
      </w:r>
    </w:p>
    <w:p>
      <w:r>
        <w:rPr>
          <w:b/>
          <w:u w:val="single"/>
        </w:rPr>
        <w:t xml:space="preserve">257113</w:t>
      </w:r>
    </w:p>
    <w:p>
      <w:r>
        <w:t xml:space="preserve">WooHOO!!! Näen @mountmoriahbandin neljännen kerran viimeisen vuoden aikana - eikä se ole vieläkään tarpeeksi.  Mahtava bändi ja A++ livenä. @motorcomh https://t.co/cDq6tFhgSw</w:t>
      </w:r>
    </w:p>
    <w:p>
      <w:r>
        <w:rPr>
          <w:b/>
          <w:u w:val="single"/>
        </w:rPr>
        <w:t xml:space="preserve">257114</w:t>
      </w:r>
    </w:p>
    <w:p>
      <w:r>
        <w:t xml:space="preserve">@NormEisen @mateagold Niin valitettava yhdistelmä, ylimielisyys ja tietämättömyys.  Ilmeisesti se on erittäin arvokasta, jos hakee töitä Trumpin WH:sta.</w:t>
      </w:r>
    </w:p>
    <w:p>
      <w:r>
        <w:rPr>
          <w:b/>
          <w:u w:val="single"/>
        </w:rPr>
        <w:t xml:space="preserve">257115</w:t>
      </w:r>
    </w:p>
    <w:p>
      <w:r>
        <w:t xml:space="preserve">10 ILMAISKIERROSTA! EI TALLETUSTA! #slots #casino #freespins. Lunasta täältä: https://t.co/u7QEV8wnh5 https://t.co/XjmHyAB1S5</w:t>
      </w:r>
    </w:p>
    <w:p>
      <w:r>
        <w:rPr>
          <w:b/>
          <w:u w:val="single"/>
        </w:rPr>
        <w:t xml:space="preserve">257116</w:t>
      </w:r>
    </w:p>
    <w:p>
      <w:r>
        <w:t xml:space="preserve">Jenny Slate Dolce &amp;; Gabbana 'Gifted' LA Premiere https://t.co/cQZeuXzYh4 https://t.co/fxjPr6IxaI https://t.co/fxjPr6IxaI</w:t>
      </w:r>
    </w:p>
    <w:p>
      <w:r>
        <w:rPr>
          <w:b/>
          <w:u w:val="single"/>
        </w:rPr>
        <w:t xml:space="preserve">257117</w:t>
      </w:r>
    </w:p>
    <w:p>
      <w:r>
        <w:t xml:space="preserve">#Oregon cap-and-trade numeroin: https://t.co/q24ErGnspB #ORleg. https://t.co/q24ErGnspB #ORleg</w:t>
      </w:r>
    </w:p>
    <w:p>
      <w:r>
        <w:rPr>
          <w:b/>
          <w:u w:val="single"/>
        </w:rPr>
        <w:t xml:space="preserve">257118</w:t>
      </w:r>
    </w:p>
    <w:p>
      <w:r>
        <w:t xml:space="preserve">Kun katsot #StarTrek NextGeniä sivusta, kun editoit nauhoitustasi, ja 30 minuuttia myöhemmin huomaat, ettet ole vielä tehnyt mitään editointia... https://t.co/YNeqlZLKfm...</w:t>
      </w:r>
    </w:p>
    <w:p>
      <w:r>
        <w:rPr>
          <w:b/>
          <w:u w:val="single"/>
        </w:rPr>
        <w:t xml:space="preserve">257119</w:t>
      </w:r>
    </w:p>
    <w:p>
      <w:r>
        <w:t xml:space="preserve">@SimonHbikes @visordown @HondaUKBikes Etuindikaattorit puuttuvat, mutta sain RVF-tarran niiden tilalle.</w:t>
      </w:r>
    </w:p>
    <w:p>
      <w:r>
        <w:rPr>
          <w:b/>
          <w:u w:val="single"/>
        </w:rPr>
        <w:t xml:space="preserve">257120</w:t>
      </w:r>
    </w:p>
    <w:p>
      <w:r>
        <w:t xml:space="preserve">@all_thebros I conflict!!!! Niin paljon "Jackie lopeta ajattelemasta mitä ajattelet ja katso hänen vauvan kasvojaan!!!".</w:t>
      </w:r>
    </w:p>
    <w:p>
      <w:r>
        <w:rPr>
          <w:b/>
          <w:u w:val="single"/>
        </w:rPr>
        <w:t xml:space="preserve">257121</w:t>
      </w:r>
    </w:p>
    <w:p>
      <w:r>
        <w:t xml:space="preserve">BetVictor #grandnational #HorseRacing #Aintree</w:t>
        <w:br/>
        <w:t xml:space="preserve">Hanki parhaat Antepost-kertoimet nyt +</w:t>
        <w:br/>
        <w:t xml:space="preserve">Maksaa 6 paikkaa E/W Claim-&amp;gt;https://t.co/PSstWlND5C https://t.co/peefT4TNjy</w:t>
      </w:r>
    </w:p>
    <w:p>
      <w:r>
        <w:rPr>
          <w:b/>
          <w:u w:val="single"/>
        </w:rPr>
        <w:t xml:space="preserve">257122</w:t>
      </w:r>
    </w:p>
    <w:p>
      <w:r>
        <w:t xml:space="preserve">@chrisfecodon @USEmbassyAbuja Kun ehdollistat mielesi, uskomuksesi &amp;amp; toiminta loksahtaa paikalleen.</w:t>
      </w:r>
    </w:p>
    <w:p>
      <w:r>
        <w:rPr>
          <w:b/>
          <w:u w:val="single"/>
        </w:rPr>
        <w:t xml:space="preserve">257123</w:t>
      </w:r>
    </w:p>
    <w:p>
      <w:r>
        <w:t xml:space="preserve">Toinen hyvä ottelu, olisi merkinnyt enemmän, jos se olisi ollut hänen ensimmäinen titteliottelun voittonsa, mutta silti hyvä viimeistely kyynärpäällä #Wrestlemania</w:t>
      </w:r>
    </w:p>
    <w:p>
      <w:r>
        <w:rPr>
          <w:b/>
          <w:u w:val="single"/>
        </w:rPr>
        <w:t xml:space="preserve">257124</w:t>
      </w:r>
    </w:p>
    <w:p>
      <w:r>
        <w:t xml:space="preserve">Razerin varusteita on saatavilla tänään jyrkällä alennuksella, mukaan lukien 100 dollaria Razer Blade Stealth https://t.co/lPH0R3vWH5</w:t>
      </w:r>
    </w:p>
    <w:p>
      <w:r>
        <w:rPr>
          <w:b/>
          <w:u w:val="single"/>
        </w:rPr>
        <w:t xml:space="preserve">257125</w:t>
      </w:r>
    </w:p>
    <w:p>
      <w:r>
        <w:t xml:space="preserve">@realGpad @jarpad Tuo video Facebookissa! Armoa! Todella kaunis! Olen niin iloinen, että maailmassa on teidät!</w:t>
      </w:r>
    </w:p>
    <w:p>
      <w:r>
        <w:rPr>
          <w:b/>
          <w:u w:val="single"/>
        </w:rPr>
        <w:t xml:space="preserve">257126</w:t>
      </w:r>
    </w:p>
    <w:p>
      <w:r>
        <w:t xml:space="preserve">Voita allekirjoitettuja kopioita, e-kirjoja tai 25 dollarin Amazon-lahjakortti kirjailija Jude E. McNamaralta https://t.co/uxYgwJufIy kautta @RomanceDevoured</w:t>
      </w:r>
    </w:p>
    <w:p>
      <w:r>
        <w:rPr>
          <w:b/>
          <w:u w:val="single"/>
        </w:rPr>
        <w:t xml:space="preserve">257127</w:t>
      </w:r>
    </w:p>
    <w:p>
      <w:r>
        <w:t xml:space="preserve">@OneFineJay Hubsini suunnittelee matkoja näissä ohjelmissa näkemiensä ruokapaikkojen perusteella. Mutta tuo valkaistu tukka ja sielunlaikku - miksi?! Scream douche haha</w:t>
      </w:r>
    </w:p>
    <w:p>
      <w:r>
        <w:rPr>
          <w:b/>
          <w:u w:val="single"/>
        </w:rPr>
        <w:t xml:space="preserve">257128</w:t>
      </w:r>
    </w:p>
    <w:p>
      <w:r>
        <w:t xml:space="preserve">Ja nyt olen vetänyt sen kiinni ja laittanut lattialle, mutta menin tietokoneen luo sen sijaan, että olisin käärinyt sen kokoon.</w:t>
      </w:r>
    </w:p>
    <w:p>
      <w:r>
        <w:rPr>
          <w:b/>
          <w:u w:val="single"/>
        </w:rPr>
        <w:t xml:space="preserve">257129</w:t>
      </w:r>
    </w:p>
    <w:p>
      <w:r>
        <w:t xml:space="preserve">Tästä me aloitamme. Vaadi tätä! Repost! https://t.co/DTokSh9rJn @NAACP @NCNWHQ @jgmoore @macfound @ACLU @washingtonpost @IndyRecorder</w:t>
      </w:r>
    </w:p>
    <w:p>
      <w:r>
        <w:rPr>
          <w:b/>
          <w:u w:val="single"/>
        </w:rPr>
        <w:t xml:space="preserve">257130</w:t>
      </w:r>
    </w:p>
    <w:p>
      <w:r>
        <w:t xml:space="preserve">@MichaelVaughan @msdhoni @RPSupergiants #RPS omistaja mieli on käynnissä enemmän...hän luulee, että hän saa paremman tuloksen...odotetaan &amp;amp; katso</w:t>
      </w:r>
    </w:p>
    <w:p>
      <w:r>
        <w:rPr>
          <w:b/>
          <w:u w:val="single"/>
        </w:rPr>
        <w:t xml:space="preserve">257131</w:t>
      </w:r>
    </w:p>
    <w:p>
      <w:r>
        <w:t xml:space="preserve">Onko sinulla poissaolo-ongelma töissä? Voimme auttaa sinua ratkaisemaan sen nopeasti ja vaivattomasti. #HR #poissaolot #eastmidlands https://t.co/0ECo095gCW https://t.co/RGjt4CSRhb https://t.co/RGjt4CSRhb</w:t>
      </w:r>
    </w:p>
    <w:p>
      <w:r>
        <w:rPr>
          <w:b/>
          <w:u w:val="single"/>
        </w:rPr>
        <w:t xml:space="preserve">257132</w:t>
      </w:r>
    </w:p>
    <w:p>
      <w:r>
        <w:t xml:space="preserve">Voidaanko ed-techin eriarvoisuus ratkaista kiertävillä busseilla, joissa on Wi-Fi ja paljon e https://t.co/qcw6XKuafa #edtech #steam https://t.co/d9fMbiEOhN</w:t>
      </w:r>
    </w:p>
    <w:p>
      <w:r>
        <w:rPr>
          <w:b/>
          <w:u w:val="single"/>
        </w:rPr>
        <w:t xml:space="preserve">257133</w:t>
      </w:r>
    </w:p>
    <w:p>
      <w:r>
        <w:t xml:space="preserve">KANSALLINEN MICHAELIN PÄIVÄ. TÄMÄ ON LAILLINEN JUTTU. HAPPY NATIONAL DAY BABY BOY I LOVE YOU @St_restless @St_restless</w:t>
      </w:r>
    </w:p>
    <w:p>
      <w:r>
        <w:rPr>
          <w:b/>
          <w:u w:val="single"/>
        </w:rPr>
        <w:t xml:space="preserve">257134</w:t>
      </w:r>
    </w:p>
    <w:p>
      <w:r>
        <w:t xml:space="preserve">Severe Thunderstorm Warning - Kinney County(s), TX kunnes 04/02/17 4:45AM (CDT) #txwx Lisää @: https://t.co/bMxUtkTITF</w:t>
      </w:r>
    </w:p>
    <w:p>
      <w:r>
        <w:rPr>
          <w:b/>
          <w:u w:val="single"/>
        </w:rPr>
        <w:t xml:space="preserve">257135</w:t>
      </w:r>
    </w:p>
    <w:p>
      <w:r>
        <w:t xml:space="preserve">Kuuntele @TheDrive1350 klo 16:05 EST ja kuuntele Artin kanssa, mitä Jackie O:n maailmassa tapahtuu + Ohion urheilu! https://t.co/8eWMd0ncSr</w:t>
      </w:r>
    </w:p>
    <w:p>
      <w:r>
        <w:rPr>
          <w:b/>
          <w:u w:val="single"/>
        </w:rPr>
        <w:t xml:space="preserve">257136</w:t>
      </w:r>
    </w:p>
    <w:p>
      <w:r>
        <w:t xml:space="preserve">Jos Sonylla olisi todella ollut intressi Personaan, Arena olisi ollut PS3:n yksinoikeus ja Persona Q olisi ollut ainakin Vitalla, jos ei PS3:lla.</w:t>
      </w:r>
    </w:p>
    <w:p>
      <w:r>
        <w:rPr>
          <w:b/>
          <w:u w:val="single"/>
        </w:rPr>
        <w:t xml:space="preserve">257137</w:t>
      </w:r>
    </w:p>
    <w:p>
      <w:r>
        <w:t xml:space="preserve">AT&amp;amp;T sisällyttää ilmaisen HBO:n Unlimited Plus -liittymäänsä https://t.co/upuOdYT904 https://t.co/FGYddaMHso https://t.co/FGYddaMHso</w:t>
      </w:r>
    </w:p>
    <w:p>
      <w:r>
        <w:rPr>
          <w:b/>
          <w:u w:val="single"/>
        </w:rPr>
        <w:t xml:space="preserve">257138</w:t>
      </w:r>
    </w:p>
    <w:p>
      <w:r>
        <w:t xml:space="preserve">Tavallisen miehen näkemys vs. rikkaan miehen politiikka... Valitettavasti olemme liian tyhmiä ymmärtämään ja pelaamme pelinappuloita heidän shakkilaudallaan. https://t.co/jhtzfIRDoN ...</w:t>
      </w:r>
    </w:p>
    <w:p>
      <w:r>
        <w:rPr>
          <w:b/>
          <w:u w:val="single"/>
        </w:rPr>
        <w:t xml:space="preserve">257139</w:t>
      </w:r>
    </w:p>
    <w:p>
      <w:r>
        <w:t xml:space="preserve">@rosscolquhoun @NicolaSturgeon samaa mieltä, mutta hyökkäykset #Sosiaaliturvaa vastaan ovat itsessään vastenmielisiä! pitäisikö 3 lapsen elää suuremmassa #köyhyydessä kuin 2?</w:t>
      </w:r>
    </w:p>
    <w:p>
      <w:r>
        <w:rPr>
          <w:b/>
          <w:u w:val="single"/>
        </w:rPr>
        <w:t xml:space="preserve">257140</w:t>
      </w:r>
    </w:p>
    <w:p>
      <w:r>
        <w:t xml:space="preserve">"Mutta jos minä karkotan riivaajia Jumalan sormella, niin Jumalan valtakunta on tullut teidän luoksenne."</w:t>
        <w:br/>
        <w:br/>
        <w:t xml:space="preserve">https://t.co/4eGRnOi31G via @Logos</w:t>
      </w:r>
    </w:p>
    <w:p>
      <w:r>
        <w:rPr>
          <w:b/>
          <w:u w:val="single"/>
        </w:rPr>
        <w:t xml:space="preserve">257141</w:t>
      </w:r>
    </w:p>
    <w:p>
      <w:r>
        <w:t xml:space="preserve">" jokaisella on syy</w:t>
        <w:br/>
        <w:t xml:space="preserve">⠀aamulla her</w:t>
        <w:br/>
        <w:t xml:space="preserve">⠀⠀⠀⠀⠀minä olet sinä "</w:t>
        <w:br/>
        <w:br/>
        <w:t xml:space="preserve">@Louis_Tomlinson</w:t>
        <w:br/>
        <w:t xml:space="preserve">⠀seuraa minua kiitos?</w:t>
        <w:br/>
        <w:t xml:space="preserve"> ⠀love you lotsッ 13,284</w:t>
      </w:r>
    </w:p>
    <w:p>
      <w:r>
        <w:rPr>
          <w:b/>
          <w:u w:val="single"/>
        </w:rPr>
        <w:t xml:space="preserve">257142</w:t>
      </w:r>
    </w:p>
    <w:p>
      <w:r>
        <w:t xml:space="preserve">Voita siisti iPad Air 2 &amp;amp; The Code Breakers online biz -opas. Kiitos @PeterPlbfranks ja @appzthatrock: Osallistu nyt https://t.co/Q0ERj41rX2</w:t>
      </w:r>
    </w:p>
    <w:p>
      <w:r>
        <w:rPr>
          <w:b/>
          <w:u w:val="single"/>
        </w:rPr>
        <w:t xml:space="preserve">257143</w:t>
      </w:r>
    </w:p>
    <w:p>
      <w:r>
        <w:t xml:space="preserve">Olennaista kuunneltavaa niukkuudesta ja siitä, mitä se vaikuttaa käyttäytymiseemme: https://t.co/2X06pejRbF https://t.co/ny4ARU58Zj</w:t>
      </w:r>
    </w:p>
    <w:p>
      <w:r>
        <w:rPr>
          <w:b/>
          <w:u w:val="single"/>
        </w:rPr>
        <w:t xml:space="preserve">257144</w:t>
      </w:r>
    </w:p>
    <w:p>
      <w:r>
        <w:t xml:space="preserve">EDITORIAALI: Lähetä #HB1242 tievero äänestäjille https://t.co/iV66LOvA3Q #COpolitics #COleg @i2idotorg https://t.co/Pzta1YUR6o</w:t>
      </w:r>
    </w:p>
    <w:p>
      <w:r>
        <w:rPr>
          <w:b/>
          <w:u w:val="single"/>
        </w:rPr>
        <w:t xml:space="preserve">257145</w:t>
      </w:r>
    </w:p>
    <w:p>
      <w:r>
        <w:t xml:space="preserve">@Andromax OS Android 6.0 Marshmallow #RabuRejeki @gil4s_ @Mancah_ @ayu_zevanna1623 @kangpep @aataby_</w:t>
      </w:r>
    </w:p>
    <w:p>
      <w:r>
        <w:rPr>
          <w:b/>
          <w:u w:val="single"/>
        </w:rPr>
        <w:t xml:space="preserve">257146</w:t>
      </w:r>
    </w:p>
    <w:p>
      <w:r>
        <w:t xml:space="preserve">@ChuckGrassley Olet oikeassa! Muistatko, kuinka huonosti @GOP toimi Merrick Garlandin kanssa? @TheDemocrats pitäisi kusta kaikki teidän &amp;amp; @realDonaldTrump.</w:t>
      </w:r>
    </w:p>
    <w:p>
      <w:r>
        <w:rPr>
          <w:b/>
          <w:u w:val="single"/>
        </w:rPr>
        <w:t xml:space="preserve">257147</w:t>
      </w:r>
    </w:p>
    <w:p>
      <w:r>
        <w:t xml:space="preserve">Täytän 21 vuotta 21. heinäkuuta ja luulen, että se on vain universumi, joka käskee minua juhlimaan erityisen kovaa #GoldenBirthday</w:t>
      </w:r>
    </w:p>
    <w:p>
      <w:r>
        <w:rPr>
          <w:b/>
          <w:u w:val="single"/>
        </w:rPr>
        <w:t xml:space="preserve">257148</w:t>
      </w:r>
    </w:p>
    <w:p>
      <w:r>
        <w:t xml:space="preserve">Kaikki luulevat, että olet tänään liian tehokas, mutta tiedät... Lisää syöpään https://t.co/WkSUw3zMy6</w:t>
      </w:r>
    </w:p>
    <w:p>
      <w:r>
        <w:rPr>
          <w:b/>
          <w:u w:val="single"/>
        </w:rPr>
        <w:t xml:space="preserve">257149</w:t>
      </w:r>
    </w:p>
    <w:p>
      <w:r>
        <w:t xml:space="preserve">Hyvä analyysi siitä, mitä on vaakalaudalla maataloudelle ja ympäristölle #Brexitistä @BarryGardinerin #bbcaqissa #bbcaqissa.</w:t>
      </w:r>
    </w:p>
    <w:p>
      <w:r>
        <w:rPr>
          <w:b/>
          <w:u w:val="single"/>
        </w:rPr>
        <w:t xml:space="preserve">257150</w:t>
      </w:r>
    </w:p>
    <w:p>
      <w:r>
        <w:t xml:space="preserve">Yleensä kun kehotan jotakuta kuuntelemaan laulua. Se johtuu siitä, että se kappale voi ilmaista sen, mitä minulla on sanottavaa.</w:t>
      </w:r>
    </w:p>
    <w:p>
      <w:r>
        <w:rPr>
          <w:b/>
          <w:u w:val="single"/>
        </w:rPr>
        <w:t xml:space="preserve">257151</w:t>
      </w:r>
    </w:p>
    <w:p>
      <w:r>
        <w:t xml:space="preserve">100kpl SMD SMT PLCC-2 1210 (3528) RGB punainen vihreä sininen valo yhteinen anodi LED-diodit https://t.co/Krxwbby8w6 https://t.co/l4djQtEaLC https://t.co/l4djQtEaLC</w:t>
      </w:r>
    </w:p>
    <w:p>
      <w:r>
        <w:rPr>
          <w:b/>
          <w:u w:val="single"/>
        </w:rPr>
        <w:t xml:space="preserve">257152</w:t>
      </w:r>
    </w:p>
    <w:p>
      <w:r>
        <w:t xml:space="preserve">Tbh se on yksi kolmesta syystä. Yksi niistä on snakey. Se on kilpailua siitä, kuka saa sinut. Tai he kuulivat, että olet huora. Se voi olla jopa kaikki kolme. https://t.co/1K0rimiPpY</w:t>
      </w:r>
    </w:p>
    <w:p>
      <w:r>
        <w:rPr>
          <w:b/>
          <w:u w:val="single"/>
        </w:rPr>
        <w:t xml:space="preserve">257153</w:t>
      </w:r>
    </w:p>
    <w:p>
      <w:r>
        <w:t xml:space="preserve">@DiamondBar8 @sarahbuya4 @PEOTUSTrump @chuckschumer Trump kirjaimellisesti myy pääsyä rikkaille ihmisille monissa GOLF RESORTS! Palkkaa vain monimiljonäärejä... Ole kiltti ja ota pääsi pois perseestäsi.</w:t>
      </w:r>
    </w:p>
    <w:p>
      <w:r>
        <w:rPr>
          <w:b/>
          <w:u w:val="single"/>
        </w:rPr>
        <w:t xml:space="preserve">257154</w:t>
      </w:r>
    </w:p>
    <w:p>
      <w:r>
        <w:t xml:space="preserve">@SeaJayMaffris Ichigo, Naruto ja Luffy itkivät sitä paitsi, että se on yksi hänen myötätuntonsa pelastavista ominaisuuksista.</w:t>
      </w:r>
    </w:p>
    <w:p>
      <w:r>
        <w:rPr>
          <w:b/>
          <w:u w:val="single"/>
        </w:rPr>
        <w:t xml:space="preserve">257155</w:t>
      </w:r>
    </w:p>
    <w:p>
      <w:r>
        <w:t xml:space="preserve">Apple, Amazon ja Google käyvät tarjouskilpaa Toshiban flash-siruyksikön ostamisesta https://t.co/0Hkge9JkWp https://t.co/Ymi7VKlmbn</w:t>
      </w:r>
    </w:p>
    <w:p>
      <w:r>
        <w:rPr>
          <w:b/>
          <w:u w:val="single"/>
        </w:rPr>
        <w:t xml:space="preserve">257156</w:t>
      </w:r>
    </w:p>
    <w:p>
      <w:r>
        <w:t xml:space="preserve">#PM Modin painostuksen mukaisesti #Armee saa uuden #ohjelmiston #kyberturvallisuuden parantamiseksi</w:t>
        <w:br/>
        <w:t xml:space="preserve">https://t.co/NeL3jcAFHt https://t.co/M3Q6un0FU2 https://t.co/M3Q6un0FU2</w:t>
      </w:r>
    </w:p>
    <w:p>
      <w:r>
        <w:rPr>
          <w:b/>
          <w:u w:val="single"/>
        </w:rPr>
        <w:t xml:space="preserve">257157</w:t>
      </w:r>
    </w:p>
    <w:p>
      <w:r>
        <w:t xml:space="preserve">Moottoripyöräilijän SE:ssä surmanneen ajokortittoman kuljettajan vetoomus. Minn. humalassa https://t.co/xzXW9qOH42</w:t>
      </w:r>
    </w:p>
    <w:p>
      <w:r>
        <w:rPr>
          <w:b/>
          <w:u w:val="single"/>
        </w:rPr>
        <w:t xml:space="preserve">257158</w:t>
      </w:r>
    </w:p>
    <w:p>
      <w:r>
        <w:t xml:space="preserve">Maksan kirjaimellisesti kenelle tahansa mitä tahansa hän haluaa tehdä työni tänään. Minulla on niin paljon tarjouksia ja vakuutushakemuksia tehtävänä...</w:t>
      </w:r>
    </w:p>
    <w:p>
      <w:r>
        <w:rPr>
          <w:b/>
          <w:u w:val="single"/>
        </w:rPr>
        <w:t xml:space="preserve">257159</w:t>
      </w:r>
    </w:p>
    <w:p>
      <w:r>
        <w:t xml:space="preserve">Olen juuri avannut Have You Seen a Bunny? -saavutuksen pelissä Paradise Island 2! https://t.co/OxugLtdgnU #ParadiseIsland2 #GameInsight</w:t>
      </w:r>
    </w:p>
    <w:p>
      <w:r>
        <w:rPr>
          <w:b/>
          <w:u w:val="single"/>
        </w:rPr>
        <w:t xml:space="preserve">257160</w:t>
      </w:r>
    </w:p>
    <w:p>
      <w:r>
        <w:t xml:space="preserve">Olet tänään vauhdissa, ja kaikki kohtaamasi asiat tuntuvat... Lisää Leo https://t.co/N7JpEYigan</w:t>
      </w:r>
    </w:p>
    <w:p>
      <w:r>
        <w:rPr>
          <w:b/>
          <w:u w:val="single"/>
        </w:rPr>
        <w:t xml:space="preserve">257161</w:t>
      </w:r>
    </w:p>
    <w:p>
      <w:r>
        <w:t xml:space="preserve">@kikimordi okei, pointtini on, että elämä alkoi Afrikassa, mutta tutkimusmatkailijat löysivät ihmisiä Australiasta, Amerikasta, Uudesta-Seelannista, kuka heidät sinne laittoi?</w:t>
      </w:r>
    </w:p>
    <w:p>
      <w:r>
        <w:rPr>
          <w:b/>
          <w:u w:val="single"/>
        </w:rPr>
        <w:t xml:space="preserve">257162</w:t>
      </w:r>
    </w:p>
    <w:p>
      <w:r>
        <w:t xml:space="preserve">Tykkäsin @YouTube-videosta @justweavile https://t.co/ZpSPlesCON WE HIT 2000 SUBSCRIBERS!!! + TÄRKEÄ PÄIVITYS TAISTELUISTA JNE.</w:t>
      </w:r>
    </w:p>
    <w:p>
      <w:r>
        <w:rPr>
          <w:b/>
          <w:u w:val="single"/>
        </w:rPr>
        <w:t xml:space="preserve">257163</w:t>
      </w:r>
    </w:p>
    <w:p>
      <w:r>
        <w:t xml:space="preserve">Manhattanin ja Brooklynin kiinteistöjen leimaa hintojen nousu, alhainen varasto helmikuussa - Curbed NY https://t.co/1wx89Gi8zw</w:t>
      </w:r>
    </w:p>
    <w:p>
      <w:r>
        <w:rPr>
          <w:b/>
          <w:u w:val="single"/>
        </w:rPr>
        <w:t xml:space="preserve">257164</w:t>
      </w:r>
    </w:p>
    <w:p>
      <w:r>
        <w:t xml:space="preserve">#MustRead Indie Book Releases on INDIE AUTHOR NEWS https://t.co/PJl47Y6o3O ...jossa lukijat löytävät uusia kirjailijoita #reading</w:t>
      </w:r>
    </w:p>
    <w:p>
      <w:r>
        <w:rPr>
          <w:b/>
          <w:u w:val="single"/>
        </w:rPr>
        <w:t xml:space="preserve">257165</w:t>
      </w:r>
    </w:p>
    <w:p>
      <w:r>
        <w:t xml:space="preserve">Äänestä Maxo Kreamia vuoden 2017 #XXLFreshman #10thSpot Presented by #MAGNUMcondoms https://t.co/HS0F2xvZ1K https://t.co/HS0F2xvZ1K</w:t>
      </w:r>
    </w:p>
    <w:p>
      <w:r>
        <w:rPr>
          <w:b/>
          <w:u w:val="single"/>
        </w:rPr>
        <w:t xml:space="preserve">257166</w:t>
      </w:r>
    </w:p>
    <w:p>
      <w:r>
        <w:t xml:space="preserve">Onko Schenalla mustaa? Hänen tukkansa on nyt tosi musta #WWHL #WWHL</w:t>
      </w:r>
    </w:p>
    <w:p>
      <w:r>
        <w:rPr>
          <w:b/>
          <w:u w:val="single"/>
        </w:rPr>
        <w:t xml:space="preserve">257167</w:t>
      </w:r>
    </w:p>
    <w:p>
      <w:r>
        <w:t xml:space="preserve">Este CA-17:llä etelään Mt Hermon Rd:n pohjoispuolella (Scotts Valley). Kaistat tukossa. Odotettavissa viivytyksiä.</w:t>
      </w:r>
    </w:p>
    <w:p>
      <w:r>
        <w:rPr>
          <w:b/>
          <w:u w:val="single"/>
        </w:rPr>
        <w:t xml:space="preserve">257168</w:t>
      </w:r>
    </w:p>
    <w:p>
      <w:r>
        <w:t xml:space="preserve">Welp Minut voi nyt heittää meemiroskikseen. No niin, hyvää aprillipilaa, kaverit. https://t.co/91drhKctzY.</w:t>
      </w:r>
    </w:p>
    <w:p>
      <w:r>
        <w:rPr>
          <w:b/>
          <w:u w:val="single"/>
        </w:rPr>
        <w:t xml:space="preserve">257169</w:t>
      </w:r>
    </w:p>
    <w:p>
      <w:r>
        <w:t xml:space="preserve">@GoNintendoTweet Vihdoinkin pääsin liittymään Switch-perheeseen (mutta en saanut Zeldaa, koska se on loppuunmyyty täällä!) Jakaako kaverikoodisi? :)</w:t>
      </w:r>
    </w:p>
    <w:p>
      <w:r>
        <w:rPr>
          <w:b/>
          <w:u w:val="single"/>
        </w:rPr>
        <w:t xml:space="preserve">257170</w:t>
      </w:r>
    </w:p>
    <w:p>
      <w:r>
        <w:t xml:space="preserve">@masalaifrog kyllä, olen kuullut, että on hienoa parisuhteelle yrittää muuttaa kumppaniaan... https://t.co/XnXsaxTvLX</w:t>
      </w:r>
    </w:p>
    <w:p>
      <w:r>
        <w:rPr>
          <w:b/>
          <w:u w:val="single"/>
        </w:rPr>
        <w:t xml:space="preserve">257171</w:t>
      </w:r>
    </w:p>
    <w:p>
      <w:r>
        <w:t xml:space="preserve">from @awille @klipfolio - need to use right SaaS metric at right time, pmf, growth, efficiency - SaaS Metrics + KPIs https://t.co/gBKNJ48B8b https://t.co/E5reXE1LZP</w:t>
      </w:r>
    </w:p>
    <w:p>
      <w:r>
        <w:rPr>
          <w:b/>
          <w:u w:val="single"/>
        </w:rPr>
        <w:t xml:space="preserve">257172</w:t>
      </w:r>
    </w:p>
    <w:p>
      <w:r>
        <w:t xml:space="preserve">Ruotsin pääkaupungissa Tukholmassa on ajettu ajoneuvo ihmisten päälle ja loukkaantunut... https://t.co/rrkM31EK7f by #BBCBreaking via @c0nvey</w:t>
      </w:r>
    </w:p>
    <w:p>
      <w:r>
        <w:rPr>
          <w:b/>
          <w:u w:val="single"/>
        </w:rPr>
        <w:t xml:space="preserve">257173</w:t>
      </w:r>
    </w:p>
    <w:p>
      <w:r>
        <w:t xml:space="preserve">"Hups, väärä henkilö" tai "Kuinka minut olisi helposti voitu puukottaa Bowie Knifediin" https://t.co/twrai2JSPv https://t.co/RsVLE4UrNJ</w:t>
      </w:r>
    </w:p>
    <w:p>
      <w:r>
        <w:rPr>
          <w:b/>
          <w:u w:val="single"/>
        </w:rPr>
        <w:t xml:space="preserve">257174</w:t>
      </w:r>
    </w:p>
    <w:p>
      <w:r>
        <w:t xml:space="preserve">Ehkäpä ensi kerralla harkitset kahdesti ennen kuin äänestät miestä, joka valehtelee ja on jatkuvasti ristiriidassa itsensä kanssa. https://t.co/89tsXleQv7.</w:t>
      </w:r>
    </w:p>
    <w:p>
      <w:r>
        <w:rPr>
          <w:b/>
          <w:u w:val="single"/>
        </w:rPr>
        <w:t xml:space="preserve">257175</w:t>
      </w:r>
    </w:p>
    <w:p>
      <w:r>
        <w:t xml:space="preserve">#antsmasher Murskasin 7 muurahaista tässä mahtavassa pelissä!!! https://t.co/Ug37myN4Y2 https://t.co/NKxRkUPx44</w:t>
      </w:r>
    </w:p>
    <w:p>
      <w:r>
        <w:rPr>
          <w:b/>
          <w:u w:val="single"/>
        </w:rPr>
        <w:t xml:space="preserve">257176</w:t>
      </w:r>
    </w:p>
    <w:p>
      <w:r>
        <w:t xml:space="preserve">Kiitämme Jumalaa kumppaneistamme, työtovereistamme ja työstämme Intiassa, jotka työskentelevät tämän kauniisti monimuotoisen kansakunnan kadotettujen tavoittamiseksi.</w:t>
        <w:br/>
        <w:br/>
        <w:t xml:space="preserve"> #India https://t.co/HOqwty4U1G</w:t>
      </w:r>
    </w:p>
    <w:p>
      <w:r>
        <w:rPr>
          <w:b/>
          <w:u w:val="single"/>
        </w:rPr>
        <w:t xml:space="preserve">257177</w:t>
      </w:r>
    </w:p>
    <w:p>
      <w:r>
        <w:t xml:space="preserve">Lisäsin videon @YouTube-soittolista https://t.co/i7cxZpJjDs Idea E-scan antivirus Bengali | Miten voin käyttää Escan antivirus -ohjelmaa?</w:t>
      </w:r>
    </w:p>
    <w:p>
      <w:r>
        <w:rPr>
          <w:b/>
          <w:u w:val="single"/>
        </w:rPr>
        <w:t xml:space="preserve">257178</w:t>
      </w:r>
    </w:p>
    <w:p>
      <w:r>
        <w:t xml:space="preserve">Jossain vaiheessa me kaikki tunnemme itsemme Danieliksi. Älä pelkää antaa itseäsi täysin kaitselmuksen käsiin. https://t.co/R6OLa01VZz. https://t.co/R6OLa01VZz</w:t>
      </w:r>
    </w:p>
    <w:p>
      <w:r>
        <w:rPr>
          <w:b/>
          <w:u w:val="single"/>
        </w:rPr>
        <w:t xml:space="preserve">257179</w:t>
      </w:r>
    </w:p>
    <w:p>
      <w:r>
        <w:t xml:space="preserve">Hai Ystävät...Hyvää huomenta kaikille....työskentelyä vielä Saheba elokuva tulossa pian tc kaikille💞 https://t.co/x2AyLxquDG</w:t>
      </w:r>
    </w:p>
    <w:p>
      <w:r>
        <w:rPr>
          <w:b/>
          <w:u w:val="single"/>
        </w:rPr>
        <w:t xml:space="preserve">257180</w:t>
      </w:r>
    </w:p>
    <w:p>
      <w:r>
        <w:t xml:space="preserve">Rabbitohs Googlessa: https://t.co/9p3WQRpscq #NRL https://t.co/opTSGnUPtd</w:t>
      </w:r>
    </w:p>
    <w:p>
      <w:r>
        <w:rPr>
          <w:b/>
          <w:u w:val="single"/>
        </w:rPr>
        <w:t xml:space="preserve">257181</w:t>
      </w:r>
    </w:p>
    <w:p>
      <w:r>
        <w:t xml:space="preserve">Toivottavasti oppilaat, joilla oli tänään ensimmäinen päivä jaloillaan, viettivät hyvän päivän. Onnea ja menestystä!</w:t>
      </w:r>
    </w:p>
    <w:p>
      <w:r>
        <w:rPr>
          <w:b/>
          <w:u w:val="single"/>
        </w:rPr>
        <w:t xml:space="preserve">257182</w:t>
      </w:r>
    </w:p>
    <w:p>
      <w:r>
        <w:t xml:space="preserve">#IoT:n kasvu - liitettyjen laitteiden määrä ylittää 50 miljardia vuoteen 2020 mennessä. #bigdata #digitaltransformation https://t.co/DwEJrhOWCM</w:t>
      </w:r>
    </w:p>
    <w:p>
      <w:r>
        <w:rPr>
          <w:b/>
          <w:u w:val="single"/>
        </w:rPr>
        <w:t xml:space="preserve">257183</w:t>
      </w:r>
    </w:p>
    <w:p>
      <w:r>
        <w:t xml:space="preserve">[31-03-17 9:52:13] Pakkaset 0% (To 14.34°C, Tr -2.36°C, P 767.00mmHg, H 30.84%, Alt 78.46m), Ti 18.25±0.5°C, Uion 4.001V, TimeUP 464052us</w:t>
      </w:r>
    </w:p>
    <w:p>
      <w:r>
        <w:rPr>
          <w:b/>
          <w:u w:val="single"/>
        </w:rPr>
        <w:t xml:space="preserve">257184</w:t>
      </w:r>
    </w:p>
    <w:p>
      <w:r>
        <w:t xml:space="preserve">@Harry_Styles Hiiiii, toivottavasti sinulla menee hyvin. Olen niin innoissani Sign of The Timesista. Olen varma, että siitä tulee mahtava! Voisitko seurata minua? - 98,985</w:t>
      </w:r>
    </w:p>
    <w:p>
      <w:r>
        <w:rPr>
          <w:b/>
          <w:u w:val="single"/>
        </w:rPr>
        <w:t xml:space="preserve">257185</w:t>
      </w:r>
    </w:p>
    <w:p>
      <w:r>
        <w:t xml:space="preserve">Ei vitsi!  30 upeaa tekemistä, jotka kaikki löytyvät Jennin poiminnoista huhtikuussa 2017 https://t.co/49lC0ZPWlo https://t.co/sNftunWZpv https://t.co/sNftunWZpv</w:t>
      </w:r>
    </w:p>
    <w:p>
      <w:r>
        <w:rPr>
          <w:b/>
          <w:u w:val="single"/>
        </w:rPr>
        <w:t xml:space="preserve">257186</w:t>
      </w:r>
    </w:p>
    <w:p>
      <w:r>
        <w:t xml:space="preserve">Mmusi Maimane on sisältä niin valkoinen, että hän käyttää luotiliivejä marssiessaan "KANSAN" kanssa. Ihan oikeasti kaverit !!!!</w:t>
      </w:r>
    </w:p>
    <w:p>
      <w:r>
        <w:rPr>
          <w:b/>
          <w:u w:val="single"/>
        </w:rPr>
        <w:t xml:space="preserve">257187</w:t>
      </w:r>
    </w:p>
    <w:p>
      <w:r>
        <w:t xml:space="preserve">Tsekkaa @ODALIPAA uusi single "Nosebleed"! Käy osoitteessa https://t.co/Vbc3sw3yi4 nyt. https://t.co/PiRYDCZ7r4 #nosebleed #musiikki #viihde.</w:t>
      </w:r>
    </w:p>
    <w:p>
      <w:r>
        <w:rPr>
          <w:b/>
          <w:u w:val="single"/>
        </w:rPr>
        <w:t xml:space="preserve">257188</w:t>
      </w:r>
    </w:p>
    <w:p>
      <w:r>
        <w:t xml:space="preserve">FG hakee pidätysmääräystä Adokea vastaan Malabu-öljyhuijauksesta https://t.co/Ew0W6PdS7r https://t.co/wl8RdZUVfM https://t.co/wl8RdZUVfM</w:t>
      </w:r>
    </w:p>
    <w:p>
      <w:r>
        <w:rPr>
          <w:b/>
          <w:u w:val="single"/>
        </w:rPr>
        <w:t xml:space="preserve">257189</w:t>
      </w:r>
    </w:p>
    <w:p>
      <w:r>
        <w:t xml:space="preserve">@Neilyoung Samaan aikaan Skotlannissa..... Donald Trumpin uusi golfkenttäpolitiikka!</w:t>
        <w:br/>
        <w:t xml:space="preserve"> Taiteilija - Instagram: thepinkbear_ishere https://t.co/KeYw95z6nP</w:t>
      </w:r>
    </w:p>
    <w:p>
      <w:r>
        <w:rPr>
          <w:b/>
          <w:u w:val="single"/>
        </w:rPr>
        <w:t xml:space="preserve">257190</w:t>
      </w:r>
    </w:p>
    <w:p>
      <w:r>
        <w:t xml:space="preserve">@markasaurus @burritojustice kuulostaa minusta oikealta. SF laajennettu ulos pilareita v Oakland cutaways sisämaassa https://t.co/fmA4R3nBXf</w:t>
      </w:r>
    </w:p>
    <w:p>
      <w:r>
        <w:rPr>
          <w:b/>
          <w:u w:val="single"/>
        </w:rPr>
        <w:t xml:space="preserve">257191</w:t>
      </w:r>
    </w:p>
    <w:p>
      <w:r>
        <w:t xml:space="preserve">Joten... emme edes päästäneet viattomia ihmisiä pakenemaan, mutta haluamme jatkaa ja... nvm. 😪 https://t.co/nOIktm3M45</w:t>
      </w:r>
    </w:p>
    <w:p>
      <w:r>
        <w:rPr>
          <w:b/>
          <w:u w:val="single"/>
        </w:rPr>
        <w:t xml:space="preserve">257192</w:t>
      </w:r>
    </w:p>
    <w:p>
      <w:r>
        <w:t xml:space="preserve">@AnOutragedJew @WurthDraft @the_REALization se on 49 649 vastaan teho 5 joukkuetta - fuksi ja toisen vuoden opiskelija. Se on ura monelle</w:t>
      </w:r>
    </w:p>
    <w:p>
      <w:r>
        <w:rPr>
          <w:b/>
          <w:u w:val="single"/>
        </w:rPr>
        <w:t xml:space="preserve">257193</w:t>
      </w:r>
    </w:p>
    <w:p>
      <w:r>
        <w:t xml:space="preserve">Toinen voitto JV-softball-joukkueelle Central Crossingista.  18-3 voittajat!!! Jatkakaa hienoa työtä naiset!!!</w:t>
      </w:r>
    </w:p>
    <w:p>
      <w:r>
        <w:rPr>
          <w:b/>
          <w:u w:val="single"/>
        </w:rPr>
        <w:t xml:space="preserve">257194</w:t>
      </w:r>
    </w:p>
    <w:p>
      <w:r>
        <w:t xml:space="preserve">@JacobWhitesides olen niin innoissani ja ylpeä sinusta enkelini, rakastan sinua</w:t>
        <w:br/>
        <w:t xml:space="preserve">#basicallyhappytour https://t.co/nAyyAmlSA9</w:t>
      </w:r>
    </w:p>
    <w:p>
      <w:r>
        <w:rPr>
          <w:b/>
          <w:u w:val="single"/>
        </w:rPr>
        <w:t xml:space="preserve">257195</w:t>
      </w:r>
    </w:p>
    <w:p>
      <w:r>
        <w:t xml:space="preserve">Kodin ostaminen ei ole vain yksi askel elämässä, vaan se on valtava askel kohti turvallisen turvapaikan luomista kukoistukselle #NHN #Kiinteistöt #Kiinteistöt #Kiinteistöt #PGH https://t.co/fJGrljcjLx https://t.co/fJGrljcjLx</w:t>
      </w:r>
    </w:p>
    <w:p>
      <w:r>
        <w:rPr>
          <w:b/>
          <w:u w:val="single"/>
        </w:rPr>
        <w:t xml:space="preserve">257196</w:t>
      </w:r>
    </w:p>
    <w:p>
      <w:r>
        <w:t xml:space="preserve">Älä missaa IDF:n nuoriso-osaston näytelmää #Hellisreal pääsiäissunnuntaina IDF:ssä. #Pääsiäissunnuntai #Hellisreal</w:t>
      </w:r>
    </w:p>
    <w:p>
      <w:r>
        <w:rPr>
          <w:b/>
          <w:u w:val="single"/>
        </w:rPr>
        <w:t xml:space="preserve">257197</w:t>
      </w:r>
    </w:p>
    <w:p>
      <w:r>
        <w:t xml:space="preserve">Xbox 360 Bundle 60GB 17 peliä Nyko Intercooler +More Gears of War Midnight Club https://t.co/HbLF2LAKs1 https://t.co/TGovKz7H5n</w:t>
      </w:r>
    </w:p>
    <w:p>
      <w:r>
        <w:rPr>
          <w:b/>
          <w:u w:val="single"/>
        </w:rPr>
        <w:t xml:space="preserve">257198</w:t>
      </w:r>
    </w:p>
    <w:p>
      <w:r>
        <w:t xml:space="preserve">"Olen rakastunut sinuun, enkä aio kieltää itseltäni sitä yksinkertaista nautintoa, että voin sanoa totta." -The Fault in Our Stars</w:t>
      </w:r>
    </w:p>
    <w:p>
      <w:r>
        <w:rPr>
          <w:b/>
          <w:u w:val="single"/>
        </w:rPr>
        <w:t xml:space="preserve">257199</w:t>
      </w:r>
    </w:p>
    <w:p>
      <w:r>
        <w:t xml:space="preserve">#PakvsWI Jos olet juuri herännyt, Kyllä! Pakistan hävisi 1. ODI:n, eikä se ollut yllätys.</w:t>
        <w:br/>
        <w:t xml:space="preserve"> Näyttää siltä, että 308 ei sittenkään riittänyt.</w:t>
      </w:r>
    </w:p>
    <w:p>
      <w:r>
        <w:rPr>
          <w:b/>
          <w:u w:val="single"/>
        </w:rPr>
        <w:t xml:space="preserve">257200</w:t>
      </w:r>
    </w:p>
    <w:p>
      <w:r>
        <w:t xml:space="preserve">@NCAA liittyy @theACC:hen ja poistaa mestaruuskilpailukiellot N.C.:tä vastaan viime viikolla tapahtuneen #HB2:n kumoamisen jälkeen. Ovatko @NBA ja @CIAAForLife seuraavaksi vuorossa? https://t.co/RN5l8VxUV9.</w:t>
      </w:r>
    </w:p>
    <w:p>
      <w:r>
        <w:rPr>
          <w:b/>
          <w:u w:val="single"/>
        </w:rPr>
        <w:t xml:space="preserve">257201</w:t>
      </w:r>
    </w:p>
    <w:p>
      <w:r>
        <w:t xml:space="preserve">Delhi saa ilmaisen wlanin tästä päivästä lähtien ja vapautuksen asuntoverosta ensi vuonna tänä päivänä.</w:t>
        <w:t xml:space="preserve">@PreetiSMenon @ArvindKejriwal</w:t>
        <w:br/>
        <w:t xml:space="preserve">#AAPrilFoolsDay</w:t>
      </w:r>
    </w:p>
    <w:p>
      <w:r>
        <w:rPr>
          <w:b/>
          <w:u w:val="single"/>
        </w:rPr>
        <w:t xml:space="preserve">257202</w:t>
      </w:r>
    </w:p>
    <w:p>
      <w:r>
        <w:t xml:space="preserve">@RyanDivish @cjzero Tämän ottelun alku oli kauhea, mutta lopussa oli hieno hetki historialliselle voitolle.</w:t>
      </w:r>
    </w:p>
    <w:p>
      <w:r>
        <w:rPr>
          <w:b/>
          <w:u w:val="single"/>
        </w:rPr>
        <w:t xml:space="preserve">257203</w:t>
      </w:r>
    </w:p>
    <w:p>
      <w:r>
        <w:t xml:space="preserve">Sheriffin toimisto asentaa uusia Chathamin piirikunnan reseptilääkkeiden luovutuspaikkoja https://t.co/3TllpwDbt1 https://t.co/n48puIr0k6</w:t>
      </w:r>
    </w:p>
    <w:p>
      <w:r>
        <w:rPr>
          <w:b/>
          <w:u w:val="single"/>
        </w:rPr>
        <w:t xml:space="preserve">257204</w:t>
      </w:r>
    </w:p>
    <w:p>
      <w:r>
        <w:t xml:space="preserve">Hyvää huomenta, auringonpaiste! maailmankaikkeus soi! olemme hereillä ja valmiina. en malta odottaa, että saan tuon pupun... https://t.co/ShmHTX2HbW...</w:t>
      </w:r>
    </w:p>
    <w:p>
      <w:r>
        <w:rPr>
          <w:b/>
          <w:u w:val="single"/>
        </w:rPr>
        <w:t xml:space="preserve">257205</w:t>
      </w:r>
    </w:p>
    <w:p>
      <w:r>
        <w:t xml:space="preserve">@logan_howletts perkele. Kirjoitin puhelimeni selaimeen "ei" ja nyt no homo on taas avoimissa välilehdissäni. Tämä on sinun vikasi.</w:t>
      </w:r>
    </w:p>
    <w:p>
      <w:r>
        <w:rPr>
          <w:b/>
          <w:u w:val="single"/>
        </w:rPr>
        <w:t xml:space="preserve">257206</w:t>
      </w:r>
    </w:p>
    <w:p>
      <w:r>
        <w:t xml:space="preserve">Äitini osti minulle tänään vessapaperia ja hehkulamppuja, koska hän on uskomaton. @vwamble Mainitsinko jo, että hän vie minut pian NYC:iin?</w:t>
      </w:r>
    </w:p>
    <w:p>
      <w:r>
        <w:rPr>
          <w:b/>
          <w:u w:val="single"/>
        </w:rPr>
        <w:t xml:space="preserve">257207</w:t>
      </w:r>
    </w:p>
    <w:p>
      <w:r>
        <w:t xml:space="preserve">@thesleeper17 @micke6712 @CainGillespie @AlbionAwakes Ughh mitä saastainen rotu he ovat he tarvitsevat karkotetaan takaisin heidän saastainen cesspiti meidän ei pitäisi joutua sietämään tätä</w:t>
      </w:r>
    </w:p>
    <w:p>
      <w:r>
        <w:rPr>
          <w:b/>
          <w:u w:val="single"/>
        </w:rPr>
        <w:t xml:space="preserve">257208</w:t>
      </w:r>
    </w:p>
    <w:p>
      <w:r>
        <w:t xml:space="preserve">LÖYTYNYT: 04/06/2017</w:t>
        <w:br/>
        <w:br/>
        <w:t xml:space="preserve">Whispering Hills Apartments.</w:t>
        <w:br/>
        <w:t xml:space="preserve">230 Rim View Dr.</w:t>
        <w:br/>
        <w:br/>
        <w:t xml:space="preserve">Heräsin viedäkseni koirat ulos ja löysin... https://t</w:t>
      </w:r>
    </w:p>
    <w:p>
      <w:r>
        <w:rPr>
          <w:b/>
          <w:u w:val="single"/>
        </w:rPr>
        <w:t xml:space="preserve">257209</w:t>
      </w:r>
    </w:p>
    <w:p>
      <w:r>
        <w:t xml:space="preserve">"Deep Learning in Action (the less-math-more-apps version)" on Data Science Central: https://t.co/InV4krTvBz.</w:t>
      </w:r>
    </w:p>
    <w:p>
      <w:r>
        <w:rPr>
          <w:b/>
          <w:u w:val="single"/>
        </w:rPr>
        <w:t xml:space="preserve">257210</w:t>
      </w:r>
    </w:p>
    <w:p>
      <w:r>
        <w:t xml:space="preserve">Hei ChesaPeakers, paidat ovat vihdoin saapuneet! Kertokaa @SamHeughan ja @MyPeakChallenge kuinka rokkaamme noissa paidoissa!!!!!! https://t.co/f1zhwfZ4u9 https://t.co/f1zhwfZ4u9</w:t>
      </w:r>
    </w:p>
    <w:p>
      <w:r>
        <w:rPr>
          <w:b/>
          <w:u w:val="single"/>
        </w:rPr>
        <w:t xml:space="preserve">257211</w:t>
      </w:r>
    </w:p>
    <w:p>
      <w:r>
        <w:t xml:space="preserve">Vanhempainyhdistyksen tietokilpailuilta Cleaboy-baarissa tänään torstaina klo 21.00. Neljän hengen joukkueet 20 euroa. Tukekaa varainkeruuta koulumme hyväksi! https://t.co/3j925hTlhF</w:t>
      </w:r>
    </w:p>
    <w:p>
      <w:r>
        <w:rPr>
          <w:b/>
          <w:u w:val="single"/>
        </w:rPr>
        <w:t xml:space="preserve">257212</w:t>
      </w:r>
    </w:p>
    <w:p>
      <w:r>
        <w:t xml:space="preserve">Grand Forksissa syntynyt James Rosenquist, kansainvälisesti tunnettu taiteilija, kuolee 83-vuotiaana https://t.co/318xntsU1S https://t.co/7RVvYO2At0 https://t.co/7RVvYO2At0</w:t>
      </w:r>
    </w:p>
    <w:p>
      <w:r>
        <w:rPr>
          <w:b/>
          <w:u w:val="single"/>
        </w:rPr>
        <w:t xml:space="preserve">257213</w:t>
      </w:r>
    </w:p>
    <w:p>
      <w:r>
        <w:t xml:space="preserve">Juuri suorittanut 9.04 mi run - Cool ulos, mutta myös erittäin kuiva. Hyvin janoinen. Hyvä olo. Hyvin suoraa ... https://t.co/KqhNwC6VWi #Runkeeper</w:t>
      </w:r>
    </w:p>
    <w:p>
      <w:r>
        <w:rPr>
          <w:b/>
          <w:u w:val="single"/>
        </w:rPr>
        <w:t xml:space="preserve">257214</w:t>
      </w:r>
    </w:p>
    <w:p>
      <w:r>
        <w:t xml:space="preserve">Harmaakarhut kuuluvat tärkeimmille historiallisille kotiseuduilleen Pohjois-Caskadeille. Allekirjoita vetoomuksemme: https://t.co/FOktVtfQoJ</w:t>
      </w:r>
    </w:p>
    <w:p>
      <w:r>
        <w:rPr>
          <w:b/>
          <w:u w:val="single"/>
        </w:rPr>
        <w:t xml:space="preserve">257215</w:t>
      </w:r>
    </w:p>
    <w:p>
      <w:r>
        <w:t xml:space="preserve">Olen aina tiennyt tämän, mutta olen vasta nyt alkanut ymmärtää ja soveltaa sitä.</w:t>
        <w:br/>
        <w:t xml:space="preserve"> Tiedän, että suuret asiat ovat... https://t.co/tJrdcd1xlB ...</w:t>
      </w:r>
    </w:p>
    <w:p>
      <w:r>
        <w:rPr>
          <w:b/>
          <w:u w:val="single"/>
        </w:rPr>
        <w:t xml:space="preserve">257216</w:t>
      </w:r>
    </w:p>
    <w:p>
      <w:r>
        <w:t xml:space="preserve">Mitä teet lauantaina 8. huhtikuuta? Liity @cocotapsforyou Foodiin LA:ssa tapaamaan 500+ globaalia... https://t.co/ptSEMK1Iyn...</w:t>
      </w:r>
    </w:p>
    <w:p>
      <w:r>
        <w:rPr>
          <w:b/>
          <w:u w:val="single"/>
        </w:rPr>
        <w:t xml:space="preserve">257217</w:t>
      </w:r>
    </w:p>
    <w:p>
      <w:r>
        <w:t xml:space="preserve">Sain liput toiseen huhtikuun peliin, kupongin Arnin pizzaan &amp;amp; Dennyn, mutta mikä tärkeintä @indyindians voittaa. Hieno avauspeli😊</w:t>
      </w:r>
    </w:p>
    <w:p>
      <w:r>
        <w:rPr>
          <w:b/>
          <w:u w:val="single"/>
        </w:rPr>
        <w:t xml:space="preserve">257218</w:t>
      </w:r>
    </w:p>
    <w:p>
      <w:r>
        <w:t xml:space="preserve">Olet tänään vakaa kuin kivi, ja läheisesi tuntevat.... Lisää Vesimiehelle https://t.co/QkAyn7fkOj</w:t>
      </w:r>
    </w:p>
    <w:p>
      <w:r>
        <w:rPr>
          <w:b/>
          <w:u w:val="single"/>
        </w:rPr>
        <w:t xml:space="preserve">257219</w:t>
      </w:r>
    </w:p>
    <w:p>
      <w:r>
        <w:t xml:space="preserve">Rbi sanoo hyväksyy kaikki 103 tarjoukset 1351,77 miljardia rupiaa perjantain 3 päivän Reverse Repo huutokaupassa https://t.co/9LblWD1om3</w:t>
      </w:r>
    </w:p>
    <w:p>
      <w:r>
        <w:rPr>
          <w:b/>
          <w:u w:val="single"/>
        </w:rPr>
        <w:t xml:space="preserve">257220</w:t>
      </w:r>
    </w:p>
    <w:p>
      <w:r>
        <w:t xml:space="preserve">.@YouTube @JordanPeele Myöskään mustien naisten roolit eivät ole niin kehittyneitä kuin haluaisin, ja Chrisin Georgian hylkääminen oli joko tahallista tai ongelmallisempaa.</w:t>
      </w:r>
    </w:p>
    <w:p>
      <w:r>
        <w:rPr>
          <w:b/>
          <w:u w:val="single"/>
        </w:rPr>
        <w:t xml:space="preserve">257221</w:t>
      </w:r>
    </w:p>
    <w:p>
      <w:r>
        <w:t xml:space="preserve">Lol naaah Ajattelen vain asiaa. Se oikeesti järkyttää 😂😂. Herh Ibi tosissaan . I see you keep. Wayersay? https://t.co/6hCVpbLXOj</w:t>
      </w:r>
    </w:p>
    <w:p>
      <w:r>
        <w:rPr>
          <w:b/>
          <w:u w:val="single"/>
        </w:rPr>
        <w:t xml:space="preserve">257222</w:t>
      </w:r>
    </w:p>
    <w:p>
      <w:r>
        <w:t xml:space="preserve">Rukoilkaamme heidän sielujensa puolesta... RIP sa aking kumare..</w:t>
        <w:t xml:space="preserve">Arsineth Amoto ja hänen ystävänsä.</w:t>
        <w:br/>
        <w:br/>
        <w:t xml:space="preserve">Kaverit... olkaa varovaisia... https://t</w:t>
      </w:r>
    </w:p>
    <w:p>
      <w:r>
        <w:rPr>
          <w:b/>
          <w:u w:val="single"/>
        </w:rPr>
        <w:t xml:space="preserve">257223</w:t>
      </w:r>
    </w:p>
    <w:p>
      <w:r>
        <w:t xml:space="preserve">@TristenFragilis</w:t>
        <w:br/>
        <w:t xml:space="preserve">Hei mies, haluatko jutella yhdessä La Manchan miehestä? Yksi suosikkimusikaaleistani, itse asiassa ^^</w:t>
      </w:r>
    </w:p>
    <w:p>
      <w:r>
        <w:rPr>
          <w:b/>
          <w:u w:val="single"/>
        </w:rPr>
        <w:t xml:space="preserve">257224</w:t>
      </w:r>
    </w:p>
    <w:p>
      <w:r>
        <w:t xml:space="preserve">@ThomasSpeidel @dataandme suuri.  Olen luultavasti tuhlannut tuntikausia elämästäni leikkaamalla ja liittämällä konsolista</w:t>
      </w:r>
    </w:p>
    <w:p>
      <w:r>
        <w:rPr>
          <w:b/>
          <w:u w:val="single"/>
        </w:rPr>
        <w:t xml:space="preserve">257225</w:t>
      </w:r>
    </w:p>
    <w:p>
      <w:r>
        <w:t xml:space="preserve">@CMOfficeUP @myogiadityanath siellä on suuri murtuma sähköosasto meerut n kaikki</w:t>
        <w:br/>
        <w:t xml:space="preserve">ota toimia</w:t>
      </w:r>
    </w:p>
    <w:p>
      <w:r>
        <w:rPr>
          <w:b/>
          <w:u w:val="single"/>
        </w:rPr>
        <w:t xml:space="preserve">257226</w:t>
      </w:r>
    </w:p>
    <w:p>
      <w:r>
        <w:t xml:space="preserve">Ryhmään osallistuminen, olipa kyse sitten ystävistä tai perheestä, on... Lisää Pisces https://t.co/OQnuZL7jf6</w:t>
      </w:r>
    </w:p>
    <w:p>
      <w:r>
        <w:rPr>
          <w:b/>
          <w:u w:val="single"/>
        </w:rPr>
        <w:t xml:space="preserve">257227</w:t>
      </w:r>
    </w:p>
    <w:p>
      <w:r>
        <w:t xml:space="preserve">@GeezyPeas Protestista tulee päivä päivältä naurettavampi. Itse asiassa nautin sunnuntaista todella paljon. Tunnelma oli mahtava siellä missä olin.</w:t>
      </w:r>
    </w:p>
    <w:p>
      <w:r>
        <w:rPr>
          <w:b/>
          <w:u w:val="single"/>
        </w:rPr>
        <w:t xml:space="preserve">257228</w:t>
      </w:r>
    </w:p>
    <w:p>
      <w:r>
        <w:t xml:space="preserve">Voit haudata tunteesi yhtä tehokkaasti kuin kuka tahansa muukin, ... Lisää Skorpionille https://t.co/QG1AuiimLr</w:t>
      </w:r>
    </w:p>
    <w:p>
      <w:r>
        <w:rPr>
          <w:b/>
          <w:u w:val="single"/>
        </w:rPr>
        <w:t xml:space="preserve">257229</w:t>
      </w:r>
    </w:p>
    <w:p>
      <w:r>
        <w:t xml:space="preserve">Etsi itsellesi uusi ammatti, Buck, sillä poliittinen urasi on ohi...sinut äänestetään varmasti ulos seuraavissa vaaleissa...valitsit väärän miehen, jota seurata https://t.co/98Um4gnPxg</w:t>
      </w:r>
    </w:p>
    <w:p>
      <w:r>
        <w:rPr>
          <w:b/>
          <w:u w:val="single"/>
        </w:rPr>
        <w:t xml:space="preserve">257230</w:t>
      </w:r>
    </w:p>
    <w:p>
      <w:r>
        <w:t xml:space="preserve">Gerald on saanut yövuoroonsa uuden työkaverin.</w:t>
        <w:br/>
        <w:t xml:space="preserve"> Hän yrittää parhaansa mukaan saada uuden ystävän, mutta tämä on hieman liian ystävällinen. https://t.co/PQrPMh5yCS ...</w:t>
      </w:r>
    </w:p>
    <w:p>
      <w:r>
        <w:rPr>
          <w:b/>
          <w:u w:val="single"/>
        </w:rPr>
        <w:t xml:space="preserve">257231</w:t>
      </w:r>
    </w:p>
    <w:p>
      <w:r>
        <w:t xml:space="preserve">Hei @Gatorade Kiitos GWeekistä!</w:t>
        <w:br/>
        <w:t xml:space="preserve"> Kiitos @sydhil_ siitä, että sinut nimettiin Minnesota POY:ksi!!!!! @ChamplinParkHS https://t.co/5TY0cUjxXb</w:t>
      </w:r>
    </w:p>
    <w:p>
      <w:r>
        <w:rPr>
          <w:b/>
          <w:u w:val="single"/>
        </w:rPr>
        <w:t xml:space="preserve">257232</w:t>
      </w:r>
    </w:p>
    <w:p>
      <w:r>
        <w:t xml:space="preserve">Voitteko vastata tähän? WP REST API V2 - Hae alasivu koko slugin (URL/Path) mukaan https://t.co/gysv6KtV1X #restapi</w:t>
      </w:r>
    </w:p>
    <w:p>
      <w:r>
        <w:rPr>
          <w:b/>
          <w:u w:val="single"/>
        </w:rPr>
        <w:t xml:space="preserve">257233</w:t>
      </w:r>
    </w:p>
    <w:p>
      <w:r>
        <w:t xml:space="preserve">@realitytvwitht Mielestäni hän näyttää paljon paremmalta kuin koskaan. En välittänyt liikaa sarjasta, mutta hänen muodonmuutoksensa on aika uskomaton siihen nähden, mitä hän on ollut</w:t>
      </w:r>
    </w:p>
    <w:p>
      <w:r>
        <w:rPr>
          <w:b/>
          <w:u w:val="single"/>
        </w:rPr>
        <w:t xml:space="preserve">257234</w:t>
      </w:r>
    </w:p>
    <w:p>
      <w:r>
        <w:t xml:space="preserve">Miten tummista läiskistä päästään eroon ja saat virheettömän ihon https://t.co/z513Hzb9d5 #beautifulskin #darkspotsonskin #freshskin #freshskin</w:t>
      </w:r>
    </w:p>
    <w:p>
      <w:r>
        <w:rPr>
          <w:b/>
          <w:u w:val="single"/>
        </w:rPr>
        <w:t xml:space="preserve">257235</w:t>
      </w:r>
    </w:p>
    <w:p>
      <w:r>
        <w:t xml:space="preserve">#MOTD ☀️ IG: makeuppbeat on saanut auringon silmiinsä käyttämällä Take Me To Brazil Palettea! Shop: https://t.co/k0107zQPXV #BHCosmetics https://t.co/nPlGcAeodz</w:t>
      </w:r>
    </w:p>
    <w:p>
      <w:r>
        <w:rPr>
          <w:b/>
          <w:u w:val="single"/>
        </w:rPr>
        <w:t xml:space="preserve">257236</w:t>
      </w:r>
    </w:p>
    <w:p>
      <w:r>
        <w:t xml:space="preserve">&amp;gt;&amp;gt;#KOTOFREESTYLE&amp;lt;&amp;lt; @TheBoyIllinois Drops #NewHEAT "I'm Home" KUUNTELE NYT @SoundCloud Tuotettu @thebakery115... https://t.co/mBL6WToCl3</w:t>
      </w:r>
    </w:p>
    <w:p>
      <w:r>
        <w:rPr>
          <w:b/>
          <w:u w:val="single"/>
        </w:rPr>
        <w:t xml:space="preserve">257237</w:t>
      </w:r>
    </w:p>
    <w:p>
      <w:r>
        <w:t xml:space="preserve">Tänään eläintarhakoulussa Electra, ecelctus-papukaija, esitteli taitojaan! Meistä oli ihana tavata &amp;amp; piirtää häntä! @HR_eics @BuildingOurZoo @courtvr https://t.co/zOpepjrel0</w:t>
      </w:r>
    </w:p>
    <w:p>
      <w:r>
        <w:rPr>
          <w:b/>
          <w:u w:val="single"/>
        </w:rPr>
        <w:t xml:space="preserve">257238</w:t>
      </w:r>
    </w:p>
    <w:p>
      <w:r>
        <w:t xml:space="preserve">Nosta kuppi pystyyn kaikille päivilleni,Kaksi keskisormea vihaajille,Life's only getting greater</w:t>
        <w:br/>
        <w:t xml:space="preserve">Kiitos @Kehlani #FastAndFurious8</w:t>
      </w:r>
    </w:p>
    <w:p>
      <w:r>
        <w:rPr>
          <w:b/>
          <w:u w:val="single"/>
        </w:rPr>
        <w:t xml:space="preserve">257239</w:t>
      </w:r>
    </w:p>
    <w:p>
      <w:r>
        <w:t xml:space="preserve">.@TheNotoriousMMA debytoi UFC:ssä tänään neljä vuotta sitten - Katsomme taisteluilmiön nousua https://t.co/979MAE3Arg https://t.co/BwMIJDiWrJ</w:t>
      </w:r>
    </w:p>
    <w:p>
      <w:r>
        <w:rPr>
          <w:b/>
          <w:u w:val="single"/>
        </w:rPr>
        <w:t xml:space="preserve">257240</w:t>
      </w:r>
    </w:p>
    <w:p>
      <w:r>
        <w:t xml:space="preserve">@MujeebulHassan Täytä tietosi linkin kautta: https://t.co/JzRdscmdH9 Otan sinuun yhteyttä pian. ^AK (2/3)</w:t>
      </w:r>
    </w:p>
    <w:p>
      <w:r>
        <w:rPr>
          <w:b/>
          <w:u w:val="single"/>
        </w:rPr>
        <w:t xml:space="preserve">257241</w:t>
      </w:r>
    </w:p>
    <w:p>
      <w:r>
        <w:t xml:space="preserve">Onnittelut tämän vuoden vaalien voittajille:</w:t>
        <w:br/>
        <w:br/>
        <w:t xml:space="preserve"> Yhteiskuntatieteet:</w:t>
        <w:t xml:space="preserve">Riley Arkema</w:t>
        <w:br/>
        <w:t xml:space="preserve">Humanistiset tieteet: https://t.co/EuwYlCvaPZ</w:t>
      </w:r>
    </w:p>
    <w:p>
      <w:r>
        <w:rPr>
          <w:b/>
          <w:u w:val="single"/>
        </w:rPr>
        <w:t xml:space="preserve">257242</w:t>
      </w:r>
    </w:p>
    <w:p>
      <w:r>
        <w:t xml:space="preserve">Syyrian iskujen pelottavin puoli on se, mitä Donald Trump oppii niistä - GQ https://t.co/cIvziI46yF</w:t>
      </w:r>
    </w:p>
    <w:p>
      <w:r>
        <w:rPr>
          <w:b/>
          <w:u w:val="single"/>
        </w:rPr>
        <w:t xml:space="preserve">257243</w:t>
      </w:r>
    </w:p>
    <w:p>
      <w:r>
        <w:t xml:space="preserve">Myynti</w:t>
        <w:br/>
        <w:t xml:space="preserve">Poloshirt houston.</w:t>
        <w:t xml:space="preserve">Inc</w:t>
        <w:br/>
        <w:t xml:space="preserve">Koko Small ( P68 x L48 )</w:t>
        <w:br/>
        <w:t xml:space="preserve">Hyvä kunto 9/10</w:t>
        <w:br/>
        <w:t xml:space="preserve">Hinta? 125K ilman... https://t.co/BlzoLCzDGV</w:t>
      </w:r>
    </w:p>
    <w:p>
      <w:r>
        <w:rPr>
          <w:b/>
          <w:u w:val="single"/>
        </w:rPr>
        <w:t xml:space="preserve">257244</w:t>
      </w:r>
    </w:p>
    <w:p>
      <w:r>
        <w:t xml:space="preserve">Nintendo Swiss Swatch Switch - Imgur // jokainen vitsi, jonka voit kuvitella, on jo tehty internetissä https://t.co/vaKz1YA8OX</w:t>
      </w:r>
    </w:p>
    <w:p>
      <w:r>
        <w:rPr>
          <w:b/>
          <w:u w:val="single"/>
        </w:rPr>
        <w:t xml:space="preserve">257245</w:t>
      </w:r>
    </w:p>
    <w:p>
      <w:r>
        <w:t xml:space="preserve">Big Liberty Little Rock '17 -tapahtumassa on mukana Libertaristisen puolueen varapuheenjohtaja Arvin Vorha https://t.co/fOAKkW7TwA https://t.co/fOAKkW7TwA</w:t>
      </w:r>
    </w:p>
    <w:p>
      <w:r>
        <w:rPr>
          <w:b/>
          <w:u w:val="single"/>
        </w:rPr>
        <w:t xml:space="preserve">257246</w:t>
      </w:r>
    </w:p>
    <w:p>
      <w:r>
        <w:t xml:space="preserve">Vintage 1990-luvun musta sametti &amp;amp; Pitsi Gypsy hame epäsymmetrinen helma 10-12 https://t.co/GzvFbeZEN2 kautta @eBay_UK #vintageskirt #goth #gypsy #gothic #gypsy #gothic</w:t>
      </w:r>
    </w:p>
    <w:p>
      <w:r>
        <w:rPr>
          <w:b/>
          <w:u w:val="single"/>
        </w:rPr>
        <w:t xml:space="preserve">257247</w:t>
      </w:r>
    </w:p>
    <w:p>
      <w:r>
        <w:t xml:space="preserve">Hän meni neuvolaan puhumaan siitä, että hänen nimensä muutettaisiin Oliveriksi, mutta he eivät suostuneet.</w:t>
        <w:br/>
        <w:t xml:space="preserve"> Kid &amp;amp; ystävät: paljon viisaampia kuin hallinto.</w:t>
      </w:r>
    </w:p>
    <w:p>
      <w:r>
        <w:rPr>
          <w:b/>
          <w:u w:val="single"/>
        </w:rPr>
        <w:t xml:space="preserve">257248</w:t>
      </w:r>
    </w:p>
    <w:p>
      <w:r>
        <w:t xml:space="preserve">@doofusbrane se on aina keskeinen oletus.  Puhdasta tuuria olla kannattava huonolla riskipoolin ymmärtämisellä.  Taitoa tuntea pooli</w:t>
      </w:r>
    </w:p>
    <w:p>
      <w:r>
        <w:rPr>
          <w:b/>
          <w:u w:val="single"/>
        </w:rPr>
        <w:t xml:space="preserve">257249</w:t>
      </w:r>
    </w:p>
    <w:p>
      <w:r>
        <w:t xml:space="preserve">Business Insider aikoo osallistua uutisohjelmiston ruuhkautuneeseen altaaseen suoratoisto-ohjelmalla https://t.co/Sc5AHylN0M.</w:t>
      </w:r>
    </w:p>
    <w:p>
      <w:r>
        <w:rPr>
          <w:b/>
          <w:u w:val="single"/>
        </w:rPr>
        <w:t xml:space="preserve">257250</w:t>
      </w:r>
    </w:p>
    <w:p>
      <w:r>
        <w:t xml:space="preserve">Heidän viimeisin teemansa oli hulavanteet, ja se oli Kingille tarpeeksi yksinkertainen, kiitos kahden muun~ https://t.co/2RS4DfA9Ax ...</w:t>
      </w:r>
    </w:p>
    <w:p>
      <w:r>
        <w:rPr>
          <w:b/>
          <w:u w:val="single"/>
        </w:rPr>
        <w:t xml:space="preserve">257251</w:t>
      </w:r>
    </w:p>
    <w:p>
      <w:r>
        <w:t xml:space="preserve">@middle8 Hei. SoundCloud-kappaleiden soitot ovat taas palanneet osoitteessa https://t.co/my7e7NRFBB https://t.co/mVByue1jwc. https://t.co/mVByue1jwc</w:t>
      </w:r>
    </w:p>
    <w:p>
      <w:r>
        <w:rPr>
          <w:b/>
          <w:u w:val="single"/>
        </w:rPr>
        <w:t xml:space="preserve">257252</w:t>
      </w:r>
    </w:p>
    <w:p>
      <w:r>
        <w:t xml:space="preserve">@saiseinomiko tbh haluan myös tehdä vähemmän cosplay 9s sokkona, kuten, tavallinen ei näe läpi materiaalin,,,,,</w:t>
      </w:r>
    </w:p>
    <w:p>
      <w:r>
        <w:rPr>
          <w:b/>
          <w:u w:val="single"/>
        </w:rPr>
        <w:t xml:space="preserve">257253</w:t>
      </w:r>
    </w:p>
    <w:p>
      <w:r>
        <w:t xml:space="preserve">Tässä ovat tämän viikon H2O-laatulukemat RAD-osastolle French Broad River Keeperistä: https://t.co/NMz7We9pml #avl #avlout #av...</w:t>
      </w:r>
    </w:p>
    <w:p>
      <w:r>
        <w:rPr>
          <w:b/>
          <w:u w:val="single"/>
        </w:rPr>
        <w:t xml:space="preserve">257254</w:t>
      </w:r>
    </w:p>
    <w:p>
      <w:r>
        <w:t xml:space="preserve">Pakko lukea: "Lääketieteellisesti avustettu terapia: https://t.co/qLq7i5sqFr https://t.co/Ug5lt8HG56 https://t.co/Ug5lt8HG56 "The Best Choice for Opioid Addiction" -- https://t.co/qLq7i5sqFr https://t.co/Ug5lt8HG56</w:t>
      </w:r>
    </w:p>
    <w:p>
      <w:r>
        <w:rPr>
          <w:b/>
          <w:u w:val="single"/>
        </w:rPr>
        <w:t xml:space="preserve">257255</w:t>
      </w:r>
    </w:p>
    <w:p>
      <w:r>
        <w:t xml:space="preserve">@INCIndia @ArunKetli Jatkaminen ja loppuun saattaminen on tärkeintä. Jopa Modin hallitus on "aloittanut" useita arvostettuja järjestelmiä. Se tulee, jos se on onnistunut.</w:t>
      </w:r>
    </w:p>
    <w:p>
      <w:r>
        <w:rPr>
          <w:b/>
          <w:u w:val="single"/>
        </w:rPr>
        <w:t xml:space="preserve">257256</w:t>
      </w:r>
    </w:p>
    <w:p>
      <w:r>
        <w:t xml:space="preserve">@ResoluteQi - kykyjä. "Aika mahtavaa. Löysit siis juuri voimasi?" Scott ei tiennyt, että Danny oli kaukana mutantista.</w:t>
      </w:r>
    </w:p>
    <w:p>
      <w:r>
        <w:rPr>
          <w:b/>
          <w:u w:val="single"/>
        </w:rPr>
        <w:t xml:space="preserve">257257</w:t>
      </w:r>
    </w:p>
    <w:p>
      <w:r>
        <w:t xml:space="preserve">No tämä ei mennyt suunnitelmien mukaan - #DIY #PR kostautuu, kun sovellussuunnittelija haukkuu asiakasta verkkoarvostelun vuoksi: https://t.co/iOirbQHTPX</w:t>
      </w:r>
    </w:p>
    <w:p>
      <w:r>
        <w:rPr>
          <w:b/>
          <w:u w:val="single"/>
        </w:rPr>
        <w:t xml:space="preserve">257258</w:t>
      </w:r>
    </w:p>
    <w:p>
      <w:r>
        <w:t xml:space="preserve">@maybe_mayce Kiitos kaikesta tuestanne matkalla takaisin #FinalFouriin, Tar Heel Nation! #GoHeels https://t.co/sOyZnLl7OE</w:t>
      </w:r>
    </w:p>
    <w:p>
      <w:r>
        <w:rPr>
          <w:b/>
          <w:u w:val="single"/>
        </w:rPr>
        <w:t xml:space="preserve">257259</w:t>
      </w:r>
    </w:p>
    <w:p>
      <w:r>
        <w:t xml:space="preserve">En ymmärrä, miten venäläiset voivat tukea väitettä, jonka mukaan Assad pommitti kapinallisten kemiallisten aseiden varastoa. Täällä on murskaavia todisteita! #Syria https://t.co/ZQtxKBWkXw</w:t>
      </w:r>
    </w:p>
    <w:p>
      <w:r>
        <w:rPr>
          <w:b/>
          <w:u w:val="single"/>
        </w:rPr>
        <w:t xml:space="preserve">257260</w:t>
      </w:r>
    </w:p>
    <w:p>
      <w:r>
        <w:t xml:space="preserve">SEPTIMIUS SEVERUS 206AD Rooma Aito antiikin hopeinen roomalainen kolikko GENIUS i60466 https://t.co/vosLlqbUZO https://t.co/tCk9G7BjB8</w:t>
      </w:r>
    </w:p>
    <w:p>
      <w:r>
        <w:rPr>
          <w:b/>
          <w:u w:val="single"/>
        </w:rPr>
        <w:t xml:space="preserve">257261</w:t>
      </w:r>
    </w:p>
    <w:p>
      <w:r>
        <w:t xml:space="preserve">@PlayWarframe @rebbford @moitoi</w:t>
        <w:br/>
        <w:t xml:space="preserve">Mitä tarkoitat sillä, että miekka on liian SUURI? https://t.co/X1kTeA3Nl4</w:t>
      </w:r>
    </w:p>
    <w:p>
      <w:r>
        <w:rPr>
          <w:b/>
          <w:u w:val="single"/>
        </w:rPr>
        <w:t xml:space="preserve">257262</w:t>
      </w:r>
    </w:p>
    <w:p>
      <w:r>
        <w:t xml:space="preserve">@alokpattnaik197 UUSI TEHTÄVÄ AVAUTETTU: Pura OnePlus-slogan ja voita 1 Cr #OneCroreOnePlus https://t.co/fbMKG7Nw51</w:t>
      </w:r>
    </w:p>
    <w:p>
      <w:r>
        <w:rPr>
          <w:b/>
          <w:u w:val="single"/>
        </w:rPr>
        <w:t xml:space="preserve">257263</w:t>
      </w:r>
    </w:p>
    <w:p>
      <w:r>
        <w:t xml:space="preserve">Et pidä säännöistä, ellet tee niitä itse... Lisää Vesimies https://t.co/yZuVPv5FHa</w:t>
      </w:r>
    </w:p>
    <w:p>
      <w:r>
        <w:rPr>
          <w:b/>
          <w:u w:val="single"/>
        </w:rPr>
        <w:t xml:space="preserve">257264</w:t>
      </w:r>
    </w:p>
    <w:p>
      <w:r>
        <w:t xml:space="preserve">Pääministeri Christie: Matthew-hurrikaani vaikutti kielteisesti taloudelliseen tulokseen... https://t.co/L0a6pEZ537...</w:t>
      </w:r>
    </w:p>
    <w:p>
      <w:r>
        <w:rPr>
          <w:b/>
          <w:u w:val="single"/>
        </w:rPr>
        <w:t xml:space="preserve">257265</w:t>
      </w:r>
    </w:p>
    <w:p>
      <w:r>
        <w:t xml:space="preserve">Olen valmis sitoutumaan 1 uuteen seuraajani kanssa viime viikolla. Tunnen heidät https://t.co/KIPAUFq7Om kautta.</w:t>
      </w:r>
    </w:p>
    <w:p>
      <w:r>
        <w:rPr>
          <w:b/>
          <w:u w:val="single"/>
        </w:rPr>
        <w:t xml:space="preserve">257266</w:t>
      </w:r>
    </w:p>
    <w:p>
      <w:r>
        <w:t xml:space="preserve">**#ModeS positionless MLAT traffic**</w:t>
        <w:br/>
        <w:t xml:space="preserve">LIVE: UK airspace at 1130 UTC #ADSBTweetBot https://t.co/XGrbBcXNYS</w:t>
      </w:r>
    </w:p>
    <w:p>
      <w:r>
        <w:rPr>
          <w:b/>
          <w:u w:val="single"/>
        </w:rPr>
        <w:t xml:space="preserve">257267</w:t>
      </w:r>
    </w:p>
    <w:p>
      <w:r>
        <w:t xml:space="preserve">Kaksi loistavaa tarjousta havaittu :</w:t>
        <w:br/>
        <w:br/>
        <w:t xml:space="preserve"> Deus Ex Mankind Divided: £8,45 Base.</w:t>
        <w:br/>
        <w:br/>
        <w:t xml:space="preserve">Yakuza 0 - £27.99 Argos!</w:t>
        <w:br/>
        <w:br/>
        <w:t xml:space="preserve">https://t.co/UKUkTzGFfK https://t.co/UKUkTzGFfK</w:t>
      </w:r>
    </w:p>
    <w:p>
      <w:r>
        <w:rPr>
          <w:b/>
          <w:u w:val="single"/>
        </w:rPr>
        <w:t xml:space="preserve">257268</w:t>
      </w:r>
    </w:p>
    <w:p>
      <w:r>
        <w:t xml:space="preserve">Itsemurhaisku Lahoressa tappoi kuusi, heidän joukossaan neljä Pakistanin armeijan upseeria väestönlaskentatehtävissä https://t.co/CwRR9ljrfZ</w:t>
      </w:r>
    </w:p>
    <w:p>
      <w:r>
        <w:rPr>
          <w:b/>
          <w:u w:val="single"/>
        </w:rPr>
        <w:t xml:space="preserve">257269</w:t>
      </w:r>
    </w:p>
    <w:p>
      <w:r>
        <w:t xml:space="preserve">Virkattu lemmikkieläinten peitto korin kudontamallilla. Koira tai kissa https://t.co/fLiZASAjh7 via @Etsy #craftshout #epiconetsy #shoppershour #etsyppt</w:t>
      </w:r>
    </w:p>
    <w:p>
      <w:r>
        <w:rPr>
          <w:b/>
          <w:u w:val="single"/>
        </w:rPr>
        <w:t xml:space="preserve">257270</w:t>
      </w:r>
    </w:p>
    <w:p>
      <w:r>
        <w:t xml:space="preserve">Murkrow 95,6% IV (14/15/14) Feint Attack &amp;amp; Dark Pulse on syntynyt vasta: 04:17:03am (0m 57s). https://t.co/ODlDcCnzQo. https://t.co/ODlDcCnzQo</w:t>
      </w:r>
    </w:p>
    <w:p>
      <w:r>
        <w:rPr>
          <w:b/>
          <w:u w:val="single"/>
        </w:rPr>
        <w:t xml:space="preserve">257271</w:t>
      </w:r>
    </w:p>
    <w:p>
      <w:r>
        <w:t xml:space="preserve">@dharmeshG Tuo ei ole ollenkaan siistiä. Olen pahoillani tästä! Anna meille hetki aikaa, niin tiimimme ottaa sinuun yhteyttä.</w:t>
      </w:r>
    </w:p>
    <w:p>
      <w:r>
        <w:rPr>
          <w:b/>
          <w:u w:val="single"/>
        </w:rPr>
        <w:t xml:space="preserve">257272</w:t>
      </w:r>
    </w:p>
    <w:p>
      <w:r>
        <w:t xml:space="preserve">En koskaan katso pois; Haluan tuijottaa kasvoihisi,</w:t>
        <w:br/>
        <w:t xml:space="preserve">Lempeä katse pois; Annan todellisten tunteideni olla istun täällä yrittäen</w:t>
      </w:r>
    </w:p>
    <w:p>
      <w:r>
        <w:rPr>
          <w:b/>
          <w:u w:val="single"/>
        </w:rPr>
        <w:t xml:space="preserve">257273</w:t>
      </w:r>
    </w:p>
    <w:p>
      <w:r>
        <w:t xml:space="preserve">@EvinKiren Joo totta sitten taas teillä on jo Sanchezin kaltaisia pelaajia Chelseassa, hän vain toisi lisää syvyyttä joukkueeseenne kai? Lul</w:t>
      </w:r>
    </w:p>
    <w:p>
      <w:r>
        <w:rPr>
          <w:b/>
          <w:u w:val="single"/>
        </w:rPr>
        <w:t xml:space="preserve">257274</w:t>
      </w:r>
    </w:p>
    <w:p>
      <w:r>
        <w:t xml:space="preserve">#cnnireport #HRW Hei, 6.-7.2.17 The independent UK julkaisi oikeudellisen valitukseni https://t.co/hzSgHu01cd https://t.co/qdQPTfcBjW https://t.co/TsOypxRv2I https://t.co/TsOypxRv2I</w:t>
      </w:r>
    </w:p>
    <w:p>
      <w:r>
        <w:rPr>
          <w:b/>
          <w:u w:val="single"/>
        </w:rPr>
        <w:t xml:space="preserve">257275</w:t>
      </w:r>
    </w:p>
    <w:p>
      <w:r>
        <w:t xml:space="preserve">@ProjetoFH5H @radiodisney IREM NESSE TWEET</w:t>
        <w:br/>
        <w:br/>
        <w:t xml:space="preserve">HARMOS LÄMMITYS</w:t>
        <w:br/>
        <w:t xml:space="preserve">#FifthHarmony #YouKnowYouLoveThem @radiodisney</w:t>
      </w:r>
    </w:p>
    <w:p>
      <w:r>
        <w:rPr>
          <w:b/>
          <w:u w:val="single"/>
        </w:rPr>
        <w:t xml:space="preserve">257276</w:t>
      </w:r>
    </w:p>
    <w:p>
      <w:r>
        <w:t xml:space="preserve">Arrgh tämä. Olen mukana kuukausia jatkuneissa ketjuissa vain siksi, että minut lisättiin vastaamaan kysymykseen, eikä minua poistettu sen jälkeen. https://t.co/Rx3gDbbxtP.</w:t>
      </w:r>
    </w:p>
    <w:p>
      <w:r>
        <w:rPr>
          <w:b/>
          <w:u w:val="single"/>
        </w:rPr>
        <w:t xml:space="preserve">257277</w:t>
      </w:r>
    </w:p>
    <w:p>
      <w:r>
        <w:t xml:space="preserve">♪ Kuuntele! Haluatko tietää salaisuuden? Lupaatko olla kertomatta? Oh-o-ohh oh lähempänä! Anna minun kuiskata korvaan: Legioona ei ole kovinkaan hyvä.</w:t>
      </w:r>
    </w:p>
    <w:p>
      <w:r>
        <w:rPr>
          <w:b/>
          <w:u w:val="single"/>
        </w:rPr>
        <w:t xml:space="preserve">257278</w:t>
      </w:r>
    </w:p>
    <w:p>
      <w:r>
        <w:t xml:space="preserve">Ei ole mitään syytä pitää nykyistä tilannetta normaalina.... Lisää Kauris https://t.co/a6QPMCihHL</w:t>
      </w:r>
    </w:p>
    <w:p>
      <w:r>
        <w:rPr>
          <w:b/>
          <w:u w:val="single"/>
        </w:rPr>
        <w:t xml:space="preserve">257279</w:t>
      </w:r>
    </w:p>
    <w:p>
      <w:r>
        <w:t xml:space="preserve">toinen inst-sijoittaja (jatkaa) #ESG:n tukemista: @blackrock vows new pressure on #climate, board #diversity https://t.co/AGD7Tkx2rC https://t.co/AGD7Tkx2rC.</w:t>
      </w:r>
    </w:p>
    <w:p>
      <w:r>
        <w:rPr>
          <w:b/>
          <w:u w:val="single"/>
        </w:rPr>
        <w:t xml:space="preserve">257280</w:t>
      </w:r>
    </w:p>
    <w:p>
      <w:r>
        <w:t xml:space="preserve">Eastonin poliisi tutkii mahdollista liikennevahinkotapausta WATCH osoitteessa: https://t.co/2nn7crY3Db https://t.co/1NVLCT1NOm</w:t>
      </w:r>
    </w:p>
    <w:p>
      <w:r>
        <w:rPr>
          <w:b/>
          <w:u w:val="single"/>
        </w:rPr>
        <w:t xml:space="preserve">257281</w:t>
      </w:r>
    </w:p>
    <w:p>
      <w:r>
        <w:t xml:space="preserve">10 työkalua, joita yrittäjien tulisi käyttää tuottavuuden huipulle - #freelance #digitalnomad #coworker #miami https://t.co/wX5GXdFOgj</w:t>
      </w:r>
    </w:p>
    <w:p>
      <w:r>
        <w:rPr>
          <w:b/>
          <w:u w:val="single"/>
        </w:rPr>
        <w:t xml:space="preserve">257282</w:t>
      </w:r>
    </w:p>
    <w:p>
      <w:r>
        <w:t xml:space="preserve">@FretwellCrump Jos kyseessä on ennakkolippu, voit matkustaa vain varatulla palvelulla. ^HF</w:t>
      </w:r>
    </w:p>
    <w:p>
      <w:r>
        <w:rPr>
          <w:b/>
          <w:u w:val="single"/>
        </w:rPr>
        <w:t xml:space="preserve">257283</w:t>
      </w:r>
    </w:p>
    <w:p>
      <w:r>
        <w:t xml:space="preserve">@WalterPresents Odotan innolla sekä #Spinin että #LockedUpin paluuta - ja erityisesti Locked Upin 2-sarjan ensi-iltaa! https://t.co/d1zSBo64le</w:t>
      </w:r>
    </w:p>
    <w:p>
      <w:r>
        <w:rPr>
          <w:b/>
          <w:u w:val="single"/>
        </w:rPr>
        <w:t xml:space="preserve">257284</w:t>
      </w:r>
    </w:p>
    <w:p>
      <w:r>
        <w:t xml:space="preserve">Olen todella innoissani tästä pelistä. Tarvitsen kolme pistettä. #ComeOnSchanzer #1Bleiben #FCIM05 ⚫️⚪️🔴 https://t.co/gRCkV7VTlZ https://t.co/gRCkV7VTlZ</w:t>
      </w:r>
    </w:p>
    <w:p>
      <w:r>
        <w:rPr>
          <w:b/>
          <w:u w:val="single"/>
        </w:rPr>
        <w:t xml:space="preserve">257285</w:t>
      </w:r>
    </w:p>
    <w:p>
      <w:r>
        <w:t xml:space="preserve">hei @kidnotor anteeksi, että häiritsin sinua, mutta ihmettelin vain, kuinka monta FD-linjaa saamme tänä iltana..oletan, että 1 dk on normi, mutta fd?</w:t>
      </w:r>
    </w:p>
    <w:p>
      <w:r>
        <w:rPr>
          <w:b/>
          <w:u w:val="single"/>
        </w:rPr>
        <w:t xml:space="preserve">257286</w:t>
      </w:r>
    </w:p>
    <w:p>
      <w:r>
        <w:t xml:space="preserve">Enulose - ruoansulatuskanavan tuki kissoille VetapprovedRx on Tennesseessä sijaitseva lemmikkieläinten lääkkeiden verkkokauppa. https://t.co/udUKjtL7de.</w:t>
      </w:r>
    </w:p>
    <w:p>
      <w:r>
        <w:rPr>
          <w:b/>
          <w:u w:val="single"/>
        </w:rPr>
        <w:t xml:space="preserve">257287</w:t>
      </w:r>
    </w:p>
    <w:p>
      <w:r>
        <w:t xml:space="preserve">@DavKellyPro Kiitos seurannasta Dave! Huolehdi opettamisesta &amp;amp; oppiminen? Tutustu blogiimme. https://t.co/qFON3ZqwBD</w:t>
      </w:r>
    </w:p>
    <w:p>
      <w:r>
        <w:rPr>
          <w:b/>
          <w:u w:val="single"/>
        </w:rPr>
        <w:t xml:space="preserve">257288</w:t>
      </w:r>
    </w:p>
    <w:p>
      <w:r>
        <w:t xml:space="preserve">Vihollinen pystyy manipuloimaan fyysistä ja emotionaalista olemustamme niin, että se näyttää luonnolliselta, mutta sen takana on hengellinen voima. - @JKBoadu</w:t>
      </w:r>
    </w:p>
    <w:p>
      <w:r>
        <w:rPr>
          <w:b/>
          <w:u w:val="single"/>
        </w:rPr>
        <w:t xml:space="preserve">257289</w:t>
      </w:r>
    </w:p>
    <w:p>
      <w:r>
        <w:t xml:space="preserve">Okei... Sain vihdoin asia perustettu, jossa se toimii kunnolla &amp;amp; liittyy pankkitilini :-)</w:t>
        <w:br/>
        <w:br/>
        <w:t xml:space="preserve"> Minulta puuttuu vain... https://t.co/aZVo6pH8OE</w:t>
      </w:r>
    </w:p>
    <w:p>
      <w:r>
        <w:rPr>
          <w:b/>
          <w:u w:val="single"/>
        </w:rPr>
        <w:t xml:space="preserve">257290</w:t>
      </w:r>
    </w:p>
    <w:p>
      <w:r>
        <w:t xml:space="preserve">13. kesäkuuta - 2. heinäkuuta @ Etcetera!  Politiikkaa, haluja ja muita maan asioita.  Pls book https://t.co/WC3j1VftHm. (£15) @braintree_ https://t.co/Y3Dy10IXD0.</w:t>
      </w:r>
    </w:p>
    <w:p>
      <w:r>
        <w:rPr>
          <w:b/>
          <w:u w:val="single"/>
        </w:rPr>
        <w:t xml:space="preserve">257291</w:t>
      </w:r>
    </w:p>
    <w:p>
      <w:r>
        <w:t xml:space="preserve">Sain kulmakarvani tänään 2. kerran! Lmfaooo se sattuu niinoo pahasti. Mutta se on sen arvoista sen jälkeen 😂😍.</w:t>
      </w:r>
    </w:p>
    <w:p>
      <w:r>
        <w:rPr>
          <w:b/>
          <w:u w:val="single"/>
        </w:rPr>
        <w:t xml:space="preserve">257292</w:t>
      </w:r>
    </w:p>
    <w:p>
      <w:r>
        <w:t xml:space="preserve">Löytyi transponderi etana!</w:t>
        <w:br/>
        <w:t xml:space="preserve"> Kuuluisa merirosvometsästäjä vangittu!</w:t>
        <w:t xml:space="preserve">Yksinoikeudella laukauksia!!</w:t>
        <w:br/>
        <w:t xml:space="preserve">https://t.co/TUTliQza6v #TreCru https://t.co/DQz0Ip8A6K</w:t>
      </w:r>
    </w:p>
    <w:p>
      <w:r>
        <w:rPr>
          <w:b/>
          <w:u w:val="single"/>
        </w:rPr>
        <w:t xml:space="preserve">257293</w:t>
      </w:r>
    </w:p>
    <w:p>
      <w:r>
        <w:t xml:space="preserve">Yksi aikamme vaikutusvaltaisimmista TODELLISISTA tarinoista! #kindle @amosallinger https://t.co/yseCtTWyaw https://t.co/Ep2bpwditK</w:t>
      </w:r>
    </w:p>
    <w:p>
      <w:r>
        <w:rPr>
          <w:b/>
          <w:u w:val="single"/>
        </w:rPr>
        <w:t xml:space="preserve">257294</w:t>
      </w:r>
    </w:p>
    <w:p>
      <w:r>
        <w:t xml:space="preserve">Hauska #Fallout-fakta: valkoiset hansikkaat -yhteisö söi ihmisiä, mutta eri nimellä. Ps. Ennen kuriiria. #Bethesda #oblivian</w:t>
      </w:r>
    </w:p>
    <w:p>
      <w:r>
        <w:rPr>
          <w:b/>
          <w:u w:val="single"/>
        </w:rPr>
        <w:t xml:space="preserve">257295</w:t>
      </w:r>
    </w:p>
    <w:p>
      <w:r>
        <w:t xml:space="preserve">Hienoa. Henkilö, joka vietti kaksitoista minuuttia ravintolan vessassa, oli hikinen kokki, joka selvästi kävi juuri paskalla.</w:t>
      </w:r>
    </w:p>
    <w:p>
      <w:r>
        <w:rPr>
          <w:b/>
          <w:u w:val="single"/>
        </w:rPr>
        <w:t xml:space="preserve">257296</w:t>
      </w:r>
    </w:p>
    <w:p>
      <w:r>
        <w:t xml:space="preserve">Tehtäväni doTERRAn puolestapuhujana EI ole diagnosoida tai määrätä sinulle öljyjä.</w:t>
        <w:br/>
        <w:br/>
        <w:t xml:space="preserve"> Työni on paljon voimakkaampaa kuin se.... https://t.co/xJGI8NCCY6.</w:t>
      </w:r>
    </w:p>
    <w:p>
      <w:r>
        <w:rPr>
          <w:b/>
          <w:u w:val="single"/>
        </w:rPr>
        <w:t xml:space="preserve">257297</w:t>
      </w:r>
    </w:p>
    <w:p>
      <w:r>
        <w:t xml:space="preserve">Yksinkertainen mielialan muutos voi kääntää päiväsi ylösalaisin, vetää ... Lisää syövälle https://t.co/PDRtKmBqq5</w:t>
      </w:r>
    </w:p>
    <w:p>
      <w:r>
        <w:rPr>
          <w:b/>
          <w:u w:val="single"/>
        </w:rPr>
        <w:t xml:space="preserve">257298</w:t>
      </w:r>
    </w:p>
    <w:p>
      <w:r>
        <w:t xml:space="preserve">Haluatko tietää, miten omat myyjäsi vertautuvat koko myyntiväestöön ja myyntiorganisaatioihin... https://t.co/8UtKLDEK0C...</w:t>
      </w:r>
    </w:p>
    <w:p>
      <w:r>
        <w:rPr>
          <w:b/>
          <w:u w:val="single"/>
        </w:rPr>
        <w:t xml:space="preserve">257299</w:t>
      </w:r>
    </w:p>
    <w:p>
      <w:r>
        <w:t xml:space="preserve">Voitin Pariisin etapin 300 pisteellä! Haasta minut nyt![https://t.co/t0mWgbWzLl] #Bowling_King https://t.co/dZd5QSOmnH</w:t>
      </w:r>
    </w:p>
    <w:p>
      <w:r>
        <w:rPr>
          <w:b/>
          <w:u w:val="single"/>
        </w:rPr>
        <w:t xml:space="preserve">257300</w:t>
      </w:r>
    </w:p>
    <w:p>
      <w:r>
        <w:t xml:space="preserve">@donaldmcintyre_ @aantonop Jos et pysty vastaamaan pattitilanteen jatkumisen riskiin, se on argumentti pattitilannetta vastaan. Sinun logiikkasi.</w:t>
      </w:r>
    </w:p>
    <w:p>
      <w:r>
        <w:rPr>
          <w:b/>
          <w:u w:val="single"/>
        </w:rPr>
        <w:t xml:space="preserve">257301</w:t>
      </w:r>
    </w:p>
    <w:p>
      <w:r>
        <w:t xml:space="preserve">#FlashGiveaway of #ARC of Faking It by Carly Phillips &amp;; Erika Wilde. Tämä arvonta tapahtuu täällä, joten pidä kiirettä... https://t.co/4ffACAAWEj...</w:t>
      </w:r>
    </w:p>
    <w:p>
      <w:r>
        <w:rPr>
          <w:b/>
          <w:u w:val="single"/>
        </w:rPr>
        <w:t xml:space="preserve">257302</w:t>
      </w:r>
    </w:p>
    <w:p>
      <w:r>
        <w:t xml:space="preserve">Guillotine Choke---How to Win Bar Fights &amp;amp; Influence Adversaries https://t.co/j9dSnxPK1p via @YouTube</w:t>
      </w:r>
    </w:p>
    <w:p>
      <w:r>
        <w:rPr>
          <w:b/>
          <w:u w:val="single"/>
        </w:rPr>
        <w:t xml:space="preserve">257303</w:t>
      </w:r>
    </w:p>
    <w:p>
      <w:r>
        <w:t xml:space="preserve">Democrats Ask Teachers To Destroy Climate Books." https://t.co/QsDhopatM6 via @wattsupwiththat 3 moron #CA congressmen. Mutta toistan itseäni.</w:t>
      </w:r>
    </w:p>
    <w:p>
      <w:r>
        <w:rPr>
          <w:b/>
          <w:u w:val="single"/>
        </w:rPr>
        <w:t xml:space="preserve">257304</w:t>
      </w:r>
    </w:p>
    <w:p>
      <w:r>
        <w:t xml:space="preserve">Link comeback vaiheessa @Starnight_NWO at "Show Your Dance 2" Lippo Plaza, Kramat Jati https://t.co/xHwm158wYt ...</w:t>
      </w:r>
    </w:p>
    <w:p>
      <w:r>
        <w:rPr>
          <w:b/>
          <w:u w:val="single"/>
        </w:rPr>
        <w:t xml:space="preserve">257305</w:t>
      </w:r>
    </w:p>
    <w:p>
      <w:r>
        <w:t xml:space="preserve">Lisäsin videon @YouTube-soittolistalle https://t.co/QUMVSAxNLU I AM: Tie, totuus ja elämä.</w:t>
      </w:r>
    </w:p>
    <w:p>
      <w:r>
        <w:rPr>
          <w:b/>
          <w:u w:val="single"/>
        </w:rPr>
        <w:t xml:space="preserve">257306</w:t>
      </w:r>
    </w:p>
    <w:p>
      <w:r>
        <w:t xml:space="preserve">Kaikki näyttää loksahtavan paikoilleen tänään. Kuitenkin... Lisää Taurus https://t.co/Hw3PpdDUq4</w:t>
      </w:r>
    </w:p>
    <w:p>
      <w:r>
        <w:rPr>
          <w:b/>
          <w:u w:val="single"/>
        </w:rPr>
        <w:t xml:space="preserve">257307</w:t>
      </w:r>
    </w:p>
    <w:p>
      <w:r>
        <w:t xml:space="preserve">Roddy Flynn @DCU_SoC:stä kertoo tuoreesta tutkimuksestaan median omistajuudesta ja tulevista suunnista https://t.co/hSGaj6JR6l https://t.co/MVV1OhPXcM</w:t>
      </w:r>
    </w:p>
    <w:p>
      <w:r>
        <w:rPr>
          <w:b/>
          <w:u w:val="single"/>
        </w:rPr>
        <w:t xml:space="preserve">257308</w:t>
      </w:r>
    </w:p>
    <w:p>
      <w:r>
        <w:t xml:space="preserve">12616 aloitti 19/12/2014 Saavutti määränpäänsä MAS ja oli 420 minuuttia myöhässä https://t.co/GO3x8ZBLq1</w:t>
      </w:r>
    </w:p>
    <w:p>
      <w:r>
        <w:rPr>
          <w:b/>
          <w:u w:val="single"/>
        </w:rPr>
        <w:t xml:space="preserve">257309</w:t>
      </w:r>
    </w:p>
    <w:p>
      <w:r>
        <w:t xml:space="preserve">@SimonHarrisTD @HSELive Paljon kuolemantapauksia voitaisiin estää laajentamalla Kalydecon käyttöä 2-5-vuotiaisiin. Ainoa maa näillä saarilla, jossa ei ole</w:t>
      </w:r>
    </w:p>
    <w:p>
      <w:r>
        <w:rPr>
          <w:b/>
          <w:u w:val="single"/>
        </w:rPr>
        <w:t xml:space="preserve">257310</w:t>
      </w:r>
    </w:p>
    <w:p>
      <w:r>
        <w:t xml:space="preserve">Iso Lintu on päässyt tontille! Tule mukaan viettämään paljon ILMAISIA lasten aktiviteetteja. Aikuiset maksavat vain 10 dollaria! Pysähdy... https://t.co/kSvX9zWDYx</w:t>
      </w:r>
    </w:p>
    <w:p>
      <w:r>
        <w:rPr>
          <w:b/>
          <w:u w:val="single"/>
        </w:rPr>
        <w:t xml:space="preserve">257311</w:t>
      </w:r>
    </w:p>
    <w:p>
      <w:r>
        <w:t xml:space="preserve">@Gavin4L ihmettelen, onko mahdollista, että Marvel Dracula ilmestyisi MVC4:ään? ajattele vampyyrien pelastajavitsejä.</w:t>
      </w:r>
    </w:p>
    <w:p>
      <w:r>
        <w:rPr>
          <w:b/>
          <w:u w:val="single"/>
        </w:rPr>
        <w:t xml:space="preserve">257312</w:t>
      </w:r>
    </w:p>
    <w:p>
      <w:r>
        <w:t xml:space="preserve">Talon ympärillä on paljon tekemistä, etkä voi ... Lisää Kaloille https://t.co/jMJnHsC16a</w:t>
      </w:r>
    </w:p>
    <w:p>
      <w:r>
        <w:rPr>
          <w:b/>
          <w:u w:val="single"/>
        </w:rPr>
        <w:t xml:space="preserve">257313</w:t>
      </w:r>
    </w:p>
    <w:p>
      <w:r>
        <w:t xml:space="preserve">Hyökkäätte heidän kimppuunsa, he hyökkäävät takaisin ja te kutsutte heitä terroristeiksi!</w:t>
        <w:t xml:space="preserve">Surullinen totuus :/ :</w:t>
        <w:br/>
        <w:t xml:space="preserve">Humanity? https://t.co/qgzE3K5tci</w:t>
      </w:r>
    </w:p>
    <w:p>
      <w:r>
        <w:rPr>
          <w:b/>
          <w:u w:val="single"/>
        </w:rPr>
        <w:t xml:space="preserve">257314</w:t>
      </w:r>
    </w:p>
    <w:p>
      <w:r>
        <w:t xml:space="preserve">NCAA/NAIA Athletic Recruiting Workshop Clevelandissa! 29. maaliskuuta 8PM saada käsiä asiantuntija-apua. Liput osoitteessa https://t.co/07OOwLfOzZ https://t.co/P6ez5GRy5L</w:t>
      </w:r>
    </w:p>
    <w:p>
      <w:r>
        <w:rPr>
          <w:b/>
          <w:u w:val="single"/>
        </w:rPr>
        <w:t xml:space="preserve">257315</w:t>
      </w:r>
    </w:p>
    <w:p>
      <w:r>
        <w:t xml:space="preserve">@JackieFriedmanilla on hieno artikkeli @hostagencyrvws-sivustolla siitä, mihin alan tapahtumiin kannattaa osallistua! #WednesdayWisdom https://t.co/HRsIRatvoU https://t.co/HRsIRatvoU</w:t>
      </w:r>
    </w:p>
    <w:p>
      <w:r>
        <w:rPr>
          <w:b/>
          <w:u w:val="single"/>
        </w:rPr>
        <w:t xml:space="preserve">257316</w:t>
      </w:r>
    </w:p>
    <w:p>
      <w:r>
        <w:t xml:space="preserve">@samanthamaiden #pmagenda IMF:n johtaja varoittaa Donald Trumpista ja "kilpajuoksusta kohti pohjaa" https://t.co/r2338KGo5H</w:t>
      </w:r>
    </w:p>
    <w:p>
      <w:r>
        <w:rPr>
          <w:b/>
          <w:u w:val="single"/>
        </w:rPr>
        <w:t xml:space="preserve">257317</w:t>
      </w:r>
    </w:p>
    <w:p>
      <w:r>
        <w:t xml:space="preserve">#HustleAndSoul Luin juuri kauheimman arvostelun verkossa JA se kaikki</w:t>
        <w:br/>
        <w:t xml:space="preserve">Oli kaikki 2 tekemistä Lawrencen ja hänen jättimäisen egonsa kanssa 😒😒🙄🙄🙄🙄</w:t>
      </w:r>
    </w:p>
    <w:p>
      <w:r>
        <w:rPr>
          <w:b/>
          <w:u w:val="single"/>
        </w:rPr>
        <w:t xml:space="preserve">257318</w:t>
      </w:r>
    </w:p>
    <w:p>
      <w:r>
        <w:t xml:space="preserve">@Peabots13 @NewYorker Dubya oli tavallaan idiootti ja täysin epäpätevä, mutta en todellakaan usko, että hän oli paha. Trump on puhdas paha.</w:t>
      </w:r>
    </w:p>
    <w:p>
      <w:r>
        <w:rPr>
          <w:b/>
          <w:u w:val="single"/>
        </w:rPr>
        <w:t xml:space="preserve">257319</w:t>
      </w:r>
    </w:p>
    <w:p>
      <w:r>
        <w:t xml:space="preserve">@RVAwonk @emmbee1002 Mutta he eivät tajunneet, että Nunes oli tyhmä epäpätevä vakooja, joka mokasi.</w:t>
      </w:r>
    </w:p>
    <w:p>
      <w:r>
        <w:rPr>
          <w:b/>
          <w:u w:val="single"/>
        </w:rPr>
        <w:t xml:space="preserve">257320</w:t>
      </w:r>
    </w:p>
    <w:p>
      <w:r>
        <w:t xml:space="preserve">Kuuntelijan tukema - kaupallinen vapaa Such Great Heights '2007' by The Postal Service https://t.co/cK8dBBZoK5</w:t>
      </w:r>
    </w:p>
    <w:p>
      <w:r>
        <w:rPr>
          <w:b/>
          <w:u w:val="single"/>
        </w:rPr>
        <w:t xml:space="preserve">257321</w:t>
      </w:r>
    </w:p>
    <w:p>
      <w:r>
        <w:t xml:space="preserve">Mikä muu ammatti on suojattu maassamme erillisellä lainsäädännöllä 🤔??? https://t.co/F08Bhphzaj</w:t>
      </w:r>
    </w:p>
    <w:p>
      <w:r>
        <w:rPr>
          <w:b/>
          <w:u w:val="single"/>
        </w:rPr>
        <w:t xml:space="preserve">257322</w:t>
      </w:r>
    </w:p>
    <w:p>
      <w:r>
        <w:t xml:space="preserve">@_kinghanbin olen todella surkea tässä esittelyssä, mutta hei im hea *been-mia-for-8-months-already-in-this-fandom* lol miten voin kutsua sinua?</w:t>
      </w:r>
    </w:p>
    <w:p>
      <w:r>
        <w:rPr>
          <w:b/>
          <w:u w:val="single"/>
        </w:rPr>
        <w:t xml:space="preserve">257323</w:t>
      </w:r>
    </w:p>
    <w:p>
      <w:r>
        <w:t xml:space="preserve">@kschmeichel1 Mutta Kas kaveri, miksi sinulla on keltaisia vaaleanpunaisia ja sinisiä neliöitä käsivarressasi, kuten maitopurkkeihin ja muropaketteihin \(^_^)/ https://t.co/b7bUhnplje</w:t>
      </w:r>
    </w:p>
    <w:p>
      <w:r>
        <w:rPr>
          <w:b/>
          <w:u w:val="single"/>
        </w:rPr>
        <w:t xml:space="preserve">257324</w:t>
      </w:r>
    </w:p>
    <w:p>
      <w:r>
        <w:t xml:space="preserve">@goodreads @LisaReneeJones #giveaway ENTER TO WIN 1 OF 5 SIGNED ARCS OF PROVOCATIVE! https://t.co/i9rSFUtiT0</w:t>
      </w:r>
    </w:p>
    <w:p>
      <w:r>
        <w:rPr>
          <w:b/>
          <w:u w:val="single"/>
        </w:rPr>
        <w:t xml:space="preserve">257325</w:t>
      </w:r>
    </w:p>
    <w:p>
      <w:r>
        <w:t xml:space="preserve">@qb_ramirez Muista nämä viisaat sanat:  Resist, Insist, Persist, Enlist, Shred List, Truth Twist, Bill Kissed, Snake Hissed, WH Missed, Still Pissed...</w:t>
      </w:r>
    </w:p>
    <w:p>
      <w:r>
        <w:rPr>
          <w:b/>
          <w:u w:val="single"/>
        </w:rPr>
        <w:t xml:space="preserve">257326</w:t>
      </w:r>
    </w:p>
    <w:p>
      <w:r>
        <w:t xml:space="preserve">Jotkut ihmiset eivät pidä muutoksesta, mutta sinun on hyväksyttävä muutos, jos vaihtoehtona on katastrofi. #elonmusk #bonjour #woensdag #teaplease</w:t>
      </w:r>
    </w:p>
    <w:p>
      <w:r>
        <w:rPr>
          <w:b/>
          <w:u w:val="single"/>
        </w:rPr>
        <w:t xml:space="preserve">257327</w:t>
      </w:r>
    </w:p>
    <w:p>
      <w:r>
        <w:t xml:space="preserve">Holy Goddamn Everything, Katso Kendrick Lamarin uusi video "Humble" https://t.co/1i9EdJBdJ8 https://t.co/puCoqGRYhe https://t.co/puCoqGRYhe</w:t>
      </w:r>
    </w:p>
    <w:p>
      <w:r>
        <w:rPr>
          <w:b/>
          <w:u w:val="single"/>
        </w:rPr>
        <w:t xml:space="preserve">257328</w:t>
      </w:r>
    </w:p>
    <w:p>
      <w:r>
        <w:t xml:space="preserve">Arsenalin tulevaisuuden paljastaminen nyt olisi "oma maali" - Wenger https://t.co/ndeSkMkIyB via todayng https://t.co/rEcoHGDN3K</w:t>
      </w:r>
    </w:p>
    <w:p>
      <w:r>
        <w:rPr>
          <w:b/>
          <w:u w:val="single"/>
        </w:rPr>
        <w:t xml:space="preserve">257329</w:t>
      </w:r>
    </w:p>
    <w:p>
      <w:r>
        <w:t xml:space="preserve">Saatavana keräilyyn tai postitukseen - Signature Series Prints By VS Textile - £23 unstitched</w:t>
        <w:br/>
        <w:br/>
        <w:t xml:space="preserve">3 Pcs Printed Lawn... https://t.co/5gYizHP9Ae</w:t>
      </w:r>
    </w:p>
    <w:p>
      <w:r>
        <w:rPr>
          <w:b/>
          <w:u w:val="single"/>
        </w:rPr>
        <w:t xml:space="preserve">257330</w:t>
      </w:r>
    </w:p>
    <w:p>
      <w:r>
        <w:t xml:space="preserve">@sebabecks haluaisimme tukea uutta projektiamme: Nyt #Riossa, paikallisella #RiodeJaneiro-sivustolla. Klikkaa --&amp;gt; https://t.co/SbS3Nv9gSI</w:t>
      </w:r>
    </w:p>
    <w:p>
      <w:r>
        <w:rPr>
          <w:b/>
          <w:u w:val="single"/>
        </w:rPr>
        <w:t xml:space="preserve">257331</w:t>
      </w:r>
    </w:p>
    <w:p>
      <w:r>
        <w:t xml:space="preserve">NTV-työnsä menettäminen oli siunaus, sillä Sheila Mwanyigha on nyt median omistaja (kuva)</w:t>
        <w:br/>
        <w:t xml:space="preserve">https://t.co/RpUuY9YmZl https://t.co/702l62FCez</w:t>
      </w:r>
    </w:p>
    <w:p>
      <w:r>
        <w:rPr>
          <w:b/>
          <w:u w:val="single"/>
        </w:rPr>
        <w:t xml:space="preserve">257332</w:t>
      </w:r>
    </w:p>
    <w:p>
      <w:r>
        <w:t xml:space="preserve">Disney saattaa heittää @Beyoncen Nalan rooliin tulevassa Leijonakuningas-elokuvan rebootissa: https://t.co/sfI4G7ly8n https://t.co/OqX0ZIxux3</w:t>
      </w:r>
    </w:p>
    <w:p>
      <w:r>
        <w:rPr>
          <w:b/>
          <w:u w:val="single"/>
        </w:rPr>
        <w:t xml:space="preserve">257333</w:t>
      </w:r>
    </w:p>
    <w:p>
      <w:r>
        <w:t xml:space="preserve">*Päivän erikoisdiili*</w:t>
        <w:br/>
        <w:t xml:space="preserve">2017 Chevrolet Cruze LS (Stock #1166)</w:t>
        <w:br/>
        <w:br/>
        <w:t xml:space="preserve">MSRP: $20,440</w:t>
        <w:br/>
        <w:t xml:space="preserve">Myyntihinta: $16,500 +ttl</w:t>
        <w:br/>
        <w:t xml:space="preserve">On rahoitettava GM Financialin kautta. https://t.co/lqu9JAZY4W</w:t>
      </w:r>
    </w:p>
    <w:p>
      <w:r>
        <w:rPr>
          <w:b/>
          <w:u w:val="single"/>
        </w:rPr>
        <w:t xml:space="preserve">257334</w:t>
      </w:r>
    </w:p>
    <w:p>
      <w:r>
        <w:t xml:space="preserve">@MishkaNYC en ole kovin iloinen tästä... toivottavasti 38 dollarin paita, jota jouduin odottamaan 2 kuukautta, on ok... 🤔 smfh https://t.co/Mg2grHNLls</w:t>
      </w:r>
    </w:p>
    <w:p>
      <w:r>
        <w:rPr>
          <w:b/>
          <w:u w:val="single"/>
        </w:rPr>
        <w:t xml:space="preserve">257335</w:t>
      </w:r>
    </w:p>
    <w:p>
      <w:r>
        <w:t xml:space="preserve">Gothic Photography Rustic Remains of an Spooky Barn in which only a... https://t.co/jSUoV4JTBD #EtsyPhotos #SpookyBarn https://t.co/YVwj8yerru</w:t>
      </w:r>
    </w:p>
    <w:p>
      <w:r>
        <w:rPr>
          <w:b/>
          <w:u w:val="single"/>
        </w:rPr>
        <w:t xml:space="preserve">257336</w:t>
      </w:r>
    </w:p>
    <w:p>
      <w:r>
        <w:t xml:space="preserve">@AlwaysGr8tful @idolator @tmhfreya @onedirection tässä ei ole mitään järkeä, jos näin olisi, hän julkaisisi radioystävällisen kappaleen.</w:t>
      </w:r>
    </w:p>
    <w:p>
      <w:r>
        <w:rPr>
          <w:b/>
          <w:u w:val="single"/>
        </w:rPr>
        <w:t xml:space="preserve">257337</w:t>
      </w:r>
    </w:p>
    <w:p>
      <w:r>
        <w:t xml:space="preserve">Mutta kun he tukisivat kävelyä yli hänen kirjoittaessaan! ja sanguine; mutta kun viittasi, ja hänen vauhtinsa ja sitten ajatella</w:t>
      </w:r>
    </w:p>
    <w:p>
      <w:r>
        <w:rPr>
          <w:b/>
          <w:u w:val="single"/>
        </w:rPr>
        <w:t xml:space="preserve">257338</w:t>
      </w:r>
    </w:p>
    <w:p>
      <w:r>
        <w:t xml:space="preserve">#kiitos @irishlad4lyfe @Dailami_Dasuki1 @akaDutchy kiitos viimeaikaisesta seuraamisesta. Paljon arvostettu :) &amp;gt;&amp;gt; Get FREE? https://t.co/CsxcI6AuRZ https://t.co/CsxcI6AuRZ</w:t>
      </w:r>
    </w:p>
    <w:p>
      <w:r>
        <w:rPr>
          <w:b/>
          <w:u w:val="single"/>
        </w:rPr>
        <w:t xml:space="preserve">257339</w:t>
      </w:r>
    </w:p>
    <w:p>
      <w:r>
        <w:t xml:space="preserve">Hämmästyttävää, miten #labor &amp;amp; #liberaalit osoittavat sormella riippumattomia heidän epäonnistumisistaan, koska he eivät ole päässeet hallitustyön pariin #pmlive</w:t>
      </w:r>
    </w:p>
    <w:p>
      <w:r>
        <w:rPr>
          <w:b/>
          <w:u w:val="single"/>
        </w:rPr>
        <w:t xml:space="preserve">257340</w:t>
      </w:r>
    </w:p>
    <w:p>
      <w:r>
        <w:t xml:space="preserve">Olen niin innoissani nähdessäni @katieporterocin ilmoittavan, että hän asettuu ehdolle @RepMimiWaltersia vastaan. #wheresmimi #hereskatie. RT ja seuraa Katieta!</w:t>
      </w:r>
    </w:p>
    <w:p>
      <w:r>
        <w:rPr>
          <w:b/>
          <w:u w:val="single"/>
        </w:rPr>
        <w:t xml:space="preserve">257341</w:t>
      </w:r>
    </w:p>
    <w:p>
      <w:r>
        <w:t xml:space="preserve">#SivalingaPressMeet @offl_Lawrence vaikuttunut #Sivalinga Interval Scene Wwatching It On Monitor &amp;amp; Lahjoitti minulle kultasormuksen seuraavana päivänä - #PVasu</w:t>
      </w:r>
    </w:p>
    <w:p>
      <w:r>
        <w:rPr>
          <w:b/>
          <w:u w:val="single"/>
        </w:rPr>
        <w:t xml:space="preserve">257342</w:t>
      </w:r>
    </w:p>
    <w:p>
      <w:r>
        <w:t xml:space="preserve">4 vuotta sitten tänään kuulostin kuin hanhi, joka sai napani lävistettyä ja itkin ajaessani Broadwaylla @gennalietta kanssa 😂</w:t>
      </w:r>
    </w:p>
    <w:p>
      <w:r>
        <w:rPr>
          <w:b/>
          <w:u w:val="single"/>
        </w:rPr>
        <w:t xml:space="preserve">257343</w:t>
      </w:r>
    </w:p>
    <w:p>
      <w:r>
        <w:t xml:space="preserve">Wooster Scott- Kehystetty-signeerattu ''Regatta on the Potomac'' Lot 2070504 https://t.co/4mFkY8xkZP https://t.co/ypPUMRAIZM</w:t>
      </w:r>
    </w:p>
    <w:p>
      <w:r>
        <w:rPr>
          <w:b/>
          <w:u w:val="single"/>
        </w:rPr>
        <w:t xml:space="preserve">257344</w:t>
      </w:r>
    </w:p>
    <w:p>
      <w:r>
        <w:t xml:space="preserve">hän oli vanha, hänellä oli keppi ja kaikki (en edes ajatellut, että minun täytyisi katsoa vanhan miehen vieressä seisomista).</w:t>
      </w:r>
    </w:p>
    <w:p>
      <w:r>
        <w:rPr>
          <w:b/>
          <w:u w:val="single"/>
        </w:rPr>
        <w:t xml:space="preserve">257345</w:t>
      </w:r>
    </w:p>
    <w:p>
      <w:r>
        <w:t xml:space="preserve">Kaikkien on lakattava loukkaantumasta niin helposti .. pelkään vuoden 2018 ja 2019 puolesta... ajatelkaa vuotta 2025. Sana "peruna" tulee olemaan "loukkaava".</w:t>
      </w:r>
    </w:p>
    <w:p>
      <w:r>
        <w:rPr>
          <w:b/>
          <w:u w:val="single"/>
        </w:rPr>
        <w:t xml:space="preserve">257346</w:t>
      </w:r>
    </w:p>
    <w:p>
      <w:r>
        <w:t xml:space="preserve">Hieno asunto tulee myyntiin edulliseen hintaan - mutta sängyssä on jotain pahasti vialla https://t.co/Yq9enpXeJh https://t.co/oJLpQiVlp2</w:t>
      </w:r>
    </w:p>
    <w:p>
      <w:r>
        <w:rPr>
          <w:b/>
          <w:u w:val="single"/>
        </w:rPr>
        <w:t xml:space="preserve">257347</w:t>
      </w:r>
    </w:p>
    <w:p>
      <w:r>
        <w:t xml:space="preserve">RIP #ethnomusikologian jättiläiselle: #Sarno : 30 vuotta sademetsässä säilyttämässä #Bayakan musiikkia https://t.co/RXnut4l1BS https://t.co/RXnut4l1BS</w:t>
      </w:r>
    </w:p>
    <w:p>
      <w:r>
        <w:rPr>
          <w:b/>
          <w:u w:val="single"/>
        </w:rPr>
        <w:t xml:space="preserve">257348</w:t>
      </w:r>
    </w:p>
    <w:p>
      <w:r>
        <w:t xml:space="preserve">Fantastinen kirjoitus erittäin aliarvostettu keilaaja aikansa. Luottoa on annettava sille, jolle se kuuluu. https://t.co/1OW35Asb0C</w:t>
      </w:r>
    </w:p>
    <w:p>
      <w:r>
        <w:rPr>
          <w:b/>
          <w:u w:val="single"/>
        </w:rPr>
        <w:t xml:space="preserve">257349</w:t>
      </w:r>
    </w:p>
    <w:p>
      <w:r>
        <w:t xml:space="preserve">Vietin noin 2 tuntia ulkona ja teen jo nyt parhaani hummerin vaikutelman https://t.co/e8atrEOV0m</w:t>
      </w:r>
    </w:p>
    <w:p>
      <w:r>
        <w:rPr>
          <w:b/>
          <w:u w:val="single"/>
        </w:rPr>
        <w:t xml:space="preserve">257350</w:t>
      </w:r>
    </w:p>
    <w:p>
      <w:r>
        <w:t xml:space="preserve">13. elokuuta 1967 - @fleetwoodmac debytoi Windsor Jazz and Blues Festivalilla #VenusRetrograde https://t.co/gxth9mEwO6</w:t>
      </w:r>
    </w:p>
    <w:p>
      <w:r>
        <w:rPr>
          <w:b/>
          <w:u w:val="single"/>
        </w:rPr>
        <w:t xml:space="preserve">257351</w:t>
      </w:r>
    </w:p>
    <w:p>
      <w:r>
        <w:t xml:space="preserve">Lisäsin videon @YouTube-soittolistalle https://t.co/lKjKxTCIz1 PINK GUY - I DO IT FOR MY HOOD LYRICS</w:t>
      </w:r>
    </w:p>
    <w:p>
      <w:r>
        <w:rPr>
          <w:b/>
          <w:u w:val="single"/>
        </w:rPr>
        <w:t xml:space="preserve">257352</w:t>
      </w:r>
    </w:p>
    <w:p>
      <w:r>
        <w:t xml:space="preserve">Kenia tähtää vihreisiin joukkovelkakirjalainoihin matkapuhelinemission jälkeen: Kenia aikoo laskea liikkeeseen ensimmäisen "vihreän" joukkovelkakirjalainansa tänä vuonna,... https://t.co/r0W6mqYrtc https://t.co/mmKlpviGGE</w:t>
      </w:r>
    </w:p>
    <w:p>
      <w:r>
        <w:rPr>
          <w:b/>
          <w:u w:val="single"/>
        </w:rPr>
        <w:t xml:space="preserve">257353</w:t>
      </w:r>
    </w:p>
    <w:p>
      <w:r>
        <w:t xml:space="preserve">@DeeJ_BNG Vihdoinkin uutinen, jonka halusimme kuulla! Vihdoinkin!!!!! Enää kerromme lisää ensi viikolla siitä, milloin voimme kertoa lisää ensi viikolla</w:t>
      </w:r>
    </w:p>
    <w:p>
      <w:r>
        <w:rPr>
          <w:b/>
          <w:u w:val="single"/>
        </w:rPr>
        <w:t xml:space="preserve">257354</w:t>
      </w:r>
    </w:p>
    <w:p>
      <w:r>
        <w:t xml:space="preserve">To 22:49: Kevyt lumi; Lämpötila -10.8 C; Windchill -20; Tuuli Kaakkois 25 M/s; Kosteus 87%; Paine 100.8 kPa / laskee.</w:t>
      </w:r>
    </w:p>
    <w:p>
      <w:r>
        <w:rPr>
          <w:b/>
          <w:u w:val="single"/>
        </w:rPr>
        <w:t xml:space="preserve">257355</w:t>
      </w:r>
    </w:p>
    <w:p>
      <w:r>
        <w:t xml:space="preserve">Kaipaan Luceroa, joka nousi aamulla kello 6 ilman herätyskelloa valmiina aloittamaan päivän....gonna go find her brb</w:t>
      </w:r>
    </w:p>
    <w:p>
      <w:r>
        <w:rPr>
          <w:b/>
          <w:u w:val="single"/>
        </w:rPr>
        <w:t xml:space="preserve">257356</w:t>
      </w:r>
    </w:p>
    <w:p>
      <w:r>
        <w:t xml:space="preserve">@Voice777desert @cybervoyager @TruthTeller212 @JohnTrump20 @LilEarthling369 @phyremedic @mathnerd222 @Hank45678 Se riittää tekemään sinut hulluksi. Olen etsinyt Totuutta viimeiset 11 vuotta Irakin sodasta lähtien, koska asiat eivät sopineet yhteen.</w:t>
      </w:r>
    </w:p>
    <w:p>
      <w:r>
        <w:rPr>
          <w:b/>
          <w:u w:val="single"/>
        </w:rPr>
        <w:t xml:space="preserve">257357</w:t>
      </w:r>
    </w:p>
    <w:p>
      <w:r>
        <w:t xml:space="preserve">Syö sydämesi ulos #MarilynMonroe retromallistostamme Collectif https://t.co/v3WpU8RxX7 https://t.co/FoLDNzCW3D https://t.co/FoLDNzCW3D</w:t>
      </w:r>
    </w:p>
    <w:p>
      <w:r>
        <w:rPr>
          <w:b/>
          <w:u w:val="single"/>
        </w:rPr>
        <w:t xml:space="preserve">257358</w:t>
      </w:r>
    </w:p>
    <w:p>
      <w:r>
        <w:t xml:space="preserve">@geertwilderspvv @Bengegenislam Intia on maksanut raskaasti.. meillä on heitä kolmasosa kansakunnastamme ja nyt Kashmirissa on etninen puhdistus.. kaikki johtuu siitä, että suvaitsimme heitä.</w:t>
      </w:r>
    </w:p>
    <w:p>
      <w:r>
        <w:rPr>
          <w:b/>
          <w:u w:val="single"/>
        </w:rPr>
        <w:t xml:space="preserve">257359</w:t>
      </w:r>
    </w:p>
    <w:p>
      <w:r>
        <w:t xml:space="preserve">@anky1912 Rakastan sinua soo paljon. Jatka hymyilemistä. Jatka nauttimista. Pidämme chulbuli Di:n avtarista nykyään soo paljon. Ole aina onnellinen. 😍😍</w:t>
      </w:r>
    </w:p>
    <w:p>
      <w:r>
        <w:rPr>
          <w:b/>
          <w:u w:val="single"/>
        </w:rPr>
        <w:t xml:space="preserve">257360</w:t>
      </w:r>
    </w:p>
    <w:p>
      <w:r>
        <w:t xml:space="preserve">Luulin, että tämä olisi viimeinen kerta, kun näen @dean_7coxin livenä, mutta tervehdin häntä juuri Brightonin asemalla. Made my day. #lofc https://t.co/ZpuZWOU6OI</w:t>
      </w:r>
    </w:p>
    <w:p>
      <w:r>
        <w:rPr>
          <w:b/>
          <w:u w:val="single"/>
        </w:rPr>
        <w:t xml:space="preserve">257361</w:t>
      </w:r>
    </w:p>
    <w:p>
      <w:r>
        <w:t xml:space="preserve">@natalykelly Awwww! Tekisi mieli tehdä tyttöjen reissu, mutta Keith tulee mukaan. 😌 Ollaan Oslossa 3 yötä matkalla @bp17confiin, alkaen 4/26.</w:t>
      </w:r>
    </w:p>
    <w:p>
      <w:r>
        <w:rPr>
          <w:b/>
          <w:u w:val="single"/>
        </w:rPr>
        <w:t xml:space="preserve">257362</w:t>
      </w:r>
    </w:p>
    <w:p>
      <w:r>
        <w:t xml:space="preserve">Täytyy rakastaa ensimmäisen päivän kotitehtäviä yliopistossa. Kirjoita 3 mielenkiintoista faktaa itsestäsi? Luulin, että loppukokeiden piti olla vaikeita, mutta tämä on mahdotonta.</w:t>
      </w:r>
    </w:p>
    <w:p>
      <w:r>
        <w:rPr>
          <w:b/>
          <w:u w:val="single"/>
        </w:rPr>
        <w:t xml:space="preserve">257363</w:t>
      </w:r>
    </w:p>
    <w:p>
      <w:r>
        <w:t xml:space="preserve">iColor Premium Quality Bib Esiliinat Vedenpitävä keittiö Cooking Camping BBQ Esiliinat https://t.co/gSVitc1MsN https://t.co/ydRwybcplA</w:t>
      </w:r>
    </w:p>
    <w:p>
      <w:r>
        <w:rPr>
          <w:b/>
          <w:u w:val="single"/>
        </w:rPr>
        <w:t xml:space="preserve">257364</w:t>
      </w:r>
    </w:p>
    <w:p>
      <w:r>
        <w:t xml:space="preserve">#nowplaying Linkin Park - Requiem [2 kuuntelijaa] Web: https://t.co/ZzbYn6SH6h, Media: https://t.co/6gRQJ49Ebh #np</w:t>
      </w:r>
    </w:p>
    <w:p>
      <w:r>
        <w:rPr>
          <w:b/>
          <w:u w:val="single"/>
        </w:rPr>
        <w:t xml:space="preserve">257365</w:t>
      </w:r>
    </w:p>
    <w:p>
      <w:r>
        <w:t xml:space="preserve">Lue kaikki https://t.co/ZqpvteddvG:n uutiset Robert Bentleyn skandaalista https://t.co/grylx9GsRM.</w:t>
      </w:r>
    </w:p>
    <w:p>
      <w:r>
        <w:rPr>
          <w:b/>
          <w:u w:val="single"/>
        </w:rPr>
        <w:t xml:space="preserve">257366</w:t>
      </w:r>
    </w:p>
    <w:p>
      <w:r>
        <w:t xml:space="preserve">Kunpa minulla olisi edes ikkuna, alan jo unohtaa, miltä ulkona näyttää #wickham243</w:t>
      </w:r>
    </w:p>
    <w:p>
      <w:r>
        <w:rPr>
          <w:b/>
          <w:u w:val="single"/>
        </w:rPr>
        <w:t xml:space="preserve">257367</w:t>
      </w:r>
    </w:p>
    <w:p>
      <w:r>
        <w:t xml:space="preserve">Hiivin edelleen Twitterissä, vaikka olen ollut vähän aikaa toimettomana, ja jos näen, että joku vastustaa näitä poikia, aion tehdä jotain.</w:t>
      </w:r>
    </w:p>
    <w:p>
      <w:r>
        <w:rPr>
          <w:b/>
          <w:u w:val="single"/>
        </w:rPr>
        <w:t xml:space="preserve">257368</w:t>
      </w:r>
    </w:p>
    <w:p>
      <w:r>
        <w:t xml:space="preserve">3 ihmistä seurasi minua ja yksi henkilö poisti seuraamiseni // automaattisesti tarkistettu https://t.co/8R5Vgz554Q kautta.</w:t>
      </w:r>
    </w:p>
    <w:p>
      <w:r>
        <w:rPr>
          <w:b/>
          <w:u w:val="single"/>
        </w:rPr>
        <w:t xml:space="preserve">257369</w:t>
      </w:r>
    </w:p>
    <w:p>
      <w:r>
        <w:t xml:space="preserve">Warehouse Market Weekly Ad 29. maaliskuuta - 4. huhtikuuta 2017 - https://t.co/eQSC88Ed5a https://t.co/xHOBYUJ7p0 https://t.co/xHOBYUJ7p0</w:t>
      </w:r>
    </w:p>
    <w:p>
      <w:r>
        <w:rPr>
          <w:b/>
          <w:u w:val="single"/>
        </w:rPr>
        <w:t xml:space="preserve">257370</w:t>
      </w:r>
    </w:p>
    <w:p>
      <w:r>
        <w:t xml:space="preserve">@crashwong @NotLikeFreddy Ehdottomasti velho. Mulla on pirun vaikeaa jakaa reseptejäni bc se on kirjaimellisesti "ainesosa maun mukaan".</w:t>
      </w:r>
    </w:p>
    <w:p>
      <w:r>
        <w:rPr>
          <w:b/>
          <w:u w:val="single"/>
        </w:rPr>
        <w:t xml:space="preserve">257371</w:t>
      </w:r>
    </w:p>
    <w:p>
      <w:r>
        <w:t xml:space="preserve">Jon Hamm kertoo, miten tarjoilijana työskentely muutti hänen maailmankuvaansa https://t.co/DgFNF63svr https://t.co/G3KY132nap https://t.co/G3KY132nap</w:t>
      </w:r>
    </w:p>
    <w:p>
      <w:r>
        <w:rPr>
          <w:b/>
          <w:u w:val="single"/>
        </w:rPr>
        <w:t xml:space="preserve">257372</w:t>
      </w:r>
    </w:p>
    <w:p>
      <w:r>
        <w:t xml:space="preserve">Minulla on pahin selkävaivani sen jälkeen, kun mursin selkäni, ja se tuntuu aidosti samalta kuin silloin, kun mursin sen.</w:t>
      </w:r>
    </w:p>
    <w:p>
      <w:r>
        <w:rPr>
          <w:b/>
          <w:u w:val="single"/>
        </w:rPr>
        <w:t xml:space="preserve">257373</w:t>
      </w:r>
    </w:p>
    <w:p>
      <w:r>
        <w:t xml:space="preserve">Isä on vihainen, koska en meikkaa itseäni tänään, mutta hänellä on farkut ja Rolling Stones -paita.</w:t>
        <w:br/>
        <w:br/>
        <w:t xml:space="preserve"> Helvetin sukupuolitähdet.</w:t>
      </w:r>
    </w:p>
    <w:p>
      <w:r>
        <w:rPr>
          <w:b/>
          <w:u w:val="single"/>
        </w:rPr>
        <w:t xml:space="preserve">257374</w:t>
      </w:r>
    </w:p>
    <w:p>
      <w:r>
        <w:t xml:space="preserve">Tamilielokuvien tuottajaneuvosto kunnioittaa Ilayarajaa - Vishal: https://t.co/aOJogTRYdP via @YouTube</w:t>
      </w:r>
    </w:p>
    <w:p>
      <w:r>
        <w:rPr>
          <w:b/>
          <w:u w:val="single"/>
        </w:rPr>
        <w:t xml:space="preserve">257375</w:t>
      </w:r>
    </w:p>
    <w:p>
      <w:r>
        <w:t xml:space="preserve">URHEILU: Shaggy kehui "paskiaisena olemista" henkilökohtaisella YouTube-kanavalla. "Se on vain huonoja tapoja", sanoo todistaja.</w:t>
      </w:r>
    </w:p>
    <w:p>
      <w:r>
        <w:rPr>
          <w:b/>
          <w:u w:val="single"/>
        </w:rPr>
        <w:t xml:space="preserve">257376</w:t>
      </w:r>
    </w:p>
    <w:p>
      <w:r>
        <w:t xml:space="preserve">Loppujen lopuksi päätät olla kertomatta heille ja kärsit hiljaisuudessa, koska kukaan ei tule koskaan tuntemaan sinua niin hyvin kuin sinä itse tunnet itsesi.</w:t>
      </w:r>
    </w:p>
    <w:p>
      <w:r>
        <w:rPr>
          <w:b/>
          <w:u w:val="single"/>
        </w:rPr>
        <w:t xml:space="preserve">257377</w:t>
      </w:r>
    </w:p>
    <w:p>
      <w:r>
        <w:t xml:space="preserve">@FauxBen @TheBlackNerd @alex_navarro On aika hullua, kuinka monta GBeastin FMV-pelistreamia on johtanut siihen, että näytölläni töissä on tissejä.</w:t>
      </w:r>
    </w:p>
    <w:p>
      <w:r>
        <w:rPr>
          <w:b/>
          <w:u w:val="single"/>
        </w:rPr>
        <w:t xml:space="preserve">257378</w:t>
      </w:r>
    </w:p>
    <w:p>
      <w:r>
        <w:t xml:space="preserve">1,08 karaatin pyöreä timantti 925 hopea katedraali varsi Halo tyyli morsiusrengas asettaa https://t.co/0F8XPLSpGt https://t.co/ay83ZT6ko4</w:t>
      </w:r>
    </w:p>
    <w:p>
      <w:r>
        <w:rPr>
          <w:b/>
          <w:u w:val="single"/>
        </w:rPr>
        <w:t xml:space="preserve">257379</w:t>
      </w:r>
    </w:p>
    <w:p>
      <w:r>
        <w:t xml:space="preserve">@mntwins020733 @rhagz3131 Ajattelen, että vuonna 2018 jätän vuosittaisen Phx-matkani väliin ja menen MN:ään. Teidän täytyy olla henkivartijani, jos ilmestyn paikalle Mersun varusteissa 😳.</w:t>
      </w:r>
    </w:p>
    <w:p>
      <w:r>
        <w:rPr>
          <w:b/>
          <w:u w:val="single"/>
        </w:rPr>
        <w:t xml:space="preserve">257380</w:t>
      </w:r>
    </w:p>
    <w:p>
      <w:r>
        <w:t xml:space="preserve">@TormodWolf Mitä kokoa ajattelet? Home Deptillä on paljon erilaisia butcher block -tyylisiä levyjä sekä valikoima MDF-levyjä.</w:t>
      </w:r>
    </w:p>
    <w:p>
      <w:r>
        <w:rPr>
          <w:b/>
          <w:u w:val="single"/>
        </w:rPr>
        <w:t xml:space="preserve">257381</w:t>
      </w:r>
    </w:p>
    <w:p>
      <w:r>
        <w:t xml:space="preserve">Okei, tiedän, että se on surkea, mutta kun sain tämän, se oli alueellinen ennätys, joka on aika siistiä, vaikka tiedän, että joku voisi täysin murskata sen https://t.co/fnPwVt5NCG</w:t>
      </w:r>
    </w:p>
    <w:p>
      <w:r>
        <w:rPr>
          <w:b/>
          <w:u w:val="single"/>
        </w:rPr>
        <w:t xml:space="preserve">257382</w:t>
      </w:r>
    </w:p>
    <w:p>
      <w:r>
        <w:t xml:space="preserve">Se vaatii omistautumista ja sitkeyttä, mutta lopputulos on onnellinen, onnellinen elämä! LÄSNÄOLO omassa ELÄMÄSSÄSI on UPEA TUNNE! https://t.co/tOicJW9X7u</w:t>
      </w:r>
    </w:p>
    <w:p>
      <w:r>
        <w:rPr>
          <w:b/>
          <w:u w:val="single"/>
        </w:rPr>
        <w:t xml:space="preserve">257383</w:t>
      </w:r>
    </w:p>
    <w:p>
      <w:r>
        <w:t xml:space="preserve">@emmaogreen @TheAtlantic Ihmettelen ... rikkoisiko VP tasapelin äänestyksessä, jossa sallittaisiin osavaltioiden peruuttaa kirkkojen verovapautukset... "syvään juurtuneiden uskomustensa" mukaan?</w:t>
      </w:r>
    </w:p>
    <w:p>
      <w:r>
        <w:rPr>
          <w:b/>
          <w:u w:val="single"/>
        </w:rPr>
        <w:t xml:space="preserve">257384</w:t>
      </w:r>
    </w:p>
    <w:p>
      <w:r>
        <w:t xml:space="preserve">Haluaisit mieluiten lopettaa aikaisin, jotta voisit... Lisää syöpään https://t.co/UUkF1kwB4P</w:t>
      </w:r>
    </w:p>
    <w:p>
      <w:r>
        <w:rPr>
          <w:b/>
          <w:u w:val="single"/>
        </w:rPr>
        <w:t xml:space="preserve">257385</w:t>
      </w:r>
    </w:p>
    <w:p>
      <w:r>
        <w:t xml:space="preserve">Löytyi transponderi etana!</w:t>
        <w:br/>
        <w:t xml:space="preserve"> Scoop!</w:t>
        <w:t xml:space="preserve">Eksklusiivisia kuvia salaperäisestä herra 0:sta!!!</w:t>
        <w:br/>
        <w:t xml:space="preserve">https://t.co/uIEegrWbM5 #TreCru https://t.co/aybw9BADeB #TreCru https://t.co/aybw9BADeB</w:t>
      </w:r>
    </w:p>
    <w:p>
      <w:r>
        <w:rPr>
          <w:b/>
          <w:u w:val="single"/>
        </w:rPr>
        <w:t xml:space="preserve">257386</w:t>
      </w:r>
    </w:p>
    <w:p>
      <w:r>
        <w:t xml:space="preserve">@mellooo_yellooo @HeyFranHey Olen tekemisissä aknen kanssa ja haluan kokeilla tätä, koska kuulin sen @FriendZonePodissa.</w:t>
      </w:r>
    </w:p>
    <w:p>
      <w:r>
        <w:rPr>
          <w:b/>
          <w:u w:val="single"/>
        </w:rPr>
        <w:t xml:space="preserve">257387</w:t>
      </w:r>
    </w:p>
    <w:p>
      <w:r>
        <w:t xml:space="preserve">OMG! Tim McGraw on kirjaimellisesti menossa alas jokaisen kanssa! Rock yo bodaaaay! 😂😂😂😂 #YES #BESTTHINGEVER #ACMs</w:t>
      </w:r>
    </w:p>
    <w:p>
      <w:r>
        <w:rPr>
          <w:b/>
          <w:u w:val="single"/>
        </w:rPr>
        <w:t xml:space="preserve">257388</w:t>
      </w:r>
    </w:p>
    <w:p>
      <w:r>
        <w:t xml:space="preserve">#Tech Korjaa sovellukset, jotka eivät ole käytettävissä Windows 10:ssä: sovellukset ja ominaisuudet, jotka eivät ole käytettävissä Windowsissa https://t.co/Hq2zbuhU30 #tech</w:t>
      </w:r>
    </w:p>
    <w:p>
      <w:r>
        <w:rPr>
          <w:b/>
          <w:u w:val="single"/>
        </w:rPr>
        <w:t xml:space="preserve">257389</w:t>
      </w:r>
    </w:p>
    <w:p>
      <w:r>
        <w:t xml:space="preserve">Autoteline kojelaudan jalusta USB Mount Magnetic Charger Cradle Non-Slip Pad Mat https://t.co/6r0BW2Tf4a https://t.co/c2Q6iKEWsA https://t.co/c2Q6iKEWsA</w:t>
      </w:r>
    </w:p>
    <w:p>
      <w:r>
        <w:rPr>
          <w:b/>
          <w:u w:val="single"/>
        </w:rPr>
        <w:t xml:space="preserve">257390</w:t>
      </w:r>
    </w:p>
    <w:p>
      <w:r>
        <w:t xml:space="preserve">@pashionhodges @LisaEirene Vain kuolleen ruumiini yli! Lapset, vanhukset, naiset ja miehet ovat myös ihmisiä. Vähemmän, luultavasti paljon vähemmän, syntymättömät ja elinkelvottomat.</w:t>
      </w:r>
    </w:p>
    <w:p>
      <w:r>
        <w:rPr>
          <w:b/>
          <w:u w:val="single"/>
        </w:rPr>
        <w:t xml:space="preserve">257391</w:t>
      </w:r>
    </w:p>
    <w:p>
      <w:r>
        <w:t xml:space="preserve">Myös kiitos kiitos kiitos kiitos kiitos kiitos kiitos kiitos kiitos kiitos kiitos kiitos kiitos kiitos kiitos @JustinRoiland @danharmon</w:t>
      </w:r>
    </w:p>
    <w:p>
      <w:r>
        <w:rPr>
          <w:b/>
          <w:u w:val="single"/>
        </w:rPr>
        <w:t xml:space="preserve">257392</w:t>
      </w:r>
    </w:p>
    <w:p>
      <w:r>
        <w:t xml:space="preserve">Fox news Sunday Chris Wallace kysyy kysymyksiä kolme kertaa olet täynnä Bull Sh__. älä pyydä anteeksi anna vieraan vastata. olet täynnä sitä. https://t.co/cfpXCeeg7t</w:t>
      </w:r>
    </w:p>
    <w:p>
      <w:r>
        <w:rPr>
          <w:b/>
          <w:u w:val="single"/>
        </w:rPr>
        <w:t xml:space="preserve">257393</w:t>
      </w:r>
    </w:p>
    <w:p>
      <w:r>
        <w:t xml:space="preserve">.1) Olen hieman pettynyt, etten ehkä löydä joukkuetta, jonka kanssa voin tehdä parhaani ja yrittää kovasti voittaa Yhdysvaltain e3-turnauksen.</w:t>
      </w:r>
    </w:p>
    <w:p>
      <w:r>
        <w:rPr>
          <w:b/>
          <w:u w:val="single"/>
        </w:rPr>
        <w:t xml:space="preserve">257394</w:t>
      </w:r>
    </w:p>
    <w:p>
      <w:r>
        <w:t xml:space="preserve">2008-S U.S. Mint Proof Set lyöty San Franciscossa, 14 kolikkoa alkuperäisissä pidikkeissä https://t.co/NOiqWwVMdH https://t.co/ynCCgtCwlw</w:t>
      </w:r>
    </w:p>
    <w:p>
      <w:r>
        <w:rPr>
          <w:b/>
          <w:u w:val="single"/>
        </w:rPr>
        <w:t xml:space="preserve">257395</w:t>
      </w:r>
    </w:p>
    <w:p>
      <w:r>
        <w:t xml:space="preserve">┻┳|</w:t>
        <w:br/>
        <w:t xml:space="preserve">┻┳|</w:t>
        <w:br/>
        <w:t xml:space="preserve">┳┻|</w:t>
        <w:br/>
        <w:t xml:space="preserve">┻┳|</w:t>
        <w:br/>
        <w:t xml:space="preserve">┳┻|</w:t>
        <w:br/>
        <w:t xml:space="preserve">┻┳|</w:t>
        <w:br/>
        <w:t xml:space="preserve">┳┻|</w:t>
        <w:br/>
        <w:t xml:space="preserve">┻┳|</w:t>
        <w:br/>
        <w:t xml:space="preserve">┳┻| _</w:t>
        <w:br/>
        <w:t xml:space="preserve">┻┳| -.-</w:t>
        <w:t xml:space="preserve">- sukupuolten välinen palkkaero</w:t>
        <w:br/>
        <w:t xml:space="preserve">┳┻|⊂ﾉ on myytti #EqualPayDay</w:t>
        <w:br/>
        <w:t xml:space="preserve">┻┳|</w:t>
      </w:r>
    </w:p>
    <w:p>
      <w:r>
        <w:rPr>
          <w:b/>
          <w:u w:val="single"/>
        </w:rPr>
        <w:t xml:space="preserve">257396</w:t>
      </w:r>
    </w:p>
    <w:p>
      <w:r>
        <w:t xml:space="preserve">paljetit kristalli helmiä putki kukka vaatetustarvikkeet koriste laastari 5kpl F05 https://t.co/gRj0EMF6x2 https://t.co/I0GxtiM4WE</w:t>
      </w:r>
    </w:p>
    <w:p>
      <w:r>
        <w:rPr>
          <w:b/>
          <w:u w:val="single"/>
        </w:rPr>
        <w:t xml:space="preserve">257397</w:t>
      </w:r>
    </w:p>
    <w:p>
      <w:r>
        <w:t xml:space="preserve">Aasia #Business ~ CDL laskee liikkeelle vihreän joukkovelkakirjalainan, ensimmäisenä #Singapore-yhtiönä - The Straits Times https://t.co/LewSLrGHhc #Pacific</w:t>
      </w:r>
    </w:p>
    <w:p>
      <w:r>
        <w:rPr>
          <w:b/>
          <w:u w:val="single"/>
        </w:rPr>
        <w:t xml:space="preserve">257398</w:t>
      </w:r>
    </w:p>
    <w:p>
      <w:r>
        <w:t xml:space="preserve">@realDonaldTrump @NBCNews Koska he raportoivat TODELLISIA uutisia, eivät keksimiänne juttuja.  Ei ole mitään valvontaskandaalia.  Luuletko olevasi hieman vainoharhainen?</w:t>
      </w:r>
    </w:p>
    <w:p>
      <w:r>
        <w:rPr>
          <w:b/>
          <w:u w:val="single"/>
        </w:rPr>
        <w:t xml:space="preserve">257399</w:t>
      </w:r>
    </w:p>
    <w:p>
      <w:r>
        <w:t xml:space="preserve">@The_Real_Jarkes @CubeDamashii @Des_Shinta Nah, it's kay, olen täysin tietoinen siitä, että se on huono elokuva</w:t>
        <w:br/>
        <w:br/>
        <w:t xml:space="preserve">Se on huono elokuva, jota katson mielelläni, mutta se on huono</w:t>
      </w:r>
    </w:p>
    <w:p>
      <w:r>
        <w:rPr>
          <w:b/>
          <w:u w:val="single"/>
        </w:rPr>
        <w:t xml:space="preserve">257400</w:t>
      </w:r>
    </w:p>
    <w:p>
      <w:r>
        <w:t xml:space="preserve">Miten laatia Inbound Twitter -markkinointistrategia #twittermarketing https://t.co/7LOta7OhLx https://t.co/FBk6lM04Qj</w:t>
      </w:r>
    </w:p>
    <w:p>
      <w:r>
        <w:rPr>
          <w:b/>
          <w:u w:val="single"/>
        </w:rPr>
        <w:t xml:space="preserve">257401</w:t>
      </w:r>
    </w:p>
    <w:p>
      <w:r>
        <w:t xml:space="preserve">Tervetuloa kotitalouteni uusin jäsen Frank 🚴🏻♀️pyöräilimme tänään iltapäivällä 20 mailia... https://t.co/xG5pceohUV ...</w:t>
      </w:r>
    </w:p>
    <w:p>
      <w:r>
        <w:rPr>
          <w:b/>
          <w:u w:val="single"/>
        </w:rPr>
        <w:t xml:space="preserve">257402</w:t>
      </w:r>
    </w:p>
    <w:p>
      <w:r>
        <w:t xml:space="preserve">Klikkaa tästä nähdäksesi sen: https://t.co/bhHktXssEI</w:t>
        <w:br/>
        <w:t xml:space="preserve">Rintava latina nauttii pikapanosta.</w:t>
        <w:br/>
        <w:t xml:space="preserve">👻Add me on snapchat: pinkyadele 👻 https://t.co/AdOAIlhtUY</w:t>
      </w:r>
    </w:p>
    <w:p>
      <w:r>
        <w:rPr>
          <w:b/>
          <w:u w:val="single"/>
        </w:rPr>
        <w:t xml:space="preserve">257403</w:t>
      </w:r>
    </w:p>
    <w:p>
      <w:r>
        <w:t xml:space="preserve">Britannian huippuyliopistojen todettiin tuottavan "väärennettyä tutkimusta" - ainakin 300 väitettä... https://t.co/Usk3NqPUDs by #RT_com via @c0nvey https://t.co/cRbjm3O8Vi</w:t>
      </w:r>
    </w:p>
    <w:p>
      <w:r>
        <w:rPr>
          <w:b/>
          <w:u w:val="single"/>
        </w:rPr>
        <w:t xml:space="preserve">257404</w:t>
      </w:r>
    </w:p>
    <w:p>
      <w:r>
        <w:t xml:space="preserve">Se, että Hillary saa yhä osumia, on osoitus henkilökohtaisesta, syvään juurtuneesta seksismistä.</w:t>
        <w:br/>
        <w:br/>
        <w:t xml:space="preserve"> Se oli vihaa. https://t.co/ecQnIR1efY</w:t>
      </w:r>
    </w:p>
    <w:p>
      <w:r>
        <w:rPr>
          <w:b/>
          <w:u w:val="single"/>
        </w:rPr>
        <w:t xml:space="preserve">257405</w:t>
      </w:r>
    </w:p>
    <w:p>
      <w:r>
        <w:t xml:space="preserve">Perävaunu: PSVR - https://t.co/srT2vEbPtI Invisible Hours - Announcement Trailer - PSVR</w:t>
      </w:r>
    </w:p>
    <w:p>
      <w:r>
        <w:rPr>
          <w:b/>
          <w:u w:val="single"/>
        </w:rPr>
        <w:t xml:space="preserve">257406</w:t>
      </w:r>
    </w:p>
    <w:p>
      <w:r>
        <w:t xml:space="preserve">28. Näemme kaikki orastavat mahdollisuudet ja olemme innoissamme siitä, että niin ihana ja täydellinen ihminen on hyväksynyt meidät. #YingAndYang</w:t>
      </w:r>
    </w:p>
    <w:p>
      <w:r>
        <w:rPr>
          <w:b/>
          <w:u w:val="single"/>
        </w:rPr>
        <w:t xml:space="preserve">257407</w:t>
      </w:r>
    </w:p>
    <w:p>
      <w:r>
        <w:t xml:space="preserve">Tuo valaistus on aivan mahtava lol Huuuuuuuuuump dyaaaaaaaaaaaaaaay! Viikon puolivälissä! Let's... https://t.co/oPC7RNEftO</w:t>
      </w:r>
    </w:p>
    <w:p>
      <w:r>
        <w:rPr>
          <w:b/>
          <w:u w:val="single"/>
        </w:rPr>
        <w:t xml:space="preserve">257408</w:t>
      </w:r>
    </w:p>
    <w:p>
      <w:r>
        <w:t xml:space="preserve">@anu076 Tiesin, että he tekisivät niin, he yrittivät sitä myös bts:n ja exon kanssa, mutta en katsonut, se ei ole taaskaan kilpailu. lol</w:t>
      </w:r>
    </w:p>
    <w:p>
      <w:r>
        <w:rPr>
          <w:b/>
          <w:u w:val="single"/>
        </w:rPr>
        <w:t xml:space="preserve">257409</w:t>
      </w:r>
    </w:p>
    <w:p>
      <w:r>
        <w:t xml:space="preserve">Ei se mitään, joskus päivät ovat huonoja ja joskus koko viikonloppu on paska, mutta se on normaalia ja tapahtuu kaikille https://t.co/IIvvuU3wZn</w:t>
      </w:r>
    </w:p>
    <w:p>
      <w:r>
        <w:rPr>
          <w:b/>
          <w:u w:val="single"/>
        </w:rPr>
        <w:t xml:space="preserve">257410</w:t>
      </w:r>
    </w:p>
    <w:p>
      <w:r>
        <w:t xml:space="preserve">@TalFishman_ u mde da vid bout sarjakuvia, jotka näyttävät liian todellista ja sanoi I wnder wat Paavo näytti, TÄÄLLÄ HÄN ON!!!! I swr he's a petifile https://t.co/BcHCD2mUYS</w:t>
      </w:r>
    </w:p>
    <w:p>
      <w:r>
        <w:rPr>
          <w:b/>
          <w:u w:val="single"/>
        </w:rPr>
        <w:t xml:space="preserve">257411</w:t>
      </w:r>
    </w:p>
    <w:p>
      <w:r>
        <w:t xml:space="preserve">@_AiNhi Haha, anteeksi myöhästynyt vastaus, en ole usein katsomassa Twitteriä ^^</w:t>
        <w:br/>
        <w:t xml:space="preserve">Ole hyvä ja oli mahtavaa tavata sinutkin :)</w:t>
      </w:r>
    </w:p>
    <w:p>
      <w:r>
        <w:rPr>
          <w:b/>
          <w:u w:val="single"/>
        </w:rPr>
        <w:t xml:space="preserve">257412</w:t>
      </w:r>
    </w:p>
    <w:p>
      <w:r>
        <w:t xml:space="preserve">Doyo esittelee Macli-ingin kamppailun ja kuoleman vaikutuksen yhdessä muiden Marcosin hallituksen vastaisen toisinajattelun äänien kanssa... https://t.co/gwSf8dPq5c...</w:t>
      </w:r>
    </w:p>
    <w:p>
      <w:r>
        <w:rPr>
          <w:b/>
          <w:u w:val="single"/>
        </w:rPr>
        <w:t xml:space="preserve">257413</w:t>
      </w:r>
    </w:p>
    <w:p>
      <w:r>
        <w:t xml:space="preserve">@el_clough Ajan takaisin maanantaina iltapäivällä, jos haluat kyydin! Minulla on haastattelu aamulla ja sitten ajetaan kotiin.</w:t>
      </w:r>
    </w:p>
    <w:p>
      <w:r>
        <w:rPr>
          <w:b/>
          <w:u w:val="single"/>
        </w:rPr>
        <w:t xml:space="preserve">257414</w:t>
      </w:r>
    </w:p>
    <w:p>
      <w:r>
        <w:t xml:space="preserve">jos ei ole uskoa?</w:t>
        <w:br/>
        <w:t xml:space="preserve">Olkoot Qutubat hyödyllisiä tavalla, joka opettaa Tarbiya ja Tazkiya, ei vain fiqhiä ja Tauheedia. &amp;gt;</w:t>
        <w:br/>
        <w:t xml:space="preserve">#عام_علي_منع_الهييه</w:t>
      </w:r>
    </w:p>
    <w:p>
      <w:r>
        <w:rPr>
          <w:b/>
          <w:u w:val="single"/>
        </w:rPr>
        <w:t xml:space="preserve">257415</w:t>
      </w:r>
    </w:p>
    <w:p>
      <w:r>
        <w:t xml:space="preserve">@CMOMaharashtra @Dev_Fadnavis Meidän olisi keskityttävä NA-veron sähköisiin maksuihin talathi-toimiston tasolla. Estää käteisvaihtoehdot korruption vähentämiseksi, kuten rekisteri pois.</w:t>
      </w:r>
    </w:p>
    <w:p>
      <w:r>
        <w:rPr>
          <w:b/>
          <w:u w:val="single"/>
        </w:rPr>
        <w:t xml:space="preserve">257416</w:t>
      </w:r>
    </w:p>
    <w:p>
      <w:r>
        <w:t xml:space="preserve">Kuinka tehdä omia #kakkukukkia - https://t.co/FVqeMZHe7Q</w:t>
        <w:br/>
        <w:t xml:space="preserve">#Kakkukukka #LuovaKakku https://t.co/6qSxmkGQG5</w:t>
      </w:r>
    </w:p>
    <w:p>
      <w:r>
        <w:rPr>
          <w:b/>
          <w:u w:val="single"/>
        </w:rPr>
        <w:t xml:space="preserve">257417</w:t>
      </w:r>
    </w:p>
    <w:p>
      <w:r>
        <w:t xml:space="preserve">Menestyksesi on sidottu jonkun toisen unelmiin, kun taas auringon ... Lisää Kalat https://t.co/Vtiov6khRg</w:t>
      </w:r>
    </w:p>
    <w:p>
      <w:r>
        <w:rPr>
          <w:b/>
          <w:u w:val="single"/>
        </w:rPr>
        <w:t xml:space="preserve">257418</w:t>
      </w:r>
    </w:p>
    <w:p>
      <w:r>
        <w:t xml:space="preserve">Joho:</w:t>
        <w:t xml:space="preserve">Migorin kaaos oli laskelmoitu salamurhayritys</w:t>
        <w:br/>
        <w:br/>
        <w:t xml:space="preserve">https://t.co/mUNrPq0fIh https://t.co/A9fCsyMQxg https://t.co/A9fCsyMQxg</w:t>
      </w:r>
    </w:p>
    <w:p>
      <w:r>
        <w:rPr>
          <w:b/>
          <w:u w:val="single"/>
        </w:rPr>
        <w:t xml:space="preserve">257419</w:t>
      </w:r>
    </w:p>
    <w:p>
      <w:r>
        <w:t xml:space="preserve">@topupdating toimiiko samat koodit vielä tässä uudessa näyttelyssä, jos emme saaneet lippuja Schottin näyttelyyn.</w:t>
      </w:r>
    </w:p>
    <w:p>
      <w:r>
        <w:rPr>
          <w:b/>
          <w:u w:val="single"/>
        </w:rPr>
        <w:t xml:space="preserve">257420</w:t>
      </w:r>
    </w:p>
    <w:p>
      <w:r>
        <w:t xml:space="preserve">@latimes Heidän pitäisi tietää, että kongressi ottaa heiltä lahjuksia. Se on tehty EPA:ssa, FDA:ssa, IRS:ssä, &amp;amp; juuri viime aikoina lahjukset ovat olleet halvempia lääkkeitä. https://t.co/lQpIBQSyUL.</w:t>
      </w:r>
    </w:p>
    <w:p>
      <w:r>
        <w:rPr>
          <w:b/>
          <w:u w:val="single"/>
        </w:rPr>
        <w:t xml:space="preserve">257421</w:t>
      </w:r>
    </w:p>
    <w:p>
      <w:r>
        <w:t xml:space="preserve">@sueannesa51 @NancyPelosi @POTUS Meidän on taisteltava itseämme vastaan. Meidän on kerrottava senaattoreillemme + edustajainhuoneen edustajillemme, kuinka vittuuntuneita olemme, äänestää heidät ulos vuonna 2018! Käytä Mooren sovellusta 5calls 4 info.</w:t>
      </w:r>
    </w:p>
    <w:p>
      <w:r>
        <w:rPr>
          <w:b/>
          <w:u w:val="single"/>
        </w:rPr>
        <w:t xml:space="preserve">257422</w:t>
      </w:r>
    </w:p>
    <w:p>
      <w:r>
        <w:t xml:space="preserve">Yleinen mielipide:</w:t>
        <w:br/>
        <w:t xml:space="preserve"> Älä tuhlaa aikaamme #Somaliaa</w:t>
      </w:r>
    </w:p>
    <w:p>
      <w:r>
        <w:rPr>
          <w:b/>
          <w:u w:val="single"/>
        </w:rPr>
        <w:t xml:space="preserve">257423</w:t>
      </w:r>
    </w:p>
    <w:p>
      <w:r>
        <w:t xml:space="preserve">Voimmeko keskustella @Olwee 's Epic Reply to that Olwethu guy. 🔥🔥🔥🔥 wow ndiShook. NdiTremored kaverit. Ngapa Dineo &amp;amp; Lerato palvelevat elinkautista #TFR:ssä.</w:t>
      </w:r>
    </w:p>
    <w:p>
      <w:r>
        <w:rPr>
          <w:b/>
          <w:u w:val="single"/>
        </w:rPr>
        <w:t xml:space="preserve">257424</w:t>
      </w:r>
    </w:p>
    <w:p>
      <w:r>
        <w:t xml:space="preserve">@MfJerdog Tapa siirtää maalitolppia. Kyseessä oli valtuutettu sovinto kansainvälisen tuomioistuimen kautta &amp;amp; maksaminen Yhdysvaltain valuutassa olisi ollut laitonta.</w:t>
      </w:r>
    </w:p>
    <w:p>
      <w:r>
        <w:rPr>
          <w:b/>
          <w:u w:val="single"/>
        </w:rPr>
        <w:t xml:space="preserve">257425</w:t>
      </w:r>
    </w:p>
    <w:p>
      <w:r>
        <w:t xml:space="preserve">Toinen asia on se, että heidän olisi pitänyt käyttää enemmän aikaa pysäyttävää dialogia ja/tai ajasta riippumattomia kasvojen ilmeitä/toimintoja jne.</w:t>
      </w:r>
    </w:p>
    <w:p>
      <w:r>
        <w:rPr>
          <w:b/>
          <w:u w:val="single"/>
        </w:rPr>
        <w:t xml:space="preserve">257426</w:t>
      </w:r>
    </w:p>
    <w:p>
      <w:r>
        <w:t xml:space="preserve">Tämän päivän jiddishinkielinen sanasi on: simcha (SIM-chuh)- siunaus. Iloinen, iloinen tapahtuma, joka ansaitsee juhlan. "Puhutaan simchasta.....</w:t>
      </w:r>
    </w:p>
    <w:p>
      <w:r>
        <w:rPr>
          <w:b/>
          <w:u w:val="single"/>
        </w:rPr>
        <w:t xml:space="preserve">257427</w:t>
      </w:r>
    </w:p>
    <w:p>
      <w:r>
        <w:t xml:space="preserve">Se on teille Archersille liiankin tuttu oppitunti: enemmän... Lisää Jousimiehelle https://t.co/Ex3i84p7bo</w:t>
      </w:r>
    </w:p>
    <w:p>
      <w:r>
        <w:rPr>
          <w:b/>
          <w:u w:val="single"/>
        </w:rPr>
        <w:t xml:space="preserve">257428</w:t>
      </w:r>
    </w:p>
    <w:p>
      <w:r>
        <w:t xml:space="preserve">eBay: 2005 Harley-Davidson Touring 2005 Harley Davidson Electra Glide... https://t.co/dtO8JA8Y29 #moottoripyörät #pyöräilijä https://t.co/xsVaQu0RcQ https://t.co/gusnCfnUCM</w:t>
      </w:r>
    </w:p>
    <w:p>
      <w:r>
        <w:rPr>
          <w:b/>
          <w:u w:val="single"/>
        </w:rPr>
        <w:t xml:space="preserve">257429</w:t>
      </w:r>
    </w:p>
    <w:p>
      <w:r>
        <w:t xml:space="preserve">Uusi tietoisku raiskauskulttuurista! Juuri sopivasti SAAMin aikaan! #WCSAPWednesday https://t.co/lVfFs6gjzO https://t.co/lVfFs6gjzO</w:t>
      </w:r>
    </w:p>
    <w:p>
      <w:r>
        <w:rPr>
          <w:b/>
          <w:u w:val="single"/>
        </w:rPr>
        <w:t xml:space="preserve">257430</w:t>
      </w:r>
    </w:p>
    <w:p>
      <w:r>
        <w:t xml:space="preserve">"Olen aina luullut, että olet yksityinen ihminen, mutta nyt alan ajatella, ettei sinulla ole paljonkaan elämää, josta pitäisi olla yksityinen."</w:t>
        <w:br/>
        <w:t xml:space="preserve">WOW, RUDE!</w:t>
      </w:r>
    </w:p>
    <w:p>
      <w:r>
        <w:rPr>
          <w:b/>
          <w:u w:val="single"/>
        </w:rPr>
        <w:t xml:space="preserve">257431</w:t>
      </w:r>
    </w:p>
    <w:p>
      <w:r>
        <w:t xml:space="preserve">LIGUE 1, VIIKKO 32</w:t>
        <w:br/>
        <w:t xml:space="preserve">PARIS vs GUINGAMP</w:t>
        <w:br/>
        <w:t xml:space="preserve">PÄIVÄMÄÄRÄ: Sunnuntai 9. huhtikuuta 2017</w:t>
        <w:br/>
        <w:t xml:space="preserve">AIKA: 21.00 ( CET ), 15.00 ( ET )</w:t>
        <w:br/>
        <w:t xml:space="preserve">STADIUM: PARC DES PRINCES https://t.co/okolKr2gWW</w:t>
      </w:r>
    </w:p>
    <w:p>
      <w:r>
        <w:rPr>
          <w:b/>
          <w:u w:val="single"/>
        </w:rPr>
        <w:t xml:space="preserve">257432</w:t>
      </w:r>
    </w:p>
    <w:p>
      <w:r>
        <w:t xml:space="preserve">Katsokaa hänen söpöä pikku masuaan, hyvä tietää, että poikani on syönyt hyvin viime aikoina https://t.co/ONeFvvvFuW</w:t>
      </w:r>
    </w:p>
    <w:p>
      <w:r>
        <w:rPr>
          <w:b/>
          <w:u w:val="single"/>
        </w:rPr>
        <w:t xml:space="preserve">257433</w:t>
      </w:r>
    </w:p>
    <w:p>
      <w:r>
        <w:t xml:space="preserve">Olemme #hiring Vakuutusmeklari | P&amp;amp;C, elämä, ja terveys Top Comp 200+ harjoittajat https://t.co/cvfwxfxDF9 #jobs #Muskegon</w:t>
      </w:r>
    </w:p>
    <w:p>
      <w:r>
        <w:rPr>
          <w:b/>
          <w:u w:val="single"/>
        </w:rPr>
        <w:t xml:space="preserve">257434</w:t>
      </w:r>
    </w:p>
    <w:p>
      <w:r>
        <w:t xml:space="preserve">@FYegin Vielä pahempaa on se, että kaikki Yhdysvalloissa vierailevat ulkomaiset liikemiehet ovat nyt vaarassa saada puhelimen, tabletin jne. satunnaisesti takavarikoitua lentokentällä. Se on hulluutta.</w:t>
      </w:r>
    </w:p>
    <w:p>
      <w:r>
        <w:rPr>
          <w:b/>
          <w:u w:val="single"/>
        </w:rPr>
        <w:t xml:space="preserve">257435</w:t>
      </w:r>
    </w:p>
    <w:p>
      <w:r>
        <w:t xml:space="preserve">$EMC https://t.co/dZWRGe19sM Pot. cont. Uptrend INTRAWEEK 60m-15m-4m combo chart #trading #stocks https://t.co/euySQKZLP0</w:t>
      </w:r>
    </w:p>
    <w:p>
      <w:r>
        <w:rPr>
          <w:b/>
          <w:u w:val="single"/>
        </w:rPr>
        <w:t xml:space="preserve">257436</w:t>
      </w:r>
    </w:p>
    <w:p>
      <w:r>
        <w:t xml:space="preserve">Tämän päivän #TBT on @ShankarAnoushka vierailu keskukseen Kymmenen vuotta sitten! Älkää jättäkö häntä väliin... https://t.co/ydYwi1Llpa</w:t>
      </w:r>
    </w:p>
    <w:p>
      <w:r>
        <w:rPr>
          <w:b/>
          <w:u w:val="single"/>
        </w:rPr>
        <w:t xml:space="preserve">257437</w:t>
      </w:r>
    </w:p>
    <w:p>
      <w:r>
        <w:t xml:space="preserve">Marcia D. tarvitsee "Removalist kanssa kuorma marrickville to leichhardt" https://t.co/QVtmyNBiTc #airtasker</w:t>
      </w:r>
    </w:p>
    <w:p>
      <w:r>
        <w:rPr>
          <w:b/>
          <w:u w:val="single"/>
        </w:rPr>
        <w:t xml:space="preserve">257438</w:t>
      </w:r>
    </w:p>
    <w:p>
      <w:r>
        <w:t xml:space="preserve">@ChrissBeckk Loki katsoi juomaa ennen kuin otti ensimmäisen kulauksen, jonka seurauksena hän teki happaman ilmeen.</w:t>
      </w:r>
    </w:p>
    <w:p>
      <w:r>
        <w:rPr>
          <w:b/>
          <w:u w:val="single"/>
        </w:rPr>
        <w:t xml:space="preserve">257439</w:t>
      </w:r>
    </w:p>
    <w:p>
      <w:r>
        <w:t xml:space="preserve">#pmfviii oli uskomaton - ostin &amp;amp; vaihdoin kaikki #risograph asiat ! Miten te järjestätte zineitänne? Kokoelmani on aivan hallitsematon https://t.co/kPscvEvsHi</w:t>
      </w:r>
    </w:p>
    <w:p>
      <w:r>
        <w:rPr>
          <w:b/>
          <w:u w:val="single"/>
        </w:rPr>
        <w:t xml:space="preserve">257440</w:t>
      </w:r>
    </w:p>
    <w:p>
      <w:r>
        <w:t xml:space="preserve">Baby Bells TUESDAY Giddy Kippers on nyt AVOINNA varausta varten!  Odotamme innolla, että saamme lisää ryhmää... https://t.co/x4Ht5FBs5z...</w:t>
      </w:r>
    </w:p>
    <w:p>
      <w:r>
        <w:rPr>
          <w:b/>
          <w:u w:val="single"/>
        </w:rPr>
        <w:t xml:space="preserve">257441</w:t>
      </w:r>
    </w:p>
    <w:p>
      <w:r>
        <w:t xml:space="preserve">DailySale Deal of the Day ~ 4/4 kautta Couponing 4 You - HOT SALE ALERT!!! TODAY ONLY!! Hanki uusi Deep ...... https://t.co/v2yJXdY6Ik</w:t>
      </w:r>
    </w:p>
    <w:p>
      <w:r>
        <w:rPr>
          <w:b/>
          <w:u w:val="single"/>
        </w:rPr>
        <w:t xml:space="preserve">257442</w:t>
      </w:r>
    </w:p>
    <w:p>
      <w:r>
        <w:t xml:space="preserve">Meillä MeanGreenillä on sosiaalinen videopaketti, joka edistää brändiänne. Ota yhteyttä saadaksesi lisätietoja. https://t.co/oRP661kBPg https://t.co/4gfQ4YuICq</w:t>
      </w:r>
    </w:p>
    <w:p>
      <w:r>
        <w:rPr>
          <w:b/>
          <w:u w:val="single"/>
        </w:rPr>
        <w:t xml:space="preserve">257443</w:t>
      </w:r>
    </w:p>
    <w:p>
      <w:r>
        <w:t xml:space="preserve">Äitini on niin ärsyttävä aina kun pidän autosta, hänellä on funk ass asenne siitä &amp;amp; pilaa mielialani, mutta hän pysyy hypeä autoista.</w:t>
      </w:r>
    </w:p>
    <w:p>
      <w:r>
        <w:rPr>
          <w:b/>
          <w:u w:val="single"/>
        </w:rPr>
        <w:t xml:space="preserve">257444</w:t>
      </w:r>
    </w:p>
    <w:p>
      <w:r>
        <w:t xml:space="preserve">Rohkeutta on se, mitä tarvitaan seisomaan ja puhumaan, rohkeutta on myös se, mitä tarvitaan istumaan ja kuuntelemaan. #yrittäjä #menestys #workfromhome https://t.co/REsBPIn1aK</w:t>
      </w:r>
    </w:p>
    <w:p>
      <w:r>
        <w:rPr>
          <w:b/>
          <w:u w:val="single"/>
        </w:rPr>
        <w:t xml:space="preserve">257445</w:t>
      </w:r>
    </w:p>
    <w:p>
      <w:r>
        <w:t xml:space="preserve">Runkosarjan viimeinen vierasottelu. 18.00 kärki @CSNNW #RipCity @Jeff_Curtin @TDjburns @JustinHyatt7 onneksi ei kuvassa @bigjohnNEP https://t.co/zj0XCZqAzR https://t.co/zj0XCZqAzR</w:t>
      </w:r>
    </w:p>
    <w:p>
      <w:r>
        <w:rPr>
          <w:b/>
          <w:u w:val="single"/>
        </w:rPr>
        <w:t xml:space="preserve">257446</w:t>
      </w:r>
    </w:p>
    <w:p>
      <w:r>
        <w:t xml:space="preserve">@BrainstormPsych #Follow #Retweet Ole ystävällinen ja tykkää meistä: https://t.co/dsrOHOKVNY KIITOS! https://t.co/NomhdePTAW</w:t>
      </w:r>
    </w:p>
    <w:p>
      <w:r>
        <w:rPr>
          <w:b/>
          <w:u w:val="single"/>
        </w:rPr>
        <w:t xml:space="preserve">257447</w:t>
      </w:r>
    </w:p>
    <w:p>
      <w:r>
        <w:t xml:space="preserve">Villi Jumpluff ilmestyi! Se on 72 metrin päässä Woody Pointista kello 13:22 asti. https://t.co/k1Wm7OnMNX https://t.co/cJkkJwFOwg https://t.co/cJkkJwFOwg</w:t>
      </w:r>
    </w:p>
    <w:p>
      <w:r>
        <w:rPr>
          <w:b/>
          <w:u w:val="single"/>
        </w:rPr>
        <w:t xml:space="preserve">257448</w:t>
      </w:r>
    </w:p>
    <w:p>
      <w:r>
        <w:t xml:space="preserve">@C2Cfestival @FrankieBallard @RichieM1968 Odotan ehdottomasti innolla Frankien näkemistä toisen kerran, varsinkin paljon intiimimmässä paikassa! En voi kiittää teitä tarpeeksi!</w:t>
      </w:r>
    </w:p>
    <w:p>
      <w:r>
        <w:rPr>
          <w:b/>
          <w:u w:val="single"/>
        </w:rPr>
        <w:t xml:space="preserve">257449</w:t>
      </w:r>
    </w:p>
    <w:p>
      <w:r>
        <w:t xml:space="preserve">Sanotaan, että pukeudu haluamaasi työhön, älä työhön, joka sinulla on. Joten... tulin tänään työmaalle avaruuspuvussa... @NASA @esa @SpaceX @virgingalactic https://t.co/6u3ZN0pbuX https://t.co/6u3ZN0pbuX</w:t>
      </w:r>
    </w:p>
    <w:p>
      <w:r>
        <w:rPr>
          <w:b/>
          <w:u w:val="single"/>
        </w:rPr>
        <w:t xml:space="preserve">257450</w:t>
      </w:r>
    </w:p>
    <w:p>
      <w:r>
        <w:t xml:space="preserve">He ovat täällä! Vierailu Washingtonin kuuluisien #kirsikankukkien luona - vierailijat puhuivat @VOANewsille #CherryBlossomDC https://t.co/w9nYjxwul6</w:t>
      </w:r>
    </w:p>
    <w:p>
      <w:r>
        <w:rPr>
          <w:b/>
          <w:u w:val="single"/>
        </w:rPr>
        <w:t xml:space="preserve">257451</w:t>
      </w:r>
    </w:p>
    <w:p>
      <w:r>
        <w:t xml:space="preserve">@DavidOyuke @Hot_96Kenya @DruMuthure hahaha...u saada sms frm pankki 1. huhtikuuta u tel landi anna minun tuoda vasta ensi kuussa, u pomppia.,pankki sanoa hölmöläisten päivä cought u #thehotbreakfast</w:t>
      </w:r>
    </w:p>
    <w:p>
      <w:r>
        <w:rPr>
          <w:b/>
          <w:u w:val="single"/>
        </w:rPr>
        <w:t xml:space="preserve">257452</w:t>
      </w:r>
    </w:p>
    <w:p>
      <w:r>
        <w:t xml:space="preserve">Olen niin innoissani saadessani työskennellä @GalitPelegin kanssa #IsraelResourceCenterin parissa. Tulossa pian #ROCiin.   #CourageIsContagious</w:t>
      </w:r>
    </w:p>
    <w:p>
      <w:r>
        <w:rPr>
          <w:b/>
          <w:u w:val="single"/>
        </w:rPr>
        <w:t xml:space="preserve">257453</w:t>
      </w:r>
    </w:p>
    <w:p>
      <w:r>
        <w:t xml:space="preserve">@airraidchat Mutta se riippuu myös siitä, millaista painetta on tulossa ja mistä, ja jos minulla on hyvä matchup jossain #AirRaidchat</w:t>
      </w:r>
    </w:p>
    <w:p>
      <w:r>
        <w:rPr>
          <w:b/>
          <w:u w:val="single"/>
        </w:rPr>
        <w:t xml:space="preserve">257454</w:t>
      </w:r>
    </w:p>
    <w:p>
      <w:r>
        <w:t xml:space="preserve">CBO:n raportti osoittaa suurempia pitkän aikavälin alijäämiä ja alhaisempia korkoja https://t.co/qc2iWyFg0Z https://t.co/atwN5hvxW9 https://t.co/w6CC0pOcKl https://t.co/w6CC0pOcKl</w:t>
      </w:r>
    </w:p>
    <w:p>
      <w:r>
        <w:rPr>
          <w:b/>
          <w:u w:val="single"/>
        </w:rPr>
        <w:t xml:space="preserve">257455</w:t>
      </w:r>
    </w:p>
    <w:p>
      <w:r>
        <w:t xml:space="preserve">Joskus on parempi alentaa odotuksia kuin lisätä niitä. Odotusten kasvattaminen johtaa lisääntyneeseen tuskaan.</w:t>
      </w:r>
    </w:p>
    <w:p>
      <w:r>
        <w:rPr>
          <w:b/>
          <w:u w:val="single"/>
        </w:rPr>
        <w:t xml:space="preserve">257456</w:t>
      </w:r>
    </w:p>
    <w:p>
      <w:r>
        <w:t xml:space="preserve">@anyaelizabethxx Sitten: Nyt: SHES LIKE MY TWIN SHE SPAMS A LOT AIGEKWUHE--- Now: SHES LIKE MY TWIN SHE SPAMS A LOT AIGEKWUHE--- Now: Great FREN ja todella hauska ja kuuntelee parasta musiikkia.</w:t>
      </w:r>
    </w:p>
    <w:p>
      <w:r>
        <w:rPr>
          <w:b/>
          <w:u w:val="single"/>
        </w:rPr>
        <w:t xml:space="preserve">257457</w:t>
      </w:r>
    </w:p>
    <w:p>
      <w:r>
        <w:t xml:space="preserve">@CumFilledSuit "Lihavana oleminen ei ole pahasta~ Mutta jos olet niin huolissasi, niin voimme mennä niihin yksityisiin suihkuihin."</w:t>
      </w:r>
    </w:p>
    <w:p>
      <w:r>
        <w:rPr>
          <w:b/>
          <w:u w:val="single"/>
        </w:rPr>
        <w:t xml:space="preserve">257458</w:t>
      </w:r>
    </w:p>
    <w:p>
      <w:r>
        <w:t xml:space="preserve">Toiminnallinen hohto: https://t.co/csIBn92Mgz (via @InmanNews) #realestate #tech</w:t>
      </w:r>
    </w:p>
    <w:p>
      <w:r>
        <w:rPr>
          <w:b/>
          <w:u w:val="single"/>
        </w:rPr>
        <w:t xml:space="preserve">257459</w:t>
      </w:r>
    </w:p>
    <w:p>
      <w:r>
        <w:t xml:space="preserve">@ddoncer @believe1660 @BasedMonitored @POTUS noiden muslimien on tarkoitus tappaa sinut. Jos olisit koskaan lukenut Koraania, tietäisit sen.</w:t>
      </w:r>
    </w:p>
    <w:p>
      <w:r>
        <w:rPr>
          <w:b/>
          <w:u w:val="single"/>
        </w:rPr>
        <w:t xml:space="preserve">257460</w:t>
      </w:r>
    </w:p>
    <w:p>
      <w:r>
        <w:t xml:space="preserve">Wartortle</w:t>
        <w:br/>
        <w:t xml:space="preserve">IV:80.0%(14/15/7)</w:t>
        <w:br/>
        <w:t xml:space="preserve">Move Set:</w:t>
        <w:t xml:space="preserve">Water Gun/Aqua Jet</w:t>
        <w:br/>
        <w:t xml:space="preserve">Saatavilla 18:01:13 asti (8m 53s).</w:t>
        <w:br/>
        <w:t xml:space="preserve">https://t.co/rVcnC6gIIZ</w:t>
      </w:r>
    </w:p>
    <w:p>
      <w:r>
        <w:rPr>
          <w:b/>
          <w:u w:val="single"/>
        </w:rPr>
        <w:t xml:space="preserve">257461</w:t>
      </w:r>
    </w:p>
    <w:p>
      <w:r>
        <w:t xml:space="preserve">Toinen teini-ikäinen uhri muistelee puukotuksia. Hän sanoo, että häneltä kesti hetken tajuta, ettei kyseessä ollut vitsi.Hän kuuli jonkun huutavan: "Juokse, hänellä on veitsi!".</w:t>
      </w:r>
    </w:p>
    <w:p>
      <w:r>
        <w:rPr>
          <w:b/>
          <w:u w:val="single"/>
        </w:rPr>
        <w:t xml:space="preserve">257462</w:t>
      </w:r>
    </w:p>
    <w:p>
      <w:r>
        <w:t xml:space="preserve">@DenKaybee Se on toinen halkeileva viikonloppu #SuperRugby tulossa tiellesi, mukaan lukien HUGE yhteenotto Newlandsissa. https://t.co/YEQUrxt9mv</w:t>
      </w:r>
    </w:p>
    <w:p>
      <w:r>
        <w:rPr>
          <w:b/>
          <w:u w:val="single"/>
        </w:rPr>
        <w:t xml:space="preserve">257463</w:t>
      </w:r>
    </w:p>
    <w:p>
      <w:r>
        <w:t xml:space="preserve">Muistamme kaikki sen nostalgisen voimakkuuden, kun koemme asioita ensimmäistä kertaa, ihmeissämme ja kunnioituksen vallassa. Alistumme hämmästykselle</w:t>
      </w:r>
    </w:p>
    <w:p>
      <w:r>
        <w:rPr>
          <w:b/>
          <w:u w:val="single"/>
        </w:rPr>
        <w:t xml:space="preserve">257464</w:t>
      </w:r>
    </w:p>
    <w:p>
      <w:r>
        <w:t xml:space="preserve">@freedomcaucus @realDonaldTrump Paitsi että neuvottelut saivat sinut....obamacare. Toisin sanoen ei mitään. Ja saitte republikaanit näyttämään epäpäteviltä prosessissa. Tyhmä</w:t>
      </w:r>
    </w:p>
    <w:p>
      <w:r>
        <w:rPr>
          <w:b/>
          <w:u w:val="single"/>
        </w:rPr>
        <w:t xml:space="preserve">257465</w:t>
      </w:r>
    </w:p>
    <w:p>
      <w:r>
        <w:t xml:space="preserve">Puhukaa ensin maanviljelijöiden ongelmasta, arvoisa pääministeri... Puhu sitten Intian Bangladeshin vahvistamisesta #pmoindia #NarendraModi https://t.co/QpalEhYOEz https://t.co/QpalEhYOEz</w:t>
      </w:r>
    </w:p>
    <w:p>
      <w:r>
        <w:rPr>
          <w:b/>
          <w:u w:val="single"/>
        </w:rPr>
        <w:t xml:space="preserve">257466</w:t>
      </w:r>
    </w:p>
    <w:p>
      <w:r>
        <w:t xml:space="preserve">@piersmorgan British Airwaysia uhkaa 300 000 punnan sakko lennon viivästymisestä, koska koneessa ei ollut tarpeeksi vessarullaa. https://t.co/VHOMz1874v</w:t>
      </w:r>
    </w:p>
    <w:p>
      <w:r>
        <w:rPr>
          <w:b/>
          <w:u w:val="single"/>
        </w:rPr>
        <w:t xml:space="preserve">257467</w:t>
      </w:r>
    </w:p>
    <w:p>
      <w:r>
        <w:t xml:space="preserve">@trump2016fan Olen samaa mieltä America first! Jos tämä sota tekee killaryn onnelliseksi &amp;amp; McCain &amp;amp; obama, niin se on YHTEENSÄ lavastettu Trumpille JÄLJELLÄ</w:t>
      </w:r>
    </w:p>
    <w:p>
      <w:r>
        <w:rPr>
          <w:b/>
          <w:u w:val="single"/>
        </w:rPr>
        <w:t xml:space="preserve">257468</w:t>
      </w:r>
    </w:p>
    <w:p>
      <w:r>
        <w:t xml:space="preserve">Mitä ikinä tapahtuukin, olen lopulta kiitollinen mahdollisuudesta nostaa käteni pystyyn ja tulla luetuksi. 🙏🏿</w:t>
      </w:r>
    </w:p>
    <w:p>
      <w:r>
        <w:rPr>
          <w:b/>
          <w:u w:val="single"/>
        </w:rPr>
        <w:t xml:space="preserve">257469</w:t>
      </w:r>
    </w:p>
    <w:p>
      <w:r>
        <w:t xml:space="preserve">Vaikuttava Short Dance, ja toinen korkein pistemäärä tänään @tessavirtue17 @scottmoir14:ltä 82.43 pisteellä !</w:t>
        <w:br/>
        <w:t xml:space="preserve"> ▬▬▬▬▬... https://t.co/qXzmjnWPpe https://t.co/uZv0NrLdOM</w:t>
      </w:r>
    </w:p>
    <w:p>
      <w:r>
        <w:rPr>
          <w:b/>
          <w:u w:val="single"/>
        </w:rPr>
        <w:t xml:space="preserve">257470</w:t>
      </w:r>
    </w:p>
    <w:p>
      <w:r>
        <w:t xml:space="preserve">@MittRomney_2016 En ole kenenkään Bushin fani presidenttinä, mutta W:n suhteen olen haikea Trumpiin verrattuna. HW ihan toisessa luokassa -- amerikkalainen sankari</w:t>
      </w:r>
    </w:p>
    <w:p>
      <w:r>
        <w:rPr>
          <w:b/>
          <w:u w:val="single"/>
        </w:rPr>
        <w:t xml:space="preserve">257471</w:t>
      </w:r>
    </w:p>
    <w:p>
      <w:r>
        <w:t xml:space="preserve">Et voi olla tuntematta kaipausta, kun näet unta... Lisää Neitsyt https://t.co/qjH405ZX9x</w:t>
      </w:r>
    </w:p>
    <w:p>
      <w:r>
        <w:rPr>
          <w:b/>
          <w:u w:val="single"/>
        </w:rPr>
        <w:t xml:space="preserve">257472</w:t>
      </w:r>
    </w:p>
    <w:p>
      <w:r>
        <w:t xml:space="preserve">Tämän vuoksi #Kiina kasvaa , #Indian pitäisi oppia siitä...#koulutus #EducationForAll @myvotetoday https://t.co/eAh9WY26eh</w:t>
      </w:r>
    </w:p>
    <w:p>
      <w:r>
        <w:rPr>
          <w:b/>
          <w:u w:val="single"/>
        </w:rPr>
        <w:t xml:space="preserve">257473</w:t>
      </w:r>
    </w:p>
    <w:p>
      <w:r>
        <w:t xml:space="preserve">Mukava nähdä Damian Lillard saada jonkin verran kiiltoa kansallisella näyttämöllä nähdä, että hes seldum mainitaan MVP-ehdokkaiden joukossa.</w:t>
        <w:br/>
        <w:t xml:space="preserve"> #Rockets #Blazers</w:t>
      </w:r>
    </w:p>
    <w:p>
      <w:r>
        <w:rPr>
          <w:b/>
          <w:u w:val="single"/>
        </w:rPr>
        <w:t xml:space="preserve">257474</w:t>
      </w:r>
    </w:p>
    <w:p>
      <w:r>
        <w:t xml:space="preserve">luultavasti rakentaa sinne luksusasuntoja, koska juuri nyt Bostonissa on vakava pula ja erittäin kova kysyntä luksusasunnoista https://t.co/qV320qPAss</w:t>
      </w:r>
    </w:p>
    <w:p>
      <w:r>
        <w:rPr>
          <w:b/>
          <w:u w:val="single"/>
        </w:rPr>
        <w:t xml:space="preserve">257475</w:t>
      </w:r>
    </w:p>
    <w:p>
      <w:r>
        <w:t xml:space="preserve">Se, että tietää liikaa tulevaisuudestaan, ei ole koskaan hyvä</w:t>
        <w:br/>
        <w:br/>
        <w:t xml:space="preserve">#IranDeal #Demokraatit #GOP</w:t>
        <w:br/>
        <w:br/>
        <w:t xml:space="preserve">#Obama Meidän epärehellisin presidenttimme " Pahin presidentti ikinä " https://t.co/f2qsD5o7db</w:t>
      </w:r>
    </w:p>
    <w:p>
      <w:r>
        <w:rPr>
          <w:b/>
          <w:u w:val="single"/>
        </w:rPr>
        <w:t xml:space="preserve">257476</w:t>
      </w:r>
    </w:p>
    <w:p>
      <w:r>
        <w:t xml:space="preserve">@Krystalynashley meidän vanhemmat vihasivat meitä, mutta se oli paras vitun kesä kädet alas he tietävät, että he rakastavat meitä. shoooot. bet you still hit dads pjs???😂😂😂😂</w:t>
      </w:r>
    </w:p>
    <w:p>
      <w:r>
        <w:rPr>
          <w:b/>
          <w:u w:val="single"/>
        </w:rPr>
        <w:t xml:space="preserve">257477</w:t>
      </w:r>
    </w:p>
    <w:p>
      <w:r>
        <w:t xml:space="preserve">10:20 BST: Lämpötila: Ilmankosteus: 53%, Sade (tunti) 0.0 mm, Paine: 1019 hPa, laskee hitaasti.</w:t>
      </w:r>
    </w:p>
    <w:p>
      <w:r>
        <w:rPr>
          <w:b/>
          <w:u w:val="single"/>
        </w:rPr>
        <w:t xml:space="preserve">257478</w:t>
      </w:r>
    </w:p>
    <w:p>
      <w:r>
        <w:t xml:space="preserve">LIPUT OVAT NYT MYYNNISSÄ! Etsi @Smooth_Traveler saadaksesi lippusi ajoissa tai tule GBM:ään tänä iltana saadaksesi ne myös. https://t.co/jKM3iGQa8J</w:t>
      </w:r>
    </w:p>
    <w:p>
      <w:r>
        <w:rPr>
          <w:b/>
          <w:u w:val="single"/>
        </w:rPr>
        <w:t xml:space="preserve">257479</w:t>
      </w:r>
    </w:p>
    <w:p>
      <w:r>
        <w:t xml:space="preserve">Onnistuneisiin Big Data -aloitteisiin vaikuttavat kysymykset | #BigData #Hadoop #RT https://t.co/XjKQXoXs3C by #Ronald_vanLoon https://t.co/S9MJUXdCE1</w:t>
      </w:r>
    </w:p>
    <w:p>
      <w:r>
        <w:rPr>
          <w:b/>
          <w:u w:val="single"/>
        </w:rPr>
        <w:t xml:space="preserve">257480</w:t>
      </w:r>
    </w:p>
    <w:p>
      <w:r>
        <w:t xml:space="preserve">Kuuntele Holding On For Life (Doc McKinney &amp;amp; Ali Shaheed Muhammad Remix) by brokenbellsmusic #np on #SoundCloud</w:t>
        <w:br/>
        <w:t xml:space="preserve">https://t.co/H6RF5oGCd8</w:t>
      </w:r>
    </w:p>
    <w:p>
      <w:r>
        <w:rPr>
          <w:b/>
          <w:u w:val="single"/>
        </w:rPr>
        <w:t xml:space="preserve">257481</w:t>
      </w:r>
    </w:p>
    <w:p>
      <w:r>
        <w:t xml:space="preserve">Veljeni sns_icygang droppin Uusi ilmainen albumi 7. huhtikuuta 🔥Track 9 "Hell yeah" tuotettu minulle 🙌... https://t.co/5YoJZmgrlQ</w:t>
      </w:r>
    </w:p>
    <w:p>
      <w:r>
        <w:rPr>
          <w:b/>
          <w:u w:val="single"/>
        </w:rPr>
        <w:t xml:space="preserve">257482</w:t>
      </w:r>
    </w:p>
    <w:p>
      <w:r>
        <w:t xml:space="preserve">@xxxtentacion Y'all mennä äänestää minun pined tweet kuka voittaisi taistelu x ja Drake todistaa kaikille x voittaa</w:t>
      </w:r>
    </w:p>
    <w:p>
      <w:r>
        <w:rPr>
          <w:b/>
          <w:u w:val="single"/>
        </w:rPr>
        <w:t xml:space="preserve">257483</w:t>
      </w:r>
    </w:p>
    <w:p>
      <w:r>
        <w:t xml:space="preserve">@soukatsu_ Meidän on kai odotettava ja katsottava. Tosin toivon todella, todella toivon, että Oguro sai sellaisen, koska hän on loistava haastattelija!!!</w:t>
      </w:r>
    </w:p>
    <w:p>
      <w:r>
        <w:rPr>
          <w:b/>
          <w:u w:val="single"/>
        </w:rPr>
        <w:t xml:space="preserve">257484</w:t>
      </w:r>
    </w:p>
    <w:p>
      <w:r>
        <w:t xml:space="preserve"/>
      </w:r>
    </w:p>
    <w:p>
      <w:r>
        <w:rPr>
          <w:b/>
          <w:u w:val="single"/>
        </w:rPr>
        <w:t xml:space="preserve">257485</w:t>
      </w:r>
    </w:p>
    <w:p>
      <w:r>
        <w:t xml:space="preserve">Yksinkertainen mielialan muutos voi kääntää päiväsi ylösalaisin, vetää ... Lisää syövälle https://t.co/qzj0QpgZWv</w:t>
      </w:r>
    </w:p>
    <w:p>
      <w:r>
        <w:rPr>
          <w:b/>
          <w:u w:val="single"/>
        </w:rPr>
        <w:t xml:space="preserve">257486</w:t>
      </w:r>
    </w:p>
    <w:p>
      <w:r>
        <w:t xml:space="preserve">💰💰💰KÄYTTÖ Lyft PROMO, Koodi, ⭐WW88⭐JOKI $50 CREDIT! Lataa ja ota kyyti tänään! https://t.co/D7G5dKJ3AM https://t.co/vk93vsT2xR</w:t>
      </w:r>
    </w:p>
    <w:p>
      <w:r>
        <w:rPr>
          <w:b/>
          <w:u w:val="single"/>
        </w:rPr>
        <w:t xml:space="preserve">257487</w:t>
      </w:r>
    </w:p>
    <w:p>
      <w:r>
        <w:t xml:space="preserve">@ericbolling Mike Gambardella, Gambardella fish Stonington Connecticutissa. Gamfish@aol.com https://t.co/m3Oquwn1eT</w:t>
      </w:r>
    </w:p>
    <w:p>
      <w:r>
        <w:rPr>
          <w:b/>
          <w:u w:val="single"/>
        </w:rPr>
        <w:t xml:space="preserve">257488</w:t>
      </w:r>
    </w:p>
    <w:p>
      <w:r>
        <w:t xml:space="preserve">Sant Asaram Bapu Jin ayurvediset terveysvinkit ovat tehneet miljoonien ihmisten elämästä terveellistä! #SaintForHumanity https://t.co/CUg3qPJp8T #WorldHealthDay</w:t>
      </w:r>
    </w:p>
    <w:p>
      <w:r>
        <w:rPr>
          <w:b/>
          <w:u w:val="single"/>
        </w:rPr>
        <w:t xml:space="preserve">257489</w:t>
      </w:r>
    </w:p>
    <w:p>
      <w:r>
        <w:t xml:space="preserve">Hyvää kansallista lääkärien päivää kaikille ystävällisille ja huolehtiville terveydenhuollon tarjoajille. Kuka on suosikkilääkärisi?</w:t>
      </w:r>
    </w:p>
    <w:p>
      <w:r>
        <w:rPr>
          <w:b/>
          <w:u w:val="single"/>
        </w:rPr>
        <w:t xml:space="preserve">257490</w:t>
      </w:r>
    </w:p>
    <w:p>
      <w:r>
        <w:t xml:space="preserve">Eri #rakennuksilla on erilaiset vaatimukset #voimanlähteille. Lue, miten integroidut ratkaisut auttavat: https://t.co/PSvZGIjrUN #TIP https://t.co/M2tcatWH7j</w:t>
      </w:r>
    </w:p>
    <w:p>
      <w:r>
        <w:rPr>
          <w:b/>
          <w:u w:val="single"/>
        </w:rPr>
        <w:t xml:space="preserve">257491</w:t>
      </w:r>
    </w:p>
    <w:p>
      <w:r>
        <w:t xml:space="preserve">Ryhmään osallistuminen, olipa kyse sitten ystävistä tai perheestä, on... Lisää Pisces https://t.co/t7piBlVPiR</w:t>
      </w:r>
    </w:p>
    <w:p>
      <w:r>
        <w:rPr>
          <w:b/>
          <w:u w:val="single"/>
        </w:rPr>
        <w:t xml:space="preserve">257492</w:t>
      </w:r>
    </w:p>
    <w:p>
      <w:r>
        <w:t xml:space="preserve">Löytyi transponderi etana!</w:t>
        <w:br/>
        <w:t xml:space="preserve"> Tappajakaneja?!</w:t>
        <w:t xml:space="preserve">Hämmästyttävää eläimistöä yhdellä talvisaarella!</w:t>
        <w:br/>
        <w:t xml:space="preserve">https://t.co/Ii4gwyb3uS #TreCru https://t.co/3UD1E6n95d https://t.co/3UD1E6n95d</w:t>
      </w:r>
    </w:p>
    <w:p>
      <w:r>
        <w:rPr>
          <w:b/>
          <w:u w:val="single"/>
        </w:rPr>
        <w:t xml:space="preserve">257493</w:t>
      </w:r>
    </w:p>
    <w:p>
      <w:r>
        <w:t xml:space="preserve">Ota minut kiinni itvlorraine-ohjelmassa tällä viikolla ja seuraavalla Bisou From Paris</w:t>
        <w:br/>
        <w:t xml:space="preserve">Filed under: Hollywood, Kelly Brook #KellyBroo... https://t.co/teJYMDnKZS https://t.co/WOZoFZvUbB</w:t>
      </w:r>
    </w:p>
    <w:p>
      <w:r>
        <w:rPr>
          <w:b/>
          <w:u w:val="single"/>
        </w:rPr>
        <w:t xml:space="preserve">257494</w:t>
      </w:r>
    </w:p>
    <w:p>
      <w:r>
        <w:t xml:space="preserve">Puhumme tänään San Franciscossa @SunSpecAlliance-kokouksessa "Asset Management 2.0:sta". Jos olet #solar-alalla, et halua jättää väliin.</w:t>
      </w:r>
    </w:p>
    <w:p>
      <w:r>
        <w:rPr>
          <w:b/>
          <w:u w:val="single"/>
        </w:rPr>
        <w:t xml:space="preserve">257495</w:t>
      </w:r>
    </w:p>
    <w:p>
      <w:r>
        <w:t xml:space="preserve">@PAYBACKIndia i jus sai juuri tietää, että minun payback pts lunastetaan widout minun tietoni &amp;amp; i hv veloitetaan @ICICIBank luottokortti tis.</w:t>
      </w:r>
    </w:p>
    <w:p>
      <w:r>
        <w:rPr>
          <w:b/>
          <w:u w:val="single"/>
        </w:rPr>
        <w:t xml:space="preserve">257496</w:t>
      </w:r>
    </w:p>
    <w:p>
      <w:r>
        <w:t xml:space="preserve">@Arlene_Paculan (pa-COOL-an) on 100% ROCKIN' the #radio rotation @Only_rock_radio #FactoryFast #newmusicPROMO #nowplaying #indie https://t.co/Iv8KC6aAIV</w:t>
      </w:r>
    </w:p>
    <w:p>
      <w:r>
        <w:rPr>
          <w:b/>
          <w:u w:val="single"/>
        </w:rPr>
        <w:t xml:space="preserve">257497</w:t>
      </w:r>
    </w:p>
    <w:p>
      <w:r>
        <w:t xml:space="preserve">@GordonEdes Joten miten Sox tulee olemaan puolustuksessa tänä vuonna? Missä on suuruuden heikkous, herra ministeri.</w:t>
      </w:r>
    </w:p>
    <w:p>
      <w:r>
        <w:rPr>
          <w:b/>
          <w:u w:val="single"/>
        </w:rPr>
        <w:t xml:space="preserve">257498</w:t>
      </w:r>
    </w:p>
    <w:p>
      <w:r>
        <w:t xml:space="preserve">Raekuurot? Myrskyvahinko? Etkö tiedä, mitä tehdä seuraavaksi? Ota yhteyttä Martin Roofingiin, joka on toiminut yli 50 vuotta... https://t.co/pja2BEfvAh...</w:t>
      </w:r>
    </w:p>
    <w:p>
      <w:r>
        <w:rPr>
          <w:b/>
          <w:u w:val="single"/>
        </w:rPr>
        <w:t xml:space="preserve">257499</w:t>
      </w:r>
    </w:p>
    <w:p>
      <w:r>
        <w:t xml:space="preserve">katson läpi suosikkini maininnat, kun he tekevät viestiketjun sosiaalipoliittisesta aiheesta valmistautuakseni siihen vitutukseen, jonka ill kohtaa professorina.</w:t>
      </w:r>
    </w:p>
    <w:p>
      <w:r>
        <w:rPr>
          <w:b/>
          <w:u w:val="single"/>
        </w:rPr>
        <w:t xml:space="preserve">257500</w:t>
      </w:r>
    </w:p>
    <w:p>
      <w:r>
        <w:t xml:space="preserve">Melkein lounasaika, otitko Skinny Fiberin vai Maxin? Oletko jo liittynyt haasteeseen? Se ei ole koskaan liian... https://t.co/7dH6034he5...</w:t>
      </w:r>
    </w:p>
    <w:p>
      <w:r>
        <w:rPr>
          <w:b/>
          <w:u w:val="single"/>
        </w:rPr>
        <w:t xml:space="preserve">257501</w:t>
      </w:r>
    </w:p>
    <w:p>
      <w:r>
        <w:t xml:space="preserve">@GodBlessUSA316 @cvpayne se ei ole mitä teet se on mitä teet mitä teet Minulla oli perhe 5 voisin ottaa 4 &amp;amp; silti tehdä hyvin.</w:t>
      </w:r>
    </w:p>
    <w:p>
      <w:r>
        <w:rPr>
          <w:b/>
          <w:u w:val="single"/>
        </w:rPr>
        <w:t xml:space="preserve">257502</w:t>
      </w:r>
    </w:p>
    <w:p>
      <w:r>
        <w:t xml:space="preserve">Joskus Jumala vie sinut alimpaan pisteeseesi, jotta pääset tasolle, jolle et koskaan luullut pääseväsi. 🙌🏾</w:t>
      </w:r>
    </w:p>
    <w:p>
      <w:r>
        <w:rPr>
          <w:b/>
          <w:u w:val="single"/>
        </w:rPr>
        <w:t xml:space="preserve">257503</w:t>
      </w:r>
    </w:p>
    <w:p>
      <w:r>
        <w:t xml:space="preserve">Chicagon naisesta tulee ensimmäinen potilas, joka on #parantunut #Sickle #Cell -sairaudesta https://t.co/5KsMX7Nom2 https://t.co/NwKi3nPOyA</w:t>
      </w:r>
    </w:p>
    <w:p>
      <w:r>
        <w:rPr>
          <w:b/>
          <w:u w:val="single"/>
        </w:rPr>
        <w:t xml:space="preserve">257504</w:t>
      </w:r>
    </w:p>
    <w:p>
      <w:r>
        <w:t xml:space="preserve">Minun on todella investoitava leikkureihin. Nämä kasvokarvat on naputettava parturikäyntien välillä. Rähjäinen ei ole minun juttuni.</w:t>
      </w:r>
    </w:p>
    <w:p>
      <w:r>
        <w:rPr>
          <w:b/>
          <w:u w:val="single"/>
        </w:rPr>
        <w:t xml:space="preserve">257505</w:t>
      </w:r>
    </w:p>
    <w:p>
      <w:r>
        <w:t xml:space="preserve">@dtosborn11 Kokosin yhteen joitakin suurimpia ja tärkeimpiä ihmisiä, ja he kokoontuivat yhteen ja totesivat, että Trent oli oikeassa. https://t.co/XZEtDNiffT https://t.co/XZEtDNiffT</w:t>
      </w:r>
    </w:p>
    <w:p>
      <w:r>
        <w:rPr>
          <w:b/>
          <w:u w:val="single"/>
        </w:rPr>
        <w:t xml:space="preserve">257506</w:t>
      </w:r>
    </w:p>
    <w:p>
      <w:r>
        <w:t xml:space="preserve">Nuorten kasvattamisen puolesta puhuminen... miten kehtaat! 😂😂 Taistele hyvää taistelua @RepJasonLewis ja jätä huomiotta dem shills täällä</w:t>
      </w:r>
    </w:p>
    <w:p>
      <w:r>
        <w:rPr>
          <w:b/>
          <w:u w:val="single"/>
        </w:rPr>
        <w:t xml:space="preserve">257507</w:t>
      </w:r>
    </w:p>
    <w:p>
      <w:r>
        <w:t xml:space="preserve">Beats by Dr. Dre Studio 2.0 Langattomat kuulokkeet Matta musta Uusi Sinetöity https://t.co/XeY8z3CLtW https://t.co/zRoOZgpvTD https://t.co/zRoOZgpvTD</w:t>
      </w:r>
    </w:p>
    <w:p>
      <w:r>
        <w:rPr>
          <w:b/>
          <w:u w:val="single"/>
        </w:rPr>
        <w:t xml:space="preserve">257508</w:t>
      </w:r>
    </w:p>
    <w:p>
      <w:r>
        <w:t xml:space="preserve">trump syria Voin juuri kuulla lasten nauravan ilosta nyt kaikki on hyvin....  JUMALA SIUNATKOON AMERIKKAA JA MINUA. https://t.co/98Ew6wxSs7</w:t>
      </w:r>
    </w:p>
    <w:p>
      <w:r>
        <w:rPr>
          <w:b/>
          <w:u w:val="single"/>
        </w:rPr>
        <w:t xml:space="preserve">257509</w:t>
      </w:r>
    </w:p>
    <w:p>
      <w:r>
        <w:t xml:space="preserve">Hitto. @Chelsea_Lotz esti minut aikoja sitten. Onko kenelläkään kuvakaappausta siitä, mistä puhutte? @MaxduPreez</w:t>
      </w:r>
    </w:p>
    <w:p>
      <w:r>
        <w:rPr>
          <w:b/>
          <w:u w:val="single"/>
        </w:rPr>
        <w:t xml:space="preserve">257510</w:t>
      </w:r>
    </w:p>
    <w:p>
      <w:r>
        <w:t xml:space="preserve">@Buckley180 Hei Dom. Pahoittelut WiFi ongelmista. Miten asiat ovat nyt? Kerro meille, jos tarvitset vielä tukea. ^TF</w:t>
      </w:r>
    </w:p>
    <w:p>
      <w:r>
        <w:rPr>
          <w:b/>
          <w:u w:val="single"/>
        </w:rPr>
        <w:t xml:space="preserve">257511</w:t>
      </w:r>
    </w:p>
    <w:p>
      <w:r>
        <w:t xml:space="preserve">PERJANTAI-ILTA osoitteessa https://t.co/mW6Bd6eGxy ON #HOUSEMUSIC NITE 7-8PM GMT ITS ENRICHED WITH LONDON DJ &amp;amp; PRODUCER RICH B https://t.co/1cf1AUu8fr</w:t>
      </w:r>
    </w:p>
    <w:p>
      <w:r>
        <w:rPr>
          <w:b/>
          <w:u w:val="single"/>
        </w:rPr>
        <w:t xml:space="preserve">257512</w:t>
      </w:r>
    </w:p>
    <w:p>
      <w:r>
        <w:t xml:space="preserve">Pääkirjoitus: https://t.co/XYecokT6z3, katso lisää https://t.co/6RIs1VM5JR</w:t>
      </w:r>
    </w:p>
    <w:p>
      <w:r>
        <w:rPr>
          <w:b/>
          <w:u w:val="single"/>
        </w:rPr>
        <w:t xml:space="preserve">257513</w:t>
      </w:r>
    </w:p>
    <w:p>
      <w:r>
        <w:t xml:space="preserve">Vladimir Putin ei usko ilmastonmuutoksen johtuvan ihmisen toiminnasta https://t.co/IaIWhWuPMC via @LukeWeAreChange</w:t>
      </w:r>
    </w:p>
    <w:p>
      <w:r>
        <w:rPr>
          <w:b/>
          <w:u w:val="single"/>
        </w:rPr>
        <w:t xml:space="preserve">257514</w:t>
      </w:r>
    </w:p>
    <w:p>
      <w:r>
        <w:t xml:space="preserve">.@neilsillar ALAM MO BA että olen niin iloinen, että avauduit minulle, koska olen aina iloinen sinulle ja Iilylle huhu!!!! 💛</w:t>
      </w:r>
    </w:p>
    <w:p>
      <w:r>
        <w:rPr>
          <w:b/>
          <w:u w:val="single"/>
        </w:rPr>
        <w:t xml:space="preserve">257515</w:t>
      </w:r>
    </w:p>
    <w:p>
      <w:r>
        <w:t xml:space="preserve">Rosé koko päivän! Tämä @alala_style ei voisi olla täydellisempi sunnuntain aktiviteetteihin. Hanki omasi... https://t.co/13eS3Zm8nN</w:t>
      </w:r>
    </w:p>
    <w:p>
      <w:r>
        <w:rPr>
          <w:b/>
          <w:u w:val="single"/>
        </w:rPr>
        <w:t xml:space="preserve">257516</w:t>
      </w:r>
    </w:p>
    <w:p>
      <w:r>
        <w:t xml:space="preserve">Luulin, että Bathabile ei läpäissyt koetta, mutta hänet ylennettiin.Praviv läpäisi kokeen, mutta hänet alennettiin.Ehkä luokanopettaja ei ymmärrä oppiainetta. https://t.co/bOLQJxKFTS</w:t>
      </w:r>
    </w:p>
    <w:p>
      <w:r>
        <w:rPr>
          <w:b/>
          <w:u w:val="single"/>
        </w:rPr>
        <w:t xml:space="preserve">257517</w:t>
      </w:r>
    </w:p>
    <w:p>
      <w:r>
        <w:t xml:space="preserve">@Alyssa_Milano Melania Trump on kaunis, ystävällinen, siro ja rakastettu First Lady. Kommenttisi olivat vihamielisiä.</w:t>
      </w:r>
    </w:p>
    <w:p>
      <w:r>
        <w:rPr>
          <w:b/>
          <w:u w:val="single"/>
        </w:rPr>
        <w:t xml:space="preserve">257518</w:t>
      </w:r>
    </w:p>
    <w:p>
      <w:r>
        <w:t xml:space="preserve">@classiclowlife Olen niin iloinen, että minulla on ystäviä, jotka uskovat samoihin asioihin kuin minä 😇 #BushDid911 https://t.co/GLlYp7F6Mg</w:t>
      </w:r>
    </w:p>
    <w:p>
      <w:r>
        <w:rPr>
          <w:b/>
          <w:u w:val="single"/>
        </w:rPr>
        <w:t xml:space="preserve">257519</w:t>
      </w:r>
    </w:p>
    <w:p>
      <w:r>
        <w:t xml:space="preserve">Tykkäsin @wweonyoutuben @YouTube-videosta https://t.co/U6Y6DmIkZ2 SummerSlam 2003: World Heavyweight Championship Elimination</w:t>
      </w:r>
    </w:p>
    <w:p>
      <w:r>
        <w:rPr>
          <w:b/>
          <w:u w:val="single"/>
        </w:rPr>
        <w:t xml:space="preserve">257520</w:t>
      </w:r>
    </w:p>
    <w:p>
      <w:r>
        <w:t xml:space="preserve">@Evan_McMullin Kiitos. Arvojemme kunnioittaminen tuhoaa maamme kotona ja ulkomailla.Mitä tapahtui Totuudelle, Oikeudenmukaisuudelle ja AMERIKKALAISELLE TAVALLE?</w:t>
      </w:r>
    </w:p>
    <w:p>
      <w:r>
        <w:rPr>
          <w:b/>
          <w:u w:val="single"/>
        </w:rPr>
        <w:t xml:space="preserve">257521</w:t>
      </w:r>
    </w:p>
    <w:p>
      <w:r>
        <w:t xml:space="preserve">@OosoulraideroO @realDonaldTrump @foxandfriends Bad painetaan työnnetään 8 mnths ilman todisteita muuta kuin hänen yksityisyytensä on murskattu, jos Hillary oli voittanut yksityisyytesi on seuraava</w:t>
      </w:r>
    </w:p>
    <w:p>
      <w:r>
        <w:rPr>
          <w:b/>
          <w:u w:val="single"/>
        </w:rPr>
        <w:t xml:space="preserve">257522</w:t>
      </w:r>
    </w:p>
    <w:p>
      <w:r>
        <w:t xml:space="preserve">@hope2259 @Judy_Cockerton @JulesSmith4 @1961Et @swydersk @dgp1496 @datsyuklover @skygoddess330 @Jilliemary @ingebear09 #FollowFriday👣G'Morn all☕️🥞</w:t>
      </w:r>
    </w:p>
    <w:p>
      <w:r>
        <w:rPr>
          <w:b/>
          <w:u w:val="single"/>
        </w:rPr>
        <w:t xml:space="preserve">257523</w:t>
      </w:r>
    </w:p>
    <w:p>
      <w:r>
        <w:t xml:space="preserve">Matkustatko ulkomaille #pääsiäislomalle? Tutustu terveyssuosituksiin #CountryInformation -sivustollamme https://t.co/AsgVswaJ2q.</w:t>
      </w:r>
    </w:p>
    <w:p>
      <w:r>
        <w:rPr>
          <w:b/>
          <w:u w:val="single"/>
        </w:rPr>
        <w:t xml:space="preserve">257524</w:t>
      </w:r>
    </w:p>
    <w:p>
      <w:r>
        <w:t xml:space="preserve">Kävin tänään katsomassa missä azur ikkuna oli, niin surullinen näky 😢😢 silti niin paljon ihmisiä käymässä vaikka! #malta #gozo https://t.co/zzWMLxV6oh</w:t>
      </w:r>
    </w:p>
    <w:p>
      <w:r>
        <w:rPr>
          <w:b/>
          <w:u w:val="single"/>
        </w:rPr>
        <w:t xml:space="preserve">257525</w:t>
      </w:r>
    </w:p>
    <w:p>
      <w:r>
        <w:t xml:space="preserve">@mangalam99 @VodafoneIN @VodafoneIN @VodafoneIN - Vastauksenne viivästymisen vuoksi, jos saan oikeudellisen ilmoituksen, nostan kunnianloukkauskanteen Vodafonea vastaan.</w:t>
      </w:r>
    </w:p>
    <w:p>
      <w:r>
        <w:rPr>
          <w:b/>
          <w:u w:val="single"/>
        </w:rPr>
        <w:t xml:space="preserve">257526</w:t>
      </w:r>
    </w:p>
    <w:p>
      <w:r>
        <w:t xml:space="preserve">@Weazilla @Demorris56David Niin monta tapausta, joissa liittovaltion rahaa on ohjattu epäilyttäviin vasemmistolaisiin järjestöihin. Kaikki haudattuna byrokratian sokkeloihin.</w:t>
      </w:r>
    </w:p>
    <w:p>
      <w:r>
        <w:rPr>
          <w:b/>
          <w:u w:val="single"/>
        </w:rPr>
        <w:t xml:space="preserve">257527</w:t>
      </w:r>
    </w:p>
    <w:p>
      <w:r>
        <w:t xml:space="preserve">Pöytiin koputtaminen on kuin suosionosoituksia, ja sitä on kannustettava. Mielenkiintoisia oppeja, jotka sinun on tiedettävä, jos työskentelet täällä #germany @erasmusplusUK</w:t>
      </w:r>
    </w:p>
    <w:p>
      <w:r>
        <w:rPr>
          <w:b/>
          <w:u w:val="single"/>
        </w:rPr>
        <w:t xml:space="preserve">257528</w:t>
      </w:r>
    </w:p>
    <w:p>
      <w:r>
        <w:t xml:space="preserve">#cnageeks AMERICAN GODS Character Promos Spotlight Shadow &amp;amp; Laura Moon, Mr. Wednesday ja Mad Sweeney https://t.co/ah79Iv5ixk</w:t>
      </w:r>
    </w:p>
    <w:p>
      <w:r>
        <w:rPr>
          <w:b/>
          <w:u w:val="single"/>
        </w:rPr>
        <w:t xml:space="preserve">257529</w:t>
      </w:r>
    </w:p>
    <w:p>
      <w:r>
        <w:t xml:space="preserve">Katso vinkkejä sosiaaliseen myyntiin - LinkedInin sosiaalisen myynnin indeksin käyttö https://t.co/No7TQweaE1 #socialmedia #business</w:t>
      </w:r>
    </w:p>
    <w:p>
      <w:r>
        <w:rPr>
          <w:b/>
          <w:u w:val="single"/>
        </w:rPr>
        <w:t xml:space="preserve">257530</w:t>
      </w:r>
    </w:p>
    <w:p>
      <w:r>
        <w:t xml:space="preserve">Sain juuri uuden #fanin! Pääset käsiksi näkemättömään ja eksklusiiviseen sisältööni osoitteessa https://t.co/R4Er6nbXTc https://t.co/LVHdtp6FRr.</w:t>
      </w:r>
    </w:p>
    <w:p>
      <w:r>
        <w:rPr>
          <w:b/>
          <w:u w:val="single"/>
        </w:rPr>
        <w:t xml:space="preserve">257531</w:t>
      </w:r>
    </w:p>
    <w:p>
      <w:r>
        <w:t xml:space="preserve">Miten #JobHunt maaseudulla @Social_Hire https://t.co/BpBTtK2sXf #Career https://t.co/79xg6qvGUS #Career https://t.co/79xg6qvGUS</w:t>
      </w:r>
    </w:p>
    <w:p>
      <w:r>
        <w:rPr>
          <w:b/>
          <w:u w:val="single"/>
        </w:rPr>
        <w:t xml:space="preserve">257532</w:t>
      </w:r>
    </w:p>
    <w:p>
      <w:r>
        <w:t xml:space="preserve">Tsekkaa se! I donated to 'LHS Baseball field restoration ' - https://t.co/pEH9RYmUtG via @gofundme</w:t>
      </w:r>
    </w:p>
    <w:p>
      <w:r>
        <w:rPr>
          <w:b/>
          <w:u w:val="single"/>
        </w:rPr>
        <w:t xml:space="preserve">257533</w:t>
      </w:r>
    </w:p>
    <w:p>
      <w:r>
        <w:t xml:space="preserve">Haluamme puolueettoman oikeudenkäynnin Asaram Bapu Jin</w:t>
        <w:br/>
        <w:br/>
        <w:t xml:space="preserve">#RemoveUnfairPOCSOlaw &amp;; stop POCSO Misuse ASAP!</w:t>
      </w:r>
    </w:p>
    <w:p>
      <w:r>
        <w:rPr>
          <w:b/>
          <w:u w:val="single"/>
        </w:rPr>
        <w:t xml:space="preserve">257534</w:t>
      </w:r>
    </w:p>
    <w:p>
      <w:r>
        <w:t xml:space="preserve">Okei, isoäidilläni oli kirkkaansininen luomiväri, paska määrä poskipunaa, &amp;amp; punaista huulipunaa ja peruukki, en voinut uskoa. .....</w:t>
      </w:r>
    </w:p>
    <w:p>
      <w:r>
        <w:rPr>
          <w:b/>
          <w:u w:val="single"/>
        </w:rPr>
        <w:t xml:space="preserve">257535</w:t>
      </w:r>
    </w:p>
    <w:p>
      <w:r>
        <w:t xml:space="preserve">@mynameisanniie Minulla on myös kiireisiä päiviä. Minun täytyy kirjoittaa monia testejä. On mun viimeinen koulukuukausi 😃😄.</w:t>
      </w:r>
    </w:p>
    <w:p>
      <w:r>
        <w:rPr>
          <w:b/>
          <w:u w:val="single"/>
        </w:rPr>
        <w:t xml:space="preserve">257536</w:t>
      </w:r>
    </w:p>
    <w:p>
      <w:r>
        <w:t xml:space="preserve">Avoin työpaikka: TDX Constructionilla #Manhattanissa. #jobs https://t.co/OxuNCkc0bu</w:t>
      </w:r>
    </w:p>
    <w:p>
      <w:r>
        <w:rPr>
          <w:b/>
          <w:u w:val="single"/>
        </w:rPr>
        <w:t xml:space="preserve">257537</w:t>
      </w:r>
    </w:p>
    <w:p>
      <w:r>
        <w:t xml:space="preserve">Ilmoittauduin juuri Middlesborobellin piirikunnassa #mPLUSPlaces Downloadin kanssa tänään! https://t.co/4ZA1jzb473</w:t>
      </w:r>
    </w:p>
    <w:p>
      <w:r>
        <w:rPr>
          <w:b/>
          <w:u w:val="single"/>
        </w:rPr>
        <w:t xml:space="preserve">257538</w:t>
      </w:r>
    </w:p>
    <w:p>
      <w:r>
        <w:t xml:space="preserve">Tutustu Adizero National Team Japan Player Size Home Away Football Shirt JSY Soccer Men #Adidas https://t.co/QuMveVZbwe kautta @eBay</w:t>
      </w:r>
    </w:p>
    <w:p>
      <w:r>
        <w:rPr>
          <w:b/>
          <w:u w:val="single"/>
        </w:rPr>
        <w:t xml:space="preserve">257539</w:t>
      </w:r>
    </w:p>
    <w:p>
      <w:r>
        <w:t xml:space="preserve">#ReallyReally ja #Fool katselukertoja youtubessa lähes 1 miljoona katselukertaa!✨ #위너_4일4시_음원공개 https://t.co/LwTgU5iT2u</w:t>
      </w:r>
    </w:p>
    <w:p>
      <w:r>
        <w:rPr>
          <w:b/>
          <w:u w:val="single"/>
        </w:rPr>
        <w:t xml:space="preserve">257540</w:t>
      </w:r>
    </w:p>
    <w:p>
      <w:r>
        <w:t xml:space="preserve">Guillem Balague keskustelee viikoittaisessa kolumnissaan Barcelonasta, Real Madridista ja siirroista - SkySports https://t.co/xjiE3UJtsZ https://t.co/xjiE3UJtsZ</w:t>
      </w:r>
    </w:p>
    <w:p>
      <w:r>
        <w:rPr>
          <w:b/>
          <w:u w:val="single"/>
        </w:rPr>
        <w:t xml:space="preserve">257541</w:t>
      </w:r>
    </w:p>
    <w:p>
      <w:r>
        <w:t xml:space="preserve">@TEN_GOP Totta. Mutta sen varmistaminen, ettei kemiallisen sodankäynnin käytöstä tule uutta normia, on osa lastemme turvallisuuden takaamista, eikö niin?</w:t>
      </w:r>
    </w:p>
    <w:p>
      <w:r>
        <w:rPr>
          <w:b/>
          <w:u w:val="single"/>
        </w:rPr>
        <w:t xml:space="preserve">257542</w:t>
      </w:r>
    </w:p>
    <w:p>
      <w:r>
        <w:t xml:space="preserve">@gothevikings olen iloinen päästä eroon lanes, mutta nyt "me" (minä) valittaa, kun Frome pitää johtoasemassa jne samoin, toimii molempiin suuntiin</w:t>
      </w:r>
    </w:p>
    <w:p>
      <w:r>
        <w:rPr>
          <w:b/>
          <w:u w:val="single"/>
        </w:rPr>
        <w:t xml:space="preserve">257543</w:t>
      </w:r>
    </w:p>
    <w:p>
      <w:r>
        <w:t xml:space="preserve">Tarkista numeropalapelit osoitteesta</w:t>
        <w:br/>
        <w:t xml:space="preserve">Käytä niitä luokkiesi kanssa</w:t>
        <w:br/>
        <w:t xml:space="preserve"> @misterwootube @1to9puzzle @Gronkaus @MissAyresCHS</w:t>
      </w:r>
    </w:p>
    <w:p>
      <w:r>
        <w:rPr>
          <w:b/>
          <w:u w:val="single"/>
        </w:rPr>
        <w:t xml:space="preserve">257544</w:t>
      </w:r>
    </w:p>
    <w:p>
      <w:r>
        <w:t xml:space="preserve">@Leeflexkay #MadridDerby korostaa valtavaa viikonloppua LIVE SuperSportissa.</w:t>
        <w:br/>
        <w:t xml:space="preserve"> TV Guide -&amp;gt; https://t.co/gzHm96Xp0f https://t.co/4cAywVVML2 https://t.co/4cAywVVML2</w:t>
      </w:r>
    </w:p>
    <w:p>
      <w:r>
        <w:rPr>
          <w:b/>
          <w:u w:val="single"/>
        </w:rPr>
        <w:t xml:space="preserve">257545</w:t>
      </w:r>
    </w:p>
    <w:p>
      <w:r>
        <w:t xml:space="preserve">@LPGA mitä tapahtui @Lexi on sääli. Katsojien ei pitäisi voida soittaa/sähköpostia..varsinkaan seuraavana päivänä?! Naurettavaa</w:t>
      </w:r>
    </w:p>
    <w:p>
      <w:r>
        <w:rPr>
          <w:b/>
          <w:u w:val="single"/>
        </w:rPr>
        <w:t xml:space="preserve">257546</w:t>
      </w:r>
    </w:p>
    <w:p>
      <w:r>
        <w:t xml:space="preserve">#win $25 Visa Gift Card #Giveaway @StrBrandFormula #ShareYourFormula 4/17 https://t.co/dFER8VVEJp https://t.co/dFER8VVEJp https://t.co/dFER8VVEJp</w:t>
      </w:r>
    </w:p>
    <w:p>
      <w:r>
        <w:rPr>
          <w:b/>
          <w:u w:val="single"/>
        </w:rPr>
        <w:t xml:space="preserve">257547</w:t>
      </w:r>
    </w:p>
    <w:p>
      <w:r>
        <w:t xml:space="preserve">Pakko lukea @NSCA SCJ-numeroa nuorten koulutuksesta! https://t.co/HrfOUp1lIU Hienoa työtä @Rhodri_S_Lloyd @AFaigenbaum @rihoward41 &amp;amp; enemmän!</w:t>
      </w:r>
    </w:p>
    <w:p>
      <w:r>
        <w:rPr>
          <w:b/>
          <w:u w:val="single"/>
        </w:rPr>
        <w:t xml:space="preserve">257548</w:t>
      </w:r>
    </w:p>
    <w:p>
      <w:r>
        <w:t xml:space="preserve">@ChaseforBiz @BMich_elleW @DFWStartupWeek Tarkoittaako tämä sitä, että ihmisillä on taipumus palkata vain ihmisiä, jotka ovat heidän kaltaisiaan?</w:t>
      </w:r>
    </w:p>
    <w:p>
      <w:r>
        <w:rPr>
          <w:b/>
          <w:u w:val="single"/>
        </w:rPr>
        <w:t xml:space="preserve">257549</w:t>
      </w:r>
    </w:p>
    <w:p>
      <w:r>
        <w:t xml:space="preserve">Etkö saa yritykseltäsi haluamiasi tuloksia? Keskustele kanssamme jo tänään #liiketoimintakonsultointipalveluistamme! :) https://t.co/kush9G188W</w:t>
      </w:r>
    </w:p>
    <w:p>
      <w:r>
        <w:rPr>
          <w:b/>
          <w:u w:val="single"/>
        </w:rPr>
        <w:t xml:space="preserve">257550</w:t>
      </w:r>
    </w:p>
    <w:p>
      <w:r>
        <w:t xml:space="preserve">JOHN WICK CHAPTER 2 saapuu 23. toukokuuta Digital HD:lle ja 13. kesäkuuta 4K:lle, Blu-ray:lle ja DVD:lle - We Are Movie Geeks https://t.co/0V8ifSfNOA</w:t>
      </w:r>
    </w:p>
    <w:p>
      <w:r>
        <w:rPr>
          <w:b/>
          <w:u w:val="single"/>
        </w:rPr>
        <w:t xml:space="preserve">257551</w:t>
      </w:r>
    </w:p>
    <w:p>
      <w:r>
        <w:t xml:space="preserve">TELLUS: MENS PREHNITE CUFFLINKS SET ON SOLID 925 STERLING SILVER: https://t.co/zVtiZjSqwP Mens Cufflinks from Me Encanta #mensstyle</w:t>
      </w:r>
    </w:p>
    <w:p>
      <w:r>
        <w:rPr>
          <w:b/>
          <w:u w:val="single"/>
        </w:rPr>
        <w:t xml:space="preserve">257552</w:t>
      </w:r>
    </w:p>
    <w:p>
      <w:r>
        <w:t xml:space="preserve">Millaisia mahdollisuuksia yrityksesi haluaisi 20 mahdollisuudella voittaa osan 40 000 dollarin arvoisista #Markkinointityökaluista: https://t.co/IsHPfzCpxR #SQBizBoost https://t.co/BNZYPq9oln</w:t>
      </w:r>
    </w:p>
    <w:p>
      <w:r>
        <w:rPr>
          <w:b/>
          <w:u w:val="single"/>
        </w:rPr>
        <w:t xml:space="preserve">257553</w:t>
      </w:r>
    </w:p>
    <w:p>
      <w:r>
        <w:t xml:space="preserve">löytää täydellisen lomamatkapaketin... tarkistaa T&amp;amp;Cs .. vain elokuun aikana ja viimeinen uni luokka ei lopu ennen kuin 27. elokuuta 😑🙄</w:t>
      </w:r>
    </w:p>
    <w:p>
      <w:r>
        <w:rPr>
          <w:b/>
          <w:u w:val="single"/>
        </w:rPr>
        <w:t xml:space="preserve">257554</w:t>
      </w:r>
    </w:p>
    <w:p>
      <w:r>
        <w:t xml:space="preserve">Uusi viesti (Dolphins 'shake and toss' octopus prey, research finds) on julkaistu osoitteessa https://t.co/Rj7QoMckTi - https://t.co/5bKGIUMvMy https://t.co/apnzYrfyWQ</w:t>
      </w:r>
    </w:p>
    <w:p>
      <w:r>
        <w:rPr>
          <w:b/>
          <w:u w:val="single"/>
        </w:rPr>
        <w:t xml:space="preserve">257555</w:t>
      </w:r>
    </w:p>
    <w:p>
      <w:r>
        <w:t xml:space="preserve">Sinun on tiedettävä, että jokainen, joka tulee sinua vastaan, on Jumalan kanssa tekemisissä - Ministeri #TorrieWhite #rukous #theonething</w:t>
      </w:r>
    </w:p>
    <w:p>
      <w:r>
        <w:rPr>
          <w:b/>
          <w:u w:val="single"/>
        </w:rPr>
        <w:t xml:space="preserve">257556</w:t>
      </w:r>
    </w:p>
    <w:p>
      <w:r>
        <w:t xml:space="preserve">Vuoden ensimmäinen iso ilta &amp;amp; meillä ei ole ketään muuta kuin @yxngbane Ei pelleilyä älä missaa tätä absoluuttista🔥@MirageAylesbury #shapeofyou https://t.co/3kmcPYqSyr</w:t>
      </w:r>
    </w:p>
    <w:p>
      <w:r>
        <w:rPr>
          <w:b/>
          <w:u w:val="single"/>
        </w:rPr>
        <w:t xml:space="preserve">257557</w:t>
      </w:r>
    </w:p>
    <w:p>
      <w:r>
        <w:t xml:space="preserve">En koskaan unohda, miten sydän murtui, kun luulin, että häviämme #Vikingsille.  Love the Wilfs. https://t.co/bJwy0Mclj9</w:t>
      </w:r>
    </w:p>
    <w:p>
      <w:r>
        <w:rPr>
          <w:b/>
          <w:u w:val="single"/>
        </w:rPr>
        <w:t xml:space="preserve">257558</w:t>
      </w:r>
    </w:p>
    <w:p>
      <w:r>
        <w:t xml:space="preserve">@Wario64 Tämän on parasta olla Bayonetta 3:n julkistusta varten. Jos he aikovat vain vetää aprillipilaa, se olisi syvältä.</w:t>
      </w:r>
    </w:p>
    <w:p>
      <w:r>
        <w:rPr>
          <w:b/>
          <w:u w:val="single"/>
        </w:rPr>
        <w:t xml:space="preserve">257559</w:t>
      </w:r>
    </w:p>
    <w:p>
      <w:r>
        <w:t xml:space="preserve">#ff: https://t.co/KYJdBRMb7Y: WrestleMania 33: The Hardy Boyz palaavat ja voittavat Raw Tag Team Championships; täydelliset otteluennakot ja arvosanat (ESP... https://t.co/KYJdBRMb7Y</w:t>
      </w:r>
    </w:p>
    <w:p>
      <w:r>
        <w:rPr>
          <w:b/>
          <w:u w:val="single"/>
        </w:rPr>
        <w:t xml:space="preserve">257560</w:t>
      </w:r>
    </w:p>
    <w:p>
      <w:r>
        <w:t xml:space="preserve">https://t.co/0wwF1ArjYB Miten Facebook-tarinoita käytetään markkinoinnissa : Social Media Examiner. #Business #Entrepreneur #Marketing #Biz #SmallBiz https://t.co/WVCVVWCZzM</w:t>
      </w:r>
    </w:p>
    <w:p>
      <w:r>
        <w:rPr>
          <w:b/>
          <w:u w:val="single"/>
        </w:rPr>
        <w:t xml:space="preserve">257561</w:t>
      </w:r>
    </w:p>
    <w:p>
      <w:r>
        <w:t xml:space="preserve">@MsKaylaKitten Joten, tältä tuo twiitti ja vastauksesi näyttävät + miltä se näyttää minun TL:ssäni. https://t.co/B98tSeDgH0.</w:t>
      </w:r>
    </w:p>
    <w:p>
      <w:r>
        <w:rPr>
          <w:b/>
          <w:u w:val="single"/>
        </w:rPr>
        <w:t xml:space="preserve">257562</w:t>
      </w:r>
    </w:p>
    <w:p>
      <w:r>
        <w:t xml:space="preserve">[Strathfield] Forretress (M) (IV: 64%) kunnes 02:12:44AM at 2 Sherars Ave https://t.co/Am8iKU7BLc https://t.co/D2J7s9Rj8n https://t.co/D2J7s9Rj8n</w:t>
      </w:r>
    </w:p>
    <w:p>
      <w:r>
        <w:rPr>
          <w:b/>
          <w:u w:val="single"/>
        </w:rPr>
        <w:t xml:space="preserve">257563</w:t>
      </w:r>
    </w:p>
    <w:p>
      <w:r>
        <w:t xml:space="preserve">Olet tänään vauhdissa, ja kaikki kohtaamasi asiat tuntuvat... Lisää Leo https://t.co/I7K6NJFAdh</w:t>
      </w:r>
    </w:p>
    <w:p>
      <w:r>
        <w:rPr>
          <w:b/>
          <w:u w:val="single"/>
        </w:rPr>
        <w:t xml:space="preserve">257564</w:t>
      </w:r>
    </w:p>
    <w:p>
      <w:r>
        <w:t xml:space="preserve">@ladybuglc @JosephOMorrow1 @wyn_a @SSpence64 @AskWY @theism_sucks Sanoin vain, että se ei ilmeisesti ole mahdotonta.</w:t>
      </w:r>
    </w:p>
    <w:p>
      <w:r>
        <w:rPr>
          <w:b/>
          <w:u w:val="single"/>
        </w:rPr>
        <w:t xml:space="preserve">257565</w:t>
      </w:r>
    </w:p>
    <w:p>
      <w:r>
        <w:t xml:space="preserve">Marnie Simpson alasti: Geordie Shore -tyttö photoshoppasi kuvansa? - Daily Star https://t.co/5rkgjxRERC</w:t>
      </w:r>
    </w:p>
    <w:p>
      <w:r>
        <w:rPr>
          <w:b/>
          <w:u w:val="single"/>
        </w:rPr>
        <w:t xml:space="preserve">257566</w:t>
      </w:r>
    </w:p>
    <w:p>
      <w:r>
        <w:t xml:space="preserve">Pyöreät pussit sopivat erinomaisesti kuulokojeiden ja leimasimien pitämiseen; CI: n turvallinen, kun niitä ei käytetä! https://t.co/5oyYou9TYF</w:t>
      </w:r>
    </w:p>
    <w:p>
      <w:r>
        <w:rPr>
          <w:b/>
          <w:u w:val="single"/>
        </w:rPr>
        <w:t xml:space="preserve">257567</w:t>
      </w:r>
    </w:p>
    <w:p>
      <w:r>
        <w:t xml:space="preserve">Joten kyllä, jos olet koskaan pelannut MV:tä, kiitos, että tuet jotain, jonka teimme suurella rakkaudella ja huomiolla. Olette parhaita. x</w:t>
      </w:r>
    </w:p>
    <w:p>
      <w:r>
        <w:rPr>
          <w:b/>
          <w:u w:val="single"/>
        </w:rPr>
        <w:t xml:space="preserve">257568</w:t>
      </w:r>
    </w:p>
    <w:p>
      <w:r>
        <w:t xml:space="preserve">Oikeus Harlow'lle ja sen seitsemälle Yhdysvalloissa tapetulle pennulle! Allekirjoita: https://t.co/9NnS2gcVJR https://t.co/oooDKAiAlO</w:t>
      </w:r>
    </w:p>
    <w:p>
      <w:r>
        <w:rPr>
          <w:b/>
          <w:u w:val="single"/>
        </w:rPr>
        <w:t xml:space="preserve">257569</w:t>
      </w:r>
    </w:p>
    <w:p>
      <w:r>
        <w:t xml:space="preserve">Kun sinä ja veljesi haluatte lähteä pois wack-bileistä, mutta joudutte olemaan tekemisissä hylkiöiden kanssa @Dyl_0 https://t.co/VKstq5oHXz</w:t>
      </w:r>
    </w:p>
    <w:p>
      <w:r>
        <w:rPr>
          <w:b/>
          <w:u w:val="single"/>
        </w:rPr>
        <w:t xml:space="preserve">257570</w:t>
      </w:r>
    </w:p>
    <w:p>
      <w:r>
        <w:t xml:space="preserve">#TopTwittos of the day ♦ @Cyberbougnat @jeuxprendlapero @OctavariumElite</w:t>
        <w:br/>
        <w:br/>
        <w:t xml:space="preserve">Via https://t.co/qdVwCCR68d</w:t>
      </w:r>
    </w:p>
    <w:p>
      <w:r>
        <w:rPr>
          <w:b/>
          <w:u w:val="single"/>
        </w:rPr>
        <w:t xml:space="preserve">257571</w:t>
      </w:r>
    </w:p>
    <w:p>
      <w:r>
        <w:t xml:space="preserve">"seksityön kriminalisointi Yhdysvalloissa on nyt perusteltu... seksityöntekijöiden ääniä ei ole otettu huomioon "Alex Andrews #clpp2017 @CLPPtweets</w:t>
      </w:r>
    </w:p>
    <w:p>
      <w:r>
        <w:rPr>
          <w:b/>
          <w:u w:val="single"/>
        </w:rPr>
        <w:t xml:space="preserve">257572</w:t>
      </w:r>
    </w:p>
    <w:p>
      <w:r>
        <w:t xml:space="preserve">[djhiro] osu!std Rank+0(#35792) ACC+0.0%(95.76%) PlayCount+0(175680) SS+0(711) S+0(4477) A+0(1905) #ort</w:t>
      </w:r>
    </w:p>
    <w:p>
      <w:r>
        <w:rPr>
          <w:b/>
          <w:u w:val="single"/>
        </w:rPr>
        <w:t xml:space="preserve">257573</w:t>
      </w:r>
    </w:p>
    <w:p>
      <w:r>
        <w:t xml:space="preserve">Haastattelu #RRBC-kirjailijoiden @CaseyBlaneBooks @authorASMcGowan @CLindsayWriter kanssa Arkisto https://t.co/UVZGE3TwAe</w:t>
      </w:r>
    </w:p>
    <w:p>
      <w:r>
        <w:rPr>
          <w:b/>
          <w:u w:val="single"/>
        </w:rPr>
        <w:t xml:space="preserve">257574</w:t>
      </w:r>
    </w:p>
    <w:p>
      <w:r>
        <w:t xml:space="preserve">Se, että voit kaukosäätää lämmitystäsi, ei välttämättä tarkoita sitä, että sinun täytyy pysyä sängyssä koko päivän #NationalWalkingDay https://t.co/HtszuqrpX9</w:t>
      </w:r>
    </w:p>
    <w:p>
      <w:r>
        <w:rPr>
          <w:b/>
          <w:u w:val="single"/>
        </w:rPr>
        <w:t xml:space="preserve">257575</w:t>
      </w:r>
    </w:p>
    <w:p>
      <w:r>
        <w:t xml:space="preserve">Aito kysymys?</w:t>
        <w:br/>
        <w:t xml:space="preserve"> Kuka ihmiset pitävät Instagram-tilin lukittuna &amp;amp; Jaa siellä kuvia Facebookissa????? 🙅</w:t>
      </w:r>
    </w:p>
    <w:p>
      <w:r>
        <w:rPr>
          <w:b/>
          <w:u w:val="single"/>
        </w:rPr>
        <w:t xml:space="preserve">257576</w:t>
      </w:r>
    </w:p>
    <w:p>
      <w:r>
        <w:t xml:space="preserve">Katselin #LivePD, kun kotikaupunkini oli siinä, kun he ottivat meidät pois, lopetin katsomisen lol Halusin vain nähdä, keitä he laittavat sinne ylös.</w:t>
      </w:r>
    </w:p>
    <w:p>
      <w:r>
        <w:rPr>
          <w:b/>
          <w:u w:val="single"/>
        </w:rPr>
        <w:t xml:space="preserve">257577</w:t>
      </w:r>
    </w:p>
    <w:p>
      <w:r>
        <w:t xml:space="preserve">@CNNInsidePolitx @realDonaldTrump @billmaher On selvää, että hänen perheensä ja GOP suojelevat häntä, ei vain "a**hole", vaan sellainen, jolla on sairas mieli.</w:t>
      </w:r>
    </w:p>
    <w:p>
      <w:r>
        <w:rPr>
          <w:b/>
          <w:u w:val="single"/>
        </w:rPr>
        <w:t xml:space="preserve">257578</w:t>
      </w:r>
    </w:p>
    <w:p>
      <w:r>
        <w:t xml:space="preserve">"Twitter sukeltaa, kun toinen perustaja suunnittelee myyvänsä jopa 30 prosenttia omistusosuudestaan" https://t.co/yZIGQg4uYW https://t.co/yZIGQg4uYW</w:t>
      </w:r>
    </w:p>
    <w:p>
      <w:r>
        <w:rPr>
          <w:b/>
          <w:u w:val="single"/>
        </w:rPr>
        <w:t xml:space="preserve">257579</w:t>
      </w:r>
    </w:p>
    <w:p>
      <w:r>
        <w:t xml:space="preserve">@skyshark42 @Yoshkev @thatradicalrobo @MayWhenTea Lol Toivon niin. Se olisi ollut hauskaa. Mene nukkumaan dork.</w:t>
      </w:r>
    </w:p>
    <w:p>
      <w:r>
        <w:rPr>
          <w:b/>
          <w:u w:val="single"/>
        </w:rPr>
        <w:t xml:space="preserve">257580</w:t>
      </w:r>
    </w:p>
    <w:p>
      <w:r>
        <w:t xml:space="preserve">@StateDept @State_DRL @POTUS @IvankaTrump #US #USA #USA lopeta #Bahrainin diktatuurin tukeminen. https://t.co/J07sMK3yVS . https://t.co/J07sMK3yVS</w:t>
      </w:r>
    </w:p>
    <w:p>
      <w:r>
        <w:rPr>
          <w:b/>
          <w:u w:val="single"/>
        </w:rPr>
        <w:t xml:space="preserve">257581</w:t>
      </w:r>
    </w:p>
    <w:p>
      <w:r>
        <w:t xml:space="preserve">@senthilcp lukuun ottamatta chennai kaupungin kypärä sääntöjä ei seurattu hyvin paljon useimmissa TN alueilla niin, että kaupunki kaupungin he tuovat sen</w:t>
      </w:r>
    </w:p>
    <w:p>
      <w:r>
        <w:rPr>
          <w:b/>
          <w:u w:val="single"/>
        </w:rPr>
        <w:t xml:space="preserve">257582</w:t>
      </w:r>
    </w:p>
    <w:p>
      <w:r>
        <w:t xml:space="preserve">@MirzaHasher @CNNPolitics @CNN Duuuuuuuude, hän antoi hänelle ilmeen, joka oli kuin "WTF sanoit juuri?" Hahahahahahaha liian hauskaa</w:t>
      </w:r>
    </w:p>
    <w:p>
      <w:r>
        <w:rPr>
          <w:b/>
          <w:u w:val="single"/>
        </w:rPr>
        <w:t xml:space="preserve">257583</w:t>
      </w:r>
    </w:p>
    <w:p>
      <w:r>
        <w:t xml:space="preserve">Näin vältät paniikkiostokset ja vaatekaapin sulamisen tässä kuussa: https://t.co/35jRVNSRGg https://t.co/uIQ3Wgb2fO</w:t>
      </w:r>
    </w:p>
    <w:p>
      <w:r>
        <w:rPr>
          <w:b/>
          <w:u w:val="single"/>
        </w:rPr>
        <w:t xml:space="preserve">257584</w:t>
      </w:r>
    </w:p>
    <w:p>
      <w:r>
        <w:t xml:space="preserve">Saatat menettää tarkoituksenmukaisuutesi, mutta paljastat sitten... Lisää Jousimiehelle https://t.co/yIvikuftnC</w:t>
      </w:r>
    </w:p>
    <w:p>
      <w:r>
        <w:rPr>
          <w:b/>
          <w:u w:val="single"/>
        </w:rPr>
        <w:t xml:space="preserve">257585</w:t>
      </w:r>
    </w:p>
    <w:p>
      <w:r>
        <w:t xml:space="preserve">Palauttaminen katastrofeista: Disaster Recovery Appliance #disasterrecovery #FreeDownload #Free #Giveaway https://t.co/PoF1tolIFh https://t.co/dhO2mOkLMR</w:t>
      </w:r>
    </w:p>
    <w:p>
      <w:r>
        <w:rPr>
          <w:b/>
          <w:u w:val="single"/>
        </w:rPr>
        <w:t xml:space="preserve">257586</w:t>
      </w:r>
    </w:p>
    <w:p>
      <w:r>
        <w:t xml:space="preserve">Seattlesta se tuli: Kuinka Jeff Bezos valtaa maailman https://t.co/ilN5CDyvXB via @BostonGlobe</w:t>
      </w:r>
    </w:p>
    <w:p>
      <w:r>
        <w:rPr>
          <w:b/>
          <w:u w:val="single"/>
        </w:rPr>
        <w:t xml:space="preserve">257587</w:t>
      </w:r>
    </w:p>
    <w:p>
      <w:r>
        <w:t xml:space="preserve">Vedenpitävä 7" 2V3 Color LCD kosketusnäppäin langallinen video-ovipuhelin ovikello Intercome https://t.co/9OarrglSHQ https://t.co/MX0h49oQhp https://t.co/MX0h49oQhp</w:t>
      </w:r>
    </w:p>
    <w:p>
      <w:r>
        <w:rPr>
          <w:b/>
          <w:u w:val="single"/>
        </w:rPr>
        <w:t xml:space="preserve">257588</w:t>
      </w:r>
    </w:p>
    <w:p>
      <w:r>
        <w:t xml:space="preserve">Kerro #Trumpille ja @AjitPaiFCC:lle, että #verkkoneutraliteetti ei ole neuvoteltavissa. https://t.co/XvgnyA5XpQ via @freepress</w:t>
        <w:br/>
        <w:t xml:space="preserve">#CorporateFascism #Corruption</w:t>
      </w:r>
    </w:p>
    <w:p>
      <w:r>
        <w:rPr>
          <w:b/>
          <w:u w:val="single"/>
        </w:rPr>
        <w:t xml:space="preserve">257589</w:t>
      </w:r>
    </w:p>
    <w:p>
      <w:r>
        <w:br/>
        <w:t xml:space="preserve">vangitsee vangitsevalla jännityksellä naisen kamppailut, uskon ja tahdonvoiman miesvaltaisessa afrikkalaisessa yhteiskunnassa. ## https://t.co/Fa2dVGQQLv</w:t>
      </w:r>
    </w:p>
    <w:p>
      <w:r>
        <w:rPr>
          <w:b/>
          <w:u w:val="single"/>
        </w:rPr>
        <w:t xml:space="preserve">257590</w:t>
      </w:r>
    </w:p>
    <w:p>
      <w:r>
        <w:t xml:space="preserve">mutta luultavasti!!! uusi oc?? shsl henkivartija?? shsl pitää sinut turvassa?? idk ,,,, https://t.co/BVf67QvKjw ...</w:t>
      </w:r>
    </w:p>
    <w:p>
      <w:r>
        <w:rPr>
          <w:b/>
          <w:u w:val="single"/>
        </w:rPr>
        <w:t xml:space="preserve">257591</w:t>
      </w:r>
    </w:p>
    <w:p>
      <w:r>
        <w:t xml:space="preserve">@SteveBuckhantz @WashWizards @CSNMA @20thcenturyfox Vain paras jouluelokuva ikinä. Nakatomi Tower (Fox Plaza)</w:t>
      </w:r>
    </w:p>
    <w:p>
      <w:r>
        <w:rPr>
          <w:b/>
          <w:u w:val="single"/>
        </w:rPr>
        <w:t xml:space="preserve">257592</w:t>
      </w:r>
    </w:p>
    <w:p>
      <w:r>
        <w:t xml:space="preserve">@jimmyfallon</w:t>
        <w:br/>
        <w:t xml:space="preserve">https://t.co/Y21kOeRxKo</w:t>
        <w:br/>
        <w:br/>
        <w:t xml:space="preserve">Tämä on uskomaton projekti. Ole hyvä ja tue kannettavien hätäsähkölaitteiden kampanjaamme.</w:t>
      </w:r>
    </w:p>
    <w:p>
      <w:r>
        <w:rPr>
          <w:b/>
          <w:u w:val="single"/>
        </w:rPr>
        <w:t xml:space="preserve">257593</w:t>
      </w:r>
    </w:p>
    <w:p>
      <w:r>
        <w:t xml:space="preserve">@ntssyaznr mutta haluan vain sinun tietävän, että kaikki te aina sydämessäni ja kiitos kaikista muistoista, joita olemme luoneet 😊</w:t>
        <w:br/>
        <w:t xml:space="preserve">SARANGHAE💕😘</w:t>
      </w:r>
    </w:p>
    <w:p>
      <w:r>
        <w:rPr>
          <w:b/>
          <w:u w:val="single"/>
        </w:rPr>
        <w:t xml:space="preserve">257594</w:t>
      </w:r>
    </w:p>
    <w:p>
      <w:r>
        <w:t xml:space="preserve">Etäisyys parisuhteessa voi aiheuttaa sen, että kaipaat jotakuta niin paljon. Se auttaa ymmärtämään, kuinka paljon tuo henkilö merkitsee.</w:t>
      </w:r>
    </w:p>
    <w:p>
      <w:r>
        <w:rPr>
          <w:b/>
          <w:u w:val="single"/>
        </w:rPr>
        <w:t xml:space="preserve">257595</w:t>
      </w:r>
    </w:p>
    <w:p>
      <w:r>
        <w:t xml:space="preserve">Paikallaan oleminen ja kuunteleminen voi auttaa sekä #lääkäriä että #potilasta. Lue lisää @KevinMD postauksestani, https://t.co/fdjPFtpJNg.</w:t>
      </w:r>
    </w:p>
    <w:p>
      <w:r>
        <w:rPr>
          <w:b/>
          <w:u w:val="single"/>
        </w:rPr>
        <w:t xml:space="preserve">257596</w:t>
      </w:r>
    </w:p>
    <w:p>
      <w:r>
        <w:t xml:space="preserve">@dellowhockey Kyseessä on arpajaiset, joissa on pieni määrä ihmisiä, joilla on todellisia lippuja. Heyman oli Leicester Of the road viime vuonna.  On verra</w:t>
      </w:r>
    </w:p>
    <w:p>
      <w:r>
        <w:rPr>
          <w:b/>
          <w:u w:val="single"/>
        </w:rPr>
        <w:t xml:space="preserve">257597</w:t>
      </w:r>
    </w:p>
    <w:p>
      <w:r>
        <w:t xml:space="preserve">Löytyi transponderi etana!</w:t>
        <w:br/>
        <w:t xml:space="preserve">Jättiläisiä, merihirviöitä ja muita uskomattomia kohtaamisia!</w:t>
        <w:br/>
        <w:t xml:space="preserve">https://t.co/5UPWtSbjJI #TreCru https://t.co/KMF2SoyB4f</w:t>
      </w:r>
    </w:p>
    <w:p>
      <w:r>
        <w:rPr>
          <w:b/>
          <w:u w:val="single"/>
        </w:rPr>
        <w:t xml:space="preserve">257598</w:t>
      </w:r>
    </w:p>
    <w:p>
      <w:r>
        <w:t xml:space="preserve">Simon James Greenin kirjoittaman Noah Can't Even 365:n sivulla 158: Noah's Nanista. S... https://t.co/RypmwbzRqe</w:t>
      </w:r>
    </w:p>
    <w:p>
      <w:r>
        <w:rPr>
          <w:b/>
          <w:u w:val="single"/>
        </w:rPr>
        <w:t xml:space="preserve">257599</w:t>
      </w:r>
    </w:p>
    <w:p>
      <w:r>
        <w:t xml:space="preserve">@TreasuryRSA @GovernmentZA vakavasti, saatte sen näyttämään siltä, että se ei ole niin paha... se vaikuttaa köyhiin paljon pahemmin, se siitä demokratiasta.</w:t>
      </w:r>
    </w:p>
    <w:p>
      <w:r>
        <w:rPr>
          <w:b/>
          <w:u w:val="single"/>
        </w:rPr>
        <w:t xml:space="preserve">257600</w:t>
      </w:r>
    </w:p>
    <w:p>
      <w:r>
        <w:t xml:space="preserve">@anushwah he ovat jo hiipineet kaikkialle insta fb...seuraavaksi tiedämme, että nimeän YouTube-kanavani uudelleen Danandphilcrafs1000:ksi</w:t>
      </w:r>
    </w:p>
    <w:p>
      <w:r>
        <w:rPr>
          <w:b/>
          <w:u w:val="single"/>
        </w:rPr>
        <w:t xml:space="preserve">257601</w:t>
      </w:r>
    </w:p>
    <w:p>
      <w:r>
        <w:t xml:space="preserve">Turkmenistanilaiset kansanedustajat keräävät allekirjoituksia Kirkukin kuvernöörin erottamiseksi ja maakuntaneuvoston hajottamiseksi https://t.co/1GuK9atzVA via @IraqiNews_com</w:t>
      </w:r>
    </w:p>
    <w:p>
      <w:r>
        <w:rPr>
          <w:b/>
          <w:u w:val="single"/>
        </w:rPr>
        <w:t xml:space="preserve">257602</w:t>
      </w:r>
    </w:p>
    <w:p>
      <w:r>
        <w:t xml:space="preserve">@FergusBeeley ja kyllä, olen omistanut koko aikuisikäni luonnon suojelemiselle, parantamiselle ja palauttamiselle.</w:t>
      </w:r>
    </w:p>
    <w:p>
      <w:r>
        <w:rPr>
          <w:b/>
          <w:u w:val="single"/>
        </w:rPr>
        <w:t xml:space="preserve">257603</w:t>
      </w:r>
    </w:p>
    <w:p>
      <w:r>
        <w:t xml:space="preserve">@sexytenchi @mikumiku8888 @houkeme @Lewderhaou @Loli_Smoses @Loliknightfrank @Trace_Archon @VVakra @DKmaru7 Ensimmäinen on astolfo ansa Olen kunnossa tämän kanssa</w:t>
      </w:r>
    </w:p>
    <w:p>
      <w:r>
        <w:rPr>
          <w:b/>
          <w:u w:val="single"/>
        </w:rPr>
        <w:t xml:space="preserve">257604</w:t>
      </w:r>
    </w:p>
    <w:p>
      <w:r>
        <w:t xml:space="preserve">ERP Scholars, Kohat enclave Pitampura SAP Institute vaativat SAP FICO..For more info visit... https://t.co/n4bmVzl9QS https://t.co/n7jHyJr2rU</w:t>
      </w:r>
    </w:p>
    <w:p>
      <w:r>
        <w:rPr>
          <w:b/>
          <w:u w:val="single"/>
        </w:rPr>
        <w:t xml:space="preserve">257605</w:t>
      </w:r>
    </w:p>
    <w:p>
      <w:r>
        <w:t xml:space="preserve">Lopettakaa todellisen lahjakkuuden unohtaminen!</w:t>
        <w:t xml:space="preserve">[NEW MUSIC] Euroz - #BlvdDreams</w:t>
        <w:br/>
        <w:t xml:space="preserve">(Prod by Reezy) #StillMovin #StillMovinMondays #RT https://t.co/qHkkaLb8wW https://t.co/Bguyuz5O4P</w:t>
      </w:r>
    </w:p>
    <w:p>
      <w:r>
        <w:rPr>
          <w:b/>
          <w:u w:val="single"/>
        </w:rPr>
        <w:t xml:space="preserve">257606</w:t>
      </w:r>
    </w:p>
    <w:p>
      <w:r>
        <w:t xml:space="preserve">Miten löytää paras Professional Roofer urakoitsijat Roof Repair Richmond VA 2017 https://t.co/npRYwshKJe</w:t>
      </w:r>
    </w:p>
    <w:p>
      <w:r>
        <w:rPr>
          <w:b/>
          <w:u w:val="single"/>
        </w:rPr>
        <w:t xml:space="preserve">257607</w:t>
      </w:r>
    </w:p>
    <w:p>
      <w:r>
        <w:t xml:space="preserve">Tämä on hauska kartta, kun makaan tässä ja mietin maanantaina vapaata, koska sen pitäisi olla niin mukava... https://t.co/g7TuO0HKgk...</w:t>
      </w:r>
    </w:p>
    <w:p>
      <w:r>
        <w:rPr>
          <w:b/>
          <w:u w:val="single"/>
        </w:rPr>
        <w:t xml:space="preserve">257608</w:t>
      </w:r>
    </w:p>
    <w:p>
      <w:r>
        <w:t xml:space="preserve">"Susan Rice kehui Obama Admin. Assadin saamisesta luovuttamaan kemiallista ainetta. Aseita ilman 'voimankäyttöä' https://t.co/8S9KefZrsY https://t.co/8S9KefZrsY</w:t>
      </w:r>
    </w:p>
    <w:p>
      <w:r>
        <w:rPr>
          <w:b/>
          <w:u w:val="single"/>
        </w:rPr>
        <w:t xml:space="preserve">257609</w:t>
      </w:r>
    </w:p>
    <w:p>
      <w:r>
        <w:t xml:space="preserve">@DavidCornDC @MotherJones niin corn- miten mallitoimistosi menee? miten presidenttikautesi meni? onko sinulla muita todellisia saavutuksia kuin halpoja laukauksia?</w:t>
      </w:r>
    </w:p>
    <w:p>
      <w:r>
        <w:rPr>
          <w:b/>
          <w:u w:val="single"/>
        </w:rPr>
        <w:t xml:space="preserve">257610</w:t>
      </w:r>
    </w:p>
    <w:p>
      <w:r>
        <w:t xml:space="preserve">Kyazwela kun te kutsutte meitä kodinrikkoja 😩😩😩😩 me emme tuhoa koteja, me qinisa niitä, kuten teidän nyanganne.</w:t>
      </w:r>
    </w:p>
    <w:p>
      <w:r>
        <w:rPr>
          <w:b/>
          <w:u w:val="single"/>
        </w:rPr>
        <w:t xml:space="preserve">257611</w:t>
      </w:r>
    </w:p>
    <w:p>
      <w:r>
        <w:t xml:space="preserve">Kaunis päivä Saguaro-järvellä DreamTrips-ryhmäni kanssa! Todella kaunis päivä! #arizonalakes #asltravel... https://t.co/xv3EdHJKyD... https://t.co/xv3EdHJKyD</w:t>
      </w:r>
    </w:p>
    <w:p>
      <w:r>
        <w:rPr>
          <w:b/>
          <w:u w:val="single"/>
        </w:rPr>
        <w:t xml:space="preserve">257612</w:t>
      </w:r>
    </w:p>
    <w:p>
      <w:r>
        <w:t xml:space="preserve">Tykkäsin @YouTube-videosta https://t.co/4MTgwvYyZ9 Dil Cheez - Karsh Kale feat Monali Thakur, Coke Studio @ MTV Season 2.</w:t>
      </w:r>
    </w:p>
    <w:p>
      <w:r>
        <w:rPr>
          <w:b/>
          <w:u w:val="single"/>
        </w:rPr>
        <w:t xml:space="preserve">257613</w:t>
      </w:r>
    </w:p>
    <w:p>
      <w:r>
        <w:t xml:space="preserve">miksi pidämme suosiosta? "monet ihmiset kokoontuivat tänne kerran" tiettynä aikana ei tee tapahtumasta merkityksellisempää... se tekee siitä suositun.</w:t>
      </w:r>
    </w:p>
    <w:p>
      <w:r>
        <w:rPr>
          <w:b/>
          <w:u w:val="single"/>
        </w:rPr>
        <w:t xml:space="preserve">257614</w:t>
      </w:r>
    </w:p>
    <w:p>
      <w:r>
        <w:t xml:space="preserve">5 ihmistä seurasi minua ja yksi henkilö jätti seuraamiseni // automaattisesti tarkistettu https://t.co/HvKcRAxfsS.</w:t>
      </w:r>
    </w:p>
    <w:p>
      <w:r>
        <w:rPr>
          <w:b/>
          <w:u w:val="single"/>
        </w:rPr>
        <w:t xml:space="preserve">257615</w:t>
      </w:r>
    </w:p>
    <w:p>
      <w:r>
        <w:t xml:space="preserve">Rajamuurin tarjouksen tekijä saa tappouhkauksia, häntä pidetään petturina, koska hän on latinalaisamerikkalainen | https://t.co/VhDfAhAmie</w:t>
      </w:r>
    </w:p>
    <w:p>
      <w:r>
        <w:rPr>
          <w:b/>
          <w:u w:val="single"/>
        </w:rPr>
        <w:t xml:space="preserve">257616</w:t>
      </w:r>
    </w:p>
    <w:p>
      <w:r>
        <w:t xml:space="preserve">HAPPY FRIDAY kaikille mun Fashionistas 😘💄💋👛🛍 #shoporboutique #orangeroomboutique #tgifriday... https://t.co/x6dD3e9bn7 ...</w:t>
      </w:r>
    </w:p>
    <w:p>
      <w:r>
        <w:rPr>
          <w:b/>
          <w:u w:val="single"/>
        </w:rPr>
        <w:t xml:space="preserve">257617</w:t>
      </w:r>
    </w:p>
    <w:p>
      <w:r>
        <w:t xml:space="preserve">Löytyi transponderi etana!</w:t>
        <w:br/>
        <w:t xml:space="preserve">Ace ja Luffy muodostavat murtumattoman muurin taistelussa!</w:t>
        <w:br/>
        <w:t xml:space="preserve">https://t.co/qNPp2G3BjX https://t.co/6tklLYGDcY</w:t>
      </w:r>
    </w:p>
    <w:p>
      <w:r>
        <w:rPr>
          <w:b/>
          <w:u w:val="single"/>
        </w:rPr>
        <w:t xml:space="preserve">257618</w:t>
      </w:r>
    </w:p>
    <w:p>
      <w:r>
        <w:t xml:space="preserve">Kokeilet tänään uutta lähestymistapaa kotitöiden tekemiseen. Sinä ... Lisää Leo https://t.co/ghBGFJ3rvH</w:t>
      </w:r>
    </w:p>
    <w:p>
      <w:r>
        <w:rPr>
          <w:b/>
          <w:u w:val="single"/>
        </w:rPr>
        <w:t xml:space="preserve">257619</w:t>
      </w:r>
    </w:p>
    <w:p>
      <w:r>
        <w:t xml:space="preserve">@TheRickWilson Varmasti kukaan nainen ei ole koskaan saanut "odottamatonta nautintoa" Trumpilta. Minusta tuntuu, että hän on enemmänkin tietämätön agentti sängyssä.</w:t>
      </w:r>
    </w:p>
    <w:p>
      <w:r>
        <w:rPr>
          <w:b/>
          <w:u w:val="single"/>
        </w:rPr>
        <w:t xml:space="preserve">257620</w:t>
      </w:r>
    </w:p>
    <w:p>
      <w:r>
        <w:t xml:space="preserve">@ChukyUnfazed Kaikkien isä on Uti, joka käyttää Jumalaa ja Raamatun lainauksia muiden asukkaiden mustamaalaamiseen. Mitä Jumalan tekemistä BBN:n kanssa on?</w:t>
      </w:r>
    </w:p>
    <w:p>
      <w:r>
        <w:rPr>
          <w:b/>
          <w:u w:val="single"/>
        </w:rPr>
        <w:t xml:space="preserve">257621</w:t>
      </w:r>
    </w:p>
    <w:p>
      <w:r>
        <w:t xml:space="preserve">#JustCallMeGratefulGyrl JOIN ME LIVE klo 12pmcst ON PERISCOPE! @LaSheaEmpowers #QueenB #QueenBMagazine #LaSheaEmpowers https://t.co/qBGlFlIeYi https://t.co/qBGlFlIeYi</w:t>
      </w:r>
    </w:p>
    <w:p>
      <w:r>
        <w:rPr>
          <w:b/>
          <w:u w:val="single"/>
        </w:rPr>
        <w:t xml:space="preserve">257622</w:t>
      </w:r>
    </w:p>
    <w:p>
      <w:r>
        <w:t xml:space="preserve">Kuu, joka ei koskaan lopu joka vuodenaika! Koirat eivät luota keneenkään ilman syytä #kuu #koira #kuunvalo #runous #haiku https://t.co/iFE2V8mDnR</w:t>
      </w:r>
    </w:p>
    <w:p>
      <w:r>
        <w:rPr>
          <w:b/>
          <w:u w:val="single"/>
        </w:rPr>
        <w:t xml:space="preserve">257623</w:t>
      </w:r>
    </w:p>
    <w:p>
      <w:r>
        <w:t xml:space="preserve">Menestyksen tiellä ei ole sijaa itsensä tai muiden arvostelulle. IkawAng KISSESunshineKo</w:t>
      </w:r>
    </w:p>
    <w:p>
      <w:r>
        <w:rPr>
          <w:b/>
          <w:u w:val="single"/>
        </w:rPr>
        <w:t xml:space="preserve">257624</w:t>
      </w:r>
    </w:p>
    <w:p>
      <w:r>
        <w:t xml:space="preserve">OLEN PAHOILLANI, ETTÄ EMME OLLEET NIIN ÄÄNEKKÄITÄ, MUTTA RAKASTAN SINUA JA KYLLÄ, MALESIA ON KUUMA KUIN PASKA AJXHHSJX https://t.co/v3lucIx6gP</w:t>
      </w:r>
    </w:p>
    <w:p>
      <w:r>
        <w:rPr>
          <w:b/>
          <w:u w:val="single"/>
        </w:rPr>
        <w:t xml:space="preserve">257625</w:t>
      </w:r>
    </w:p>
    <w:p>
      <w:r>
        <w:t xml:space="preserve">Tykkäsin @idubbbz:n @YouTube-videosta https://t.co/quvstllhPa OurMine Are Back!... ( Lue kuvaus )</w:t>
      </w:r>
    </w:p>
    <w:p>
      <w:r>
        <w:rPr>
          <w:b/>
          <w:u w:val="single"/>
        </w:rPr>
        <w:t xml:space="preserve">257626</w:t>
      </w:r>
    </w:p>
    <w:p>
      <w:r>
        <w:t xml:space="preserve">Tieto on parempi kuin</w:t>
        <w:br/>
        <w:t xml:space="preserve">varallisuus, koska tieto</w:t>
        <w:br/>
        <w:t xml:space="preserve">suojelee sinua, kun taas sinä</w:t>
        <w:br/>
        <w:t xml:space="preserve">suojelet varallisuutta. [Hazrat Ali R.A.]</w:t>
      </w:r>
    </w:p>
    <w:p>
      <w:r>
        <w:rPr>
          <w:b/>
          <w:u w:val="single"/>
        </w:rPr>
        <w:t xml:space="preserve">257627</w:t>
      </w:r>
    </w:p>
    <w:p>
      <w:r>
        <w:t xml:space="preserve">@AAMC_MCAT Saanko käyttää kelloa koepäivänä ja laittaa sen kaappiini, jotta tiedän, milloin aika on kulunut taukojen aikana?</w:t>
      </w:r>
    </w:p>
    <w:p>
      <w:r>
        <w:rPr>
          <w:b/>
          <w:u w:val="single"/>
        </w:rPr>
        <w:t xml:space="preserve">257628</w:t>
      </w:r>
    </w:p>
    <w:p>
      <w:r>
        <w:t xml:space="preserve">@murfholf @hardball antakaa hänen syytteeseen ja vankilaan häntä ja hänen hallintoaan, mukaan lukien Mike Pence tyttärensä kanssa &amp; amp; poika vävyjen lukitseminen</w:t>
      </w:r>
    </w:p>
    <w:p>
      <w:r>
        <w:rPr>
          <w:b/>
          <w:u w:val="single"/>
        </w:rPr>
        <w:t xml:space="preserve">257629</w:t>
      </w:r>
    </w:p>
    <w:p>
      <w:r>
        <w:t xml:space="preserve">@emeramchugh minä myös! &amp;amp; naispuolinen - toinen musta merkki, huokaus. Obv tiettyjä etuoikeuksia "kulkemiseen", mutta surullista myös tulla epäillyksi/epäillyksi. x x.</w:t>
      </w:r>
    </w:p>
    <w:p>
      <w:r>
        <w:rPr>
          <w:b/>
          <w:u w:val="single"/>
        </w:rPr>
        <w:t xml:space="preserve">257630</w:t>
      </w:r>
    </w:p>
    <w:p>
      <w:r>
        <w:t xml:space="preserve">Fingerless Gloves, Steampunk Gloves, Goth Gloves, Wrist Warme by RockingPony https://t.co/XiyyaKCQNa via @Etsy</w:t>
      </w:r>
    </w:p>
    <w:p>
      <w:r>
        <w:rPr>
          <w:b/>
          <w:u w:val="single"/>
        </w:rPr>
        <w:t xml:space="preserve">257631</w:t>
      </w:r>
    </w:p>
    <w:p>
      <w:r>
        <w:t xml:space="preserve">Velvoitteet painavat sinua nyt, kun haluaisit mieluummin olla... Lisää Jousimiehelle https://t.co/A3leCLvjnj</w:t>
      </w:r>
    </w:p>
    <w:p>
      <w:r>
        <w:rPr>
          <w:b/>
          <w:u w:val="single"/>
        </w:rPr>
        <w:t xml:space="preserve">257632</w:t>
      </w:r>
    </w:p>
    <w:p>
      <w:r>
        <w:t xml:space="preserve">Etelä-Amerikan taistelulla ei ole loppua :(</w:t>
        <w:br/>
        <w:t xml:space="preserve">#PrayforParaguay</w:t>
        <w:br/>
        <w:t xml:space="preserve">#PrayForVenezuela</w:t>
        <w:br/>
        <w:t xml:space="preserve">#PrayForPeru https://t.co/09jxt97DSV</w:t>
      </w:r>
    </w:p>
    <w:p>
      <w:r>
        <w:rPr>
          <w:b/>
          <w:u w:val="single"/>
        </w:rPr>
        <w:t xml:space="preserve">257633</w:t>
      </w:r>
    </w:p>
    <w:p>
      <w:r>
        <w:t xml:space="preserve">@_threehs @joinez @YungWildNEE @TOLYATHAT Lmaoaooooo poika, luulen silti, että minulla on video Dropboxissani..... "TRASH!!.......SUPER TRASH!!!" 😂😂😂😂😂😂</w:t>
      </w:r>
    </w:p>
    <w:p>
      <w:r>
        <w:rPr>
          <w:b/>
          <w:u w:val="single"/>
        </w:rPr>
        <w:t xml:space="preserve">257634</w:t>
      </w:r>
    </w:p>
    <w:p>
      <w:r>
        <w:t xml:space="preserve">#TelstraNBN RedRocks 2017-04-07@08:00:48 UTC Download 23.23 M_bit Upload 4.24 M_bit see-https://t.co/v9ng3S1OoD</w:t>
      </w:r>
    </w:p>
    <w:p>
      <w:r>
        <w:rPr>
          <w:b/>
          <w:u w:val="single"/>
        </w:rPr>
        <w:t xml:space="preserve">257635</w:t>
      </w:r>
    </w:p>
    <w:p>
      <w:r>
        <w:t xml:space="preserve">Kiva saada positiivista palautetta siitä... toivottavasti se on suosittu... sen pitäisi olla hauskaa.</w:t>
        <w:br/>
        <w:t xml:space="preserve"> Niille, jotka eivät ole vielä nähneet sitä - https://t.co/ZNTvAC1rcj https://t.co/3hxdvTdErE https://t.co/3hxdvTdErE</w:t>
      </w:r>
    </w:p>
    <w:p>
      <w:r>
        <w:rPr>
          <w:b/>
          <w:u w:val="single"/>
        </w:rPr>
        <w:t xml:space="preserve">257636</w:t>
      </w:r>
    </w:p>
    <w:p>
      <w:r>
        <w:t xml:space="preserve">Outo päätös SEC:ltä siirtää kaikki voimansa koripalloon hävittyään yhden haisevan pelin Clemsonille, mutta sellaista se elämä on.</w:t>
      </w:r>
    </w:p>
    <w:p>
      <w:r>
        <w:rPr>
          <w:b/>
          <w:u w:val="single"/>
        </w:rPr>
        <w:t xml:space="preserve">257637</w:t>
      </w:r>
    </w:p>
    <w:p>
      <w:r>
        <w:t xml:space="preserve">BREAKING: Emme ole nähneet Buharia!!! Hänen Aso Rockin makuuhuoneessaan on oltava jotain tappavaa vikaa - APC huutaa https://t.co/9uC0c4bNnj.</w:t>
      </w:r>
    </w:p>
    <w:p>
      <w:r>
        <w:rPr>
          <w:b/>
          <w:u w:val="single"/>
        </w:rPr>
        <w:t xml:space="preserve">257638</w:t>
      </w:r>
    </w:p>
    <w:p>
      <w:r>
        <w:t xml:space="preserve">Ukkosmaali! Peter MacArthurin syöttämätön maali ajassa 14:39 wraparoundilla, kun hän varasti kiekon puolustajalta.</w:t>
      </w:r>
    </w:p>
    <w:p>
      <w:r>
        <w:rPr>
          <w:b/>
          <w:u w:val="single"/>
        </w:rPr>
        <w:t xml:space="preserve">257639</w:t>
      </w:r>
    </w:p>
    <w:p>
      <w:r>
        <w:t xml:space="preserve">Edes Peaches Geldofin lapset eivät pystyneet "kuromaan umpeen" hänen heroiiniriippuvuutensa aiheuttamaa kuilua, sanoo... https://t.co/viVHeOYEVM UK New Entertainment</w:t>
      </w:r>
    </w:p>
    <w:p>
      <w:r>
        <w:rPr>
          <w:b/>
          <w:u w:val="single"/>
        </w:rPr>
        <w:t xml:space="preserve">257640</w:t>
      </w:r>
    </w:p>
    <w:p>
      <w:r>
        <w:t xml:space="preserve">Kirja - The Ransom of the Soul: Afterlife and #Wealth in Early Western #Christianity https://t.co/FRGCHrx7b5 HT @Harvard_Press https://t.co/BnOPThj3GG</w:t>
      </w:r>
    </w:p>
    <w:p>
      <w:r>
        <w:rPr>
          <w:b/>
          <w:u w:val="single"/>
        </w:rPr>
        <w:t xml:space="preserve">257641</w:t>
      </w:r>
    </w:p>
    <w:p>
      <w:r>
        <w:t xml:space="preserve">Jos joku on Kristuksessa, hän on uusi luomus; vanhasta on päästy, kaikki on tullut uudeksi. 2 Kor 5:17 https://t.co/oixcCfVa5T</w:t>
      </w:r>
    </w:p>
    <w:p>
      <w:r>
        <w:rPr>
          <w:b/>
          <w:u w:val="single"/>
        </w:rPr>
        <w:t xml:space="preserve">257642</w:t>
      </w:r>
    </w:p>
    <w:p>
      <w:r>
        <w:t xml:space="preserve">Jos missasit sen: Uusi tarina: Berkeley High School Varsity Softball putoaa Hanahan High Schoolille 6-2 https://t.co/xZ1zkIswHr</w:t>
      </w:r>
    </w:p>
    <w:p>
      <w:r>
        <w:rPr>
          <w:b/>
          <w:u w:val="single"/>
        </w:rPr>
        <w:t xml:space="preserve">257643</w:t>
      </w:r>
    </w:p>
    <w:p>
      <w:r>
        <w:t xml:space="preserve">Hän vain piipahtaa</w:t>
        <w:br/>
        <w:t xml:space="preserve">Yksi nopea drinkki "Hei, näkemiin"</w:t>
        <w:br/>
        <w:t xml:space="preserve">Se, joka pääsi karkuun</w:t>
        <w:br/>
        <w:t xml:space="preserve">Ei edes yrittänyt saada häntä jäämään</w:t>
      </w:r>
    </w:p>
    <w:p>
      <w:r>
        <w:rPr>
          <w:b/>
          <w:u w:val="single"/>
        </w:rPr>
        <w:t xml:space="preserve">257644</w:t>
      </w:r>
    </w:p>
    <w:p>
      <w:r>
        <w:t xml:space="preserve">@FarsleyFarmers Hei, otamme käyttöön PressPlugsin https://t.co/6XodrsQjBe suuriin PR-oppeihin - monet toimittajat ovat mukana ja voivat kokeilla ilmaiseksi!</w:t>
      </w:r>
    </w:p>
    <w:p>
      <w:r>
        <w:rPr>
          <w:b/>
          <w:u w:val="single"/>
        </w:rPr>
        <w:t xml:space="preserve">257645</w:t>
      </w:r>
    </w:p>
    <w:p>
      <w:r>
        <w:t xml:space="preserve">it's been real 💕 #SB17</w:t>
        <w:br/>
        <w:t xml:space="preserve">It may not be mexico or florida, but spending time with my fam and friends was well worth it😊🎉don't wanna go back :( https://t.co/beJyKytXbc</w:t>
      </w:r>
    </w:p>
    <w:p>
      <w:r>
        <w:rPr>
          <w:b/>
          <w:u w:val="single"/>
        </w:rPr>
        <w:t xml:space="preserve">257646</w:t>
      </w:r>
    </w:p>
    <w:p>
      <w:r>
        <w:t xml:space="preserve">@Nutshellliving Nutshell saa maininnan toukokuun Canal Boat -lehdessä @Canal_Boat https://t.co/auSONuR8Xw</w:t>
      </w:r>
    </w:p>
    <w:p>
      <w:r>
        <w:rPr>
          <w:b/>
          <w:u w:val="single"/>
        </w:rPr>
        <w:t xml:space="preserve">257647</w:t>
      </w:r>
    </w:p>
    <w:p>
      <w:r>
        <w:t xml:space="preserve">Löytyi transponderi etana!</w:t>
        <w:br/>
        <w:t xml:space="preserve">Kuvia merirosvokeisarinna Boa Hancockista!</w:t>
        <w:br/>
        <w:t xml:space="preserve">https://t.co/ePXQW8L6Lu #TreCru https://t.co/cxJI8pgwkz</w:t>
      </w:r>
    </w:p>
    <w:p>
      <w:r>
        <w:rPr>
          <w:b/>
          <w:u w:val="single"/>
        </w:rPr>
        <w:t xml:space="preserve">257648</w:t>
      </w:r>
    </w:p>
    <w:p>
      <w:r>
        <w:t xml:space="preserve">#EPMinuutti - 6 vuoden jälkeen olemme käyneet paljon keskusteluja kaduilla. Ajattelimme jakaa joitakin niistä... https://t.co/74MFuioIKe...</w:t>
      </w:r>
    </w:p>
    <w:p>
      <w:r>
        <w:rPr>
          <w:b/>
          <w:u w:val="single"/>
        </w:rPr>
        <w:t xml:space="preserve">257649</w:t>
      </w:r>
    </w:p>
    <w:p>
      <w:r>
        <w:t xml:space="preserve">Creightonin opiskelijat, kannustan teitä ilmoittautumaan @IRHG:n Creighton Cares -palvelupäivään Omahassa! Ilmoittaudu täällä: https://t.co/d1xF3zgAhO</w:t>
      </w:r>
    </w:p>
    <w:p>
      <w:r>
        <w:rPr>
          <w:b/>
          <w:u w:val="single"/>
        </w:rPr>
        <w:t xml:space="preserve">257650</w:t>
      </w:r>
    </w:p>
    <w:p>
      <w:r>
        <w:t xml:space="preserve">Sain ratkaistua One Clue Crossword -arvoituksen.</w:t>
        <w:t xml:space="preserve">Pelaa nyt ilmaiseksi!</w:t>
        <w:br/>
        <w:t xml:space="preserve">https://t.co/faqiHLNWwm #OneClueCrossword https://t.co/ymlVhmYXcM</w:t>
      </w:r>
    </w:p>
    <w:p>
      <w:r>
        <w:rPr>
          <w:b/>
          <w:u w:val="single"/>
        </w:rPr>
        <w:t xml:space="preserve">257651</w:t>
      </w:r>
    </w:p>
    <w:p>
      <w:r>
        <w:t xml:space="preserve">@EHuene @realDonaldTrump Katselin, kun nämä valmistajat lähtivät ja tuottivat materiaalia ulkomailla eikä täällä. Työpaikat menetettiin.</w:t>
      </w:r>
    </w:p>
    <w:p>
      <w:r>
        <w:rPr>
          <w:b/>
          <w:u w:val="single"/>
        </w:rPr>
        <w:t xml:space="preserve">257652</w:t>
      </w:r>
    </w:p>
    <w:p>
      <w:r>
        <w:t xml:space="preserve">@SUFC_tweets bramall lane tänään oli uskomaton! Kun 7- ja 4-vuotiaat pörräävät maaleista ja voitosta 🔴⚪️ https://t.co/fyxZVtSFdL https://t.co/fyxZVtSFdL</w:t>
      </w:r>
    </w:p>
    <w:p>
      <w:r>
        <w:rPr>
          <w:b/>
          <w:u w:val="single"/>
        </w:rPr>
        <w:t xml:space="preserve">257653</w:t>
      </w:r>
    </w:p>
    <w:p>
      <w:r>
        <w:t xml:space="preserve">Rolex Vintage 9 karaatin kultaa koteloitu naisten rannekello laatikossa. https://t.co/M5zmF3BwUg https://t.co/Nu8TGLPJwv</w:t>
      </w:r>
    </w:p>
    <w:p>
      <w:r>
        <w:rPr>
          <w:b/>
          <w:u w:val="single"/>
        </w:rPr>
        <w:t xml:space="preserve">257654</w:t>
      </w:r>
    </w:p>
    <w:p>
      <w:r>
        <w:t xml:space="preserve">#Millennials ja #SocialMedia | Meillä on ollut hyvin vähän kestettävää - @DaraghFleming</w:t>
        <w:br/>
        <w:br/>
        <w:t xml:space="preserve">https://t.co/GFJDeuiZ9b https://t.co/wIzv8D2Low https://t.co/wIzv8D2Low</w:t>
      </w:r>
    </w:p>
    <w:p>
      <w:r>
        <w:rPr>
          <w:b/>
          <w:u w:val="single"/>
        </w:rPr>
        <w:t xml:space="preserve">257655</w:t>
      </w:r>
    </w:p>
    <w:p>
      <w:r>
        <w:t xml:space="preserve">.@TheOfficialA7X @Korn @simpleplan @GoodCharlotte Hän ei ehkä ole julkkis, mutta minun silmissäni hän on. Dave Grant:)</w:t>
      </w:r>
    </w:p>
    <w:p>
      <w:r>
        <w:rPr>
          <w:b/>
          <w:u w:val="single"/>
        </w:rPr>
        <w:t xml:space="preserve">257656</w:t>
      </w:r>
    </w:p>
    <w:p>
      <w:r>
        <w:t xml:space="preserve">Tutustu Donut Baby Onesie ®, Funny Donut Kill My Vibe Baby Onesie, Funny Baby Shower Gift, Donut Onesie... https://t.co/9u502vTzCn...</w:t>
      </w:r>
    </w:p>
    <w:p>
      <w:r>
        <w:rPr>
          <w:b/>
          <w:u w:val="single"/>
        </w:rPr>
        <w:t xml:space="preserve">257657</w:t>
      </w:r>
    </w:p>
    <w:p>
      <w:r>
        <w:t xml:space="preserve">@MDIS4DDS ja @schmitzchelsea ...eikö Benny olekin loistava keskustelun aloittaja! https://t.co/G3EWFSmQ70</w:t>
      </w:r>
    </w:p>
    <w:p>
      <w:r>
        <w:rPr>
          <w:b/>
          <w:u w:val="single"/>
        </w:rPr>
        <w:t xml:space="preserve">257658</w:t>
      </w:r>
    </w:p>
    <w:p>
      <w:r>
        <w:t xml:space="preserve">#NowPlaying Too Bad (feat. Richard Judge) - Radio Cut von David K. #NewMusicFriday ♫ https://t.co/sIXTtcS3Qg</w:t>
      </w:r>
    </w:p>
    <w:p>
      <w:r>
        <w:rPr>
          <w:b/>
          <w:u w:val="single"/>
        </w:rPr>
        <w:t xml:space="preserve">257659</w:t>
      </w:r>
    </w:p>
    <w:p>
      <w:r>
        <w:t xml:space="preserve">Näin paljon rahaa Bill O'Reilly tienaa Fox News - Jos ihmettelet, miten Bill O'Reillyn on taloudellisesti järkevää ... https://t.co/G54BARl9zB</w:t>
      </w:r>
    </w:p>
    <w:p>
      <w:r>
        <w:rPr>
          <w:b/>
          <w:u w:val="single"/>
        </w:rPr>
        <w:t xml:space="preserve">257660</w:t>
      </w:r>
    </w:p>
    <w:p>
      <w:r>
        <w:t xml:space="preserve">@PitStopASC Niinkin voisi sanoa. Olen katsonut sitä pisimpään. Siitä asti kun olin 5-vuotias mummoni kanssa, katsoimme sitä ja painia.</w:t>
      </w:r>
    </w:p>
    <w:p>
      <w:r>
        <w:rPr>
          <w:b/>
          <w:u w:val="single"/>
        </w:rPr>
        <w:t xml:space="preserve">257661</w:t>
      </w:r>
    </w:p>
    <w:p>
      <w:r>
        <w:t xml:space="preserve">On aprillipäivä.  Oletetaan, että kaikki uutiset ovat tänään väärennöksiä.  Joo.  Ihan kuin se olisi ongelma.  #MAGA3x#DRAINtheSWAMP#freeMILO 🐸🇷🇺.</w:t>
      </w:r>
    </w:p>
    <w:p>
      <w:r>
        <w:rPr>
          <w:b/>
          <w:u w:val="single"/>
        </w:rPr>
        <w:t xml:space="preserve">257662</w:t>
      </w:r>
    </w:p>
    <w:p>
      <w:r>
        <w:t xml:space="preserve">WARDROBE EDIT! Aito Burberry tan sotilaallinen trench takki takki sz UK 4 US 2 https://t.co/HKrr8w6DAF https://t.co/z2otuXfHb4 https://t.co/z2otuXfHb4</w:t>
      </w:r>
    </w:p>
    <w:p>
      <w:r>
        <w:rPr>
          <w:b/>
          <w:u w:val="single"/>
        </w:rPr>
        <w:t xml:space="preserve">257663</w:t>
      </w:r>
    </w:p>
    <w:p>
      <w:r>
        <w:t xml:space="preserve">Nigga Andrew ja x kertonut minulle vuodesta kuten 11' kaikki on myytävänä ja legit kaikki on myytävänä kerrot minulle suuri määrä lol</w:t>
      </w:r>
    </w:p>
    <w:p>
      <w:r>
        <w:rPr>
          <w:b/>
          <w:u w:val="single"/>
        </w:rPr>
        <w:t xml:space="preserve">257664</w:t>
      </w:r>
    </w:p>
    <w:p>
      <w:r>
        <w:t xml:space="preserve">...valtuudet (tosin satunnaisesti) säätää lainsäädäntöä ilman, että oletettavasti vastikään suvereenisti toimineella Yhdistyneen kuningaskunnan parlamentilla on roolia #TakeBackWhat?</w:t>
      </w:r>
    </w:p>
    <w:p>
      <w:r>
        <w:rPr>
          <w:b/>
          <w:u w:val="single"/>
        </w:rPr>
        <w:t xml:space="preserve">257665</w:t>
      </w:r>
    </w:p>
    <w:p>
      <w:r>
        <w:t xml:space="preserve">Ennuste avaamista venyttää MLB 2017 Season varten #Mariners @ https://t.co/GMdPMInI5s (* minun urheilublogi)</w:t>
      </w:r>
    </w:p>
    <w:p>
      <w:r>
        <w:rPr>
          <w:b/>
          <w:u w:val="single"/>
        </w:rPr>
        <w:t xml:space="preserve">257666</w:t>
      </w:r>
    </w:p>
    <w:p>
      <w:r>
        <w:t xml:space="preserve">Talking @WW1CC #history w/ @JrzyJoePiscopo &amp;amp; @frankmorano on</w:t>
        <w:br/>
        <w:t xml:space="preserve">@am970theanswer.com 7: 40 AM perjantai, huhtikuu 7.</w:t>
      </w:r>
    </w:p>
    <w:p>
      <w:r>
        <w:rPr>
          <w:b/>
          <w:u w:val="single"/>
        </w:rPr>
        <w:t xml:space="preserve">257667</w:t>
      </w:r>
    </w:p>
    <w:p>
      <w:r>
        <w:t xml:space="preserve">Kiitos @FelicityCloake siitä, että jaat asiantuntemuksesi klubimme kanssa. Mitä Jack sanoo? Se selviää osoitteessa: https://t.co/qxtiQtFymY @gaiavisual https://t.co/VykEQtYbIm</w:t>
      </w:r>
    </w:p>
    <w:p>
      <w:r>
        <w:rPr>
          <w:b/>
          <w:u w:val="single"/>
        </w:rPr>
        <w:t xml:space="preserve">257668</w:t>
      </w:r>
    </w:p>
    <w:p>
      <w:r>
        <w:t xml:space="preserve">5 ihmistä seurasi minua ja yksi henkilö jätti seuraamiseni // automaattisesti tarkistettu https://t.co/xv0ChbjgRg.</w:t>
      </w:r>
    </w:p>
    <w:p>
      <w:r>
        <w:rPr>
          <w:b/>
          <w:u w:val="single"/>
        </w:rPr>
        <w:t xml:space="preserve">257669</w:t>
      </w:r>
    </w:p>
    <w:p>
      <w:r>
        <w:t xml:space="preserve">@FOXSportsGOHelp miksi FSN Plus ei näy FS GO -sovelluksessani!!???  Minulla on DTV kirjautuminen ja ei näe kotilähetystä susien!!! HELP!!!!!!!!!</w:t>
      </w:r>
    </w:p>
    <w:p>
      <w:r>
        <w:rPr>
          <w:b/>
          <w:u w:val="single"/>
        </w:rPr>
        <w:t xml:space="preserve">257670</w:t>
      </w:r>
    </w:p>
    <w:p>
      <w:r>
        <w:t xml:space="preserve">@SenJohnMcCain Sinä rakastat puhua suuria, mutta sitten laitat hännän jalkojesi väliin ja puolueen et maan puolesta. Jää eläkkeelle nyt @IndivisibleNO @MtarieIndvsble.</w:t>
      </w:r>
    </w:p>
    <w:p>
      <w:r>
        <w:rPr>
          <w:b/>
          <w:u w:val="single"/>
        </w:rPr>
        <w:t xml:space="preserve">257671</w:t>
      </w:r>
    </w:p>
    <w:p>
      <w:r>
        <w:t xml:space="preserve">@AhlertThePress Lähetämme latten ja kaiken rakkautemme lammen toiselta puolelta, Emma! Toivottavasti nautit seikkailuistasi Euroopassa!</w:t>
      </w:r>
    </w:p>
    <w:p>
      <w:r>
        <w:rPr>
          <w:b/>
          <w:u w:val="single"/>
        </w:rPr>
        <w:t xml:space="preserve">257672</w:t>
      </w:r>
    </w:p>
    <w:p>
      <w:r>
        <w:t xml:space="preserve">Uusin M-ryhmän RallyPoint: Insurance Daily! https://t.co/IpenMd0kpj Kiitos @III_SeanK @LeagleBriefs #vakuutus #vakuutus</w:t>
      </w:r>
    </w:p>
    <w:p>
      <w:r>
        <w:rPr>
          <w:b/>
          <w:u w:val="single"/>
        </w:rPr>
        <w:t xml:space="preserve">257673</w:t>
      </w:r>
    </w:p>
    <w:p>
      <w:r>
        <w:t xml:space="preserve">@unessentialist Leijat eivät ole kuin rauhalliset kyyhkyset. Ne ovat petolintuja. Ruokailevat jyrsijöillä &amp;amp; raatoilla. Yritä "ruokkia" niitä.</w:t>
      </w:r>
    </w:p>
    <w:p>
      <w:r>
        <w:rPr>
          <w:b/>
          <w:u w:val="single"/>
        </w:rPr>
        <w:t xml:space="preserve">257674</w:t>
      </w:r>
    </w:p>
    <w:p>
      <w:r>
        <w:t xml:space="preserve">@DanTresOmi Ah man, emme ehkä ole siellä silloin. Me ollaan menossa klo 10 aamulla. Otan paitaa mukaan varmuuden vuoksi.</w:t>
      </w:r>
    </w:p>
    <w:p>
      <w:r>
        <w:rPr>
          <w:b/>
          <w:u w:val="single"/>
        </w:rPr>
        <w:t xml:space="preserve">257675</w:t>
      </w:r>
    </w:p>
    <w:p>
      <w:r>
        <w:t xml:space="preserve">@ClassLibThinker Lainaan: "Mutta hän sanoi, että Skotlannin olisi käytävä läpi koko hakuprosessi, jotta se voisi liittyä uudelleen, mikä voisi kestää vuosia.</w:t>
      </w:r>
    </w:p>
    <w:p>
      <w:r>
        <w:rPr>
          <w:b/>
          <w:u w:val="single"/>
        </w:rPr>
        <w:t xml:space="preserve">257676</w:t>
      </w:r>
    </w:p>
    <w:p>
      <w:r>
        <w:t xml:space="preserve">U-osa yksikkö tehty ja stailattu asiakkaalle kyllä me väritettiin se tooo get your units slayed ladies 😋✨ https://t.co/nolxI2ta6d</w:t>
      </w:r>
    </w:p>
    <w:p>
      <w:r>
        <w:rPr>
          <w:b/>
          <w:u w:val="single"/>
        </w:rPr>
        <w:t xml:space="preserve">257677</w:t>
      </w:r>
    </w:p>
    <w:p>
      <w:r>
        <w:t xml:space="preserve">Tarvitsetko lisää Musical.ly-faneja? On ilo ilmoittaa, että uusi työkalumme on UP AND RUNNING! Hanki ILMAISET fanit täältä --&amp;gt; https://t.co/V5j8CEWFtQ #musically</w:t>
      </w:r>
    </w:p>
    <w:p>
      <w:r>
        <w:rPr>
          <w:b/>
          <w:u w:val="single"/>
        </w:rPr>
        <w:t xml:space="preserve">257678</w:t>
      </w:r>
    </w:p>
    <w:p>
      <w:r>
        <w:t xml:space="preserve">Ensimmäinen kirjastokokemukseni oli Carroll County, MD:n kirjastoauto, joka kävi pikkukaupungissamme kerran viikossa - onneksi niitä on yhä olemassa! https://t.co/2yoRXNlbRT</w:t>
      </w:r>
    </w:p>
    <w:p>
      <w:r>
        <w:rPr>
          <w:b/>
          <w:u w:val="single"/>
        </w:rPr>
        <w:t xml:space="preserve">257679</w:t>
      </w:r>
    </w:p>
    <w:p>
      <w:r>
        <w:t xml:space="preserve">Veli, jatka edustamista Jumalan valtakunnan puolesta! Olen niin ylpeä siitä, että seisot JEESUKSEN KRISTUKSEN puolesta ! Rakastan sinua! Jeesus sai sinut!Niin onnellinen @JJacks_44.</w:t>
      </w:r>
    </w:p>
    <w:p>
      <w:r>
        <w:rPr>
          <w:b/>
          <w:u w:val="single"/>
        </w:rPr>
        <w:t xml:space="preserve">257680</w:t>
      </w:r>
    </w:p>
    <w:p>
      <w:r>
        <w:t xml:space="preserve">Olen #TeamStephen @Chase Battle of the Paddle -kilpailussa - MVP ei tuota pettymystä.</w:t>
        <w:t xml:space="preserve">Kummassa joukkueessa sinä olet?</w:t>
        <w:br/>
        <w:t xml:space="preserve">https://t.co/ypamZIvqpQ https://t.co/ypamZIvqpQ</w:t>
      </w:r>
    </w:p>
    <w:p>
      <w:r>
        <w:rPr>
          <w:b/>
          <w:u w:val="single"/>
        </w:rPr>
        <w:t xml:space="preserve">257681</w:t>
      </w:r>
    </w:p>
    <w:p>
      <w:r>
        <w:t xml:space="preserve">Hallitse #Instagram: https://t.co/KdRDyPMiLj via @ze_damani https://t.co/8XRmuAtSBi https://t.co/KdRDyPMiLj via @ze_damani https://t.co/8XRmuAtSBi</w:t>
      </w:r>
    </w:p>
    <w:p>
      <w:r>
        <w:rPr>
          <w:b/>
          <w:u w:val="single"/>
        </w:rPr>
        <w:t xml:space="preserve">257682</w:t>
      </w:r>
    </w:p>
    <w:p>
      <w:r>
        <w:t xml:space="preserve">Mumbain mies viiltää tyttöystävänsä, poikansa ja itsensä https://t.co/qBQYitWGLP via @TOIMumbai https://t.co/qEaao8KafW</w:t>
      </w:r>
    </w:p>
    <w:p>
      <w:r>
        <w:rPr>
          <w:b/>
          <w:u w:val="single"/>
        </w:rPr>
        <w:t xml:space="preserve">257683</w:t>
      </w:r>
    </w:p>
    <w:p>
      <w:r>
        <w:t xml:space="preserve">Sen lisäksi, että Jared jäi kiinni valehtelusta, Nunes "eroaa" puuttuuko tämän päivän uutisista muita merkittäviä #TrumpRussia-juttuja? #TrumpRussiaCoverUp #Resist #Resist</w:t>
      </w:r>
    </w:p>
    <w:p>
      <w:r>
        <w:rPr>
          <w:b/>
          <w:u w:val="single"/>
        </w:rPr>
        <w:t xml:space="preserve">257684</w:t>
      </w:r>
    </w:p>
    <w:p>
      <w:r>
        <w:t xml:space="preserve">@H_denisee @RaymondGlover13 @bmariee1121 ämmä minä joko, voimme olla 2 tyhmää ämmää puutarhatöissä yhdessä 💕😂</w:t>
      </w:r>
    </w:p>
    <w:p>
      <w:r>
        <w:rPr>
          <w:b/>
          <w:u w:val="single"/>
        </w:rPr>
        <w:t xml:space="preserve">257685</w:t>
      </w:r>
    </w:p>
    <w:p>
      <w:r>
        <w:t xml:space="preserve">@wombatoverlord Minulla on taipumus käyttää EF- tai F-sylintereitä, mutta en aina liian hienoja. Tai italic/stub-sylinterit. Pitäisi kokeilla hioa taas HEMA-sylinteriä.</w:t>
      </w:r>
    </w:p>
    <w:p>
      <w:r>
        <w:rPr>
          <w:b/>
          <w:u w:val="single"/>
        </w:rPr>
        <w:t xml:space="preserve">257686</w:t>
      </w:r>
    </w:p>
    <w:p>
      <w:r>
        <w:t xml:space="preserve">@ImSavanaStylesin tili ei ole tilapäisesti käytettävissä, koska se rikkoo Twitterin mediakäytäntöä. Lue lisää.</w:t>
      </w:r>
    </w:p>
    <w:p>
      <w:r>
        <w:rPr>
          <w:b/>
          <w:u w:val="single"/>
        </w:rPr>
        <w:t xml:space="preserve">257687</w:t>
      </w:r>
    </w:p>
    <w:p>
      <w:r>
        <w:t xml:space="preserve">Modernisoitu klassikko @vettacapsule -yritykseltä, josta kaikki eivät voi lakata puhumasta ⚡️ https://t.co/QUDsZGFZo1 https://t.co/QUDsZGFZo1</w:t>
      </w:r>
    </w:p>
    <w:p>
      <w:r>
        <w:rPr>
          <w:b/>
          <w:u w:val="single"/>
        </w:rPr>
        <w:t xml:space="preserve">257688</w:t>
      </w:r>
    </w:p>
    <w:p>
      <w:r>
        <w:t xml:space="preserve">Satiiri on taito, jonka jotkut osaavat tieteen tasolla... ehkäpä nyt enemmän kuin koskaan tarvitsemme kandidaatin tutkintoa BS:ssä... https://t.co/wgijTxpF5P #BAinBS</w:t>
      </w:r>
    </w:p>
    <w:p>
      <w:r>
        <w:rPr>
          <w:b/>
          <w:u w:val="single"/>
        </w:rPr>
        <w:t xml:space="preserve">257689</w:t>
      </w:r>
    </w:p>
    <w:p>
      <w:r>
        <w:t xml:space="preserve">hyvä show Kanadasta!</w:t>
        <w:br/>
        <w:t xml:space="preserve">surullista, että Mihara jäi jalkoihin ja vielä surullisempaa Togolle, mutta jälleen jännittävä kilpailu! onnittelut Medo-chanille 👏</w:t>
      </w:r>
    </w:p>
    <w:p>
      <w:r>
        <w:rPr>
          <w:b/>
          <w:u w:val="single"/>
        </w:rPr>
        <w:t xml:space="preserve">257690</w:t>
      </w:r>
    </w:p>
    <w:p>
      <w:r>
        <w:t xml:space="preserve">Elän tällä hetkellä varjossa floridi kohti cambridge tässä keskustelussa https://t.co/ZCUIY05FJe</w:t>
      </w:r>
    </w:p>
    <w:p>
      <w:r>
        <w:rPr>
          <w:b/>
          <w:u w:val="single"/>
        </w:rPr>
        <w:t xml:space="preserve">257691</w:t>
      </w:r>
    </w:p>
    <w:p>
      <w:r>
        <w:t xml:space="preserve">NYT @Go953mn: @sampha "Controlla" NEXT: @Thundercat @KwekuCollins @Dru_Devon @_websterX @murs @CurtissKing KUUNTELE https://t.co/krOrA6weXp.</w:t>
      </w:r>
    </w:p>
    <w:p>
      <w:r>
        <w:rPr>
          <w:b/>
          <w:u w:val="single"/>
        </w:rPr>
        <w:t xml:space="preserve">257692</w:t>
      </w:r>
    </w:p>
    <w:p>
      <w:r>
        <w:t xml:space="preserve">Ahaha, video on ihan älyttömän hauska, kun ihmiset nauravat taustalla. XD https://t.co/JcdYZE7VRG</w:t>
      </w:r>
    </w:p>
    <w:p>
      <w:r>
        <w:rPr>
          <w:b/>
          <w:u w:val="single"/>
        </w:rPr>
        <w:t xml:space="preserve">257693</w:t>
      </w:r>
    </w:p>
    <w:p>
      <w:r>
        <w:t xml:space="preserve">@jeanniejinjin @elconejotoo Lisää hänet vain lumihiutaleiden listalle. Älä katso mitään verkko/julkkiksia koskevaa viihdettä. Älä missaa ollenkaan. Hyvästi on OIKEASTI!!!!!</w:t>
      </w:r>
    </w:p>
    <w:p>
      <w:r>
        <w:rPr>
          <w:b/>
          <w:u w:val="single"/>
        </w:rPr>
        <w:t xml:space="preserve">257694</w:t>
      </w:r>
    </w:p>
    <w:p>
      <w:r>
        <w:t xml:space="preserve">Anna pomollesi potkut -video! Katso, miten hän teki sen! https://t.co/3JgoVFtUO5 #yrittäjä #HomeBusiness #startups #mlm https://t.co/RxmfVKJ2ib</w:t>
      </w:r>
    </w:p>
    <w:p>
      <w:r>
        <w:rPr>
          <w:b/>
          <w:u w:val="single"/>
        </w:rPr>
        <w:t xml:space="preserve">257695</w:t>
      </w:r>
    </w:p>
    <w:p>
      <w:r>
        <w:t xml:space="preserve">Ian McKellen kieltäytyi Harry Potter -roolista, koska "Richard Harris paheksui minua" - Irish Examiner https://t.co/0o0B8cLRA6</w:t>
      </w:r>
    </w:p>
    <w:p>
      <w:r>
        <w:rPr>
          <w:b/>
          <w:u w:val="single"/>
        </w:rPr>
        <w:t xml:space="preserve">257696</w:t>
      </w:r>
    </w:p>
    <w:p>
      <w:r>
        <w:t xml:space="preserve">Yogi Adityanath tukee neuvotteluja Ram Mandirin kysymyksen ratkaisemiseksi</w:t>
        <w:br/>
        <w:t xml:space="preserve">https://t.co/U0UNMUlDxq https://t.co/klRQ73HKHq https://t.co/klRQ73HKHq</w:t>
      </w:r>
    </w:p>
    <w:p>
      <w:r>
        <w:rPr>
          <w:b/>
          <w:u w:val="single"/>
        </w:rPr>
        <w:t xml:space="preserve">257697</w:t>
      </w:r>
    </w:p>
    <w:p>
      <w:r>
        <w:t xml:space="preserve">◊⌂ Alkuperäiset #handmade wire käärittyjä jalokiviriipuksia saatavilla myös! #korut #shopnow https://t.co/zdmcIYAeO7 https://t.co/hglXrK420e</w:t>
      </w:r>
    </w:p>
    <w:p>
      <w:r>
        <w:rPr>
          <w:b/>
          <w:u w:val="single"/>
        </w:rPr>
        <w:t xml:space="preserve">257698</w:t>
      </w:r>
    </w:p>
    <w:p>
      <w:r>
        <w:t xml:space="preserve">@nemansyed @KikiAdine @comish4lif @prepperdog @miketodack @kenklippenstein @realDonaldTrump @WhiteHouse Sinulla on todiste siitä, että</w:t>
      </w:r>
    </w:p>
    <w:p>
      <w:r>
        <w:rPr>
          <w:b/>
          <w:u w:val="single"/>
        </w:rPr>
        <w:t xml:space="preserve">257699</w:t>
      </w:r>
    </w:p>
    <w:p>
      <w:r>
        <w:t xml:space="preserve">@ItsJackSims Olen pahoillani tästä Jack. Rakkaus lähtee perheellesi ja kaikille, jotka tunsivat hänet! Hän katsoo sinuun alaspäin ja on ylpeä ❤️😥🙏🏻</w:t>
      </w:r>
    </w:p>
    <w:p>
      <w:r>
        <w:rPr>
          <w:b/>
          <w:u w:val="single"/>
        </w:rPr>
        <w:t xml:space="preserve">257700</w:t>
      </w:r>
    </w:p>
    <w:p>
      <w:r>
        <w:t xml:space="preserve">Aasialaisamerikkalainen mediaryhmä tuomitsee Scarlett Johanssonin "Ghost in the Shell" -kiistassa https://t.co/7gx0fBVi1r - Gerrick D. Kennedy</w:t>
      </w:r>
    </w:p>
    <w:p>
      <w:r>
        <w:rPr>
          <w:b/>
          <w:u w:val="single"/>
        </w:rPr>
        <w:t xml:space="preserve">257701</w:t>
      </w:r>
    </w:p>
    <w:p>
      <w:r>
        <w:t xml:space="preserve">Kylmäverisesti [Explicit]: Kylmää verta [Explicit] alt-J | Format: MP3 Music 1,947% Sales Rank in Songs: 21 (was... https://t.co/tSdACwpwOe</w:t>
      </w:r>
    </w:p>
    <w:p>
      <w:r>
        <w:rPr>
          <w:b/>
          <w:u w:val="single"/>
        </w:rPr>
        <w:t xml:space="preserve">257702</w:t>
      </w:r>
    </w:p>
    <w:p>
      <w:r>
        <w:t xml:space="preserve">Erittäin mielenkiintoinen artikkeli ihmisoikeuksien puolustajasta, joka käsittelee tällaisia kysymyksiä omassa maassaan Myanmarissa #cpol120 https://t.co/R0d6bZgR5b</w:t>
      </w:r>
    </w:p>
    <w:p>
      <w:r>
        <w:rPr>
          <w:b/>
          <w:u w:val="single"/>
        </w:rPr>
        <w:t xml:space="preserve">257703</w:t>
      </w:r>
    </w:p>
    <w:p>
      <w:r>
        <w:t xml:space="preserve">Erittäin mielenkiintoinen artikkeli ihmisoikeuksien puolustajasta, joka käsittelee tällaisia kysymyksiä omassa maassaan Myanmarissa #cpol120 https://t.co/R0d6bZgR5b</w:t>
      </w:r>
    </w:p>
    <w:p>
      <w:r>
        <w:rPr>
          <w:b/>
          <w:u w:val="single"/>
        </w:rPr>
        <w:t xml:space="preserve">257704</w:t>
      </w:r>
    </w:p>
    <w:p>
      <w:r>
        <w:t xml:space="preserve">Et ole pisara meressä. Olet koko valtameri pisarassa. - Rumi #quote https://t.co/z1lPFBuJaB</w:t>
      </w:r>
    </w:p>
    <w:p>
      <w:r>
        <w:rPr>
          <w:b/>
          <w:u w:val="single"/>
        </w:rPr>
        <w:t xml:space="preserve">257705</w:t>
      </w:r>
    </w:p>
    <w:p>
      <w:r>
        <w:t xml:space="preserve">:: "Love's Train LIVE" Live For Ya Ass -albumilta joka aamu ...</w:t>
      </w:r>
    </w:p>
    <w:p>
      <w:r>
        <w:rPr>
          <w:b/>
          <w:u w:val="single"/>
        </w:rPr>
        <w:t xml:space="preserve">257706</w:t>
      </w:r>
    </w:p>
    <w:p>
      <w:r>
        <w:t xml:space="preserve">Edelleenkään ei ole ryhdytty toimiin K-sanaa käyttänyttä poliisia vastaan Pretoria Northin poliisi, jonka väitetään käyttäneen K-sanaa... https://t.co/QeH9yNe1Rw</w:t>
      </w:r>
    </w:p>
    <w:p>
      <w:r>
        <w:rPr>
          <w:b/>
          <w:u w:val="single"/>
        </w:rPr>
        <w:t xml:space="preserve">257707</w:t>
      </w:r>
    </w:p>
    <w:p>
      <w:r>
        <w:t xml:space="preserve">.@ScottDixon9 ajaa uusissa väreissä Toyota Grand Prix of Long Beachin osakilpailussa! Etsi hänet No. 9 @CGRindycar Hondalla #NTTDATARacing #NTTDATARacing</w:t>
      </w:r>
    </w:p>
    <w:p>
      <w:r>
        <w:rPr>
          <w:b/>
          <w:u w:val="single"/>
        </w:rPr>
        <w:t xml:space="preserve">257708</w:t>
      </w:r>
    </w:p>
    <w:p>
      <w:r>
        <w:t xml:space="preserve">Mitkä kulut oikeuttavat ulkomaisen asunnon vähennykseen tai vapautukseen? Lue täältä --&amp;gt; https://t.co/JMRGaLrAIA</w:t>
      </w:r>
    </w:p>
    <w:p>
      <w:r>
        <w:rPr>
          <w:b/>
          <w:u w:val="single"/>
        </w:rPr>
        <w:t xml:space="preserve">257709</w:t>
      </w:r>
    </w:p>
    <w:p>
      <w:r>
        <w:t xml:space="preserve">Lisäsin videon @YouTube-soittolistalle https://t.co/nGiH31K0lQ Marvin Gaye " What's Going On " Live 1972</w:t>
      </w:r>
    </w:p>
    <w:p>
      <w:r>
        <w:rPr>
          <w:b/>
          <w:u w:val="single"/>
        </w:rPr>
        <w:t xml:space="preserve">257710</w:t>
      </w:r>
    </w:p>
    <w:p>
      <w:r>
        <w:t xml:space="preserve">@richardbranson Onnistuin selviytymään koulusta ilman, että minulla olisi koskaan diagnosoitu dyskalkuliaa!  Opettajien on saatava enemmän tietoa.</w:t>
      </w:r>
    </w:p>
    <w:p>
      <w:r>
        <w:rPr>
          <w:b/>
          <w:u w:val="single"/>
        </w:rPr>
        <w:t xml:space="preserve">257711</w:t>
      </w:r>
    </w:p>
    <w:p>
      <w:r>
        <w:t xml:space="preserve">Minusta tuntuu, että tämä on täydellinen aika tai ympäristö Eminemille pudottaa albumi. Kuka parempi laittaa sen levylle?</w:t>
      </w:r>
    </w:p>
    <w:p>
      <w:r>
        <w:rPr>
          <w:b/>
          <w:u w:val="single"/>
        </w:rPr>
        <w:t xml:space="preserve">257712</w:t>
      </w:r>
    </w:p>
    <w:p>
      <w:r>
        <w:t xml:space="preserve">Toista viikkoa käynnissä aurinko paistaa @parkrunUK @LanhydrockNT #bluesky https://t.co/PDzbVkI4tS</w:t>
      </w:r>
    </w:p>
    <w:p>
      <w:r>
        <w:rPr>
          <w:b/>
          <w:u w:val="single"/>
        </w:rPr>
        <w:t xml:space="preserve">257713</w:t>
      </w:r>
    </w:p>
    <w:p>
      <w:r>
        <w:t xml:space="preserve">Sandsoyveret: 8/4/2017 04:10 Lämpötila: 7.2oC maks. 7.4oC min. 6.7oC Vind: 8.1 m/s SSW maks 9.8 m/s Nedbor: 0.2 mm https://t.co/3dYK9aCGlL https://t.co/3dYK9aCGlL</w:t>
      </w:r>
    </w:p>
    <w:p>
      <w:r>
        <w:rPr>
          <w:b/>
          <w:u w:val="single"/>
        </w:rPr>
        <w:t xml:space="preserve">257714</w:t>
      </w:r>
    </w:p>
    <w:p>
      <w:r>
        <w:t xml:space="preserve">Melkoinen mahdollisuus, että White näyttää tarpeeksi, jotta häntä voidaan kokeilla eri kokoonpanopaikalla, ja silloin C-veteraania ei tarvita hänen rinnallaan.</w:t>
      </w:r>
    </w:p>
    <w:p>
      <w:r>
        <w:rPr>
          <w:b/>
          <w:u w:val="single"/>
        </w:rPr>
        <w:t xml:space="preserve">257715</w:t>
      </w:r>
    </w:p>
    <w:p>
      <w:r>
        <w:t xml:space="preserve">Abu Dawoodin (olkoon Allah </w:t>
        <w:t xml:space="preserve">häneen</w:t>
        <w:t xml:space="preserve"> tyytyväinen</w:t>
        <w:br/>
        <w:t xml:space="preserve">kertoman</w:t>
        <w:t xml:space="preserve">mukaan Allahin lähettiläs (rauha ja Allahin siunaukset hänelle</w:t>
        <w:br/>
        <w:t xml:space="preserve">) sanoi</w:t>
      </w:r>
    </w:p>
    <w:p>
      <w:r>
        <w:rPr>
          <w:b/>
          <w:u w:val="single"/>
        </w:rPr>
        <w:t xml:space="preserve">257716</w:t>
      </w:r>
    </w:p>
    <w:p>
      <w:r>
        <w:t xml:space="preserve">Hurraa! Olen saanut valmiiksi Big Business HD for iPadin "Let's Get Going!" -tehtävän!  #ipad #gameinsight #ipadgames</w:t>
      </w:r>
    </w:p>
    <w:p>
      <w:r>
        <w:rPr>
          <w:b/>
          <w:u w:val="single"/>
        </w:rPr>
        <w:t xml:space="preserve">257717</w:t>
      </w:r>
    </w:p>
    <w:p>
      <w:r>
        <w:t xml:space="preserve">Dushan School Complex by West-line studio</w:t>
        <w:br/>
        <w:t xml:space="preserve">https://t.co/vDinjr0Sr9 #arkkitehtuuri https://t.co/9mYhK1oCbE #arkkitehtuuri https://t.co/9mYhK1oCbE</w:t>
      </w:r>
    </w:p>
    <w:p>
      <w:r>
        <w:rPr>
          <w:b/>
          <w:u w:val="single"/>
        </w:rPr>
        <w:t xml:space="preserve">257718</w:t>
      </w:r>
    </w:p>
    <w:p>
      <w:r>
        <w:t xml:space="preserve">Kun istun peli-PC:n tai PS4:n ääressä, haluan yleensä pelata jotain eeppistä. Pienemmät jutut voivat jäädä huomiotta</w:t>
      </w:r>
    </w:p>
    <w:p>
      <w:r>
        <w:rPr>
          <w:b/>
          <w:u w:val="single"/>
        </w:rPr>
        <w:t xml:space="preserve">257719</w:t>
      </w:r>
    </w:p>
    <w:p>
      <w:r>
        <w:t xml:space="preserve">Cowabunga Forex System Daily Update: Yksi mahdollinen signaali. Mutta täyttikö se kaikki sääntöni? https://t.co/Ck1nRHBLZ9 https://t.co/CcGtS0KC9R</w:t>
      </w:r>
    </w:p>
    <w:p>
      <w:r>
        <w:rPr>
          <w:b/>
          <w:u w:val="single"/>
        </w:rPr>
        <w:t xml:space="preserve">257720</w:t>
      </w:r>
    </w:p>
    <w:p>
      <w:r>
        <w:t xml:space="preserve">Jos olet brittle- ja brownie-fani, tule voittamaan @BrownieBrittle-lajitelma @DealsAmongUs #giveaway https://t.co/QE1f444JEG</w:t>
      </w:r>
    </w:p>
    <w:p>
      <w:r>
        <w:rPr>
          <w:b/>
          <w:u w:val="single"/>
        </w:rPr>
        <w:t xml:space="preserve">257721</w:t>
      </w:r>
    </w:p>
    <w:p>
      <w:r>
        <w:t xml:space="preserve">Meillä on ollut hieno ilta Big Blue Frogissa Ankkuripoikiemme kanssa. Paikalla oli noin 40 poikaa, jotka... https://t.co/nAGB9S495b...</w:t>
      </w:r>
    </w:p>
    <w:p>
      <w:r>
        <w:rPr>
          <w:b/>
          <w:u w:val="single"/>
        </w:rPr>
        <w:t xml:space="preserve">257722</w:t>
      </w:r>
    </w:p>
    <w:p>
      <w:r>
        <w:t xml:space="preserve">@matty_pennell @WHWindsock Ajattelin myös sitä!!! Hieman erilainen kuin heidän!!!! #cornerofthecarpark</w:t>
      </w:r>
    </w:p>
    <w:p>
      <w:r>
        <w:rPr>
          <w:b/>
          <w:u w:val="single"/>
        </w:rPr>
        <w:t xml:space="preserve">257723</w:t>
      </w:r>
    </w:p>
    <w:p>
      <w:r>
        <w:t xml:space="preserve">Aiheeseen liittyen: veljenpoikani sai ikuisesti jälki-istuntoa typeristä asioista, kuten siitä, ettei hänellä ollut oikeita kenkiä, koska hänen isänsä ei halunnut ostaa niitä. https://t.co/tDysltHnow</w:t>
      </w:r>
    </w:p>
    <w:p>
      <w:r>
        <w:rPr>
          <w:b/>
          <w:u w:val="single"/>
        </w:rPr>
        <w:t xml:space="preserve">257724</w:t>
      </w:r>
    </w:p>
    <w:p>
      <w:r>
        <w:t xml:space="preserve">@keithdevon hei Keith. juuri viittasi twiittiä woocommerce. minun hollantilainen yritys on samanlainen työ. voisitko seurata takaisin keskustella.</w:t>
      </w:r>
    </w:p>
    <w:p>
      <w:r>
        <w:rPr>
          <w:b/>
          <w:u w:val="single"/>
        </w:rPr>
        <w:t xml:space="preserve">257725</w:t>
      </w:r>
    </w:p>
    <w:p>
      <w:r>
        <w:t xml:space="preserve">Virkistäydy kotitekoisella #jääteellä Valitse #Matcha &amp;; Hunaja, Hibiscus &amp;; Agave Nectar, Omija &amp;; Vaahtera/Plum, Red Ginseng &amp;; #Honey https://t.co/WmM7XcfECK</w:t>
      </w:r>
    </w:p>
    <w:p>
      <w:r>
        <w:rPr>
          <w:b/>
          <w:u w:val="single"/>
        </w:rPr>
        <w:t xml:space="preserve">257726</w:t>
      </w:r>
    </w:p>
    <w:p>
      <w:r>
        <w:t xml:space="preserve">@UpRising_Brum Birminghamin nuoret, maanantaina on teidän vuoronne. Ota yhteyttä @johnofford808 ja osallistu BBC:n aluevaalien podcastiin.</w:t>
      </w:r>
    </w:p>
    <w:p>
      <w:r>
        <w:rPr>
          <w:b/>
          <w:u w:val="single"/>
        </w:rPr>
        <w:t xml:space="preserve">257727</w:t>
      </w:r>
    </w:p>
    <w:p>
      <w:r>
        <w:t xml:space="preserve">@InnerMuse1 Hän on joko todella epähauska tai huumorintajuni ei vain mene tuolle ontumisen tasolle. Äänestän jälkimmäistä, joten vastaukseksi sanon molempia!</w:t>
      </w:r>
    </w:p>
    <w:p>
      <w:r>
        <w:rPr>
          <w:b/>
          <w:u w:val="single"/>
        </w:rPr>
        <w:t xml:space="preserve">257728</w:t>
      </w:r>
    </w:p>
    <w:p>
      <w:r>
        <w:t xml:space="preserve">14204 aloitti 15/12/2014 Saavutti määränpäänsä BSB ja oli 15 minuuttia myöhässä https://t.co/zHSPiqNrFA</w:t>
      </w:r>
    </w:p>
    <w:p>
      <w:r>
        <w:rPr>
          <w:b/>
          <w:u w:val="single"/>
        </w:rPr>
        <w:t xml:space="preserve">257729</w:t>
      </w:r>
    </w:p>
    <w:p>
      <w:r>
        <w:t xml:space="preserve">se ei ole mitään niin kuin jotkut kylmä perse vesi mannnnn paska maistuu kuin Jeesus antoi sen minulle henkilökohtaisesti lmaao</w:t>
      </w:r>
    </w:p>
    <w:p>
      <w:r>
        <w:rPr>
          <w:b/>
          <w:u w:val="single"/>
        </w:rPr>
        <w:t xml:space="preserve">257730</w:t>
      </w:r>
    </w:p>
    <w:p>
      <w:r>
        <w:t xml:space="preserve">Tällaisia juttuja pitää olla enemmän pojille! Rakastimme tätä, mutta saimme vain 1 pakkauksen! Mutta mikä mahtava... https://t.co/KgfwXjov89</w:t>
      </w:r>
    </w:p>
    <w:p>
      <w:r>
        <w:rPr>
          <w:b/>
          <w:u w:val="single"/>
        </w:rPr>
        <w:t xml:space="preserve">257731</w:t>
      </w:r>
    </w:p>
    <w:p>
      <w:r>
        <w:t xml:space="preserve">jos hän haluaa chipotlea, mutta asutte Flakessa, vie hänet mr$5:een, josta saa parasta pseudo-chipotlea ikinä. https://t.co/LaWfb4VH0r</w:t>
      </w:r>
    </w:p>
    <w:p>
      <w:r>
        <w:rPr>
          <w:b/>
          <w:u w:val="single"/>
        </w:rPr>
        <w:t xml:space="preserve">257732</w:t>
      </w:r>
    </w:p>
    <w:p>
      <w:r>
        <w:t xml:space="preserve">@TigardMayor @MLB @TigardOR @Reds @HillsboroHops @BarleytheHop @cityofcorvallis @usmayors @CityofHillsboro @TigardTimes @CarolinaMudcats @Montreal_Expos John Ongelma on se, että näytät hyvältä kaikissa niissä!</w:t>
      </w:r>
    </w:p>
    <w:p>
      <w:r>
        <w:rPr>
          <w:b/>
          <w:u w:val="single"/>
        </w:rPr>
        <w:t xml:space="preserve">257733</w:t>
      </w:r>
    </w:p>
    <w:p>
      <w:r>
        <w:t xml:space="preserve">Lukaku voi maksaa Chelsealle jopa 90 miljoonaa puntaa - Martinez - https://t.co/xKpjLu70jz https://t.co/HxyLlVMMSH https://t.co/HxyLlVMMSH</w:t>
      </w:r>
    </w:p>
    <w:p>
      <w:r>
        <w:rPr>
          <w:b/>
          <w:u w:val="single"/>
        </w:rPr>
        <w:t xml:space="preserve">257734</w:t>
      </w:r>
    </w:p>
    <w:p>
      <w:r>
        <w:t xml:space="preserve">@crehage @BreitkreutzMary @realDonaldTrump Ja koska hän ei tehnyt sitä 🙈 !!! presidenttimme on vitsi. Miten pääsimme tänne Amerikka</w:t>
      </w:r>
    </w:p>
    <w:p>
      <w:r>
        <w:rPr>
          <w:b/>
          <w:u w:val="single"/>
        </w:rPr>
        <w:t xml:space="preserve">257735</w:t>
      </w:r>
    </w:p>
    <w:p>
      <w:r>
        <w:t xml:space="preserve">Kenialainen seurapiirikaunotar, Huddah Monroe kärsii komplikaatioita edellisistä rintaimplanteista https://t.co/RU8fmXAKTE https://t.co/A9PdywpfZK</w:t>
      </w:r>
    </w:p>
    <w:p>
      <w:r>
        <w:rPr>
          <w:b/>
          <w:u w:val="single"/>
        </w:rPr>
        <w:t xml:space="preserve">257736</w:t>
      </w:r>
    </w:p>
    <w:p>
      <w:r>
        <w:t xml:space="preserve">"Voit syyttää itseäsi mistä tahansa, jos mietit sitä tarpeeksi kauan." - Friday Night Lights @... https://t.co/xiYVEadkrK https://t.co/xiYVEadkrK</w:t>
      </w:r>
    </w:p>
    <w:p>
      <w:r>
        <w:rPr>
          <w:b/>
          <w:u w:val="single"/>
        </w:rPr>
        <w:t xml:space="preserve">257737</w:t>
      </w:r>
    </w:p>
    <w:p>
      <w:r>
        <w:t xml:space="preserve">Eilinen oli surullinen päivä naisille, mutta taistellaan vastaan. Tuetaan suunniteltua vanhempainyhdistystä kaikissa 50 osavaltiossa. Pence alas!</w:t>
      </w:r>
    </w:p>
    <w:p>
      <w:r>
        <w:rPr>
          <w:b/>
          <w:u w:val="single"/>
        </w:rPr>
        <w:t xml:space="preserve">257738</w:t>
      </w:r>
    </w:p>
    <w:p>
      <w:r>
        <w:t xml:space="preserve">@KingLouie1013 Olen menossa lauantaina. Pumpataan Slayerille ja Anthraxille. Kunpa Behemoth soittaisi. Myös Code Orange on tosi hyvä.</w:t>
      </w:r>
    </w:p>
    <w:p>
      <w:r>
        <w:rPr>
          <w:b/>
          <w:u w:val="single"/>
        </w:rPr>
        <w:t xml:space="preserve">257739</w:t>
      </w:r>
    </w:p>
    <w:p>
      <w:r>
        <w:t xml:space="preserve">https://t.co/1noqppvJTB Tämän aamun saarna. Jeesus joutuu kärsimyksen ja kuoleman sotkuihin. Hän menee meidänkin sotkuihimme.</w:t>
      </w:r>
    </w:p>
    <w:p>
      <w:r>
        <w:rPr>
          <w:b/>
          <w:u w:val="single"/>
        </w:rPr>
        <w:t xml:space="preserve">257740</w:t>
      </w:r>
    </w:p>
    <w:p>
      <w:r>
        <w:t xml:space="preserve">Trump jatkoi Obaman aikaisen kyberpoliittisen toimeenpanomääräyksen voimassaoloa: https://t.co/cV9aNiGFdF #infosec... https://t.co/cV9aNiGFdF #infosec</w:t>
      </w:r>
    </w:p>
    <w:p>
      <w:r>
        <w:rPr>
          <w:b/>
          <w:u w:val="single"/>
        </w:rPr>
        <w:t xml:space="preserve">257741</w:t>
      </w:r>
    </w:p>
    <w:p>
      <w:r>
        <w:t xml:space="preserve">BMO kysyy, saiko Barrick-nero John Thornton todella hyvän diilin</w:t>
        <w:br/>
        <w:br/>
        <w:t xml:space="preserve">Lisää perjantaina Weeklyssä AndrewMCreathin kanssa. Ja @BNN:n Commodities klo 11am et https://t.co/4Nk3U1dC8J https://t.co/4Nk3U1dC8J</w:t>
      </w:r>
    </w:p>
    <w:p>
      <w:r>
        <w:rPr>
          <w:b/>
          <w:u w:val="single"/>
        </w:rPr>
        <w:t xml:space="preserve">257742</w:t>
      </w:r>
    </w:p>
    <w:p>
      <w:r>
        <w:t xml:space="preserve">UPDATE 1-Israel Aerospace Industries allekirjoitti lähes 2 miljardin dollarin ohjussopimuksen Intian kanssa https://t.co/MJ6KcmppSg #business #bloomberg</w:t>
      </w:r>
    </w:p>
    <w:p>
      <w:r>
        <w:rPr>
          <w:b/>
          <w:u w:val="single"/>
        </w:rPr>
        <w:t xml:space="preserve">257743</w:t>
      </w:r>
    </w:p>
    <w:p>
      <w:r>
        <w:t xml:space="preserve">Tunnet itsesi voittamattomaksi, koska kaikki mitä teet, edistää sinua... Lisää syöpään https://t.co/xmxywexePt</w:t>
      </w:r>
    </w:p>
    <w:p>
      <w:r>
        <w:rPr>
          <w:b/>
          <w:u w:val="single"/>
        </w:rPr>
        <w:t xml:space="preserve">257744</w:t>
      </w:r>
    </w:p>
    <w:p>
      <w:r>
        <w:t xml:space="preserve">[STATION] TEN 텐_夢中夢 (몽중몽); Dream In A Dream_Moving Poster #2 https://t.co/zLKmUmnIxj via @YouTube #DreamInADream</w:t>
      </w:r>
    </w:p>
    <w:p>
      <w:r>
        <w:rPr>
          <w:b/>
          <w:u w:val="single"/>
        </w:rPr>
        <w:t xml:space="preserve">257745</w:t>
      </w:r>
    </w:p>
    <w:p>
      <w:r>
        <w:t xml:space="preserve">SoundCloudissa yli miljoona soittoa! Kiitos kaikille tuesta! 🙏🏻🔊🎶 https://t.co/Tfh7fCAwpj https://t.co/Tfh7fCAwpj</w:t>
      </w:r>
    </w:p>
    <w:p>
      <w:r>
        <w:rPr>
          <w:b/>
          <w:u w:val="single"/>
        </w:rPr>
        <w:t xml:space="preserve">257746</w:t>
      </w:r>
    </w:p>
    <w:p>
      <w:r>
        <w:t xml:space="preserve">se on aina, kun pakenen masennuskierteestäni&amp;amp;haluan seurustella, kun kaikki hylkäävät minut&amp;amp;tiedän, että kukaan ei halua hengailla kanssani.</w:t>
      </w:r>
    </w:p>
    <w:p>
      <w:r>
        <w:rPr>
          <w:b/>
          <w:u w:val="single"/>
        </w:rPr>
        <w:t xml:space="preserve">257747</w:t>
      </w:r>
    </w:p>
    <w:p>
      <w:r>
        <w:t xml:space="preserve">The latest The Twinks World Daily! https://t.co/P8KUJxhUuW Kiitos @DickTaytion @_ThatBoyIsMine_ @gaypasswordslst #gay #twinks</w:t>
      </w:r>
    </w:p>
    <w:p>
      <w:r>
        <w:rPr>
          <w:b/>
          <w:u w:val="single"/>
        </w:rPr>
        <w:t xml:space="preserve">257748</w:t>
      </w:r>
    </w:p>
    <w:p>
      <w:r>
        <w:t xml:space="preserve">Kaksi tuntia ennen kuin @GrinagogFest käynnistyy @TorreAbbey - hyvää festivaalia kaikille #TorbayRockingintheSun</w:t>
      </w:r>
    </w:p>
    <w:p>
      <w:r>
        <w:rPr>
          <w:b/>
          <w:u w:val="single"/>
        </w:rPr>
        <w:t xml:space="preserve">257749</w:t>
      </w:r>
    </w:p>
    <w:p>
      <w:r>
        <w:t xml:space="preserve">Osborne asetti 60 miljoonan punnan #Twickenhamin asemahankkeen https://t.co/JA937qBRK2 #Rakentaminen #Kehittäminen https://t.co/CifXOQU8Ll</w:t>
      </w:r>
    </w:p>
    <w:p>
      <w:r>
        <w:rPr>
          <w:b/>
          <w:u w:val="single"/>
        </w:rPr>
        <w:t xml:space="preserve">257750</w:t>
      </w:r>
    </w:p>
    <w:p>
      <w:r>
        <w:t xml:space="preserve">Valmistaudun tämän päivän suuriin uutisiin #Kanadanpunainen @Niagara2021 #NiagaraAreYouIn https://t.co/86v4pjiZt1</w:t>
      </w:r>
    </w:p>
    <w:p>
      <w:r>
        <w:rPr>
          <w:b/>
          <w:u w:val="single"/>
        </w:rPr>
        <w:t xml:space="preserve">257751</w:t>
      </w:r>
    </w:p>
    <w:p>
      <w:r>
        <w:t xml:space="preserve">Mitä mieltä olet kotitehtävistä? Pitäisikö meidän antaa lapsille vähemmän, enemmän, samaa? #lapset #PArentingTips https://t.co/XvOUIxBklW</w:t>
      </w:r>
    </w:p>
    <w:p>
      <w:r>
        <w:rPr>
          <w:b/>
          <w:u w:val="single"/>
        </w:rPr>
        <w:t xml:space="preserve">257752</w:t>
      </w:r>
    </w:p>
    <w:p>
      <w:r>
        <w:t xml:space="preserve">@HDFCBank_Cares Pankkitapahtuma yli 3 maksullista. Tuetko digitaalista taloutta vai yritätkö tehdä meistä kirjoista kannattavampia.</w:t>
      </w:r>
    </w:p>
    <w:p>
      <w:r>
        <w:rPr>
          <w:b/>
          <w:u w:val="single"/>
        </w:rPr>
        <w:t xml:space="preserve">257753</w:t>
      </w:r>
    </w:p>
    <w:p>
      <w:r>
        <w:t xml:space="preserve">No onneksi Sony ei vain pikavauhtia julkaissut tuosta hahmosta ei-MCU-versiota https://t.co/cbL8EVl9gz https://t.co/gGJI0cswOL</w:t>
      </w:r>
    </w:p>
    <w:p>
      <w:r>
        <w:rPr>
          <w:b/>
          <w:u w:val="single"/>
        </w:rPr>
        <w:t xml:space="preserve">257754</w:t>
      </w:r>
    </w:p>
    <w:p>
      <w:r>
        <w:t xml:space="preserve">3Novices:Orlandon yökerhon ampuminen: Pulse-yökerhon ampujan vaimo palaa oikeuteen https://t.co/lE8jE0DSPg Pulse-yökerhon ampujan vaimo...</w:t>
      </w:r>
    </w:p>
    <w:p>
      <w:r>
        <w:rPr>
          <w:b/>
          <w:u w:val="single"/>
        </w:rPr>
        <w:t xml:space="preserve">257755</w:t>
      </w:r>
    </w:p>
    <w:p>
      <w:r>
        <w:t xml:space="preserve">8. huhtikuuta 2017: Assadin sarvikaasun vaikutuksiin... https://t.co/jBfgjG0ghq</w:t>
      </w:r>
    </w:p>
    <w:p>
      <w:r>
        <w:rPr>
          <w:b/>
          <w:u w:val="single"/>
        </w:rPr>
        <w:t xml:space="preserve">257756</w:t>
      </w:r>
    </w:p>
    <w:p>
      <w:r>
        <w:t xml:space="preserve">@dally_russell @Ykselalar9 @revista_bang @kingsley_elva @Rubi0998 @Anghlika @NicoleCassell1 Kiitos, onnellista päivää sinulle.</w:t>
      </w:r>
    </w:p>
    <w:p>
      <w:r>
        <w:rPr>
          <w:b/>
          <w:u w:val="single"/>
        </w:rPr>
        <w:t xml:space="preserve">257757</w:t>
      </w:r>
    </w:p>
    <w:p>
      <w:r>
        <w:t xml:space="preserve">Käy messuillamme tänä la 1/4 tapaamassa @EalingChocs @bottlebee @vrw123 kuten @queensuburbs Guide to #Ealing Makers #handmade #artisan🙂 https://t.co/QLWwNL2akA</w:t>
      </w:r>
    </w:p>
    <w:p>
      <w:r>
        <w:rPr>
          <w:b/>
          <w:u w:val="single"/>
        </w:rPr>
        <w:t xml:space="preserve">257758</w:t>
      </w:r>
    </w:p>
    <w:p>
      <w:r>
        <w:t xml:space="preserve">. @NiceMangos on järjen ääni ja @RubinReport on salaliittoteoreetikko, äärioikeistolaisten hullujen tukija. Se ei ole edes vaikea valinta.</w:t>
      </w:r>
    </w:p>
    <w:p>
      <w:r>
        <w:rPr>
          <w:b/>
          <w:u w:val="single"/>
        </w:rPr>
        <w:t xml:space="preserve">257759</w:t>
      </w:r>
    </w:p>
    <w:p>
      <w:r>
        <w:t xml:space="preserve">Hei ihmiset USA:ssa, #UK:ssa, #Kanadassa, #Pakistanissa ja muualla! Katso suosittu elokuva täältä: https://t.co/yRc0XTcwSo https://t.co/9nNxsKrNg8</w:t>
      </w:r>
    </w:p>
    <w:p>
      <w:r>
        <w:rPr>
          <w:b/>
          <w:u w:val="single"/>
        </w:rPr>
        <w:t xml:space="preserve">257760</w:t>
      </w:r>
    </w:p>
    <w:p>
      <w:r>
        <w:t xml:space="preserve">@httpyoonseok Vastaukseni kysymykseesi~ 💕💕 ja myös, kiitos niin paljon tästä Give Awaysta!!! En voi kiittää teitä tarpeeksi siitä mitä teitte!!! Thank youu! https://t.co/vRz948MMHo</w:t>
      </w:r>
    </w:p>
    <w:p>
      <w:r>
        <w:rPr>
          <w:b/>
          <w:u w:val="single"/>
        </w:rPr>
        <w:t xml:space="preserve">257761</w:t>
      </w:r>
    </w:p>
    <w:p>
      <w:r>
        <w:t xml:space="preserve">VAROITUS! Vahvistettu suuri vaarallinen #Tornado . SUOJAUTUKAA NYT! Sumpter, Dooly, Crisp Co. @WGXAnews @WFXL https://t.co/74cEIv6aon https://t.co/74cEIv6aon</w:t>
      </w:r>
    </w:p>
    <w:p>
      <w:r>
        <w:rPr>
          <w:b/>
          <w:u w:val="single"/>
        </w:rPr>
        <w:t xml:space="preserve">257762</w:t>
      </w:r>
    </w:p>
    <w:p>
      <w:r>
        <w:t xml:space="preserve">Omistaa omaisuutta nopeasti kasvavilla alueilla, kuten Lekki, Arepo ja Abuja, soita sandworth ominaisuudet 01-4538555.</w:t>
      </w:r>
    </w:p>
    <w:p>
      <w:r>
        <w:rPr>
          <w:b/>
          <w:u w:val="single"/>
        </w:rPr>
        <w:t xml:space="preserve">257763</w:t>
      </w:r>
    </w:p>
    <w:p>
      <w:r>
        <w:t xml:space="preserve">Valmistautukaa vastaamaan Yhdysvaltain öljypoliittisiin uutisiin liittyvään tietokilpailuun https://t.co/gkEByfpjw8 https://t.co/kNRFydvXsi https://t.co/kNRFydvXsi</w:t>
      </w:r>
    </w:p>
    <w:p>
      <w:r>
        <w:rPr>
          <w:b/>
          <w:u w:val="single"/>
        </w:rPr>
        <w:t xml:space="preserve">257764</w:t>
      </w:r>
    </w:p>
    <w:p>
      <w:r>
        <w:t xml:space="preserve">Tämä luova potkunyrkkeilytreeni saa sinut tuntemaan itsesi pahikseksi https://t.co/Y5lfH6WneU</w:t>
        <w:br/>
        <w:t xml:space="preserve">Motivaatio.......https://t.co/G6gbhzIOgO</w:t>
      </w:r>
    </w:p>
    <w:p>
      <w:r>
        <w:rPr>
          <w:b/>
          <w:u w:val="single"/>
        </w:rPr>
        <w:t xml:space="preserve">257765</w:t>
      </w:r>
    </w:p>
    <w:p>
      <w:r>
        <w:t xml:space="preserve">Kuinka segmentoida sähköpostilistasi lisätäksesi sitoutumista ja myyntiä @wpcurve kautta #emailmarketing https://t.co/V3j1P7Yk9t</w:t>
      </w:r>
    </w:p>
    <w:p>
      <w:r>
        <w:rPr>
          <w:b/>
          <w:u w:val="single"/>
        </w:rPr>
        <w:t xml:space="preserve">257766</w:t>
      </w:r>
    </w:p>
    <w:p>
      <w:r>
        <w:t xml:space="preserve">MagnaFlow 49 State Converter 51665 Direct Fit katalysaattori sopii E350 https://t.co/6YCdu9uVAp https://t.co/iHwpUqdhz4 https://t.co/iHwpUqdhz4</w:t>
      </w:r>
    </w:p>
    <w:p>
      <w:r>
        <w:rPr>
          <w:b/>
          <w:u w:val="single"/>
        </w:rPr>
        <w:t xml:space="preserve">257767</w:t>
      </w:r>
    </w:p>
    <w:p>
      <w:r>
        <w:t xml:space="preserve">En tiedä, onko tämä aito vai ei, mutta pidän siitä. Nostalginen ja tyylikäs @MartC6 https://t.co/2B7a1mONWZ https://t.co/2B7a1mONWZ</w:t>
      </w:r>
    </w:p>
    <w:p>
      <w:r>
        <w:rPr>
          <w:b/>
          <w:u w:val="single"/>
        </w:rPr>
        <w:t xml:space="preserve">257768</w:t>
      </w:r>
    </w:p>
    <w:p>
      <w:r>
        <w:t xml:space="preserve">Sokeriruokotila! - Laajentamalla Enchants! - (Minecraft Survival Island) - Episode 41- #Minecraft https://t.co/qn6TiWlKgf https://t.co/qn6TiWlKgf</w:t>
      </w:r>
    </w:p>
    <w:p>
      <w:r>
        <w:rPr>
          <w:b/>
          <w:u w:val="single"/>
        </w:rPr>
        <w:t xml:space="preserve">257769</w:t>
      </w:r>
    </w:p>
    <w:p>
      <w:r>
        <w:t xml:space="preserve">haluan nähdä, mitä kaikkea hypeä on 13 reasons why -elokuvasta, mutta valitettavasti äitini peruutti netflixin kuukausia sitten. olen katkera.</w:t>
      </w:r>
    </w:p>
    <w:p>
      <w:r>
        <w:rPr>
          <w:b/>
          <w:u w:val="single"/>
        </w:rPr>
        <w:t xml:space="preserve">257770</w:t>
      </w:r>
    </w:p>
    <w:p>
      <w:r>
        <w:t xml:space="preserve">Sinun on otettava vastuu siitä, että pysyt kiinnostuneena omasta työstäsi #professionallife #stayengaged https://t.co/8hHk0EfrtX</w:t>
      </w:r>
    </w:p>
    <w:p>
      <w:r>
        <w:rPr>
          <w:b/>
          <w:u w:val="single"/>
        </w:rPr>
        <w:t xml:space="preserve">257771</w:t>
      </w:r>
    </w:p>
    <w:p>
      <w:r>
        <w:t xml:space="preserve">@Kathysminerva @DebunkRacistH8 Tiedän, että @Rosie O'Donnell voi johtaa #Amerikkaa paremmin kuin @realDonaldTrump! #Russiagate #Trumprussia #Treason #ImpeachTrump 😡</w:t>
      </w:r>
    </w:p>
    <w:p>
      <w:r>
        <w:rPr>
          <w:b/>
          <w:u w:val="single"/>
        </w:rPr>
        <w:t xml:space="preserve">257772</w:t>
      </w:r>
    </w:p>
    <w:p>
      <w:r>
        <w:t xml:space="preserve">Olen huolissani kyvystäni hallita luokkahuonetta - mutta minun on päästävä yli tästä pelosta oppilaideni vuoksi #wateachlead https://t.co/CvwqHA3NYt</w:t>
      </w:r>
    </w:p>
    <w:p>
      <w:r>
        <w:rPr>
          <w:b/>
          <w:u w:val="single"/>
        </w:rPr>
        <w:t xml:space="preserve">257773</w:t>
      </w:r>
    </w:p>
    <w:p>
      <w:r>
        <w:t xml:space="preserve">@slaysae Valitettavasti tarvitsen enemmän kuin 140 merkkiä selittääkseni. Kun pääsen kampukselle myöhemmin, voin selittää alustan sinulle...</w:t>
      </w:r>
    </w:p>
    <w:p>
      <w:r>
        <w:rPr>
          <w:b/>
          <w:u w:val="single"/>
        </w:rPr>
        <w:t xml:space="preserve">257774</w:t>
      </w:r>
    </w:p>
    <w:p>
      <w:r>
        <w:t xml:space="preserve">Seuraa @toyseekcom &amp;amp; RT tämä #voita Pöytäjalkapallo iPadille 1/2/3 uusimmassa #arvonnassa! Päättyy huomenna :) https://t.co/8xTuH7HA65</w:t>
      </w:r>
    </w:p>
    <w:p>
      <w:r>
        <w:rPr>
          <w:b/>
          <w:u w:val="single"/>
        </w:rPr>
        <w:t xml:space="preserve">257775</w:t>
      </w:r>
    </w:p>
    <w:p>
      <w:r>
        <w:t xml:space="preserve">"Minulle on tärkeää osoittaa, että pienellä rahalla voi tehdä paljon" - Samy Kamkar @hackadayio #hackchat</w:t>
      </w:r>
    </w:p>
    <w:p>
      <w:r>
        <w:rPr>
          <w:b/>
          <w:u w:val="single"/>
        </w:rPr>
        <w:t xml:space="preserve">257776</w:t>
      </w:r>
    </w:p>
    <w:p>
      <w:r>
        <w:t xml:space="preserve">[Phinney Ridge] Togetic (M) (IV: 20%) kunnes 02:04:26PM at 552 N 66th St https://t.co/ucJg0cysSm https://t.co/1glzXvKxKs</w:t>
      </w:r>
    </w:p>
    <w:p>
      <w:r>
        <w:rPr>
          <w:b/>
          <w:u w:val="single"/>
        </w:rPr>
        <w:t xml:space="preserve">257777</w:t>
      </w:r>
    </w:p>
    <w:p>
      <w:r>
        <w:t xml:space="preserve">supersankarisarjakuvat ovat pohjimmiltaan yksinkertaisia. Sarjakuvaus tekee niistä monimutkaisia. Mutta vaikka ne ovat monimutkaisia, ne pysyvät konseptiltaan yksinkertaisina</w:t>
      </w:r>
    </w:p>
    <w:p>
      <w:r>
        <w:rPr>
          <w:b/>
          <w:u w:val="single"/>
        </w:rPr>
        <w:t xml:space="preserve">257778</w:t>
      </w:r>
    </w:p>
    <w:p>
      <w:r>
        <w:t xml:space="preserve">Käännä kävijät #asiakkaiksi ammattimaisesti kehitetyillä responsiivisilla #WordPress-sivustoilla https://t.co/u7UAnYZrf8.</w:t>
      </w:r>
    </w:p>
    <w:p>
      <w:r>
        <w:rPr>
          <w:b/>
          <w:u w:val="single"/>
        </w:rPr>
        <w:t xml:space="preserve">257779</w:t>
      </w:r>
    </w:p>
    <w:p>
      <w:r>
        <w:t xml:space="preserve">https://t.co/1QjxNweBwO #1 FLASH News!Maclaren hattutemppu ohjaa Roarin suurvoittoon https://t.co/LQUB2OcK9m https://t.co/ZXS9JLcz8w https://t.co/ZXS9JLcz8w</w:t>
      </w:r>
    </w:p>
    <w:p>
      <w:r>
        <w:rPr>
          <w:b/>
          <w:u w:val="single"/>
        </w:rPr>
        <w:t xml:space="preserve">257780</w:t>
      </w:r>
    </w:p>
    <w:p>
      <w:r>
        <w:t xml:space="preserve">hostname: HOST2, date: 2017/04/02 14:02 uptime: 14:02:09 up 44 päivää, 15:51, 0 käyttäjää, load average: 0.00, 0.00, 0.00, 0.00, cpu temp: 55.6°.</w:t>
      </w:r>
    </w:p>
    <w:p>
      <w:r>
        <w:rPr>
          <w:b/>
          <w:u w:val="single"/>
        </w:rPr>
        <w:t xml:space="preserve">257781</w:t>
      </w:r>
    </w:p>
    <w:p>
      <w:r>
        <w:t xml:space="preserve">@TouchOfMyHand @VABVOX @lovebud1975 Kuinka monta miestä olet yrittänyt loukata vihjaamalla heidän olevan isoisiä, ikään kuin se olisi huono asia, peewee?</w:t>
      </w:r>
    </w:p>
    <w:p>
      <w:r>
        <w:rPr>
          <w:b/>
          <w:u w:val="single"/>
        </w:rPr>
        <w:t xml:space="preserve">257782</w:t>
      </w:r>
    </w:p>
    <w:p>
      <w:r>
        <w:t xml:space="preserve">@soot1978 Ne widgetit blogissasi mitään hyötyä? Parannamme rajusti omaamme ja olisimme kiitollisia kaikesta palautteesta...</w:t>
      </w:r>
    </w:p>
    <w:p>
      <w:r>
        <w:rPr>
          <w:b/>
          <w:u w:val="single"/>
        </w:rPr>
        <w:t xml:space="preserve">257783</w:t>
      </w:r>
    </w:p>
    <w:p>
      <w:r>
        <w:t xml:space="preserve">Kun olet sairas, mutta et halua myöhästyä kokeesta, mutta et myöskään halua mennä kouluun https://t.co/2ui1WMUOGE</w:t>
      </w:r>
    </w:p>
    <w:p>
      <w:r>
        <w:rPr>
          <w:b/>
          <w:u w:val="single"/>
        </w:rPr>
        <w:t xml:space="preserve">257784</w:t>
      </w:r>
    </w:p>
    <w:p>
      <w:r>
        <w:t xml:space="preserve">Olen katsonut 13 reasons why -ohjelmaa 8 tuntia putkeen ja sanon itselleni, että tämä on viimeinen jakso, mutta klikkaan koko ajan seuraavaa jaksoa🙂 .</w:t>
      </w:r>
    </w:p>
    <w:p>
      <w:r>
        <w:rPr>
          <w:b/>
          <w:u w:val="single"/>
        </w:rPr>
        <w:t xml:space="preserve">257785</w:t>
      </w:r>
    </w:p>
    <w:p>
      <w:r>
        <w:t xml:space="preserve">STOP HIM BEFORE HE #KILLS again.Dark world of #blackmarket trade in human body parts. #Gritty #lääketieteellinen trilleri. https://t.co/XBjozWfYH0 https://t.co/uhu6iOFxZj https://t.co/uhu6iOFxZj</w:t>
      </w:r>
    </w:p>
    <w:p>
      <w:r>
        <w:rPr>
          <w:b/>
          <w:u w:val="single"/>
        </w:rPr>
        <w:t xml:space="preserve">257786</w:t>
      </w:r>
    </w:p>
    <w:p>
      <w:r>
        <w:t xml:space="preserve">Kaikki rautaviilaukset asettuvat kauniisti ja siististi riviin https://t.co/rHPDbRzCwE</w:t>
        <w:br/>
        <w:t xml:space="preserve">magneettikirjoitus tässä: "julkaiseminen ei ole itsessään valittujen kertomus"</w:t>
      </w:r>
    </w:p>
    <w:p>
      <w:r>
        <w:rPr>
          <w:b/>
          <w:u w:val="single"/>
        </w:rPr>
        <w:t xml:space="preserve">257787</w:t>
      </w:r>
    </w:p>
    <w:p>
      <w:r>
        <w:t xml:space="preserve">@dillwerner tarttuvin osa on dialogissa; koska kokemukseni mukaan ihmiset polyamorisissa yhteisöissä käyttävät tuota lyhennettä koko ajan.</w:t>
      </w:r>
    </w:p>
    <w:p>
      <w:r>
        <w:rPr>
          <w:b/>
          <w:u w:val="single"/>
        </w:rPr>
        <w:t xml:space="preserve">257788</w:t>
      </w:r>
    </w:p>
    <w:p>
      <w:r>
        <w:t xml:space="preserve">@nosunkcosts Vaihtoehtoinen lukeminen. Pitääksemme virrat vakiona meidän on pidettävä investoinnit ennallaan. 2/2</w:t>
      </w:r>
    </w:p>
    <w:p>
      <w:r>
        <w:rPr>
          <w:b/>
          <w:u w:val="single"/>
        </w:rPr>
        <w:t xml:space="preserve">257789</w:t>
      </w:r>
    </w:p>
    <w:p>
      <w:r>
        <w:t xml:space="preserve">Lue viimeisimmät päivitykset Facebookista, YouTubesta ja Twitteristä maaliskuun sosiaalisen median uutiskatsauksestamme: https://t.co/oUd77lkzoI #socialmedia</w:t>
      </w:r>
    </w:p>
    <w:p>
      <w:r>
        <w:rPr>
          <w:b/>
          <w:u w:val="single"/>
        </w:rPr>
        <w:t xml:space="preserve">257790</w:t>
      </w:r>
    </w:p>
    <w:p>
      <w:r>
        <w:t xml:space="preserve">IRONsmart on jälleen varastossa! kysy siitä Rocky Co-op apteekkihenkilökunnalta! #iron #lowiron #ironsmart... https://t.co/eJSIdbnOcZ... https://t.co/eJSIdbnOcZ</w:t>
      </w:r>
    </w:p>
    <w:p>
      <w:r>
        <w:rPr>
          <w:b/>
          <w:u w:val="single"/>
        </w:rPr>
        <w:t xml:space="preserve">257791</w:t>
      </w:r>
    </w:p>
    <w:p>
      <w:r>
        <w:t xml:space="preserve">Samanlainen kuin narsissi, jolla on pitkät ohuet lehdet. Tiedätkö tämän kasvin nimen? Lähetä vastauksesi osoitteeseen https://t.co/0FsqWTNPa0 https://t.co/Puq9kka3XJ</w:t>
      </w:r>
    </w:p>
    <w:p>
      <w:r>
        <w:rPr>
          <w:b/>
          <w:u w:val="single"/>
        </w:rPr>
        <w:t xml:space="preserve">257792</w:t>
      </w:r>
    </w:p>
    <w:p>
      <w:r>
        <w:t xml:space="preserve">@Maltaplication @CarlBre11643028 Olet hauska. No hän on siellä Obaman, Clintonin, Podestan &amp;amp; muiden kanssa, kun pääsemme KAIKKI tutkimukset loppuun. Ei voi odottaa .</w:t>
      </w:r>
    </w:p>
    <w:p>
      <w:r>
        <w:rPr>
          <w:b/>
          <w:u w:val="single"/>
        </w:rPr>
        <w:t xml:space="preserve">257793</w:t>
      </w:r>
    </w:p>
    <w:p>
      <w:r>
        <w:t xml:space="preserve">✨ "Paras asia, jonka olen koskaan tehnyt!" Gold Coastin rintojen suurennus valmistui 290cc, Teardrop-implanteilla.... https://t.co/uQgascQn8t</w:t>
      </w:r>
    </w:p>
    <w:p>
      <w:r>
        <w:rPr>
          <w:b/>
          <w:u w:val="single"/>
        </w:rPr>
        <w:t xml:space="preserve">257794</w:t>
      </w:r>
    </w:p>
    <w:p>
      <w:r>
        <w:t xml:space="preserve">Minä ihmettelen, missä menin pieleen, kun keskinäinen ystäväni poisti seuraamiseni, vaikka puhuimme vasta eilen, joten kuka pettää minut seuraavaksi??! https://t.co/d5sYNeLod7</w:t>
      </w:r>
    </w:p>
    <w:p>
      <w:r>
        <w:rPr>
          <w:b/>
          <w:u w:val="single"/>
        </w:rPr>
        <w:t xml:space="preserve">257795</w:t>
      </w:r>
    </w:p>
    <w:p>
      <w:r>
        <w:t xml:space="preserve">Saatat tänään nuolla emotionaalisia haavojasi toistellessasi... Lisää Leo https://t.co/f6QBFCJakB</w:t>
      </w:r>
    </w:p>
    <w:p>
      <w:r>
        <w:rPr>
          <w:b/>
          <w:u w:val="single"/>
        </w:rPr>
        <w:t xml:space="preserve">257796</w:t>
      </w:r>
    </w:p>
    <w:p>
      <w:r>
        <w:t xml:space="preserve">Hämmästyttävän moraalisen selvyyden vallitessa Wallace Global Fund erottaa yrityksen, joka tuki Donald Trumpin kleptokratiaa - Slate... https://t.co/vDgZTIeJHR https://t.co/1zUiSjQV7F</w:t>
      </w:r>
    </w:p>
    <w:p>
      <w:r>
        <w:rPr>
          <w:b/>
          <w:u w:val="single"/>
        </w:rPr>
        <w:t xml:space="preserve">257797</w:t>
      </w:r>
    </w:p>
    <w:p>
      <w:r>
        <w:t xml:space="preserve">Osallistuin juuri voittamaan 20 dollarin #Amazon eGiftcard -lahjakortin HARD TO PROTECTin julkaisun kunniaksi #IncyBlack #BlackOpsHeroes https://t.co/vR2SvfrXEM</w:t>
      </w:r>
    </w:p>
    <w:p>
      <w:r>
        <w:rPr>
          <w:b/>
          <w:u w:val="single"/>
        </w:rPr>
        <w:t xml:space="preserve">257798</w:t>
      </w:r>
    </w:p>
    <w:p>
      <w:r>
        <w:t xml:space="preserve">Tiedät, että bileet olivat syttyneet, kun seuraavana päivänä ystäväsi tekstasi sinulle: "Oletko nähnyt rintaliivejäni?".</w:t>
        <w:br/>
        <w:br/>
        <w:t xml:space="preserve"> 😂😂😂😂😂😂😂😂😂😂😂</w:t>
      </w:r>
    </w:p>
    <w:p>
      <w:r>
        <w:rPr>
          <w:b/>
          <w:u w:val="single"/>
        </w:rPr>
        <w:t xml:space="preserve">257799</w:t>
      </w:r>
    </w:p>
    <w:p>
      <w:r>
        <w:t xml:space="preserve">Clear One Radio - YATTA THE MOGAL SHOW LIVE H001 https://t.co/UrTaWEY3xH #Listen #clearoneradio</w:t>
      </w:r>
    </w:p>
    <w:p>
      <w:r>
        <w:rPr>
          <w:b/>
          <w:u w:val="single"/>
        </w:rPr>
        <w:t xml:space="preserve">257800</w:t>
      </w:r>
    </w:p>
    <w:p>
      <w:r>
        <w:t xml:space="preserve">@HatchMason @MLanders7 @asvpgoat @theerealAdam Tuo on vielä pahempaa. Teillä on käteistä, me luotamme Rick Scottiin. lmao.</w:t>
      </w:r>
    </w:p>
    <w:p>
      <w:r>
        <w:rPr>
          <w:b/>
          <w:u w:val="single"/>
        </w:rPr>
        <w:t xml:space="preserve">257801</w:t>
      </w:r>
    </w:p>
    <w:p>
      <w:r>
        <w:t xml:space="preserve">Alec Baldwin saattaa lopettaa presidentti Trumpin imitoinnin https://t.co/GGgR2et4hk https://t.co/n4DV37LOIp https://t.co/n4DV37LOIp</w:t>
      </w:r>
    </w:p>
    <w:p>
      <w:r>
        <w:rPr>
          <w:b/>
          <w:u w:val="single"/>
        </w:rPr>
        <w:t xml:space="preserve">257802</w:t>
      </w:r>
    </w:p>
    <w:p>
      <w:r>
        <w:t xml:space="preserve">@eujakf @jeremycorbyn Jokainen toimiva hallitus tarvitsee tehokkaan OPP:n. Ei äänenpainoja, koska ei tarkistettu faktoja. Työväenpuolueella oli tapana olla tarkkana tällaisissa asioissa.</w:t>
      </w:r>
    </w:p>
    <w:p>
      <w:r>
        <w:rPr>
          <w:b/>
          <w:u w:val="single"/>
        </w:rPr>
        <w:t xml:space="preserve">257803</w:t>
      </w:r>
    </w:p>
    <w:p>
      <w:r>
        <w:t xml:space="preserve">Pahvinen kirjani Ylpeys ja ennakkoluulo, Milo-jäätelö ja Elvis..... Se on hyvä lauantai-ilta.</w:t>
      </w:r>
    </w:p>
    <w:p>
      <w:r>
        <w:rPr>
          <w:b/>
          <w:u w:val="single"/>
        </w:rPr>
        <w:t xml:space="preserve">257804</w:t>
      </w:r>
    </w:p>
    <w:p>
      <w:r>
        <w:t xml:space="preserve">Ensimmäinen isän ja tyttären matka. Se oli hauskaa ja vaikeaa samaan aikaan matkustaa vauvan kanssa. MINÄ... https://t.co/2KWKDcKugi</w:t>
      </w:r>
    </w:p>
    <w:p>
      <w:r>
        <w:rPr>
          <w:b/>
          <w:u w:val="single"/>
        </w:rPr>
        <w:t xml:space="preserve">257805</w:t>
      </w:r>
    </w:p>
    <w:p>
      <w:r>
        <w:t xml:space="preserve">Haastattelu Pawel Sala, perustaja ja toimitusjohtaja - @Fresh_Mail. Ota kiinni hänen näkemyksensä #martech, #AI &amp;; #digitalcampaigns. https://t.co/og4nIx2p6D https://t.co/VGsQIqO9ZE</w:t>
      </w:r>
    </w:p>
    <w:p>
      <w:r>
        <w:rPr>
          <w:b/>
          <w:u w:val="single"/>
        </w:rPr>
        <w:t xml:space="preserve">257806</w:t>
      </w:r>
    </w:p>
    <w:p>
      <w:r>
        <w:t xml:space="preserve">Uutisissa: https://t.co/qcxYvtSQ84 Ota yhteyttä Claritasiin saadaksesi apua.</w:t>
      </w:r>
    </w:p>
    <w:p>
      <w:r>
        <w:rPr>
          <w:b/>
          <w:u w:val="single"/>
        </w:rPr>
        <w:t xml:space="preserve">257807</w:t>
      </w:r>
    </w:p>
    <w:p>
      <w:r>
        <w:t xml:space="preserve">Lähdinkö juuri töistä aikaisin, koska haluan mennä kotiin ja katsoa @13ReasonsWhy:tä sänkyyn käpertyneenä? Kyllä.</w:t>
      </w:r>
    </w:p>
    <w:p>
      <w:r>
        <w:rPr>
          <w:b/>
          <w:u w:val="single"/>
        </w:rPr>
        <w:t xml:space="preserve">257808</w:t>
      </w:r>
    </w:p>
    <w:p>
      <w:r>
        <w:t xml:space="preserve">@AceBlazewing Joo, se on aika yllättävää, että näin pitkälle sarjassa he eivät ole koskaan vaivautuneet tuomaan sitä esille.</w:t>
      </w:r>
    </w:p>
    <w:p>
      <w:r>
        <w:rPr>
          <w:b/>
          <w:u w:val="single"/>
        </w:rPr>
        <w:t xml:space="preserve">257809</w:t>
      </w:r>
    </w:p>
    <w:p>
      <w:r>
        <w:t xml:space="preserve">Osaatko ajatella nopeasti ja keksiä nokkelia vastauksia?  Minä teen sitä koko ajan.  Valitettavasti kun sanotaan... https://t.co/3kdWLU9OMv</w:t>
      </w:r>
    </w:p>
    <w:p>
      <w:r>
        <w:rPr>
          <w:b/>
          <w:u w:val="single"/>
        </w:rPr>
        <w:t xml:space="preserve">257810</w:t>
      </w:r>
    </w:p>
    <w:p>
      <w:r>
        <w:t xml:space="preserve">ATTN: BEER LOVERS Giveaway, jossa voit voittaa "Around-the-World-in-80 Beers" -kartan.  Ainutlaatuinen, hauska lahja!!!! https://t.co/nopaq5gzmu #giveaway</w:t>
      </w:r>
    </w:p>
    <w:p>
      <w:r>
        <w:rPr>
          <w:b/>
          <w:u w:val="single"/>
        </w:rPr>
        <w:t xml:space="preserve">257811</w:t>
      </w:r>
    </w:p>
    <w:p>
      <w:r>
        <w:t xml:space="preserve">New Roscommon -ryhmä tuomitsee suunnitelmat rattijuopumuslakien muuttamiseksi</w:t>
        <w:br/>
        <w:t xml:space="preserve">https://t.co/vCRaUDwr5Y https://t.co/QKiOoxbPaN https://t.co/QKiOoxbPaN</w:t>
      </w:r>
    </w:p>
    <w:p>
      <w:r>
        <w:rPr>
          <w:b/>
          <w:u w:val="single"/>
        </w:rPr>
        <w:t xml:space="preserve">257812</w:t>
      </w:r>
    </w:p>
    <w:p>
      <w:r>
        <w:t xml:space="preserve">Phil Labonte sai Five Finger Death Punchin faneilta 'Nothing But Love', kun hän tuurasi Ivan Moodya https://t.co/KGdHDJI9ty</w:t>
      </w:r>
    </w:p>
    <w:p>
      <w:r>
        <w:rPr>
          <w:b/>
          <w:u w:val="single"/>
        </w:rPr>
        <w:t xml:space="preserve">257813</w:t>
      </w:r>
    </w:p>
    <w:p>
      <w:r>
        <w:t xml:space="preserve">Hillary ei välttämättä ollut hyvä valinta. En olisi valinnut häntä ensimmäiseksi naisehdokkaaksi, hänestä on liikaa kielteisiä tunteita. 1/ https://t.co/XYBuwU81Ff</w:t>
      </w:r>
    </w:p>
    <w:p>
      <w:r>
        <w:rPr>
          <w:b/>
          <w:u w:val="single"/>
        </w:rPr>
        <w:t xml:space="preserve">257814</w:t>
      </w:r>
    </w:p>
    <w:p>
      <w:r>
        <w:t xml:space="preserve">@Jahanavi_ Hei! Sallikaa minun saada tämä tarkistettu, ottaa yhteyttä u auttaa. Kiitos, Prabhjot</w:t>
      </w:r>
    </w:p>
    <w:p>
      <w:r>
        <w:rPr>
          <w:b/>
          <w:u w:val="single"/>
        </w:rPr>
        <w:t xml:space="preserve">257815</w:t>
      </w:r>
    </w:p>
    <w:p>
      <w:r>
        <w:t xml:space="preserve">Olen 132695. henkilö koko maailmassa, joka on voittanut Student packin WordBrainissa! #WordBrain #words</w:t>
      </w:r>
    </w:p>
    <w:p>
      <w:r>
        <w:rPr>
          <w:b/>
          <w:u w:val="single"/>
        </w:rPr>
        <w:t xml:space="preserve">257816</w:t>
      </w:r>
    </w:p>
    <w:p>
      <w:r>
        <w:t xml:space="preserve">kun työkaverit suuttuvat, koska he tekevät väärin ja joutuvat siitä vaikeuksiin 🤷🏻♀️🤷🏻♀️🤷🏻♀️</w:t>
      </w:r>
    </w:p>
    <w:p>
      <w:r>
        <w:rPr>
          <w:b/>
          <w:u w:val="single"/>
        </w:rPr>
        <w:t xml:space="preserve">257817</w:t>
      </w:r>
    </w:p>
    <w:p>
      <w:r>
        <w:t xml:space="preserve">Eikö ROBLOX sanonut, että pelaajat bannataan, jos he vihaavat true colors -ryhmää?? Silti kaikki vihaavat sitä lmao???</w:t>
      </w:r>
    </w:p>
    <w:p>
      <w:r>
        <w:rPr>
          <w:b/>
          <w:u w:val="single"/>
        </w:rPr>
        <w:t xml:space="preserve">257818</w:t>
      </w:r>
    </w:p>
    <w:p>
      <w:r>
        <w:t xml:space="preserve">Uuden lisäaineen ansiosta kaksi yleisintä muovia voidaan kierrättää yhdessä https://t.co/6FK6zqDN4U https://t.co/SHSv8SK8z1</w:t>
      </w:r>
    </w:p>
    <w:p>
      <w:r>
        <w:rPr>
          <w:b/>
          <w:u w:val="single"/>
        </w:rPr>
        <w:t xml:space="preserve">257819</w:t>
      </w:r>
    </w:p>
    <w:p>
      <w:r>
        <w:t xml:space="preserve">Ostin mustia hyytelöpapuja lapsilleni... Siltä varalta, että he ovat viiltelemässä ja tarvitsevat "rauhoittavan pillerin". He vihaavat niitä. 🙊</w:t>
      </w:r>
    </w:p>
    <w:p>
      <w:r>
        <w:rPr>
          <w:b/>
          <w:u w:val="single"/>
        </w:rPr>
        <w:t xml:space="preserve">257820</w:t>
      </w:r>
    </w:p>
    <w:p>
      <w:r>
        <w:t xml:space="preserve">@SaneletheGreat @VintageAntoine7 @Juanderooney palkat eivät myöskään ole koskaan ylittäneet 50 prosenttia liikevaihdosta, ja ne ovat laskeneet yhteensä ja suhteellisesti.</w:t>
      </w:r>
    </w:p>
    <w:p>
      <w:r>
        <w:rPr>
          <w:b/>
          <w:u w:val="single"/>
        </w:rPr>
        <w:t xml:space="preserve">257821</w:t>
      </w:r>
    </w:p>
    <w:p>
      <w:r>
        <w:t xml:space="preserve">@jdizzlelizzle Minulla on kolme rivissä, mutta pelaajilla on yhä vaikeuksia selvittää hashiaan alkuperäisen ison pahan kanssa. https://t.co/wkzXVWsMOr</w:t>
      </w:r>
    </w:p>
    <w:p>
      <w:r>
        <w:rPr>
          <w:b/>
          <w:u w:val="single"/>
        </w:rPr>
        <w:t xml:space="preserve">257822</w:t>
      </w:r>
    </w:p>
    <w:p>
      <w:r>
        <w:t xml:space="preserve">@adegiorgioPE @ABandAssociates Mahtavaa. Haluaisin nähdä #PEChat-maailman törmäävän #GlobalEdChatin kanssa yhden illan ajan.</w:t>
      </w:r>
    </w:p>
    <w:p>
      <w:r>
        <w:rPr>
          <w:b/>
          <w:u w:val="single"/>
        </w:rPr>
        <w:t xml:space="preserve">257823</w:t>
      </w:r>
    </w:p>
    <w:p>
      <w:r>
        <w:t xml:space="preserve">"Minulla on unelma siitä, että neljä pientä lastani elävät jonain päivänä kansakunnassa, jossa heitä ei tuomita ihonvärin perusteella...".</w:t>
      </w:r>
    </w:p>
    <w:p>
      <w:r>
        <w:rPr>
          <w:b/>
          <w:u w:val="single"/>
        </w:rPr>
        <w:t xml:space="preserve">257824</w:t>
      </w:r>
    </w:p>
    <w:p>
      <w:r>
        <w:t xml:space="preserve">Kelly Sikorsky, GOTR-osallistuja ja Travel with Care Northwest Arkansas -järjestön perustaja puhuu kuudennella vuosittaisella #GirlsOnTheRun-lounaalla. 👟 https://t.co/58fBoqKkGP</w:t>
      </w:r>
    </w:p>
    <w:p>
      <w:r>
        <w:rPr>
          <w:b/>
          <w:u w:val="single"/>
        </w:rPr>
        <w:t xml:space="preserve">257825</w:t>
      </w:r>
    </w:p>
    <w:p>
      <w:r>
        <w:t xml:space="preserve">Taidemessut #saatchigallery #artaction Näyttelymahdollisuus lahjakkaille taiteilijoille kuuluisan gallerian kanssa https://t.co/KIRvpQe3vg</w:t>
      </w:r>
    </w:p>
    <w:p>
      <w:r>
        <w:rPr>
          <w:b/>
          <w:u w:val="single"/>
        </w:rPr>
        <w:t xml:space="preserve">257826</w:t>
      </w:r>
    </w:p>
    <w:p>
      <w:r>
        <w:t xml:space="preserve">En ole varma, ovatko nämä syömäni elintarvikkeet joko hyviä vai huonoja....mutta olen syönyt eilen jamssia ja tänään maniokkia, "maalaiselämää"?</w:t>
      </w:r>
    </w:p>
    <w:p>
      <w:r>
        <w:rPr>
          <w:b/>
          <w:u w:val="single"/>
        </w:rPr>
        <w:t xml:space="preserve">257827</w:t>
      </w:r>
    </w:p>
    <w:p>
      <w:r>
        <w:t xml:space="preserve">C is for "Coconut" (2017) #atozchallenge @AprilA2Z #atozchallenge2017 https://t.co/fBnEpupWLI via @simplymarquessa</w:t>
      </w:r>
    </w:p>
    <w:p>
      <w:r>
        <w:rPr>
          <w:b/>
          <w:u w:val="single"/>
        </w:rPr>
        <w:t xml:space="preserve">257828</w:t>
      </w:r>
    </w:p>
    <w:p>
      <w:r>
        <w:t xml:space="preserve">Koska Chicagon jalkapallomedia on surkastunut siihen pisteeseen, ettei siellä ole enää juuri ketään? #owningtheconversation #cf97 https://t.co/6rROecpc8w https://t.co/6rROecpc8w</w:t>
      </w:r>
    </w:p>
    <w:p>
      <w:r>
        <w:rPr>
          <w:b/>
          <w:u w:val="single"/>
        </w:rPr>
        <w:t xml:space="preserve">257829</w:t>
      </w:r>
    </w:p>
    <w:p>
      <w:r>
        <w:t xml:space="preserve">Voisiko Floridan uusi tilojen rahoitussuunnitelma aiheuttaa sen, että jotkin tilauskoulut saavat vähemmän rahaa? https://t.co/oAsMYNJNgT</w:t>
      </w:r>
    </w:p>
    <w:p>
      <w:r>
        <w:rPr>
          <w:b/>
          <w:u w:val="single"/>
        </w:rPr>
        <w:t xml:space="preserve">257830</w:t>
      </w:r>
    </w:p>
    <w:p>
      <w:r>
        <w:t xml:space="preserve">Head's up #spoonie pay pal's, go fund me's &amp;amp; amazon kerjäläiset. Yli 30 vuotta yhtiöoikeutta. Tiedän, miten löydän sinut. Painukaa helvettiin tai ilmoitan teidät IRS:lle. https://t.co/wFL1xPlXPG.</w:t>
      </w:r>
    </w:p>
    <w:p>
      <w:r>
        <w:rPr>
          <w:b/>
          <w:u w:val="single"/>
        </w:rPr>
        <w:t xml:space="preserve">257831</w:t>
      </w:r>
    </w:p>
    <w:p>
      <w:r>
        <w:t xml:space="preserve">Oman paikan miettiminen ulkomaailmassa on enemmänkin ment... Lisää aiheesta Libra https://t.co/v73vZ6PsCT</w:t>
      </w:r>
    </w:p>
    <w:p>
      <w:r>
        <w:rPr>
          <w:b/>
          <w:u w:val="single"/>
        </w:rPr>
        <w:t xml:space="preserve">257832</w:t>
      </w:r>
    </w:p>
    <w:p>
      <w:r>
        <w:t xml:space="preserve">Pinckney Retreat sijaitsee vain muutaman minuutin päässä Beaufortin keskustasta! Siellä on lukemattomia nähtävyyksiä ja ääniä... https://t.co/fI7GbT2oKB...</w:t>
      </w:r>
    </w:p>
    <w:p>
      <w:r>
        <w:rPr>
          <w:b/>
          <w:u w:val="single"/>
        </w:rPr>
        <w:t xml:space="preserve">257833</w:t>
      </w:r>
    </w:p>
    <w:p>
      <w:r>
        <w:t xml:space="preserve">^Lesbian Chronicle: Late at the Office part 1 - she ran his hands over Mariam's breasts https://t.co/QFpb3MCRMi</w:t>
      </w:r>
    </w:p>
    <w:p>
      <w:r>
        <w:rPr>
          <w:b/>
          <w:u w:val="single"/>
        </w:rPr>
        <w:t xml:space="preserve">257834</w:t>
      </w:r>
    </w:p>
    <w:p>
      <w:r>
        <w:t xml:space="preserve">@MrLewis585 Siemenellisiä vesimeloneita on saatavilla kesäkuukausina; viinirypäleiden myynti lopetettiin hyvin hitaan myynnin vuoksi.</w:t>
      </w:r>
    </w:p>
    <w:p>
      <w:r>
        <w:rPr>
          <w:b/>
          <w:u w:val="single"/>
        </w:rPr>
        <w:t xml:space="preserve">257835</w:t>
      </w:r>
    </w:p>
    <w:p>
      <w:r>
        <w:t xml:space="preserve">Voitin Soulin etapin 150 pisteellä! Haasta minut nyt![https://t.co/zBbZsUEPgN] #Bowling_King https://t.co/ICrdl4nU2m</w:t>
      </w:r>
    </w:p>
    <w:p>
      <w:r>
        <w:rPr>
          <w:b/>
          <w:u w:val="single"/>
        </w:rPr>
        <w:t xml:space="preserve">257836</w:t>
      </w:r>
    </w:p>
    <w:p>
      <w:r>
        <w:t xml:space="preserve">@Drebae_ @shellywelly53 @boohooUSA @HK_Cosmetics @Maybelline @tartecosmetics @ColourPopCo Näin meikkiä tekevän ihmisen suusta tämä kaveri on selvästi meikkihuora! Annan tunnustusta, kun se kuuluu, mutta en silloin kun se on tehty väärin</w:t>
      </w:r>
    </w:p>
    <w:p>
      <w:r>
        <w:rPr>
          <w:b/>
          <w:u w:val="single"/>
        </w:rPr>
        <w:t xml:space="preserve">257837</w:t>
      </w:r>
    </w:p>
    <w:p>
      <w:r>
        <w:t xml:space="preserve">He voivat poistaa tatuoinnin, mutta he eivät voi poistaa heidän tietojaan ja historiaansa... ellei Obozo ollut vielä virassa. https://t.co/PWT9QrosTt</w:t>
      </w:r>
    </w:p>
    <w:p>
      <w:r>
        <w:rPr>
          <w:b/>
          <w:u w:val="single"/>
        </w:rPr>
        <w:t xml:space="preserve">257838</w:t>
      </w:r>
    </w:p>
    <w:p>
      <w:r>
        <w:t xml:space="preserve">Italialaiset valkoiset tryffelit ovat tunnettuja rikkaista ja maanläheisistä aromeistaan, jotka antavat... https://t.co/tv3xmK2XhJ ...</w:t>
      </w:r>
    </w:p>
    <w:p>
      <w:r>
        <w:rPr>
          <w:b/>
          <w:u w:val="single"/>
        </w:rPr>
        <w:t xml:space="preserve">257839</w:t>
      </w:r>
    </w:p>
    <w:p>
      <w:r>
        <w:t xml:space="preserve">@I_AM_EGROCK Omg.</w:t>
        <w:t xml:space="preserve">XD</w:t>
        <w:br/>
        <w:br/>
        <w:t xml:space="preserve">Kyllä. Käytän Facebookia mutta en käytä sitä paljon. Käyn vain tsekkaamassa ja sitten poistun siitä.</w:t>
      </w:r>
    </w:p>
    <w:p>
      <w:r>
        <w:rPr>
          <w:b/>
          <w:u w:val="single"/>
        </w:rPr>
        <w:t xml:space="preserve">257840</w:t>
      </w:r>
    </w:p>
    <w:p>
      <w:r>
        <w:t xml:space="preserve">@soloness vaikka luulen, että nykyään kaikki tehdään digitaalisesti joka tapauksessa, joten muut lapset eivät edes tiedä, kuka saa ilmaisen aterian.</w:t>
      </w:r>
    </w:p>
    <w:p>
      <w:r>
        <w:rPr>
          <w:b/>
          <w:u w:val="single"/>
        </w:rPr>
        <w:t xml:space="preserve">257841</w:t>
      </w:r>
    </w:p>
    <w:p>
      <w:r>
        <w:t xml:space="preserve">Lolololol, tällaiset ihmiset ovat niin absurdeja. Saatan seurata vain naurun vuoksi. https://t.co/RYiUxs3L52.</w:t>
      </w:r>
    </w:p>
    <w:p>
      <w:r>
        <w:rPr>
          <w:b/>
          <w:u w:val="single"/>
        </w:rPr>
        <w:t xml:space="preserve">257842</w:t>
      </w:r>
    </w:p>
    <w:p>
      <w:r>
        <w:t xml:space="preserve">miehet kun kendrick sanoo "show me something natural like ass with the stretch mark" VS kun miehet oikeasti näkevät raskausarpia #Humble https://t.co/jjUADiViSs</w:t>
      </w:r>
    </w:p>
    <w:p>
      <w:r>
        <w:rPr>
          <w:b/>
          <w:u w:val="single"/>
        </w:rPr>
        <w:t xml:space="preserve">257843</w:t>
      </w:r>
    </w:p>
    <w:p>
      <w:r>
        <w:t xml:space="preserve">@Faestnung @Xetiel Mutta miksi? Taivas on paikka maan päällä (kirjaimellisesti XD). #ImSorryImLikeThis (Ei oikeasti).</w:t>
      </w:r>
    </w:p>
    <w:p>
      <w:r>
        <w:rPr>
          <w:b/>
          <w:u w:val="single"/>
        </w:rPr>
        <w:t xml:space="preserve">257844</w:t>
      </w:r>
    </w:p>
    <w:p>
      <w:r>
        <w:t xml:space="preserve">@MrMuselk Ainakin olet nyt tarpeeksi fiksu tullaksesi huijatuksi toisin kuin minä. Rip aussie raketinheitin sinua tullaan kaipaamaan.</w:t>
      </w:r>
    </w:p>
    <w:p>
      <w:r>
        <w:rPr>
          <w:b/>
          <w:u w:val="single"/>
        </w:rPr>
        <w:t xml:space="preserve">257845</w:t>
      </w:r>
    </w:p>
    <w:p>
      <w:r>
        <w:t xml:space="preserve">Komsel tänään</w:t>
        <w:br/>
        <w:t xml:space="preserve">With the akka gengs</w:t>
        <w:br/>
        <w:t xml:space="preserve">#ymc</w:t>
        <w:br/>
        <w:t xml:space="preserve">#salambaper</w:t>
        <w:br/>
        <w:t xml:space="preserve">Emme koskaan lopeta oppia loppuun asti... https://t.co/54uViR2PXl</w:t>
      </w:r>
    </w:p>
    <w:p>
      <w:r>
        <w:rPr>
          <w:b/>
          <w:u w:val="single"/>
        </w:rPr>
        <w:t xml:space="preserve">257846</w:t>
      </w:r>
    </w:p>
    <w:p>
      <w:r>
        <w:t xml:space="preserve">Seuraatko jo @shemightbe__? Postaamme päivittäin! Katso uusin artikkeli: https://t.co/6rsMnCVfJt... https://t.co/6rsMnCVfJt...</w:t>
      </w:r>
    </w:p>
    <w:p>
      <w:r>
        <w:rPr>
          <w:b/>
          <w:u w:val="single"/>
        </w:rPr>
        <w:t xml:space="preserve">257847</w:t>
      </w:r>
    </w:p>
    <w:p>
      <w:r>
        <w:t xml:space="preserve">Olet saavuttamassa kanadalaista murrosikää. Huomaat todennäköisesti joitakin muutoksia kehossasi. Esimerkiksi kun pieret, kalusi kovettuu.</w:t>
      </w:r>
    </w:p>
    <w:p>
      <w:r>
        <w:rPr>
          <w:b/>
          <w:u w:val="single"/>
        </w:rPr>
        <w:t xml:space="preserve">257848</w:t>
      </w:r>
    </w:p>
    <w:p>
      <w:r>
        <w:t xml:space="preserve">Katsoin juuri Vikingsin jakson S02E05! #vikings https://t.co/jvUBPd8UZP https://t.co/UYR7OhmSPA</w:t>
      </w:r>
    </w:p>
    <w:p>
      <w:r>
        <w:rPr>
          <w:b/>
          <w:u w:val="single"/>
        </w:rPr>
        <w:t xml:space="preserve">257849</w:t>
      </w:r>
    </w:p>
    <w:p>
      <w:r>
        <w:t xml:space="preserve">Oli ihanaa katsella maaliskuun hulluuden mestaruusottelua Rodneyn kanssa. Mikä peli!  Onnittelut Pohjois-Carolinalle.</w:t>
      </w:r>
    </w:p>
    <w:p>
      <w:r>
        <w:rPr>
          <w:b/>
          <w:u w:val="single"/>
        </w:rPr>
        <w:t xml:space="preserve">257850</w:t>
      </w:r>
    </w:p>
    <w:p>
      <w:r>
        <w:t xml:space="preserve">#PRICEISRIGHT HEI ATX:STÄ RAKASTAN TÄTÄ OHJELMAA KAIPAAN ÄITIÄNI NIIN PALJON KATSOIMME SITÄ, KUN OLIN PIENI TYTTÖ.</w:t>
      </w:r>
    </w:p>
    <w:p>
      <w:r>
        <w:rPr>
          <w:b/>
          <w:u w:val="single"/>
        </w:rPr>
        <w:t xml:space="preserve">257851</w:t>
      </w:r>
    </w:p>
    <w:p>
      <w:r>
        <w:t xml:space="preserve">#Smallbiz markkinointi #Tuki -On intohimoni #promobine @6odlikeRTs @BirdyRTs v27; https://t.co/S7ILiJ0xLX</w:t>
      </w:r>
    </w:p>
    <w:p>
      <w:r>
        <w:rPr>
          <w:b/>
          <w:u w:val="single"/>
        </w:rPr>
        <w:t xml:space="preserve">257852</w:t>
      </w:r>
    </w:p>
    <w:p>
      <w:r>
        <w:t xml:space="preserve">Tutustu Big Blockin ohjaajan Jonathan Zamesin hauskaan työhön att:lle #Monday... https://t.co/njjXNJtdjU.</w:t>
      </w:r>
    </w:p>
    <w:p>
      <w:r>
        <w:rPr>
          <w:b/>
          <w:u w:val="single"/>
        </w:rPr>
        <w:t xml:space="preserve">257853</w:t>
      </w:r>
    </w:p>
    <w:p>
      <w:r>
        <w:t xml:space="preserve">Uusi Lady hääpuku Swallowtail Boned Korsetti ZIP &amp; amp; LACE Gothic Top Steampunk US https://t.co/OWb8OVDhMM https://t.co/Ew4ZMpHfUH</w:t>
      </w:r>
    </w:p>
    <w:p>
      <w:r>
        <w:rPr>
          <w:b/>
          <w:u w:val="single"/>
        </w:rPr>
        <w:t xml:space="preserve">257854</w:t>
      </w:r>
    </w:p>
    <w:p>
      <w:r>
        <w:t xml:space="preserve">Kaikki vaikuttaa yksinkertaiselta, kunnes joku läheisesi päättää.... Lisää aiheesta Kauris https://t.co/1gkMhDhKGo</w:t>
      </w:r>
    </w:p>
    <w:p>
      <w:r>
        <w:rPr>
          <w:b/>
          <w:u w:val="single"/>
        </w:rPr>
        <w:t xml:space="preserve">257855</w:t>
      </w:r>
    </w:p>
    <w:p>
      <w:r>
        <w:t xml:space="preserve">Löytyi transponderi etana!</w:t>
        <w:br/>
        <w:t xml:space="preserve">Kandidaattikuvia olkihattujen uudesta aluksestaan!</w:t>
        <w:br/>
        <w:t xml:space="preserve">https://t.co/5PwbXAeyap #TreCru https://t.co/RFm6HWujuD</w:t>
      </w:r>
    </w:p>
    <w:p>
      <w:r>
        <w:rPr>
          <w:b/>
          <w:u w:val="single"/>
        </w:rPr>
        <w:t xml:space="preserve">257856</w:t>
      </w:r>
    </w:p>
    <w:p>
      <w:r>
        <w:t xml:space="preserve">#Dundee &amp;gt; | https://t.co/jdRbuolK1X Haastattelu: Hall, 23. syyskuuta; Dundee, Caird Hall, 24. syyskuuta ja Inverness,...</w:t>
      </w:r>
    </w:p>
    <w:p>
      <w:r>
        <w:rPr>
          <w:b/>
          <w:u w:val="single"/>
        </w:rPr>
        <w:t xml:space="preserve">257857</w:t>
      </w:r>
    </w:p>
    <w:p>
      <w:r>
        <w:t xml:space="preserve">.@CMLGonzalez ilmoittaa 1 miljoonan dollarin suuruisesta oikeuspuolustusrahastosta Seattlen maahanmuuttajaperheille. https://t.co/mTPGbDm3LG</w:t>
      </w:r>
    </w:p>
    <w:p>
      <w:r>
        <w:rPr>
          <w:b/>
          <w:u w:val="single"/>
        </w:rPr>
        <w:t xml:space="preserve">257858</w:t>
      </w:r>
    </w:p>
    <w:p>
      <w:r>
        <w:t xml:space="preserve">HAPPY BIRTHDAY @ness_contreras !🎉 Kiitos, että olet ollut og fuksivuodesta lähtien! https://t.co/fO2adLkAZv</w:t>
      </w:r>
    </w:p>
    <w:p>
      <w:r>
        <w:rPr>
          <w:b/>
          <w:u w:val="single"/>
        </w:rPr>
        <w:t xml:space="preserve">257859</w:t>
      </w:r>
    </w:p>
    <w:p>
      <w:r>
        <w:t xml:space="preserve">Miksi kukaan Pompey-fani haluaisi osallistua kauden päätösillalliselle, jossa puhujana on lihava huijari? https://t.co/e8IaDPvHyn</w:t>
      </w:r>
    </w:p>
    <w:p>
      <w:r>
        <w:rPr>
          <w:b/>
          <w:u w:val="single"/>
        </w:rPr>
        <w:t xml:space="preserve">257860</w:t>
      </w:r>
    </w:p>
    <w:p>
      <w:r>
        <w:t xml:space="preserve">@AtlWrika01 @RhiannonCylee77 @BigDaddyCane420 @BossLadyRaeRae @grewvsteve @ERIIC419 @ChrissysRants @crazybatmanfan @funphonerobin @mrdraw_dnb Hups käteni ✋ lipsahti 😂😂😂😂 https://t.co/b1A3bEn4We</w:t>
      </w:r>
    </w:p>
    <w:p>
      <w:r>
        <w:rPr>
          <w:b/>
          <w:u w:val="single"/>
        </w:rPr>
        <w:t xml:space="preserve">257861</w:t>
      </w:r>
    </w:p>
    <w:p>
      <w:r>
        <w:t xml:space="preserve">Katso lesboelokuva: https://t.co/evOTm6ISPY</w:t>
        <w:br/>
        <w:t xml:space="preserve">Rebecca Bardouxin poika ei ole tällä hetkellä kotona https://t.co/Yfo3tIJdtA</w:t>
      </w:r>
    </w:p>
    <w:p>
      <w:r>
        <w:rPr>
          <w:b/>
          <w:u w:val="single"/>
        </w:rPr>
        <w:t xml:space="preserve">257862</w:t>
      </w:r>
    </w:p>
    <w:p>
      <w:r>
        <w:t xml:space="preserve">Viimeistelty sykli #cyclemeterin kanssa, päällä ! Bienne-järven reitti, aika 1:42:26, matka 41.65 km, takana keskimatka 1:30.</w:t>
      </w:r>
    </w:p>
    <w:p>
      <w:r>
        <w:rPr>
          <w:b/>
          <w:u w:val="single"/>
        </w:rPr>
        <w:t xml:space="preserve">257863</w:t>
      </w:r>
    </w:p>
    <w:p>
      <w:r>
        <w:t xml:space="preserve">Tristam ei oikein ymmärtänyt, miksi hän teki näin, mutta hän huomasi pitävänsä siitä liiankin paljon.</w:t>
        <w:br/>
        <w:t xml:space="preserve"> Hän syvensi suudelmaa hitaasti ja voimakkaasti + https://t.co/PvXtC7AvPe.</w:t>
      </w:r>
    </w:p>
    <w:p>
      <w:r>
        <w:rPr>
          <w:b/>
          <w:u w:val="single"/>
        </w:rPr>
        <w:t xml:space="preserve">257864</w:t>
      </w:r>
    </w:p>
    <w:p>
      <w:r>
        <w:t xml:space="preserve">Kaikki nämä CN layag-hetket syntymäpäivänäni! Mikä mahtava lahja! Kiitos vanhemmat Rakastan teitä molempia! @CoraleenWaddell @mata_tanner</w:t>
      </w:r>
    </w:p>
    <w:p>
      <w:r>
        <w:rPr>
          <w:b/>
          <w:u w:val="single"/>
        </w:rPr>
        <w:t xml:space="preserve">257865</w:t>
      </w:r>
    </w:p>
    <w:p>
      <w:r>
        <w:t xml:space="preserve">Dionne Warwick TV-ESITYS / Tyynyni!</w:t>
        <w:br/>
        <w:t xml:space="preserve"> Dionne Warwick SOLID GOLD Show / My Cushion!</w:t>
        <w:br/>
        <w:t xml:space="preserve"> Whitney Houston REST-IN-PEACE!... https://t.co/wFkKOT0cBG https://t.co/wFkKOT0cBG</w:t>
      </w:r>
    </w:p>
    <w:p>
      <w:r>
        <w:rPr>
          <w:b/>
          <w:u w:val="single"/>
        </w:rPr>
        <w:t xml:space="preserve">257866</w:t>
      </w:r>
    </w:p>
    <w:p>
      <w:r>
        <w:t xml:space="preserve">Uusi virka: Analyysi: https://t.co/E4ZveMxuHZ. https://t.co/E4ZveMxuHZ</w:t>
      </w:r>
    </w:p>
    <w:p>
      <w:r>
        <w:rPr>
          <w:b/>
          <w:u w:val="single"/>
        </w:rPr>
        <w:t xml:space="preserve">257867</w:t>
      </w:r>
    </w:p>
    <w:p>
      <w:r>
        <w:t xml:space="preserve">Ford kutsuu takaisin F-250 pickupit, jotka saattoivat pyöriä pysäköityinä https://t.co/csCtHUMF3X https://t.co/YzQs7WymUT https://t.co/YzQs7WymUT</w:t>
      </w:r>
    </w:p>
    <w:p>
      <w:r>
        <w:rPr>
          <w:b/>
          <w:u w:val="single"/>
        </w:rPr>
        <w:t xml:space="preserve">257868</w:t>
      </w:r>
    </w:p>
    <w:p>
      <w:r>
        <w:t xml:space="preserve">Juo niin paljon kuin haluat rakas..~ Anna kehoni palvella sinua kaikin mahdollisin tavoin..~💕 https://t.co/xeRuZP9Zx9</w:t>
      </w:r>
    </w:p>
    <w:p>
      <w:r>
        <w:rPr>
          <w:b/>
          <w:u w:val="single"/>
        </w:rPr>
        <w:t xml:space="preserve">257869</w:t>
      </w:r>
    </w:p>
    <w:p>
      <w:r>
        <w:t xml:space="preserve">Insinööritoimisto sai sakot, kun kaksi työntekijää loukkaantui putoamisen seurauksena -Lentokonetekniikka-alan yritys... https://t.co/wU6dwTalLG...</w:t>
      </w:r>
    </w:p>
    <w:p>
      <w:r>
        <w:rPr>
          <w:b/>
          <w:u w:val="single"/>
        </w:rPr>
        <w:t xml:space="preserve">257870</w:t>
      </w:r>
    </w:p>
    <w:p>
      <w:r>
        <w:t xml:space="preserve">@farrisbaba Plus loputon vastustus/uhka/pelko? Vaikea sanoa, miten he voivat päästä häneen, kuten oletan FDR: n tai Bernanken. Usko vs. teot</w:t>
      </w:r>
    </w:p>
    <w:p>
      <w:r>
        <w:rPr>
          <w:b/>
          <w:u w:val="single"/>
        </w:rPr>
        <w:t xml:space="preserve">257871</w:t>
      </w:r>
    </w:p>
    <w:p>
      <w:r>
        <w:t xml:space="preserve">djt ei todellakaan yritä kovinkaan kovasti luoda itsestään hyvää kuvaa - hän on vain angroy oranssi idiootti https://t.co/YcLUpPfWSK</w:t>
      </w:r>
    </w:p>
    <w:p>
      <w:r>
        <w:rPr>
          <w:b/>
          <w:u w:val="single"/>
        </w:rPr>
        <w:t xml:space="preserve">257872</w:t>
      </w:r>
    </w:p>
    <w:p>
      <w:r>
        <w:t xml:space="preserve">Oman paikan miettiminen ulkomaailmassa on enemmänkin ment... Lisää aiheesta Libra https://t.co/MkNc8up4TO</w:t>
      </w:r>
    </w:p>
    <w:p>
      <w:r>
        <w:rPr>
          <w:b/>
          <w:u w:val="single"/>
        </w:rPr>
        <w:t xml:space="preserve">257873</w:t>
      </w:r>
    </w:p>
    <w:p>
      <w:r>
        <w:t xml:space="preserve">@HariSeldon1629 Lähetän cwtches ja kuva kalastus tang pohjassa minun puutarha, https://t.co/swHaUxMsgu</w:t>
      </w:r>
    </w:p>
    <w:p>
      <w:r>
        <w:rPr>
          <w:b/>
          <w:u w:val="single"/>
        </w:rPr>
        <w:t xml:space="preserve">257874</w:t>
      </w:r>
    </w:p>
    <w:p>
      <w:r>
        <w:t xml:space="preserve">Uusi suosikki: Wyldefire - Nobody Knows (Original Mix) by @WyldeFire_ https://t.co/GOMh9heYFA on #SoundCloud.</w:t>
      </w:r>
    </w:p>
    <w:p>
      <w:r>
        <w:rPr>
          <w:b/>
          <w:u w:val="single"/>
        </w:rPr>
        <w:t xml:space="preserve">257875</w:t>
      </w:r>
    </w:p>
    <w:p>
      <w:r>
        <w:t xml:space="preserve">@KlausIohannis @IntlCrimCourt @larsloekke @POTUS @AstroAcaba @Astro_Ricky @AstroHague @AstroSerenawhy että paljon järjestelmää, jotka haluavat edes siemeniä koulutuksen</w:t>
      </w:r>
    </w:p>
    <w:p>
      <w:r>
        <w:rPr>
          <w:b/>
          <w:u w:val="single"/>
        </w:rPr>
        <w:t xml:space="preserve">257876</w:t>
      </w:r>
    </w:p>
    <w:p>
      <w:r>
        <w:t xml:space="preserve">Graco Diaper Bag vihreä Duffle olkalaukku kukkaro Tote w / ripustettava pad https://t.co/O0DaVI8apc https://t.co/wrsyRklFHv</w:t>
      </w:r>
    </w:p>
    <w:p>
      <w:r>
        <w:rPr>
          <w:b/>
          <w:u w:val="single"/>
        </w:rPr>
        <w:t xml:space="preserve">257877</w:t>
      </w:r>
    </w:p>
    <w:p>
      <w:r>
        <w:t xml:space="preserve">@airfly17 Hei, Alvin. #Footactionin myymälä avataan huomenna perjantaina 7.4. klo 7:45. Kiitos.</w:t>
      </w:r>
    </w:p>
    <w:p>
      <w:r>
        <w:rPr>
          <w:b/>
          <w:u w:val="single"/>
        </w:rPr>
        <w:t xml:space="preserve">257878</w:t>
      </w:r>
    </w:p>
    <w:p>
      <w:r>
        <w:t xml:space="preserve">@PixelDestroyer sinun on parempi tehdä kaveri, setäni kuoli tuon paskan takia viime vuonna ja luota minuun kurkun syöpä on todella paha</w:t>
      </w:r>
    </w:p>
    <w:p>
      <w:r>
        <w:rPr>
          <w:b/>
          <w:u w:val="single"/>
        </w:rPr>
        <w:t xml:space="preserve">257879</w:t>
      </w:r>
    </w:p>
    <w:p>
      <w:r>
        <w:t xml:space="preserve">@SociallyAckward lmao suuni oli valmis sanomaan kyllä tehdään se, mutta hän yritti leikata liikaa 150 dollaria kuin tehdä siitä 200 dollaria ja saimme sopimuksen</w:t>
      </w:r>
    </w:p>
    <w:p>
      <w:r>
        <w:rPr>
          <w:b/>
          <w:u w:val="single"/>
        </w:rPr>
        <w:t xml:space="preserve">257880</w:t>
      </w:r>
    </w:p>
    <w:p>
      <w:r>
        <w:t xml:space="preserve">Ovatko sormesi kipeät lippaiden lataamisesta?</w:t>
        <w:br/>
        <w:t xml:space="preserve"> RAE SPeedloader https://t.co/3CT71nYSnm https://t.co/mug0qlbRw1 https://t.co/mug0qlbRw1</w:t>
      </w:r>
    </w:p>
    <w:p>
      <w:r>
        <w:rPr>
          <w:b/>
          <w:u w:val="single"/>
        </w:rPr>
        <w:t xml:space="preserve">257881</w:t>
      </w:r>
    </w:p>
    <w:p>
      <w:r>
        <w:t xml:space="preserve">Retweeted Godswill leles (@Lelescog):</w:t>
        <w:br/>
        <w:br/>
        <w:t xml:space="preserve"> @Nigel_Farage @antonioguterres: Jos Britannia on niin valmis lähtemään EU:sta, miksi... https://t.co/ihDsuTN33x https://t.co/ihDsuTN33x</w:t>
      </w:r>
    </w:p>
    <w:p>
      <w:r>
        <w:rPr>
          <w:b/>
          <w:u w:val="single"/>
        </w:rPr>
        <w:t xml:space="preserve">257882</w:t>
      </w:r>
    </w:p>
    <w:p>
      <w:r>
        <w:t xml:space="preserve">@josecg96 @ReversingASD @FockerRN529 @jumbotron74 @rejialex7 @Mom_intha_Raw Anteeksi Josec, meidän on valittava parempia johtajia.</w:t>
      </w:r>
    </w:p>
    <w:p>
      <w:r>
        <w:rPr>
          <w:b/>
          <w:u w:val="single"/>
        </w:rPr>
        <w:t xml:space="preserve">257883</w:t>
      </w:r>
    </w:p>
    <w:p>
      <w:r>
        <w:t xml:space="preserve">https://t.co/KVGojbUDTb ... ... ... ... ... ... ... KILPAILUN AIKA!</w:t>
        <w:br/>
        <w:br/>
        <w:t xml:space="preserve"> Tykkää Facebook-sivustamme &amp;; JAA viesti ja voit voittaa Grand Sleigh Double Bed https://t.co/eeQafs817g</w:t>
      </w:r>
    </w:p>
    <w:p>
      <w:r>
        <w:rPr>
          <w:b/>
          <w:u w:val="single"/>
        </w:rPr>
        <w:t xml:space="preserve">257884</w:t>
      </w:r>
    </w:p>
    <w:p>
      <w:r>
        <w:t xml:space="preserve">Haluaisin olla Teletubby!  Wud B Tinky ilman winky. He ovat tänään 20 vuotta vanhoja!  @borisjohnson #borisjohnson #borisjohnson #borisjohnson https://t.co/k8IRXr3MHX</w:t>
      </w:r>
    </w:p>
    <w:p>
      <w:r>
        <w:rPr>
          <w:b/>
          <w:u w:val="single"/>
        </w:rPr>
        <w:t xml:space="preserve">257885</w:t>
      </w:r>
    </w:p>
    <w:p>
      <w:r>
        <w:t xml:space="preserve">Auta autistista ystävääni saamaan tilaajia ja katsojia!!!! Hänellä ei ole ystäviä, jotka katsoisivat hänen videoitaan tai tilaisivat niitä :(:https://t.co/0SIcvEf8Pp https://t.co/8jtMBKs2I7 https://t.co/8jtMBKs2I7</w:t>
      </w:r>
    </w:p>
    <w:p>
      <w:r>
        <w:rPr>
          <w:b/>
          <w:u w:val="single"/>
        </w:rPr>
        <w:t xml:space="preserve">257886</w:t>
      </w:r>
    </w:p>
    <w:p>
      <w:r>
        <w:t xml:space="preserve">Lisäsin videon @YouTube-soittolistaan https://t.co/SQLgRhDCx4 শাকিব খানের মজার Funny Video || Bangla New</w:t>
      </w:r>
    </w:p>
    <w:p>
      <w:r>
        <w:rPr>
          <w:b/>
          <w:u w:val="single"/>
        </w:rPr>
        <w:t xml:space="preserve">257887</w:t>
      </w:r>
    </w:p>
    <w:p>
      <w:r>
        <w:t xml:space="preserve">[Central Water Catchment] Venusaur (M) (IV: 51%) kunnes 12:39:55AM at Mandai Rd Track 7 https://t.co/k7pxYKsPen https://t.co/RVzLrAPVnR https://t.co/RVzLrAPVnR</w:t>
      </w:r>
    </w:p>
    <w:p>
      <w:r>
        <w:rPr>
          <w:b/>
          <w:u w:val="single"/>
        </w:rPr>
        <w:t xml:space="preserve">257888</w:t>
      </w:r>
    </w:p>
    <w:p>
      <w:r>
        <w:t xml:space="preserve">Pidä tauko ja tunnusta kiitollisena yksi siunaus elämässäsi, ja twiittaa sitten uudelleen... #Kiitollisuus #Saunaukset #Retweettaa</w:t>
      </w:r>
    </w:p>
    <w:p>
      <w:r>
        <w:rPr>
          <w:b/>
          <w:u w:val="single"/>
        </w:rPr>
        <w:t xml:space="preserve">257889</w:t>
      </w:r>
    </w:p>
    <w:p>
      <w:r>
        <w:t xml:space="preserve">Oletko kyllästynyt siihen, että Android kertoo sinulle jatkuvasti, millainen liikenne on lähellä? Näin voit kytkeä ilmoitukset pois päältä: https://t.co/U6k9sYAxdD https://t.co/bGkeUwxAAw https://t.co/bGkeUwxAAw</w:t>
      </w:r>
    </w:p>
    <w:p>
      <w:r>
        <w:rPr>
          <w:b/>
          <w:u w:val="single"/>
        </w:rPr>
        <w:t xml:space="preserve">257890</w:t>
      </w:r>
    </w:p>
    <w:p>
      <w:r>
        <w:t xml:space="preserve">"Planeettamme tuhoutuminen vaikuttaa meihin KAIKKIIN. Kannustan teitä kouluttamaan... https://t.co/VxquaAQm29 by #MTV via @c0nvey</w:t>
      </w:r>
    </w:p>
    <w:p>
      <w:r>
        <w:rPr>
          <w:b/>
          <w:u w:val="single"/>
        </w:rPr>
        <w:t xml:space="preserve">257891</w:t>
      </w:r>
    </w:p>
    <w:p>
      <w:r>
        <w:t xml:space="preserve">Sinut tunnetaan joustavuudestasi, ja olet taipuvainen käyttämään sitä ... Lisää Kauris https://t.co/zKVsM14N1A</w:t>
      </w:r>
    </w:p>
    <w:p>
      <w:r>
        <w:rPr>
          <w:b/>
          <w:u w:val="single"/>
        </w:rPr>
        <w:t xml:space="preserve">257892</w:t>
      </w:r>
    </w:p>
    <w:p>
      <w:r>
        <w:t xml:space="preserve">#Tech Indyssä on UPEAA. Se on aiheena @WabashCollege Entrepreneurship Summitissa lauantaina. Ilmaiset liput: https://t.co/B8c0DyeW0J https://t.co/ZJp2JLhhY6</w:t>
      </w:r>
    </w:p>
    <w:p>
      <w:r>
        <w:rPr>
          <w:b/>
          <w:u w:val="single"/>
        </w:rPr>
        <w:t xml:space="preserve">257893</w:t>
      </w:r>
    </w:p>
    <w:p>
      <w:r>
        <w:t xml:space="preserve">@goodbrightdog @BabsieSka15 Tulee hyvin sekavaksi, kun sinut kopioidaan suojatun tilin keskusteluun.</w:t>
      </w:r>
    </w:p>
    <w:p>
      <w:r>
        <w:rPr>
          <w:b/>
          <w:u w:val="single"/>
        </w:rPr>
        <w:t xml:space="preserve">257894</w:t>
      </w:r>
    </w:p>
    <w:p>
      <w:r>
        <w:t xml:space="preserve">Twitterissä tänään todetut asiat: kaikkien Philip Roth -maku on kipeän ainutlaatuinen, päivän juominen hyvää.</w:t>
      </w:r>
    </w:p>
    <w:p>
      <w:r>
        <w:rPr>
          <w:b/>
          <w:u w:val="single"/>
        </w:rPr>
        <w:t xml:space="preserve">257895</w:t>
      </w:r>
    </w:p>
    <w:p>
      <w:r>
        <w:t xml:space="preserve">@cardiffmlang Kiinnostaako REF, tutkimuksen arviointi ja vertaisarviointi? Tule mukaan lounasaikaan ke 5. päivä klo CU BIOSI http://aecardiffknowledgehub http://aecardiffknowledgehub</w:t>
      </w:r>
    </w:p>
    <w:p>
      <w:r>
        <w:rPr>
          <w:b/>
          <w:u w:val="single"/>
        </w:rPr>
        <w:t xml:space="preserve">257896</w:t>
      </w:r>
    </w:p>
    <w:p>
      <w:r>
        <w:t xml:space="preserve">Miksi? Miksi? Mikä vittu näitä ihmisiä vaivaa? #SyriaGasAttack #syrianchildren https://t.co/lhmQmcvddJ</w:t>
      </w:r>
    </w:p>
    <w:p>
      <w:r>
        <w:rPr>
          <w:b/>
          <w:u w:val="single"/>
        </w:rPr>
        <w:t xml:space="preserve">257897</w:t>
      </w:r>
    </w:p>
    <w:p>
      <w:r>
        <w:t xml:space="preserve">#pbs #HRW Hei, 6.-7.2.17 The independent UK julkaisi oikeudellisen #valitukseni https://t.co/hzSgHu01cd https://t.co/qdQPTfcBjW https://t.co/SlQBYUpZmV.</w:t>
      </w:r>
    </w:p>
    <w:p>
      <w:r>
        <w:rPr>
          <w:b/>
          <w:u w:val="single"/>
        </w:rPr>
        <w:t xml:space="preserve">257898</w:t>
      </w:r>
    </w:p>
    <w:p>
      <w:r>
        <w:t xml:space="preserve">#Buzz Clooneyn kaveri Cindy Crawford kertoo vauvojen sukupuolesta https://t.co/jeXuglYnMl via #Globalbuzzlive https://t.co/XlnYNZtLrT https://t.co/XlnYNZtLrT</w:t>
      </w:r>
    </w:p>
    <w:p>
      <w:r>
        <w:rPr>
          <w:b/>
          <w:u w:val="single"/>
        </w:rPr>
        <w:t xml:space="preserve">257899</w:t>
      </w:r>
    </w:p>
    <w:p>
      <w:r>
        <w:t xml:space="preserve">Periaatteessa jokainen Huckin fani eli jokainen on täällä sydän kurkussa!!!! #WhatTheHuck #Scandal #GladiatorsBda</w:t>
      </w:r>
    </w:p>
    <w:p>
      <w:r>
        <w:rPr>
          <w:b/>
          <w:u w:val="single"/>
        </w:rPr>
        <w:t xml:space="preserve">257900</w:t>
      </w:r>
    </w:p>
    <w:p>
      <w:r>
        <w:t xml:space="preserve">@GarrettW27 @dcp_ernesto @ChristyRecruit Congrats Garrett! Nähdään #DCPArrivalsissa! https://t.co/x9dS7vQXJC</w:t>
      </w:r>
    </w:p>
    <w:p>
      <w:r>
        <w:rPr>
          <w:b/>
          <w:u w:val="single"/>
        </w:rPr>
        <w:t xml:space="preserve">257901</w:t>
      </w:r>
    </w:p>
    <w:p>
      <w:r>
        <w:t xml:space="preserve">Mutta tukikohdassa/asuntolassa pitää käyttää kypärää, polvi- ja kyynärsuojia 😩 saa minut näkemään minut täällä helvetin nörttimäisen näköisenä.</w:t>
      </w:r>
    </w:p>
    <w:p>
      <w:r>
        <w:rPr>
          <w:b/>
          <w:u w:val="single"/>
        </w:rPr>
        <w:t xml:space="preserve">257902</w:t>
      </w:r>
    </w:p>
    <w:p>
      <w:r>
        <w:t xml:space="preserve">Lasinsirujen peittämä matkustaja, kun autoa ammuttiin ilmakiväärillä</w:t>
        <w:br/>
        <w:t xml:space="preserve">https://t.co/1paCPyDS9d https://t.co/1hmU3mRzPS https://t.co/1hmU3mRzPS</w:t>
      </w:r>
    </w:p>
    <w:p>
      <w:r>
        <w:rPr>
          <w:b/>
          <w:u w:val="single"/>
        </w:rPr>
        <w:t xml:space="preserve">257903</w:t>
      </w:r>
    </w:p>
    <w:p>
      <w:r>
        <w:t xml:space="preserve">@realDonaldTrump Muista #45 et voittanut kansanäänestystä, joten olet edelleen se häviäjä, joka olet aina ollutkin.</w:t>
      </w:r>
    </w:p>
    <w:p>
      <w:r>
        <w:rPr>
          <w:b/>
          <w:u w:val="single"/>
        </w:rPr>
        <w:t xml:space="preserve">257904</w:t>
      </w:r>
    </w:p>
    <w:p>
      <w:r>
        <w:t xml:space="preserve">RiverDogsin aloitusvuoro: Nick Green, Jio Orozco, Brian Keller, Nick Nelson, Freicer Perez, Albert Abreu.... Kyllä - 6 aloittajaa!</w:t>
      </w:r>
    </w:p>
    <w:p>
      <w:r>
        <w:rPr>
          <w:b/>
          <w:u w:val="single"/>
        </w:rPr>
        <w:t xml:space="preserve">257905</w:t>
      </w:r>
    </w:p>
    <w:p>
      <w:r>
        <w:t xml:space="preserve">Yhdysvaltain Syyriaan tekemän iskun jälkeen Damaskos väittää siviiliuhreja ja Venäjä lupaa vahvistaa puolustusta https://t.co/EOZ3OnjJhi</w:t>
      </w:r>
    </w:p>
    <w:p>
      <w:r>
        <w:rPr>
          <w:b/>
          <w:u w:val="single"/>
        </w:rPr>
        <w:t xml:space="preserve">257906</w:t>
      </w:r>
    </w:p>
    <w:p>
      <w:r>
        <w:t xml:space="preserve">Löysin tämän mahtavan äänitteen "How Can You Mend a Broken Heart" #Smulesta: https://t.co/X9WAoVgLnN #SingKaraoke</w:t>
      </w:r>
    </w:p>
    <w:p>
      <w:r>
        <w:rPr>
          <w:b/>
          <w:u w:val="single"/>
        </w:rPr>
        <w:t xml:space="preserve">257907</w:t>
      </w:r>
    </w:p>
    <w:p>
      <w:r>
        <w:t xml:space="preserve">@SushmaSwaraj ilmoittaa 29 #indian työntekijän vapauttamisesta #Saudiasta , 2 #SouthSudanista : https://t.co/GbPR6RNlWl via @newsbharati @MEAIndia</w:t>
      </w:r>
    </w:p>
    <w:p>
      <w:r>
        <w:rPr>
          <w:b/>
          <w:u w:val="single"/>
        </w:rPr>
        <w:t xml:space="preserve">257908</w:t>
      </w:r>
    </w:p>
    <w:p>
      <w:r>
        <w:t xml:space="preserve">@scottmelker @skinny412 Yksi turvallisimmista kentistä.Leveä sivuraja, ei kompastumista pelaajien jalkoihin, ei putoamista maalintekijöiden pöytiin, ei tukia suoraan korien alla.</w:t>
      </w:r>
    </w:p>
    <w:p>
      <w:r>
        <w:rPr>
          <w:b/>
          <w:u w:val="single"/>
        </w:rPr>
        <w:t xml:space="preserve">257909</w:t>
      </w:r>
    </w:p>
    <w:p>
      <w:r>
        <w:t xml:space="preserve">#DriveTimeKiss w. @shugabobo 📻|| #TearRubberThursday "Dide" - @iamseantizzle / @iam_Davido || #GoodMusicGoodTalk https://t.co/nDxevp27OR https://t.co/nDxevp27OR</w:t>
      </w:r>
    </w:p>
    <w:p>
      <w:r>
        <w:rPr>
          <w:b/>
          <w:u w:val="single"/>
        </w:rPr>
        <w:t xml:space="preserve">257910</w:t>
      </w:r>
    </w:p>
    <w:p>
      <w:r>
        <w:t xml:space="preserve">Aina notkea keskustelija, mielesi venyy ... Lisää aiheesta Libra https://t.co/77w6RY8h4J</w:t>
      </w:r>
    </w:p>
    <w:p>
      <w:r>
        <w:rPr>
          <w:b/>
          <w:u w:val="single"/>
        </w:rPr>
        <w:t xml:space="preserve">257911</w:t>
      </w:r>
    </w:p>
    <w:p>
      <w:r>
        <w:t xml:space="preserve">Olen yhä vihainen, että jouduin hankkiutumaan eroon mallitarroistani, mutta sain Luigi 3DS:n tilalle, joten kiitos Nintendolle.</w:t>
      </w:r>
    </w:p>
    <w:p>
      <w:r>
        <w:rPr>
          <w:b/>
          <w:u w:val="single"/>
        </w:rPr>
        <w:t xml:space="preserve">257912</w:t>
      </w:r>
    </w:p>
    <w:p>
      <w:r>
        <w:t xml:space="preserve">@CNBCMakeIt Se on aina ollut strategiani.</w:t>
        <w:br/>
        <w:t xml:space="preserve"> Annetaan aggressiivisten syödä toisensa ja sitten astutaan sisään ja otetaan se, mistä ne tappelivat keskenään. 😅😅😅😅😅😅😅.</w:t>
      </w:r>
    </w:p>
    <w:p>
      <w:r>
        <w:rPr>
          <w:b/>
          <w:u w:val="single"/>
        </w:rPr>
        <w:t xml:space="preserve">257913</w:t>
      </w:r>
    </w:p>
    <w:p>
      <w:r>
        <w:t xml:space="preserve">Ensimmäisiä tuloksia odotetaan vuonna 2018. Takedan suurin tutkimus tuo denguekuumerokotteen askeleen lähemmäksi https://t.co/kcoUhFzZkQ #dengue #dengue</w:t>
      </w:r>
    </w:p>
    <w:p>
      <w:r>
        <w:rPr>
          <w:b/>
          <w:u w:val="single"/>
        </w:rPr>
        <w:t xml:space="preserve">257914</w:t>
      </w:r>
    </w:p>
    <w:p>
      <w:r>
        <w:t xml:space="preserve">Inhoan sitä, kun voi tuntea, miten ärsyttävää oma käytös on toiselle, mutta ei voi estää typerää ahdistustaan aiheuttamasta sitä 😞.</w:t>
      </w:r>
    </w:p>
    <w:p>
      <w:r>
        <w:rPr>
          <w:b/>
          <w:u w:val="single"/>
        </w:rPr>
        <w:t xml:space="preserve">257915</w:t>
      </w:r>
    </w:p>
    <w:p>
      <w:r>
        <w:t xml:space="preserve">@jkimballcook Ajatuksia Oaksin puheessa olevasta antitriittisestä viestistä?  Tiedän, että olet puolustanut LDS-triniteetin yhteensopivuutta ennenkin. #LDSConf</w:t>
      </w:r>
    </w:p>
    <w:p>
      <w:r>
        <w:rPr>
          <w:b/>
          <w:u w:val="single"/>
        </w:rPr>
        <w:t xml:space="preserve">257916</w:t>
      </w:r>
    </w:p>
    <w:p>
      <w:r>
        <w:t xml:space="preserve">Mielenkiintoisin kaikista on Trumpin myöntäminen, että #SyriaGasAttack on hänen vahtivuorossaan ja sai hänet levottomaksi - pakottaa hänet toimimaan</w:t>
        <w:br/>
        <w:t xml:space="preserve">https://t.co/eQ5KcKaCdu</w:t>
      </w:r>
    </w:p>
    <w:p>
      <w:r>
        <w:rPr>
          <w:b/>
          <w:u w:val="single"/>
        </w:rPr>
        <w:t xml:space="preserve">257917</w:t>
      </w:r>
    </w:p>
    <w:p>
      <w:r>
        <w:t xml:space="preserve">Määrä ylimääräistä &amp;amp; vaivaa laitan tulevien lasteni syntymäpäiväjuhliin https://t.co/MB0tzGyVfU</w:t>
      </w:r>
    </w:p>
    <w:p>
      <w:r>
        <w:rPr>
          <w:b/>
          <w:u w:val="single"/>
        </w:rPr>
        <w:t xml:space="preserve">257918</w:t>
      </w:r>
    </w:p>
    <w:p>
      <w:r>
        <w:t xml:space="preserve">@AltRockAddict @CNNPolitics Hän ei ole koskaan käyttänyt sitä tai aikonut käyttää sitä korkeimman oikeuden ehdokkaisiin, koska Yhdysvaltain perinne on 60-äänten vahvistus - unelma !!!!  Olet tylsä !!!</w:t>
      </w:r>
    </w:p>
    <w:p>
      <w:r>
        <w:rPr>
          <w:b/>
          <w:u w:val="single"/>
        </w:rPr>
        <w:t xml:space="preserve">257919</w:t>
      </w:r>
    </w:p>
    <w:p>
      <w:r>
        <w:t xml:space="preserve">@mcarlson110 Suosikkini HW, jonka kuulin, oli lukea kirjaa, viettää aikaa ulkona ja tehdä jotain perheesi (tai rakkaidesi) kanssa. #winning #NoVAedChat</w:t>
      </w:r>
    </w:p>
    <w:p>
      <w:r>
        <w:rPr>
          <w:b/>
          <w:u w:val="single"/>
        </w:rPr>
        <w:t xml:space="preserve">257920</w:t>
      </w:r>
    </w:p>
    <w:p>
      <w:r>
        <w:t xml:space="preserve">@MoleculeMan303 Tuo on erittäin hyvä huomio, on olemassa muita maita, joissa suurin osa verojen täyttämisestä on automaattista ... sinun tarvitsee vain allekirjoittaa.</w:t>
      </w:r>
    </w:p>
    <w:p>
      <w:r>
        <w:rPr>
          <w:b/>
          <w:u w:val="single"/>
        </w:rPr>
        <w:t xml:space="preserve">257921</w:t>
      </w:r>
    </w:p>
    <w:p>
      <w:r>
        <w:t xml:space="preserve">Muutaman viime vuosikymmenen aikana Yhdysvalloista on tullut ulkomaisten sijoittajien ensisijainen kohde. Olemme... https://t.co/cGgTWAmG4M</w:t>
      </w:r>
    </w:p>
    <w:p>
      <w:r>
        <w:rPr>
          <w:b/>
          <w:u w:val="single"/>
        </w:rPr>
        <w:t xml:space="preserve">257922</w:t>
      </w:r>
    </w:p>
    <w:p>
      <w:r>
        <w:t xml:space="preserve">Tarvitsen tällaisen! =&amp;gt;&amp;gt; Tearing Up Espanja McLaren 570S on miten Gearhead tuntuu eniten elossa https://t.co/CG4Jzt1MH6 via @carbuzzcom</w:t>
      </w:r>
    </w:p>
    <w:p>
      <w:r>
        <w:rPr>
          <w:b/>
          <w:u w:val="single"/>
        </w:rPr>
        <w:t xml:space="preserve">257923</w:t>
      </w:r>
    </w:p>
    <w:p>
      <w:r>
        <w:t xml:space="preserve">Lead Generation Full/Part Time -työpaikka Worldwide Energy, Inc. - Lenexa https://t.co/glXxSynqy9 #Todellakin #työpaikat #työpaikat</w:t>
      </w:r>
    </w:p>
    <w:p>
      <w:r>
        <w:rPr>
          <w:b/>
          <w:u w:val="single"/>
        </w:rPr>
        <w:t xml:space="preserve">257924</w:t>
      </w:r>
    </w:p>
    <w:p>
      <w:r>
        <w:t xml:space="preserve">@Delta Poikaparka matkustaa BNA:sta GSO:han ATL:n kautta osallistuakseen ensimmäiseen kilpailutapahtumaansa VIR:ssä. Hän ajaa klo 11:00 aamulla, ehtiikö hän?</w:t>
      </w:r>
    </w:p>
    <w:p>
      <w:r>
        <w:rPr>
          <w:b/>
          <w:u w:val="single"/>
        </w:rPr>
        <w:t xml:space="preserve">257925</w:t>
      </w:r>
    </w:p>
    <w:p>
      <w:r>
        <w:t xml:space="preserve">#ComingSoon Taistelenko hänen puolestaan vai pelastanko itseni? The List by @ChantalFernando #TBR https://t.co/6wqNdfmX87 https://t.co/qG379G28PN</w:t>
      </w:r>
    </w:p>
    <w:p>
      <w:r>
        <w:rPr>
          <w:b/>
          <w:u w:val="single"/>
        </w:rPr>
        <w:t xml:space="preserve">257926</w:t>
      </w:r>
    </w:p>
    <w:p>
      <w:r>
        <w:t xml:space="preserve">@surajsiingh00 UUSI TEHTÄVÄ AVATTU: Pura OnePlus-slogan ja voita 1 Cr #OneCroreOnePlus https://t.co/fbMKG7Nw51</w:t>
      </w:r>
    </w:p>
    <w:p>
      <w:r>
        <w:rPr>
          <w:b/>
          <w:u w:val="single"/>
        </w:rPr>
        <w:t xml:space="preserve">257927</w:t>
      </w:r>
    </w:p>
    <w:p>
      <w:r>
        <w:t xml:space="preserve">Miten sulhasen vieraat voivat surra, kun hän on heidän kanssaan? ...Se, että tietää, mikä on oikein, mutta ei tee sitä, on pahinta pelkuruutta.</w:t>
      </w:r>
    </w:p>
    <w:p>
      <w:r>
        <w:rPr>
          <w:b/>
          <w:u w:val="single"/>
        </w:rPr>
        <w:t xml:space="preserve">257928</w:t>
      </w:r>
    </w:p>
    <w:p>
      <w:r>
        <w:t xml:space="preserve">Jos taistelemme jotain vastaan, keskitymme siihen, mitä vihaamme. Jos taistelemme jonkin asian puolesta, keskitymme siihen, mitä rakastamme. - Simon Sinek</w:t>
      </w:r>
    </w:p>
    <w:p>
      <w:r>
        <w:rPr>
          <w:b/>
          <w:u w:val="single"/>
        </w:rPr>
        <w:t xml:space="preserve">257929</w:t>
      </w:r>
    </w:p>
    <w:p>
      <w:r>
        <w:t xml:space="preserve">#muzikfame $250K Worth of Heroin Found in Whiskey... https://t.co/DSLYBLfE7M Käy osoitteessa https://t.co/Gpb6jQgCHv ja seuraa @2turntTV Twitterissä https://t.co/BZHaq8ta45</w:t>
      </w:r>
    </w:p>
    <w:p>
      <w:r>
        <w:rPr>
          <w:b/>
          <w:u w:val="single"/>
        </w:rPr>
        <w:t xml:space="preserve">257930</w:t>
      </w:r>
    </w:p>
    <w:p>
      <w:r>
        <w:t xml:space="preserve">Autism Orgs: Autistiset lapset: Me rakastamme &amp;amp; välitämme autistisista lapsista.</w:t>
        <w:br/>
        <w:t xml:space="preserve"> Samat Orgs: ABA on ihme! Plz opettakaa lapsillenne, etteivät poliisit murhaa heitä.</w:t>
      </w:r>
    </w:p>
    <w:p>
      <w:r>
        <w:rPr>
          <w:b/>
          <w:u w:val="single"/>
        </w:rPr>
        <w:t xml:space="preserve">257931</w:t>
      </w:r>
    </w:p>
    <w:p>
      <w:r>
        <w:t xml:space="preserve">Voita VIP-matka @iHeartRadio Music Festival Daytime Village -tapahtumaan! #iHeartVillage https://t.co/d5pH5XZF3R</w:t>
      </w:r>
    </w:p>
    <w:p>
      <w:r>
        <w:rPr>
          <w:b/>
          <w:u w:val="single"/>
        </w:rPr>
        <w:t xml:space="preserve">257932</w:t>
      </w:r>
    </w:p>
    <w:p>
      <w:r>
        <w:t xml:space="preserve">#Booksigning @halfpricebooks Overland Parkissa, KS. He myyvät Peepers-tuotteita. Esittelen uudet Peepers-lasini. #tuotteet #kirjat #kirjailija https://t.co/5uuhiOP2Z5</w:t>
      </w:r>
    </w:p>
    <w:p>
      <w:r>
        <w:rPr>
          <w:b/>
          <w:u w:val="single"/>
        </w:rPr>
        <w:t xml:space="preserve">257933</w:t>
      </w:r>
    </w:p>
    <w:p>
      <w:r>
        <w:t xml:space="preserve">@HLOBlog Niin innoissani! Kruger, Garden Route &amp;amp; Kapkaupunki 😍. Oon lukenut sun SA-postauksia paljon viime aikoina!!!</w:t>
      </w:r>
    </w:p>
    <w:p>
      <w:r>
        <w:rPr>
          <w:b/>
          <w:u w:val="single"/>
        </w:rPr>
        <w:t xml:space="preserve">257934</w:t>
      </w:r>
    </w:p>
    <w:p>
      <w:r>
        <w:t xml:space="preserve">Nos Prochaines Vidéos</w:t>
        <w:br/>
        <w:t xml:space="preserve">Show Me the Way - Peter Frampton</w:t>
        <w:br/>
        <w:t xml:space="preserve">Unchained Melody - The Righteous</w:t>
        <w:br/>
        <w:t xml:space="preserve">Visiter</w:t>
        <w:br/>
        <w:t xml:space="preserve">https://t.co/YoYlJpSq5y https://t.co/QwCfjP8PAW</w:t>
      </w:r>
    </w:p>
    <w:p>
      <w:r>
        <w:rPr>
          <w:b/>
          <w:u w:val="single"/>
        </w:rPr>
        <w:t xml:space="preserve">257935</w:t>
      </w:r>
    </w:p>
    <w:p>
      <w:r>
        <w:t xml:space="preserve">Tule mukaan #BurmanU Community Wellness Initiative -yhteisöaloitteemme viimeiseen istuntoon. Opi, miten tehdä liikunnasta osa elämääsi! https://t.co/KxJc1hIUfm</w:t>
      </w:r>
    </w:p>
    <w:p>
      <w:r>
        <w:rPr>
          <w:b/>
          <w:u w:val="single"/>
        </w:rPr>
        <w:t xml:space="preserve">257936</w:t>
      </w:r>
    </w:p>
    <w:p>
      <w:r>
        <w:t xml:space="preserve">@RiceVal 😂😂 Vein hänet Englewoodiin kiitospäivänä. Hän ei pitänyt siitä. Olen yrittänyt vakuuttaa hänelle, että se ei ole kaikki huono. Hän ei yritä kuulla sitä. 😕</w:t>
      </w:r>
    </w:p>
    <w:p>
      <w:r>
        <w:rPr>
          <w:b/>
          <w:u w:val="single"/>
        </w:rPr>
        <w:t xml:space="preserve">257937</w:t>
      </w:r>
    </w:p>
    <w:p>
      <w:r>
        <w:t xml:space="preserve">@littledoveASMR Älä välitä sitten Dove. Trolleilla ei ole elämää ja ne ovat surullisia pieniä olentoja. Ne haluavat vain tehdä muut surullisiksi. Älä koskaan anna periksi ❤</w:t>
      </w:r>
    </w:p>
    <w:p>
      <w:r>
        <w:rPr>
          <w:b/>
          <w:u w:val="single"/>
        </w:rPr>
        <w:t xml:space="preserve">257938</w:t>
      </w:r>
    </w:p>
    <w:p>
      <w:r>
        <w:t xml:space="preserve">Timanttihelmi 0,65ct Rough Diamond Genuine Silver Keltainen Raw Rough Diamond Genuine Nug by ungarimpex https://t.co/mzu425cgBI #etsyretweet</w:t>
      </w:r>
    </w:p>
    <w:p>
      <w:r>
        <w:rPr>
          <w:b/>
          <w:u w:val="single"/>
        </w:rPr>
        <w:t xml:space="preserve">257939</w:t>
      </w:r>
    </w:p>
    <w:p>
      <w:r>
        <w:t xml:space="preserve">@claphamjct vain 1 ikkuna auki. Valtavat jonot ja vaara myöhästyä lentokentälle menevästä junasta. selvittäkää asia!</w:t>
      </w:r>
    </w:p>
    <w:p>
      <w:r>
        <w:rPr>
          <w:b/>
          <w:u w:val="single"/>
        </w:rPr>
        <w:t xml:space="preserve">257940</w:t>
      </w:r>
    </w:p>
    <w:p>
      <w:r>
        <w:t xml:space="preserve">En malta odottaa illan Smackdown Liveä, jossa kaikki suosikkikasvoni ovat mukana. @CarmellaWWE @NatbyNature @HEELZiggler &amp;amp;many more #SmackDownLIVE</w:t>
      </w:r>
    </w:p>
    <w:p>
      <w:r>
        <w:rPr>
          <w:b/>
          <w:u w:val="single"/>
        </w:rPr>
        <w:t xml:space="preserve">257941</w:t>
      </w:r>
    </w:p>
    <w:p>
      <w:r>
        <w:t xml:space="preserve">Siitä lähtien olen työskennellyt laihduttamisen ja opettelin meikkaamaan (en vieläkään ole hyvä, mutta parempi), jotta voisin näyttää hyvältä hänen vieressään ja saada ihmiset näyttämään hyvältä.</w:t>
      </w:r>
    </w:p>
    <w:p>
      <w:r>
        <w:rPr>
          <w:b/>
          <w:u w:val="single"/>
        </w:rPr>
        <w:t xml:space="preserve">257942</w:t>
      </w:r>
    </w:p>
    <w:p>
      <w:r>
        <w:t xml:space="preserve">Out tonight with @ArtfulDodgerDJ on our way to @MissionLeeds for @sleepinscheatin 😎😎 https://t.co/HByElbDOzg</w:t>
      </w:r>
    </w:p>
    <w:p>
      <w:r>
        <w:rPr>
          <w:b/>
          <w:u w:val="single"/>
        </w:rPr>
        <w:t xml:space="preserve">257943</w:t>
      </w:r>
    </w:p>
    <w:p>
      <w:r>
        <w:t xml:space="preserve">(Herää hienosti)</w:t>
        <w:br/>
        <w:t xml:space="preserve">Minä: oh hei näyttää siltä, että viime yön treeni ei ollut niin huono</w:t>
        <w:br/>
        <w:t xml:space="preserve">(kurottautuu puhelimeen vieressäni)</w:t>
        <w:br/>
        <w:t xml:space="preserve">Minä: ASDFGHJKL</w:t>
        <w:br/>
        <w:t xml:space="preserve">@MarineBaeology</w:t>
      </w:r>
    </w:p>
    <w:p>
      <w:r>
        <w:rPr>
          <w:b/>
          <w:u w:val="single"/>
        </w:rPr>
        <w:t xml:space="preserve">257944</w:t>
      </w:r>
    </w:p>
    <w:p>
      <w:r>
        <w:t xml:space="preserve">Pyydä Andrea Leadsomia säilyttämään mehiläisiä tappavien torjunta-aineiden kielto - ilman poikkeuksia! Allekirjoita vetoomus: https://t.co/DCLRqXpmh6</w:t>
      </w:r>
    </w:p>
    <w:p>
      <w:r>
        <w:rPr>
          <w:b/>
          <w:u w:val="single"/>
        </w:rPr>
        <w:t xml:space="preserve">257945</w:t>
      </w:r>
    </w:p>
    <w:p>
      <w:r>
        <w:t xml:space="preserve">Osallistu Salaattipäiville ja voit voittaa 50 dollaria pisteitä. #sweepstakes #salad #heathyeats #yum https://t.co/4lZVawP1Gl via @SYWSweeps @SYWSweeps</w:t>
      </w:r>
    </w:p>
    <w:p>
      <w:r>
        <w:rPr>
          <w:b/>
          <w:u w:val="single"/>
        </w:rPr>
        <w:t xml:space="preserve">257946</w:t>
      </w:r>
    </w:p>
    <w:p>
      <w:r>
        <w:t xml:space="preserve">Myynti TW Steel Watch PHP 6,500 https://t.co/W5vgjcTNzj #carousell @thecarousell https://t.co/fodPRgv25t</w:t>
      </w:r>
    </w:p>
    <w:p>
      <w:r>
        <w:rPr>
          <w:b/>
          <w:u w:val="single"/>
        </w:rPr>
        <w:t xml:space="preserve">257947</w:t>
      </w:r>
    </w:p>
    <w:p>
      <w:r>
        <w:t xml:space="preserve">Pistons on elintoimintojen varassa, ja mahdollisuudet sijoittua 500 pisteeseen ovat täysin poissa. LUE: https://t.co/t1GZ7BSCdm #NBA @AlbertsonShow https://t.co/aXBBY2siqC https://t.co/t1GZ7BSCdm #NBA @AlbertsonShow https://t.co/aXBBY2siqC</w:t>
      </w:r>
    </w:p>
    <w:p>
      <w:r>
        <w:rPr>
          <w:b/>
          <w:u w:val="single"/>
        </w:rPr>
        <w:t xml:space="preserve">257948</w:t>
      </w:r>
    </w:p>
    <w:p>
      <w:r>
        <w:t xml:space="preserve">Mitä kulttuuri on? The Values That Define Who You Hire, Promote and Fire #marketing https://t.co/mGa2JJFtkC https://t.co/7QbxoqnjWJ https://t.co/7QbxoqnjWJ</w:t>
      </w:r>
    </w:p>
    <w:p>
      <w:r>
        <w:rPr>
          <w:b/>
          <w:u w:val="single"/>
        </w:rPr>
        <w:t xml:space="preserve">257949</w:t>
      </w:r>
    </w:p>
    <w:p>
      <w:r>
        <w:t xml:space="preserve">Haluatko varata lapsesi tarkastukseen pääsiäisen ajaksi? Tarjoamme erityisesti lapsille räätälöityjä hampaiden terveystarkastuksia täällä. https://t.co/XEyZuc6r5m.</w:t>
      </w:r>
    </w:p>
    <w:p>
      <w:r>
        <w:rPr>
          <w:b/>
          <w:u w:val="single"/>
        </w:rPr>
        <w:t xml:space="preserve">257950</w:t>
      </w:r>
    </w:p>
    <w:p>
      <w:r>
        <w:t xml:space="preserve">Täytetty banaanipippurikeitto #resepti https://t.co/ST8Ykt2AIc #recipeoftheday #soppakausi https://t.co/KSILePGd7x</w:t>
      </w:r>
    </w:p>
    <w:p>
      <w:r>
        <w:rPr>
          <w:b/>
          <w:u w:val="single"/>
        </w:rPr>
        <w:t xml:space="preserve">257951</w:t>
      </w:r>
    </w:p>
    <w:p>
      <w:r>
        <w:t xml:space="preserve">Painonnosto Puuvilla Wrist Wraps Strength Wraps Bandage Hand... https://t.co/56viUmUbmd via @AmazonUK #RT2ALL @HyperRTs #fitness, #scaleups</w:t>
      </w:r>
    </w:p>
    <w:p>
      <w:r>
        <w:rPr>
          <w:b/>
          <w:u w:val="single"/>
        </w:rPr>
        <w:t xml:space="preserve">257952</w:t>
      </w:r>
    </w:p>
    <w:p>
      <w:r>
        <w:t xml:space="preserve">Voisit työskennellä tänään niin intohimoisesti, että... Lisää Pisces https://t.co/CfYETfd8ow</w:t>
      </w:r>
    </w:p>
    <w:p>
      <w:r>
        <w:rPr>
          <w:b/>
          <w:u w:val="single"/>
        </w:rPr>
        <w:t xml:space="preserve">257953</w:t>
      </w:r>
    </w:p>
    <w:p>
      <w:r>
        <w:t xml:space="preserve">Yoo Jae Sukin kerrotaan tukeneen taloudellisesti vanhuksia 10 vuoden ajan salassa https://t.co/KODs28ZxQN</w:t>
      </w:r>
    </w:p>
    <w:p>
      <w:r>
        <w:rPr>
          <w:b/>
          <w:u w:val="single"/>
        </w:rPr>
        <w:t xml:space="preserve">257954</w:t>
      </w:r>
    </w:p>
    <w:p>
      <w:r>
        <w:t xml:space="preserve">Olen tekopyhä, tarkoitan, että KAIKKI ovat, mutta en todellakaan tuomitse ihmisiä ja olen oppinut olemaan välittämättä siitä, mitä he tekevät, koska se on heidän elämänsä, ei minun!</w:t>
      </w:r>
    </w:p>
    <w:p>
      <w:r>
        <w:rPr>
          <w:b/>
          <w:u w:val="single"/>
        </w:rPr>
        <w:t xml:space="preserve">257955</w:t>
      </w:r>
    </w:p>
    <w:p>
      <w:r>
        <w:t xml:space="preserve">A6-ST PATRICK'S SEMINARY, SYDNEY, Leonardo diCaprion #Gatsby -elokuvan koti, joka on niin kauniisti kuin Long Islandin kuolettavaksi tarkoitettu kartano.</w:t>
      </w:r>
    </w:p>
    <w:p>
      <w:r>
        <w:rPr>
          <w:b/>
          <w:u w:val="single"/>
        </w:rPr>
        <w:t xml:space="preserve">257956</w:t>
      </w:r>
    </w:p>
    <w:p>
      <w:r>
        <w:t xml:space="preserve">Ympäröi itsesi ihmisillä, joilta voit oppia, jotka ovat olleet siellä, minne olet menossa; kuuntele ahkerasti heidän neuvojaan &amp;amp; viisautta</w:t>
        <w:br/>
        <w:t xml:space="preserve">#leadership https://t.co/rdDsfZGJoc</w:t>
      </w:r>
    </w:p>
    <w:p>
      <w:r>
        <w:rPr>
          <w:b/>
          <w:u w:val="single"/>
        </w:rPr>
        <w:t xml:space="preserve">257957</w:t>
      </w:r>
    </w:p>
    <w:p>
      <w:r>
        <w:t xml:space="preserve">@woodrumlaw Voi mielenkiintoista! Oletko tutkinut, mitä kollegoillesi maksetaan? Onko palkkaeroja?</w:t>
      </w:r>
    </w:p>
    <w:p>
      <w:r>
        <w:rPr>
          <w:b/>
          <w:u w:val="single"/>
        </w:rPr>
        <w:t xml:space="preserve">257958</w:t>
      </w:r>
    </w:p>
    <w:p>
      <w:r>
        <w:t xml:space="preserve">Viimeisimmät raportit #RealEstate-markkina-analyyseistä &amp;amp; asuntotiedot, jotka kattavat USA:n, Kanadan &amp;amp; Iso-Britannian Vieraile osoitteessa https://t.co/CYehfDAM7O https://t.co/rUsNR1sTF2.</w:t>
      </w:r>
    </w:p>
    <w:p>
      <w:r>
        <w:rPr>
          <w:b/>
          <w:u w:val="single"/>
        </w:rPr>
        <w:t xml:space="preserve">257959</w:t>
      </w:r>
    </w:p>
    <w:p>
      <w:r>
        <w:t xml:space="preserve">"Puhu niille pirun ihmisille!"</w:t>
        <w:t xml:space="preserve">@thepodcastdude</w:t>
        <w:br/>
        <w:t xml:space="preserve">Et koskaan saa ihmisiä välittämään sinusta, jos et ensin välitä heistä</w:t>
      </w:r>
    </w:p>
    <w:p>
      <w:r>
        <w:rPr>
          <w:b/>
          <w:u w:val="single"/>
        </w:rPr>
        <w:t xml:space="preserve">257960</w:t>
      </w:r>
    </w:p>
    <w:p>
      <w:r>
        <w:t xml:space="preserve">Ennakkotilaus @iambrvndonp &amp;amp; @ThaMission yhteiselle albumille #BarelyFinished on livenä!!! #RPSMG https://t.co/zHiSix5Qxp</w:t>
      </w:r>
    </w:p>
    <w:p>
      <w:r>
        <w:rPr>
          <w:b/>
          <w:u w:val="single"/>
        </w:rPr>
        <w:t xml:space="preserve">257961</w:t>
      </w:r>
    </w:p>
    <w:p>
      <w:r>
        <w:t xml:space="preserve">2016 #MotoGP People's Choice: ?? ?? Valentino #Rossi ???? ?? ?? 2016 Poikkeuksellinen saavutus #F1:ssä: ??? ?? Fernando... https://t.co/xGhfGlJbZs</w:t>
      </w:r>
    </w:p>
    <w:p>
      <w:r>
        <w:rPr>
          <w:b/>
          <w:u w:val="single"/>
        </w:rPr>
        <w:t xml:space="preserve">257962</w:t>
      </w:r>
    </w:p>
    <w:p>
      <w:r>
        <w:t xml:space="preserve">@Andre____XD Sopimus. Pesty vai pesemätön? Jos arvonta saa 10k uudelleentwiittausta, heitän @humpTT:n hattuun.</w:t>
      </w:r>
    </w:p>
    <w:p>
      <w:r>
        <w:rPr>
          <w:b/>
          <w:u w:val="single"/>
        </w:rPr>
        <w:t xml:space="preserve">257963</w:t>
      </w:r>
    </w:p>
    <w:p>
      <w:r>
        <w:t xml:space="preserve">Kruunataan ajelluilla tryffeleillä &amp;amp; huuhdellaan alas Moetilla ! @lennaleprena https://t.co/S69d8RZQro</w:t>
      </w:r>
    </w:p>
    <w:p>
      <w:r>
        <w:rPr>
          <w:b/>
          <w:u w:val="single"/>
        </w:rPr>
        <w:t xml:space="preserve">257964</w:t>
      </w:r>
    </w:p>
    <w:p>
      <w:r>
        <w:t xml:space="preserve">"Olisi sääli nähdä kaikki tämä vaiva hajauttamiseksi, mutta sitten ottaa käyttöön singleton" https://t.co/I7nFJTdPKP)</w:t>
      </w:r>
    </w:p>
    <w:p>
      <w:r>
        <w:rPr>
          <w:b/>
          <w:u w:val="single"/>
        </w:rPr>
        <w:t xml:space="preserve">257965</w:t>
      </w:r>
    </w:p>
    <w:p>
      <w:r>
        <w:t xml:space="preserve">Löytyi transponderi etana!</w:t>
        <w:br/>
        <w:t xml:space="preserve">Jättiläisiä, merihirviöitä ja muita uskomattomia kohtaamisia!</w:t>
        <w:br/>
        <w:t xml:space="preserve">https://t.co/5ifUb05nQB #TreCru https://t.co/7J0TtDa6SA</w:t>
      </w:r>
    </w:p>
    <w:p>
      <w:r>
        <w:rPr>
          <w:b/>
          <w:u w:val="single"/>
        </w:rPr>
        <w:t xml:space="preserve">257966</w:t>
      </w:r>
    </w:p>
    <w:p>
      <w:r>
        <w:t xml:space="preserve">#BrevardCounty:  Range Rd on suljettu SR-520:n kohdalla.  Ota Clearlake Rd vaihtoehtona #orlando #traffic</w:t>
      </w:r>
    </w:p>
    <w:p>
      <w:r>
        <w:rPr>
          <w:b/>
          <w:u w:val="single"/>
        </w:rPr>
        <w:t xml:space="preserve">257967</w:t>
      </w:r>
    </w:p>
    <w:p>
      <w:r>
        <w:t xml:space="preserve">@northernassist Ostimme liput Edale se sanoi tänään trainline me tulostettu pois &amp;amp; se on huomenna trainline haluavat veloittaa £ 10 palautusta kanssa</w:t>
      </w:r>
    </w:p>
    <w:p>
      <w:r>
        <w:rPr>
          <w:b/>
          <w:u w:val="single"/>
        </w:rPr>
        <w:t xml:space="preserve">257968</w:t>
      </w:r>
    </w:p>
    <w:p>
      <w:r>
        <w:t xml:space="preserve">@laurDIY ASJSLABAKSB can't wait to see you lauren together with alex!💜💕 love youuu both💯 #prettylittlelaurs</w:t>
        <w:br/>
        <w:t xml:space="preserve">#laurex #YTTFPH</w:t>
      </w:r>
    </w:p>
    <w:p>
      <w:r>
        <w:rPr>
          <w:b/>
          <w:u w:val="single"/>
        </w:rPr>
        <w:t xml:space="preserve">257969</w:t>
      </w:r>
    </w:p>
    <w:p>
      <w:r>
        <w:t xml:space="preserve">Vaikka saatat ryhtyä toimeen aikaisin päivällä korkealla ... Lisää Jousimiehelle https://t.co/PSZeLevF9u</w:t>
      </w:r>
    </w:p>
    <w:p>
      <w:r>
        <w:rPr>
          <w:b/>
          <w:u w:val="single"/>
        </w:rPr>
        <w:t xml:space="preserve">257970</w:t>
      </w:r>
    </w:p>
    <w:p>
      <w:r>
        <w:t xml:space="preserve">Todellinen tarina ei tietenkään ole se tarina, joka vuotaa.</w:t>
        <w:br/>
        <w:br/>
        <w:t xml:space="preserve"> Toivottavasti tämä auttaa.</w:t>
        <w:br/>
        <w:br/>
        <w:t xml:space="preserve"> .@realDonaldTrump #MAGA https://t.co/eYxVoIAIuK https://t.co/eYxVoIAIuK</w:t>
      </w:r>
    </w:p>
    <w:p>
      <w:r>
        <w:rPr>
          <w:b/>
          <w:u w:val="single"/>
        </w:rPr>
        <w:t xml:space="preserve">257971</w:t>
      </w:r>
    </w:p>
    <w:p>
      <w:r>
        <w:t xml:space="preserve">kiitos @IIFAUtsavam, kun esittelit minulle @varusarathin ja kiitos varu, kun olet niin kaunis 😍 #fanslistupdated</w:t>
      </w:r>
    </w:p>
    <w:p>
      <w:r>
        <w:rPr>
          <w:b/>
          <w:u w:val="single"/>
        </w:rPr>
        <w:t xml:space="preserve">257972</w:t>
      </w:r>
    </w:p>
    <w:p>
      <w:r>
        <w:t xml:space="preserve">@Shamrock_1982 Jos lähetän sinulle numeroni yksityisviestillä, olisitko valmis lähettämään minulle viestin, jos ilmoitus tapahtuu päivän aikana?</w:t>
      </w:r>
    </w:p>
    <w:p>
      <w:r>
        <w:rPr>
          <w:b/>
          <w:u w:val="single"/>
        </w:rPr>
        <w:t xml:space="preserve">257973</w:t>
      </w:r>
    </w:p>
    <w:p>
      <w:r>
        <w:t xml:space="preserve">Yksinkertaisuutta on vaikea saavuttaa .me ajattelemme aina liikaa.</w:t>
        <w:t xml:space="preserve">..www.instagram.com/six5zero8</w:t>
        <w:br/>
        <w:t xml:space="preserve">https://t.co/tv59XYEtlo</w:t>
        <w:br/>
        <w:t xml:space="preserve">#six5shot https://t.co/CKRicrhSHW</w:t>
      </w:r>
    </w:p>
    <w:p>
      <w:r>
        <w:rPr>
          <w:b/>
          <w:u w:val="single"/>
        </w:rPr>
        <w:t xml:space="preserve">257974</w:t>
      </w:r>
    </w:p>
    <w:p>
      <w:r>
        <w:t xml:space="preserve">@HTFrancoise Chuck Nellisin kanssa puhuminen on kuin puhuisi 4-vuotiaan kanssa, jolla on kiukutteleva kiukku jäätelötötterö, joka heillä on jo</w:t>
        <w:br/>
        <w:t xml:space="preserve">@CarmineZozzora</w:t>
      </w:r>
    </w:p>
    <w:p>
      <w:r>
        <w:rPr>
          <w:b/>
          <w:u w:val="single"/>
        </w:rPr>
        <w:t xml:space="preserve">257975</w:t>
      </w:r>
    </w:p>
    <w:p>
      <w:r>
        <w:t xml:space="preserve">YouTube oli merkinnyt videon, joka ei ollut mainosmyönteinen. En ole varma miksi, mutta olen imarreltu, että he edes välittävät.</w:t>
      </w:r>
    </w:p>
    <w:p>
      <w:r>
        <w:rPr>
          <w:b/>
          <w:u w:val="single"/>
        </w:rPr>
        <w:t xml:space="preserve">257976</w:t>
      </w:r>
    </w:p>
    <w:p>
      <w:r>
        <w:t xml:space="preserve">@TrickyMagician Minulle kävi aluksi niin, mutta ajan mittaan catbird oli niin kuin "Hei, sinä välität paskaakaan, olemme nyt kavereita".</w:t>
      </w:r>
    </w:p>
    <w:p>
      <w:r>
        <w:rPr>
          <w:b/>
          <w:u w:val="single"/>
        </w:rPr>
        <w:t xml:space="preserve">257977</w:t>
      </w:r>
    </w:p>
    <w:p>
      <w:r>
        <w:t xml:space="preserve">@raveyote @Juanldwfa Tämä on totta, mutta tilavuus on myös tehokkuuden kustannuksella matkustajaa ja meripeninkulmaa kohti.</w:t>
      </w:r>
    </w:p>
    <w:p>
      <w:r>
        <w:rPr>
          <w:b/>
          <w:u w:val="single"/>
        </w:rPr>
        <w:t xml:space="preserve">257978</w:t>
      </w:r>
    </w:p>
    <w:p>
      <w:r>
        <w:t xml:space="preserve">@Drew_Smith13 @SportsCenter Yksi asia on tietää, että olet paras, toinen asia on mennä turhaan lainaamaan ansioluetteloasi medialle, tiedätkö???</w:t>
      </w:r>
    </w:p>
    <w:p>
      <w:r>
        <w:rPr>
          <w:b/>
          <w:u w:val="single"/>
        </w:rPr>
        <w:t xml:space="preserve">257979</w:t>
      </w:r>
    </w:p>
    <w:p>
      <w:r>
        <w:t xml:space="preserve">Suuret kiitokset @uwformulamotorsports ja @uw_husky_robotics siitä, että he edustivat Insinööritieteiden korkeakoulua Pa... https://t.co/s8qGgQFjXL https://t.co/LbBufGjG2n</w:t>
      </w:r>
    </w:p>
    <w:p>
      <w:r>
        <w:rPr>
          <w:b/>
          <w:u w:val="single"/>
        </w:rPr>
        <w:t xml:space="preserve">257980</w:t>
      </w:r>
    </w:p>
    <w:p>
      <w:r>
        <w:t xml:space="preserve">Daft Punk - Get Lucky (virallinen ääni) ft.</w:t>
        <w:t xml:space="preserve">Pharrell Williams, Nile Rodgers</w:t>
        <w:br/>
        <w:t xml:space="preserve">#LarryLondon #VOA1 #thehits #MorningRush https://t.co/FjJZAXsKzn https://t.co/FjJZAXsKzn</w:t>
      </w:r>
    </w:p>
    <w:p>
      <w:r>
        <w:rPr>
          <w:b/>
          <w:u w:val="single"/>
        </w:rPr>
        <w:t xml:space="preserve">257981</w:t>
      </w:r>
    </w:p>
    <w:p>
      <w:r>
        <w:t xml:space="preserve">@mybrandonboyd Hyvää huomenta rakkaani,Bran!❤️ Toivottavasti voit hyvin ja sinulla on rauhallinen lauantai.🌹How is Cute this Photo!💖 I Loved.😍 Te Amo.💙 Beijos.😘 Your Fan. https://t.co/yp19ScCWR5</w:t>
      </w:r>
    </w:p>
    <w:p>
      <w:r>
        <w:rPr>
          <w:b/>
          <w:u w:val="single"/>
        </w:rPr>
        <w:t xml:space="preserve">257982</w:t>
      </w:r>
    </w:p>
    <w:p>
      <w:r>
        <w:t xml:space="preserve">.@LauraEGrego: MDA:n portfolioon lisätään edelleen hankkeita Pentagon ei ole pyytänyt mm. 3. sivustoa &amp;amp; avaruuspohjaisia torjuntaohjuksia #CSISLive</w:t>
      </w:r>
    </w:p>
    <w:p>
      <w:r>
        <w:rPr>
          <w:b/>
          <w:u w:val="single"/>
        </w:rPr>
        <w:t xml:space="preserve">257983</w:t>
      </w:r>
    </w:p>
    <w:p>
      <w:r>
        <w:t xml:space="preserve">@bywayofjpp @nwzchic @danielsamuels @realDonaldTrump @FoxNews Olen samaa mieltä, Vaikka sinua ei ole olemassa, se ei tarkoita, että sinun ei pitäisi voida kertoa todellisille ihmisille, että he ovat tyhmiä.</w:t>
      </w:r>
    </w:p>
    <w:p>
      <w:r>
        <w:rPr>
          <w:b/>
          <w:u w:val="single"/>
        </w:rPr>
        <w:t xml:space="preserve">257984</w:t>
      </w:r>
    </w:p>
    <w:p>
      <w:r>
        <w:t xml:space="preserve">Tänään 08/4/1941 Tänä päivänä 1941 brittiläinen rahtilaiva Helena Margarita torpedoitiin/ upposi Atlantilla ja menetti 27 miehistön jäsentä 36:sta Any1 have link? #crewlist #WW2</w:t>
      </w:r>
    </w:p>
    <w:p>
      <w:r>
        <w:rPr>
          <w:b/>
          <w:u w:val="single"/>
        </w:rPr>
        <w:t xml:space="preserve">257985</w:t>
      </w:r>
    </w:p>
    <w:p>
      <w:r>
        <w:t xml:space="preserve">Tukilakko vastaan Charter/Spectrum monopoli!</w:t>
        <w:br/>
        <w:t xml:space="preserve">Paikallisyhdistys nro 3 IBEW LAKKOA VASTAAN Charter Communications/Spectrum</w:t>
        <w:br/>
        <w:t xml:space="preserve">https://t.co/nNxx5cy3UI https://t.co/nNxx5cy3UI</w:t>
      </w:r>
    </w:p>
    <w:p>
      <w:r>
        <w:rPr>
          <w:b/>
          <w:u w:val="single"/>
        </w:rPr>
        <w:t xml:space="preserve">257986</w:t>
      </w:r>
    </w:p>
    <w:p>
      <w:r>
        <w:t xml:space="preserve">Haaste on suunnattu teemaan "terve nuoriso johtaa terveeseen mieleen, sieluun ja henkeen</w:t>
        <w:br/>
        <w:t xml:space="preserve">https://t.co/KlUelrwvEi</w:t>
      </w:r>
    </w:p>
    <w:p>
      <w:r>
        <w:rPr>
          <w:b/>
          <w:u w:val="single"/>
        </w:rPr>
        <w:t xml:space="preserve">257987</w:t>
      </w:r>
    </w:p>
    <w:p>
      <w:r>
        <w:t xml:space="preserve">#kasvi #kasvit Luonnonmukaisen puutarhanhoidon salaisuus kasvattaa sinulle jopa 10 kertaa enemmän kasveja https://t.co/9p5tIc5bU3 https://t.co/qZSFLS8TWK</w:t>
      </w:r>
    </w:p>
    <w:p>
      <w:r>
        <w:rPr>
          <w:b/>
          <w:u w:val="single"/>
        </w:rPr>
        <w:t xml:space="preserve">257988</w:t>
      </w:r>
    </w:p>
    <w:p>
      <w:r>
        <w:t xml:space="preserve">PÄIVITYS &amp;; VIDEO: Kaupungin keskustan "häiriö" leimattu "aivan järkyttävää" kuin mies kärsii päävammoja https://t.co/QIUphAxXht</w:t>
      </w:r>
    </w:p>
    <w:p>
      <w:r>
        <w:rPr>
          <w:b/>
          <w:u w:val="single"/>
        </w:rPr>
        <w:t xml:space="preserve">257989</w:t>
      </w:r>
    </w:p>
    <w:p>
      <w:r>
        <w:t xml:space="preserve">Cooper Road ja Winona Blvd on suljettu onnettomuuden vuoksi. Vältä aluetta. Median kokoontumisalue on 433 Cooper Road, St Paul FD.</w:t>
      </w:r>
    </w:p>
    <w:p>
      <w:r>
        <w:rPr>
          <w:b/>
          <w:u w:val="single"/>
        </w:rPr>
        <w:t xml:space="preserve">257990</w:t>
      </w:r>
    </w:p>
    <w:p>
      <w:r>
        <w:t xml:space="preserve">En toki toivo kenellekään pahaa, mutta mikseivät nuo ihmiset osanneet ennakoida tätä? https://t.co/g9o5HyrdHl ...</w:t>
      </w:r>
    </w:p>
    <w:p>
      <w:r>
        <w:rPr>
          <w:b/>
          <w:u w:val="single"/>
        </w:rPr>
        <w:t xml:space="preserve">257991</w:t>
      </w:r>
    </w:p>
    <w:p>
      <w:r>
        <w:t xml:space="preserve">regrann from @feliipepaiida - No Improvises Tu #Cumpleaños #Despedidas #Reencuentros... https://t.co/K6H3T0Vrd5 ... https://t.co/K6H3T0Vrd5</w:t>
      </w:r>
    </w:p>
    <w:p>
      <w:r>
        <w:rPr>
          <w:b/>
          <w:u w:val="single"/>
        </w:rPr>
        <w:t xml:space="preserve">257992</w:t>
      </w:r>
    </w:p>
    <w:p>
      <w:r>
        <w:t xml:space="preserve">(1 of 2) "Jopa syvimmän surun hetkinä, hetkinä, jolloin aika pysähtyy ja elämä tuntuu epäreilulta..."</w:t>
        <w:br/>
        <w:t xml:space="preserve"> #ElderClayton | #LDSConf</w:t>
      </w:r>
    </w:p>
    <w:p>
      <w:r>
        <w:rPr>
          <w:b/>
          <w:u w:val="single"/>
        </w:rPr>
        <w:t xml:space="preserve">257993</w:t>
      </w:r>
    </w:p>
    <w:p>
      <w:r>
        <w:t xml:space="preserve">@martynmcghee1 @JimSpenceSport @saintmirrenfc Luulen, että saints tekee hyvin pitää hänet kiinni mahdollisista työpaikoista ensi kauden valioliigassa.</w:t>
      </w:r>
    </w:p>
    <w:p>
      <w:r>
        <w:rPr>
          <w:b/>
          <w:u w:val="single"/>
        </w:rPr>
        <w:t xml:space="preserve">257994</w:t>
      </w:r>
    </w:p>
    <w:p>
      <w:r>
        <w:t xml:space="preserve">yksi henkilö seurasi minua ja yksi henkilö jätti minut seuraamatta // automaattisesti tarkistanut https://t.co/heXZkcATNj</w:t>
      </w:r>
    </w:p>
    <w:p>
      <w:r>
        <w:rPr>
          <w:b/>
          <w:u w:val="single"/>
        </w:rPr>
        <w:t xml:space="preserve">257995</w:t>
      </w:r>
    </w:p>
    <w:p>
      <w:r>
        <w:t xml:space="preserve">@jheyckwilliams Kerro lisää opetuskäytännön ja opetussuunnitelman välisestä yhteydestä.  Yhteys myös #equityyn #edchatEL</w:t>
      </w:r>
    </w:p>
    <w:p>
      <w:r>
        <w:rPr>
          <w:b/>
          <w:u w:val="single"/>
        </w:rPr>
        <w:t xml:space="preserve">257996</w:t>
      </w:r>
    </w:p>
    <w:p>
      <w:r>
        <w:t xml:space="preserve">@amandacarpenter @kayleighmcenany eli ei virallinen työntekijä... nyt virallinen ja ottaa muistiinpanoja K,bc hän luultavasti innoittanut monia konservatiivisia naisia näkemään...</w:t>
      </w:r>
    </w:p>
    <w:p>
      <w:r>
        <w:rPr>
          <w:b/>
          <w:u w:val="single"/>
        </w:rPr>
        <w:t xml:space="preserve">257997</w:t>
      </w:r>
    </w:p>
    <w:p>
      <w:r>
        <w:t xml:space="preserve">Uusi foorumipalsta :- Suhdekeskustelu: "Miten 30 minuutin S*x:stä voi siirtyä tunnin tai pidempään?" ... https://t.co/DfOOGzR0sQ</w:t>
      </w:r>
    </w:p>
    <w:p>
      <w:r>
        <w:rPr>
          <w:b/>
          <w:u w:val="single"/>
        </w:rPr>
        <w:t xml:space="preserve">257998</w:t>
      </w:r>
    </w:p>
    <w:p>
      <w:r>
        <w:t xml:space="preserve">Lisäsin videon @YouTube-soittolistalle https://t.co/EHFLZwD9FB Call of Duty: Black Ops III - Shadows of Evil Zombies Reveal Trailer |</w:t>
      </w:r>
    </w:p>
    <w:p>
      <w:r>
        <w:rPr>
          <w:b/>
          <w:u w:val="single"/>
        </w:rPr>
        <w:t xml:space="preserve">257999</w:t>
      </w:r>
    </w:p>
    <w:p>
      <w:r>
        <w:t xml:space="preserve">Kun tämä kaikki päättyy huonosti, kuten tiedämme, Ivanka julkaisee muistelmateoksen, jossa hän väittää, että hänen isänsä on käyttänyt häntä väärin. #prediction</w:t>
      </w:r>
    </w:p>
    <w:p>
      <w:r>
        <w:rPr>
          <w:b/>
          <w:u w:val="single"/>
        </w:rPr>
        <w:t xml:space="preserve">258000</w:t>
      </w:r>
    </w:p>
    <w:p>
      <w:r>
        <w:t xml:space="preserve">Voi tuntua siltä, että on olemassa näkymättömiä rajoja, jotka... Lisää Vesimies https://t.co/qPl7U7Ezvs</w:t>
      </w:r>
    </w:p>
    <w:p>
      <w:r>
        <w:rPr>
          <w:b/>
          <w:u w:val="single"/>
        </w:rPr>
        <w:t xml:space="preserve">258001</w:t>
      </w:r>
    </w:p>
    <w:p>
      <w:r>
        <w:t xml:space="preserve">@ProjetoooHelp @radiodisney qrnt m FAMILY ONED</w:t>
        <w:br/>
        <w:t xml:space="preserve">äänestän #OneDirection #YouKnowYouLoveThem @radiodisney</w:t>
      </w:r>
    </w:p>
    <w:p>
      <w:r>
        <w:rPr>
          <w:b/>
          <w:u w:val="single"/>
        </w:rPr>
        <w:t xml:space="preserve">258002</w:t>
      </w:r>
    </w:p>
    <w:p>
      <w:r>
        <w:t xml:space="preserve">rakastunut tähän ääneen!!!!</w:t>
        <w:t xml:space="preserve">#HustleMakoma___</w:t>
        <w:br/>
        <w:br/>
        <w:t xml:space="preserve">https://t.co/04lYdBi75L</w:t>
        <w:br/>
        <w:br/>
        <w:t xml:space="preserve"> @bizzysalifu</w:t>
      </w:r>
    </w:p>
    <w:p>
      <w:r>
        <w:rPr>
          <w:b/>
          <w:u w:val="single"/>
        </w:rPr>
        <w:t xml:space="preserve">258003</w:t>
      </w:r>
    </w:p>
    <w:p>
      <w:r>
        <w:t xml:space="preserve">101 epäiltyä pidätettiin huumeiden toimittamisesta opiskelijoille Islamabadissa https://t.co/rrkcexDKlM https://t.co/XXb1KL9vsD https://t.co/XXb1KL9vsD</w:t>
      </w:r>
    </w:p>
    <w:p>
      <w:r>
        <w:rPr>
          <w:b/>
          <w:u w:val="single"/>
        </w:rPr>
        <w:t xml:space="preserve">258004</w:t>
      </w:r>
    </w:p>
    <w:p>
      <w:r>
        <w:t xml:space="preserve">Switch Up x Da Real Phil (@WYOPhil) x Hermoso Christ (Prod. By Cashmoney AP) https://t.co/ASfmMK7DZn</w:t>
      </w:r>
    </w:p>
    <w:p>
      <w:r>
        <w:rPr>
          <w:b/>
          <w:u w:val="single"/>
        </w:rPr>
        <w:t xml:space="preserve">258005</w:t>
      </w:r>
    </w:p>
    <w:p>
      <w:r>
        <w:t xml:space="preserve">Juliette Lewisin havainto: Los Angeles, Kalifornia/ Pacific Theatres at the Grove https://t.co/xMLsrZNH8X https://t.co/xMLsrZNH8X</w:t>
      </w:r>
    </w:p>
    <w:p>
      <w:r>
        <w:rPr>
          <w:b/>
          <w:u w:val="single"/>
        </w:rPr>
        <w:t xml:space="preserve">258006</w:t>
      </w:r>
    </w:p>
    <w:p>
      <w:r>
        <w:t xml:space="preserve">Kun kasvatat siskostasi sarjakuvanörtin ja hän päätyy töihin hamppu-/vapekauppaan: https://t.co/uGkIYAcpq3</w:t>
      </w:r>
    </w:p>
    <w:p>
      <w:r>
        <w:rPr>
          <w:b/>
          <w:u w:val="single"/>
        </w:rPr>
        <w:t xml:space="preserve">258007</w:t>
      </w:r>
    </w:p>
    <w:p>
      <w:r>
        <w:t xml:space="preserve">https://t.co/5TxneGt9iW - Miten Oregonin Jordan Bellistä kehittyi yliopistokoripallon paras puolustaja https://t.co/8TPWFUZ03M</w:t>
      </w:r>
    </w:p>
    <w:p>
      <w:r>
        <w:rPr>
          <w:b/>
          <w:u w:val="single"/>
        </w:rPr>
        <w:t xml:space="preserve">258008</w:t>
      </w:r>
    </w:p>
    <w:p>
      <w:r>
        <w:t xml:space="preserve">Try Container -tyypin kanssa työskentely #Scala #errorHandling #forComprehensions https://t.co/pjkyv6f4Qb via @kaffeecoder</w:t>
      </w:r>
    </w:p>
    <w:p>
      <w:r>
        <w:rPr>
          <w:b/>
          <w:u w:val="single"/>
        </w:rPr>
        <w:t xml:space="preserve">258009</w:t>
      </w:r>
    </w:p>
    <w:p>
      <w:r>
        <w:t xml:space="preserve">Noin 13 Heartland Lutheran -yliopiston opiskelijaa esittää viikonloppuna yleisölle "Kärpäsenä seinällä". https://t.co/jsuTxI6u7b https://t.co/xbtv9pmYwm</w:t>
      </w:r>
    </w:p>
    <w:p>
      <w:r>
        <w:rPr>
          <w:b/>
          <w:u w:val="single"/>
        </w:rPr>
        <w:t xml:space="preserve">258010</w:t>
      </w:r>
    </w:p>
    <w:p>
      <w:r>
        <w:t xml:space="preserve">miksi olin niin sokea ja vitun tyhmä, etten nähnyt, että olimme täydellisiä, kunnes käännyin ympäri ja antauduin irstailuun?</w:t>
      </w:r>
    </w:p>
    <w:p>
      <w:r>
        <w:rPr>
          <w:b/>
          <w:u w:val="single"/>
        </w:rPr>
        <w:t xml:space="preserve">258011</w:t>
      </w:r>
    </w:p>
    <w:p>
      <w:r>
        <w:t xml:space="preserve">Burger King, Dunkin' Donuts ottavat käyttöön digitaaliset valokuvakopit ravintoloissa https://t.co/4VQ11AJYhz https://t.co/7RaBLY8Zhr</w:t>
      </w:r>
    </w:p>
    <w:p>
      <w:r>
        <w:rPr>
          <w:b/>
          <w:u w:val="single"/>
        </w:rPr>
        <w:t xml:space="preserve">258012</w:t>
      </w:r>
    </w:p>
    <w:p>
      <w:r>
        <w:t xml:space="preserve">Henkinen "soturi" macho-tripillä syö kuitenkin kakun. Pelkän adrenaliinin polttoaineena tämä laji tappaa jatkuvasti kuvitteellisia lohikäärmeitä.</w:t>
      </w:r>
    </w:p>
    <w:p>
      <w:r>
        <w:rPr>
          <w:b/>
          <w:u w:val="single"/>
        </w:rPr>
        <w:t xml:space="preserve">258013</w:t>
      </w:r>
    </w:p>
    <w:p>
      <w:r>
        <w:t xml:space="preserve">Uuden liittovaltion tutkimuksen mukaan iäkkäiden naisten humalajuominen lisääntyy dramaattisesti. https://t.co/iBi2f4d23I</w:t>
      </w:r>
    </w:p>
    <w:p>
      <w:r>
        <w:rPr>
          <w:b/>
          <w:u w:val="single"/>
        </w:rPr>
        <w:t xml:space="preserve">258014</w:t>
      </w:r>
    </w:p>
    <w:p>
      <w:r>
        <w:t xml:space="preserve">onnellista syntymäpäivää kuumimmalle ja hauskimmalle tytölle! Nauti syntymäpäivästäsi Haley B, kaipaan sinua joka aamu 💕🍻👯 @HaleyB773 https://t.co/KE0c45PBmE https://t.co/KE0c45PBmE</w:t>
      </w:r>
    </w:p>
    <w:p>
      <w:r>
        <w:rPr>
          <w:b/>
          <w:u w:val="single"/>
        </w:rPr>
        <w:t xml:space="preserve">258015</w:t>
      </w:r>
    </w:p>
    <w:p>
      <w:r>
        <w:t xml:space="preserve">@thoughtmichelle @wecomefromaway Se on ollut verkossa muutaman viikon. Fyysinen kopio taisi ilmestyä vasta äskettäin. Se on juuri noussut muutaman pykälän ylöspäin "nähtävä"-listallamme...</w:t>
      </w:r>
    </w:p>
    <w:p>
      <w:r>
        <w:rPr>
          <w:b/>
          <w:u w:val="single"/>
        </w:rPr>
        <w:t xml:space="preserve">258016</w:t>
      </w:r>
    </w:p>
    <w:p>
      <w:r>
        <w:t xml:space="preserve">He siirtyivät johtimen johtaja verellä, joka matkalta poikki vaaleanpunainen uimarakkulan kuin täysikasvuinen ruusut värjätty ja sitten</w:t>
      </w:r>
    </w:p>
    <w:p>
      <w:r>
        <w:rPr>
          <w:b/>
          <w:u w:val="single"/>
        </w:rPr>
        <w:t xml:space="preserve">258017</w:t>
      </w:r>
    </w:p>
    <w:p>
      <w:r>
        <w:t xml:space="preserve">Löytyi transponderi etana!</w:t>
        <w:br/>
        <w:t xml:space="preserve">kalamiehiä Arlong Parkin takana!</w:t>
        <w:br/>
        <w:t xml:space="preserve">https://t.co/N7H1bVbdoS #TreCru https://t.co/bjVvwRIe3I https://t.co/bjVvwRIe3I</w:t>
      </w:r>
    </w:p>
    <w:p>
      <w:r>
        <w:rPr>
          <w:b/>
          <w:u w:val="single"/>
        </w:rPr>
        <w:t xml:space="preserve">258018</w:t>
      </w:r>
    </w:p>
    <w:p>
      <w:r>
        <w:t xml:space="preserve">@HBaldwinMP uskomatonta olen käymässä alueellasi ja tiesitkö, että paikalliset kaupat eivät hyväksy skotlantilaisia £ 10? #outrage</w:t>
      </w:r>
    </w:p>
    <w:p>
      <w:r>
        <w:rPr>
          <w:b/>
          <w:u w:val="single"/>
        </w:rPr>
        <w:t xml:space="preserve">258019</w:t>
      </w:r>
    </w:p>
    <w:p>
      <w:r>
        <w:t xml:space="preserve">Oracle Day by Day - Analytiikkasovellus, joka vastaa nopeasti liiketoimintaan liittyviin kysymyksiin yksinkertaisesti tekemällä haun tai vain...https://t.co/0uSx4HIMfA</w:t>
      </w:r>
    </w:p>
    <w:p>
      <w:r>
        <w:rPr>
          <w:b/>
          <w:u w:val="single"/>
        </w:rPr>
        <w:t xml:space="preserve">258020</w:t>
      </w:r>
    </w:p>
    <w:p>
      <w:r>
        <w:t xml:space="preserve">Lemmikkikoira / kissa Clicker Training tottelevaisuus Agility Trainer Aid Wrist Strap Train AZ https://t.co/aWrO6nCQMO https://t.co/9Bfd8D8k0h</w:t>
      </w:r>
    </w:p>
    <w:p>
      <w:r>
        <w:rPr>
          <w:b/>
          <w:u w:val="single"/>
        </w:rPr>
        <w:t xml:space="preserve">258021</w:t>
      </w:r>
    </w:p>
    <w:p>
      <w:r>
        <w:t xml:space="preserve">@galoot En ole samaa mieltä siitä, mutta jos he eivät nyt lennätä ihmisiä ilman univormua... se on ollut voimassa ainakin 15 vuotta.</w:t>
      </w:r>
    </w:p>
    <w:p>
      <w:r>
        <w:rPr>
          <w:b/>
          <w:u w:val="single"/>
        </w:rPr>
        <w:t xml:space="preserve">258022</w:t>
      </w:r>
    </w:p>
    <w:p>
      <w:r>
        <w:t xml:space="preserve">monetizemore : AdTech Thought Leadership: https://t.co/HYSu1XawGB (via Twitter https://t.co/F7vaQFSTPu) https://t.co/F6YaMqxvF9</w:t>
      </w:r>
    </w:p>
    <w:p>
      <w:r>
        <w:rPr>
          <w:b/>
          <w:u w:val="single"/>
        </w:rPr>
        <w:t xml:space="preserve">258023</w:t>
      </w:r>
    </w:p>
    <w:p>
      <w:r>
        <w:t xml:space="preserve">Im tekee paremmin yksin, vielä sattuu kun im tarkistaa puhelimeni tietäen sinun ulos vitun klooni mutta im pois🎶</w:t>
      </w:r>
    </w:p>
    <w:p>
      <w:r>
        <w:rPr>
          <w:b/>
          <w:u w:val="single"/>
        </w:rPr>
        <w:t xml:space="preserve">258024</w:t>
      </w:r>
    </w:p>
    <w:p>
      <w:r>
        <w:t xml:space="preserve">Ensimmäinen luonnos: Trubisky: Ensimmäisessä luonnoksessaan Mitchell Trubisky; yksi... https://t.co/K5RGDy2otj</w:t>
      </w:r>
    </w:p>
    <w:p>
      <w:r>
        <w:rPr>
          <w:b/>
          <w:u w:val="single"/>
        </w:rPr>
        <w:t xml:space="preserve">258025</w:t>
      </w:r>
    </w:p>
    <w:p>
      <w:r>
        <w:t xml:space="preserve">#syöpäpotilaat kuolevat todennäköisemmin #itsemurhaan @euro_psychiatry https://t.co/iMH0s3TiaI https://t.co/blDXFMqfgU</w:t>
      </w:r>
    </w:p>
    <w:p>
      <w:r>
        <w:rPr>
          <w:b/>
          <w:u w:val="single"/>
        </w:rPr>
        <w:t xml:space="preserve">258026</w:t>
      </w:r>
    </w:p>
    <w:p>
      <w:r>
        <w:t xml:space="preserve">@RhapsodyInAzure @AnimalsBelize &amp;gt;kouluttaa ja lopettaa nämä kauhut joka päivä. Olen nähnyt tuollaisia ja pahempia asioita läheltä ja henkilökohtaisesti. en tule nettiin &amp;gt;</w:t>
      </w:r>
    </w:p>
    <w:p>
      <w:r>
        <w:rPr>
          <w:b/>
          <w:u w:val="single"/>
        </w:rPr>
        <w:t xml:space="preserve">258027</w:t>
      </w:r>
    </w:p>
    <w:p>
      <w:r>
        <w:t xml:space="preserve">94 sodan jälkeen Pohjois-Jemen karkotti yli 500k etelän asukkaita työpaikoiltaan</w:t>
        <w:br/>
        <w:t xml:space="preserve">#SouthYemen #Fight4Freedom</w:t>
        <w:br/>
        <w:t xml:space="preserve">#اليمن</w:t>
        <w:br/>
        <w:t xml:space="preserve">https://t.co/jcykKRSSwb</w:t>
      </w:r>
    </w:p>
    <w:p>
      <w:r>
        <w:rPr>
          <w:b/>
          <w:u w:val="single"/>
        </w:rPr>
        <w:t xml:space="preserve">258028</w:t>
      </w:r>
    </w:p>
    <w:p>
      <w:r>
        <w:t xml:space="preserve">@keithboykin Aivan. Peruutetaan naisten lisääntymisoikeuksia, LGBT-oikeuksia ja työntekijöiden oikeuksia. Idiootti dupe @susansarandon pitäisi todella painua vittuun.</w:t>
      </w:r>
    </w:p>
    <w:p>
      <w:r>
        <w:rPr>
          <w:b/>
          <w:u w:val="single"/>
        </w:rPr>
        <w:t xml:space="preserve">258029</w:t>
      </w:r>
    </w:p>
    <w:p>
      <w:r>
        <w:t xml:space="preserve">Se on minun nöyrä pyyntö kaikille plz äänestää häntä Ja jakaa tämä linkki niin monelle kuin mahdollista! https://t.co/LIpgWxVFK7</w:t>
      </w:r>
    </w:p>
    <w:p>
      <w:r>
        <w:rPr>
          <w:b/>
          <w:u w:val="single"/>
        </w:rPr>
        <w:t xml:space="preserve">258030</w:t>
      </w:r>
    </w:p>
    <w:p>
      <w:r>
        <w:t xml:space="preserve">mitä monet sanovat, että se on vaikea saada, mutta mitä tahansa Jumala onkin päättänyt, mikään ei voi muuttaa sitä. Alhamdulillah... Seuraava?</w:t>
      </w:r>
    </w:p>
    <w:p>
      <w:r>
        <w:rPr>
          <w:b/>
          <w:u w:val="single"/>
        </w:rPr>
        <w:t xml:space="preserve">258031</w:t>
      </w:r>
    </w:p>
    <w:p>
      <w:r>
        <w:t xml:space="preserve">#DFS #MLB Playbook avajaispäivänä on nyt Live @FantasyAlarm https://t.co/pGcCyzeOUA https://t.co/OmGfpD3dVg</w:t>
      </w:r>
    </w:p>
    <w:p>
      <w:r>
        <w:rPr>
          <w:b/>
          <w:u w:val="single"/>
        </w:rPr>
        <w:t xml:space="preserve">258032</w:t>
      </w:r>
    </w:p>
    <w:p>
      <w:r>
        <w:t xml:space="preserve">u s small cent 9 rolls estate from old coin shop sold as is https://t.co/SoTFaxRxTW #ebay #coins #money #money</w:t>
      </w:r>
    </w:p>
    <w:p>
      <w:r>
        <w:rPr>
          <w:b/>
          <w:u w:val="single"/>
        </w:rPr>
        <w:t xml:space="preserve">258033</w:t>
      </w:r>
    </w:p>
    <w:p>
      <w:r>
        <w:t xml:space="preserve">@bestindabiz51 @TheTmay @bestindabiz51 Uskon, että silloin hävisit. Kun yksi mies kutsuu toista "ämmäksi" muutenkin se on tappelusanoja etkö sinä sitten taistellut?</w:t>
      </w:r>
    </w:p>
    <w:p>
      <w:r>
        <w:rPr>
          <w:b/>
          <w:u w:val="single"/>
        </w:rPr>
        <w:t xml:space="preserve">258034</w:t>
      </w:r>
    </w:p>
    <w:p>
      <w:r>
        <w:t xml:space="preserve">Retweeted Nathalie Arthaud (@n_arthaud):</w:t>
        <w:br/>
        <w:br/>
        <w:t xml:space="preserve"> Arte Journal 19h45 https://t.co/uv80wkxiME https://t.co/ttxSiVCObJ https://t.co/ttxSiVCObJ</w:t>
      </w:r>
    </w:p>
    <w:p>
      <w:r>
        <w:rPr>
          <w:b/>
          <w:u w:val="single"/>
        </w:rPr>
        <w:t xml:space="preserve">258035</w:t>
      </w:r>
    </w:p>
    <w:p>
      <w:r>
        <w:t xml:space="preserve">Vuosi 2016 oli hieno vuosi. Työskentelin hämmästyttävän lahjakkaiden ihmisten kanssa. Vuodesta 2017 tulee vielä parempi, paljon uskomattomia... https://t.co/0SsExqmoAd...</w:t>
      </w:r>
    </w:p>
    <w:p>
      <w:r>
        <w:rPr>
          <w:b/>
          <w:u w:val="single"/>
        </w:rPr>
        <w:t xml:space="preserve">258036</w:t>
      </w:r>
    </w:p>
    <w:p>
      <w:r>
        <w:t xml:space="preserve">#Trumpin presidenttikauden lopussa meillä tulee olemaan uusi lakimuutos, jossa sanotaan: "Ehdokkaalla on oltava X vuoden poliittinen kokemus"</w:t>
      </w:r>
    </w:p>
    <w:p>
      <w:r>
        <w:rPr>
          <w:b/>
          <w:u w:val="single"/>
        </w:rPr>
        <w:t xml:space="preserve">258037</w:t>
      </w:r>
    </w:p>
    <w:p>
      <w:r>
        <w:t xml:space="preserve">Luuletko, että ainoa syy y WWE on laittanut hyvä show tähän mennessä on, koska jos Reigns voittaa taker reaktio on vähemmän huono @JDfromNY206</w:t>
      </w:r>
    </w:p>
    <w:p>
      <w:r>
        <w:rPr>
          <w:b/>
          <w:u w:val="single"/>
        </w:rPr>
        <w:t xml:space="preserve">258038</w:t>
      </w:r>
    </w:p>
    <w:p>
      <w:r>
        <w:t xml:space="preserve">Down the road #photography #luonto #getoutside #roadtrip @ Devil's Bridge, Sedona, AZ https://t.co/THc7josVB0</w:t>
      </w:r>
    </w:p>
    <w:p>
      <w:r>
        <w:rPr>
          <w:b/>
          <w:u w:val="single"/>
        </w:rPr>
        <w:t xml:space="preserve">258039</w:t>
      </w:r>
    </w:p>
    <w:p>
      <w:r>
        <w:t xml:space="preserve">@DevinNunes olet ulkona, koska nuo pahat edistysmieliset haluavat totuutta ja rehellisyyttä, eivät kaksinaamaisuutta ja juonittelua? poikaparka.</w:t>
      </w:r>
    </w:p>
    <w:p>
      <w:r>
        <w:rPr>
          <w:b/>
          <w:u w:val="single"/>
        </w:rPr>
        <w:t xml:space="preserve">258040</w:t>
      </w:r>
    </w:p>
    <w:p>
      <w:r>
        <w:t xml:space="preserve">Liity minuun 64 kansainvälisessä näyttelyssä Aychak Man on Pavia Contemporary International Art Forum-... https://t.co/iMINVDjaQ3</w:t>
      </w:r>
    </w:p>
    <w:p>
      <w:r>
        <w:rPr>
          <w:b/>
          <w:u w:val="single"/>
        </w:rPr>
        <w:t xml:space="preserve">258041</w:t>
      </w:r>
    </w:p>
    <w:p>
      <w:r>
        <w:t xml:space="preserve">Osallistuin kilpailuun, jossa voit voittaa Lee Stafford Ubuntu Oils -suoristusraudat #hiustensuoristusraudat #kauneus #hiukset https://t.co/ahqJFvJqFM</w:t>
      </w:r>
    </w:p>
    <w:p>
      <w:r>
        <w:rPr>
          <w:b/>
          <w:u w:val="single"/>
        </w:rPr>
        <w:t xml:space="preserve">258042</w:t>
      </w:r>
    </w:p>
    <w:p>
      <w:r>
        <w:t xml:space="preserve">@apiece__oftoast weirdo, haluan vain pitää mahdollisimman paljon hauskaa näinä viimeisinä taukopäivinä.</w:t>
      </w:r>
    </w:p>
    <w:p>
      <w:r>
        <w:rPr>
          <w:b/>
          <w:u w:val="single"/>
        </w:rPr>
        <w:t xml:space="preserve">258043</w:t>
      </w:r>
    </w:p>
    <w:p>
      <w:r>
        <w:t xml:space="preserve">#2CWGreenPeas</w:t>
        <w:br/>
        <w:t xml:space="preserve">$297.01/MT tai $8.08/BU</w:t>
        <w:br/>
        <w:t xml:space="preserve">132.00 mt tai ~3.0 rekkakuormaa</w:t>
        <w:br/>
        <w:t xml:space="preserve">#GrandePrairie, #Alberta</w:t>
        <w:br/>
        <w:t xml:space="preserve">Movement Apr 01 - Apr 30</w:t>
        <w:br/>
        <w:t xml:space="preserve">#GrainBrokers🚜 https://t.co/5Kk8kzGwDG</w:t>
      </w:r>
    </w:p>
    <w:p>
      <w:r>
        <w:rPr>
          <w:b/>
          <w:u w:val="single"/>
        </w:rPr>
        <w:t xml:space="preserve">258044</w:t>
      </w:r>
    </w:p>
    <w:p>
      <w:r>
        <w:t xml:space="preserve">.RuralTrust julkaisee joka toinen vuosi ilmestyvän raporttinsa "Why Rural Matters". Muutokset väestönlaskentatietoihin näyttävät vähentävän maaseudun opiskelijoiden lukumäärää.</w:t>
      </w:r>
    </w:p>
    <w:p>
      <w:r>
        <w:rPr>
          <w:b/>
          <w:u w:val="single"/>
        </w:rPr>
        <w:t xml:space="preserve">258045</w:t>
      </w:r>
    </w:p>
    <w:p>
      <w:r>
        <w:t xml:space="preserve">@crhousel #NoDapl elää! Käske Amazonin julkaista tämä: Nimeä se sitten saat sen ILMAISEKSI Amazonin kautta huhtikuun sähköpostitse https://t.co/W8wdNxOKsA.</w:t>
      </w:r>
    </w:p>
    <w:p>
      <w:r>
        <w:rPr>
          <w:b/>
          <w:u w:val="single"/>
        </w:rPr>
        <w:t xml:space="preserve">258046</w:t>
      </w:r>
    </w:p>
    <w:p>
      <w:r>
        <w:t xml:space="preserve">*NOCT JA REGIS RAKASTAVAT KANSAINVÄLISESTI ERITTÄIN PALJON JA OLISIVAT TEHNEET KAIKEN, JOS OLLAAN PELASTANEET toisensa.</w:t>
      </w:r>
    </w:p>
    <w:p>
      <w:r>
        <w:rPr>
          <w:b/>
          <w:u w:val="single"/>
        </w:rPr>
        <w:t xml:space="preserve">258047</w:t>
      </w:r>
    </w:p>
    <w:p>
      <w:r>
        <w:t xml:space="preserve">"Finaalien" ensimmäisen pelin alkajaisiksi NPHC kutsuu teidät kenttäpäivään! Liity joukkueeseen ja nauti illasta täynnä kilpailua ja hauskanpitoa https://t.co/8T5eByksTf</w:t>
      </w:r>
    </w:p>
    <w:p>
      <w:r>
        <w:rPr>
          <w:b/>
          <w:u w:val="single"/>
        </w:rPr>
        <w:t xml:space="preserve">258048</w:t>
      </w:r>
    </w:p>
    <w:p>
      <w:r>
        <w:t xml:space="preserve">Ei vain huonoa journalismia, vaan epärehellisyyttä, kun he vihjaavat virheellisesti, että suuret yritykset lähtevät #brexitin takia. He ovat puolueellisia! https://t.co/fw9yLfmGtB</w:t>
      </w:r>
    </w:p>
    <w:p>
      <w:r>
        <w:rPr>
          <w:b/>
          <w:u w:val="single"/>
        </w:rPr>
        <w:t xml:space="preserve">258049</w:t>
      </w:r>
    </w:p>
    <w:p>
      <w:r>
        <w:t xml:space="preserve">Uusi Critapocalypse-jakso täällä: Critapocalypse Podcast 62 - Kaka Kaijus https://t.co/XCXDvudAie on #SoundCloud</w:t>
      </w:r>
    </w:p>
    <w:p>
      <w:r>
        <w:rPr>
          <w:b/>
          <w:u w:val="single"/>
        </w:rPr>
        <w:t xml:space="preserve">258050</w:t>
      </w:r>
    </w:p>
    <w:p>
      <w:r>
        <w:t xml:space="preserve">Tätä ei malta odottaa - Cabo Verden legendat Os Tubarões esiintyy #AME2017 -tapahtumassa https://t.co/bN7DOskw7d</w:t>
      </w:r>
    </w:p>
    <w:p>
      <w:r>
        <w:rPr>
          <w:b/>
          <w:u w:val="single"/>
        </w:rPr>
        <w:t xml:space="preserve">258051</w:t>
      </w:r>
    </w:p>
    <w:p>
      <w:r>
        <w:t xml:space="preserve">Tämän minä ostan, kun voitan lotossa. Saatan jopa harkita lippujen ostamista... https://t.co/TZcRPc7ZhX...</w:t>
      </w:r>
    </w:p>
    <w:p>
      <w:r>
        <w:rPr>
          <w:b/>
          <w:u w:val="single"/>
        </w:rPr>
        <w:t xml:space="preserve">258052</w:t>
      </w:r>
    </w:p>
    <w:p>
      <w:r>
        <w:t xml:space="preserve">Vierailuni: @meaanassriaahh @alwaysjulio_ @fw_chrxs @tesdnimneeuq_ @mookiieee__ Your visit: https://t.co/7HUDZ3kekH</w:t>
      </w:r>
    </w:p>
    <w:p>
      <w:r>
        <w:rPr>
          <w:b/>
          <w:u w:val="single"/>
        </w:rPr>
        <w:t xml:space="preserve">258053</w:t>
      </w:r>
    </w:p>
    <w:p>
      <w:r>
        <w:t xml:space="preserve">Tuntui hieman luova tänä iltana, joten tässä pari Banners minun bois! Palaan takaisin suunnitteluun ja rakastan sitä! KAIKKI FONTIT! https://t.co/uQq1OPnIFV</w:t>
      </w:r>
    </w:p>
    <w:p>
      <w:r>
        <w:rPr>
          <w:b/>
          <w:u w:val="single"/>
        </w:rPr>
        <w:t xml:space="preserve">258054</w:t>
      </w:r>
    </w:p>
    <w:p>
      <w:r>
        <w:t xml:space="preserve">Ymmärrän, kuinka hidas olen tiettyjen keskustelujen yhteydessä, joten pyydän Ja'n Ja'n jäseniä kertomaan minulle, mitä tarkoitetaan "sukupuolta" koskevan rahan antamisella&amp;gt;</w:t>
      </w:r>
    </w:p>
    <w:p>
      <w:r>
        <w:rPr>
          <w:b/>
          <w:u w:val="single"/>
        </w:rPr>
        <w:t xml:space="preserve">258055</w:t>
      </w:r>
    </w:p>
    <w:p>
      <w:r>
        <w:t xml:space="preserve">Tämä tyttö ei tarvitse suodatinta 👸🏼. @rawrrrissa Wearing our neulottu kylmähihainen mekko @olivaceousla https://t.co/eAoEMYLRzX https://t.co/eAoEMYLRzX</w:t>
      </w:r>
    </w:p>
    <w:p>
      <w:r>
        <w:rPr>
          <w:b/>
          <w:u w:val="single"/>
        </w:rPr>
        <w:t xml:space="preserve">258056</w:t>
      </w:r>
    </w:p>
    <w:p>
      <w:r>
        <w:t xml:space="preserve">Gonzaga on nyt 0-1 top 10 -joukkueita vastaan, onnittelut Zags, pelasitte vihdoin hyvää joukkuetta vastaan, kesti tarpeeksi kauan.</w:t>
      </w:r>
    </w:p>
    <w:p>
      <w:r>
        <w:rPr>
          <w:b/>
          <w:u w:val="single"/>
        </w:rPr>
        <w:t xml:space="preserve">258057</w:t>
      </w:r>
    </w:p>
    <w:p>
      <w:r>
        <w:t xml:space="preserve">regrann from @tracelysette - Paras komediasarja 🎉 Kiitos, että vangitsit tämän @raymondbraun... https://t.co/vlodEIxjPs... https://t.co/vlodEIxjPs</w:t>
      </w:r>
    </w:p>
    <w:p>
      <w:r>
        <w:rPr>
          <w:b/>
          <w:u w:val="single"/>
        </w:rPr>
        <w:t xml:space="preserve">258058</w:t>
      </w:r>
    </w:p>
    <w:p>
      <w:r>
        <w:t xml:space="preserve">"Tykkään kirjoittaa siitä, miten asiat olivat ennen, ja maalata kuvia muistoistani kauniilla sanoilla ja melodioilla." - Lana Del Rey</w:t>
      </w:r>
    </w:p>
    <w:p>
      <w:r>
        <w:rPr>
          <w:b/>
          <w:u w:val="single"/>
        </w:rPr>
        <w:t xml:space="preserve">258059</w:t>
      </w:r>
    </w:p>
    <w:p>
      <w:r>
        <w:t xml:space="preserve">Osallistun ensimmäiseen naapuruston parannuskokoukseeni... jos se ei tarkoita, että olen aikuinen, niin en tiedä mikä sitten 😳.</w:t>
      </w:r>
    </w:p>
    <w:p>
      <w:r>
        <w:rPr>
          <w:b/>
          <w:u w:val="single"/>
        </w:rPr>
        <w:t xml:space="preserve">258060</w:t>
      </w:r>
    </w:p>
    <w:p>
      <w:r>
        <w:t xml:space="preserve">Kun lastasimme sukkulaan, porttiagenttimme juoksi asfalttisukkulamme ohi huutaen: "Mihin White Plainsin kone on pysäköity?". #lowconfidence</w:t>
      </w:r>
    </w:p>
    <w:p>
      <w:r>
        <w:rPr>
          <w:b/>
          <w:u w:val="single"/>
        </w:rPr>
        <w:t xml:space="preserve">258061</w:t>
      </w:r>
    </w:p>
    <w:p>
      <w:r>
        <w:t xml:space="preserve">"Ihmisen sisällä piilee tuhat ajatusta, joita hän ei tiedä ennen kuin tarttuu kynään kirjoittaakseen."</w:t>
        <w:br/>
        <w:br/>
        <w:t xml:space="preserve"> KISSES AngSunshineNamin</w:t>
      </w:r>
    </w:p>
    <w:p>
      <w:r>
        <w:rPr>
          <w:b/>
          <w:u w:val="single"/>
        </w:rPr>
        <w:t xml:space="preserve">258062</w:t>
      </w:r>
    </w:p>
    <w:p>
      <w:r>
        <w:t xml:space="preserve">Täällä on kaikenlaista VÄÄRÄÄ meneillään!</w:t>
        <w:br/>
        <w:t xml:space="preserve"> Trump voi nyt naputella rahaa yrityksestään, mikä herättää eettisiä huolia https://t.co/RGfKG2AFlv</w:t>
      </w:r>
    </w:p>
    <w:p>
      <w:r>
        <w:rPr>
          <w:b/>
          <w:u w:val="single"/>
        </w:rPr>
        <w:t xml:space="preserve">258063</w:t>
      </w:r>
    </w:p>
    <w:p>
      <w:r>
        <w:t xml:space="preserve">Enpä tiedä, APRA on ollut melko johdonmukainen pankkien pääomaa koskevassa viestissään jo jonkin aikaa ... https://t.co/fjIPSgP6hP https://t.co/obIsDvYXWP</w:t>
      </w:r>
    </w:p>
    <w:p>
      <w:r>
        <w:rPr>
          <w:b/>
          <w:u w:val="single"/>
        </w:rPr>
        <w:t xml:space="preserve">258064</w:t>
      </w:r>
    </w:p>
    <w:p>
      <w:r>
        <w:t xml:space="preserve">Eikö niin??Luulin olevani ainoa..koska jokainen tuntuu olevan niin hypetetty siitä.kaikki siinä on niin keskivertoa.huoneet,vuodevaatteet..iTowersille👎👎👎👎👎 https://t.co/6XL2iCdXls</w:t>
      </w:r>
    </w:p>
    <w:p>
      <w:r>
        <w:rPr>
          <w:b/>
          <w:u w:val="single"/>
        </w:rPr>
        <w:t xml:space="preserve">258065</w:t>
      </w:r>
    </w:p>
    <w:p>
      <w:r>
        <w:t xml:space="preserve">Kuva: Mama June sarjasta "Here Comes Honey Boo Boo" on kuin uusi ihminen dramaattisen laihdutuksen jälkeen https://t.co/TYr6P7bVqw https://t.co/dvVCEedp61</w:t>
      </w:r>
    </w:p>
    <w:p>
      <w:r>
        <w:rPr>
          <w:b/>
          <w:u w:val="single"/>
        </w:rPr>
        <w:t xml:space="preserve">258066</w:t>
      </w:r>
    </w:p>
    <w:p>
      <w:r>
        <w:t xml:space="preserve">#Galaxytelevision isännöi @CashDLoui &amp;amp; @Rushblinkz tänään illan jakson D-Lounge .11 PM DSTV kanava 258 https://t.co/jmGkeGpttl https://t.co/jmGkeGpttl</w:t>
      </w:r>
    </w:p>
    <w:p>
      <w:r>
        <w:rPr>
          <w:b/>
          <w:u w:val="single"/>
        </w:rPr>
        <w:t xml:space="preserve">258067</w:t>
      </w:r>
    </w:p>
    <w:p>
      <w:r>
        <w:t xml:space="preserve">taikalaite tomtopilta: Kingmax 4GB Micro SDHC ilman sovitinta Class 6 https://t.co/BxP7GyTXfp https://t.co/BxP7GyTXfp</w:t>
      </w:r>
    </w:p>
    <w:p>
      <w:r>
        <w:rPr>
          <w:b/>
          <w:u w:val="single"/>
        </w:rPr>
        <w:t xml:space="preserve">258068</w:t>
      </w:r>
    </w:p>
    <w:p>
      <w:r>
        <w:t xml:space="preserve">Aurinko paistaa Community Stadiumilla tämänpäiväistä Deresin ottelua varten. Pientä tuulta, jonka ei pitäisi haitata ketään. 3pts tarvitaan tänään.</w:t>
      </w:r>
    </w:p>
    <w:p>
      <w:r>
        <w:rPr>
          <w:b/>
          <w:u w:val="single"/>
        </w:rPr>
        <w:t xml:space="preserve">258069</w:t>
      </w:r>
    </w:p>
    <w:p>
      <w:r>
        <w:t xml:space="preserve">I. Oikeudenmukaisuus.</w:t>
        <w:br/>
        <w:br/>
        <w:t xml:space="preserve"> Tuo finaali oli täydellinen. TÄYDELLINEN. I AM CRYING I GOT WANT WANT SO MUCH OF WHATI WHITED 😭😭😭😭💕💕💕💕😭😭😭 #BlackSails</w:t>
      </w:r>
    </w:p>
    <w:p>
      <w:r>
        <w:rPr>
          <w:b/>
          <w:u w:val="single"/>
        </w:rPr>
        <w:t xml:space="preserve">258070</w:t>
      </w:r>
    </w:p>
    <w:p>
      <w:r>
        <w:t xml:space="preserve">Hoshiarpurissa sijaitsevan keskusvankilan parakista nro 22 takavarikoitiin kaksi matkapuhelinta SIM-kortteineen. https://t.co/1LnTYrLVur</w:t>
      </w:r>
    </w:p>
    <w:p>
      <w:r>
        <w:rPr>
          <w:b/>
          <w:u w:val="single"/>
        </w:rPr>
        <w:t xml:space="preserve">258071</w:t>
      </w:r>
    </w:p>
    <w:p>
      <w:r>
        <w:t xml:space="preserve">Tarvitsen lisää KDramoja! Kesä on juuri alkamassa ja olen lopettanut melkein kaikki, mitä minulla on!</w:t>
      </w:r>
    </w:p>
    <w:p>
      <w:r>
        <w:rPr>
          <w:b/>
          <w:u w:val="single"/>
        </w:rPr>
        <w:t xml:space="preserve">258072</w:t>
      </w:r>
    </w:p>
    <w:p>
      <w:r>
        <w:t xml:space="preserve">Sinut on kutsuttu kokemaan #kohtaaminen Jeesuksen kanssa SWC:ssä! @ Southwest Church (Ohio) https://t.co/MTEtZkL506</w:t>
      </w:r>
    </w:p>
    <w:p>
      <w:r>
        <w:rPr>
          <w:b/>
          <w:u w:val="single"/>
        </w:rPr>
        <w:t xml:space="preserve">258073</w:t>
      </w:r>
    </w:p>
    <w:p>
      <w:r>
        <w:t xml:space="preserve">Ainoa asia mitä hän ajatteli kävellessään kohti kärryjä oli "ok haluan istua baekhyunin viereen"😎😎😎😎mutta sitten hm".</w:t>
      </w:r>
    </w:p>
    <w:p>
      <w:r>
        <w:rPr>
          <w:b/>
          <w:u w:val="single"/>
        </w:rPr>
        <w:t xml:space="preserve">258074</w:t>
      </w:r>
    </w:p>
    <w:p>
      <w:r>
        <w:t xml:space="preserve">@pokeefe1 Arsenal on 11 pistettä jäljessä .., Tottenham "Oi poju , pidä olutta" .. olemme olleet täällä ennenkin , useammin kuin kerran . Ei lasketa mitään kanoja 🐔.</w:t>
      </w:r>
    </w:p>
    <w:p>
      <w:r>
        <w:rPr>
          <w:b/>
          <w:u w:val="single"/>
        </w:rPr>
        <w:t xml:space="preserve">258075</w:t>
      </w:r>
    </w:p>
    <w:p>
      <w:r>
        <w:t xml:space="preserve">Kun DT pelaa yhatzee riippumatta siitä, miten nopat laskevat hän saa aina yhatzee........ALWAYS #sadtrump #tremendoustrump? #smellytrump</w:t>
      </w:r>
    </w:p>
    <w:p>
      <w:r>
        <w:rPr>
          <w:b/>
          <w:u w:val="single"/>
        </w:rPr>
        <w:t xml:space="preserve">258076</w:t>
      </w:r>
    </w:p>
    <w:p>
      <w:r>
        <w:t xml:space="preserve">UUSI Premium Hiilisuodattimet PetSafe Drinkwell-suihkulähteisiin 11 kaikissa https://t.co/tr8TV81fCN https://t.co/VVwWDzmis6 https://t.co/VVwWDzmis6</w:t>
      </w:r>
    </w:p>
    <w:p>
      <w:r>
        <w:rPr>
          <w:b/>
          <w:u w:val="single"/>
        </w:rPr>
        <w:t xml:space="preserve">258077</w:t>
      </w:r>
    </w:p>
    <w:p>
      <w:r>
        <w:t xml:space="preserve">Kun luulet, että saatat alkaa fw nigga ja sitten hän sanoa jotain off the wall shit ja sinä vain kuin 🤦🏾♀️🤦🏾♀️</w:t>
      </w:r>
    </w:p>
    <w:p>
      <w:r>
        <w:rPr>
          <w:b/>
          <w:u w:val="single"/>
        </w:rPr>
        <w:t xml:space="preserve">258078</w:t>
      </w:r>
    </w:p>
    <w:p>
      <w:r>
        <w:t xml:space="preserve">@arunsrini Kannadalla ja hindillä ei ole pitkälti mitään yhteistä. Molemmat eivät edes kuulu samaan kieliperheeseen. Me vastustamme hindin IMPOSITIOITA, emme hindiä.</w:t>
      </w:r>
    </w:p>
    <w:p>
      <w:r>
        <w:rPr>
          <w:b/>
          <w:u w:val="single"/>
        </w:rPr>
        <w:t xml:space="preserve">258079</w:t>
      </w:r>
    </w:p>
    <w:p>
      <w:r>
        <w:t xml:space="preserve">Väärän tekemisen ja oikean tekemisen ideoiden maailman tuolla puolen on kenttä. Tapaamme siellä.</w:t>
      </w:r>
    </w:p>
    <w:p>
      <w:r>
        <w:rPr>
          <w:b/>
          <w:u w:val="single"/>
        </w:rPr>
        <w:t xml:space="preserve">258080</w:t>
      </w:r>
    </w:p>
    <w:p>
      <w:r>
        <w:t xml:space="preserve">Open Heavens 31. maaliskuuta 2017: Adeboye - The Ways God Fights https://t.co/XGYeH8UhRM https://t.co/nKz8gD7WPd https://t.co/nKz8gD7WPd</w:t>
      </w:r>
    </w:p>
    <w:p>
      <w:r>
        <w:rPr>
          <w:b/>
          <w:u w:val="single"/>
        </w:rPr>
        <w:t xml:space="preserve">258081</w:t>
      </w:r>
    </w:p>
    <w:p>
      <w:r>
        <w:t xml:space="preserve">No bake maapähkinävoi-pesäkeksejä https://t.co/5LWg9mLKn2 #pääsiäinen #keksejä @Crissy @Marilyn_Lesniak https://t.co/LbNCsULeN8 https://t.co/LbNCsULeN8</w:t>
      </w:r>
    </w:p>
    <w:p>
      <w:r>
        <w:rPr>
          <w:b/>
          <w:u w:val="single"/>
        </w:rPr>
        <w:t xml:space="preserve">258082</w:t>
      </w:r>
    </w:p>
    <w:p>
      <w:r>
        <w:t xml:space="preserve">@swydersk @rwyjunior @RokDrummer @rockinstevie @lisaplaysguitar @CoolBlueStrat @mojosarmy @GingerKongMMA @DebraCowanMusic @DebraCriveau Kiitos, Deb!</w:t>
      </w:r>
    </w:p>
    <w:p>
      <w:r>
        <w:rPr>
          <w:b/>
          <w:u w:val="single"/>
        </w:rPr>
        <w:t xml:space="preserve">258083</w:t>
      </w:r>
    </w:p>
    <w:p>
      <w:r>
        <w:t xml:space="preserve">VARKAAT!!!</w:t>
        <w:br/>
        <w:t xml:space="preserve">kun me muut nääntymme nälkään kaduilla</w:t>
        <w:br/>
        <w:t xml:space="preserve">selkärangattomat madot varastavat ahkerilta orjilta</w:t>
      </w:r>
    </w:p>
    <w:p>
      <w:r>
        <w:rPr>
          <w:b/>
          <w:u w:val="single"/>
        </w:rPr>
        <w:t xml:space="preserve">258084</w:t>
      </w:r>
    </w:p>
    <w:p>
      <w:r>
        <w:t xml:space="preserve">yrittäessäni selvittää, että tarkoitukseni ei ole suunniteltu</w:t>
        <w:br/>
        <w:t xml:space="preserve">tulin siihen tulokseen, että se voi yhtä hyvin olla illuusio</w:t>
      </w:r>
    </w:p>
    <w:p>
      <w:r>
        <w:rPr>
          <w:b/>
          <w:u w:val="single"/>
        </w:rPr>
        <w:t xml:space="preserve">258085</w:t>
      </w:r>
    </w:p>
    <w:p>
      <w:r>
        <w:t xml:space="preserve">Tässä pieni kiitos minulta sinulle 💓 Kiitos, että tuet projektiani! Te olette parhaita 😘#5YearswithEXO https://t.co/g4QBk7Pe12 https://t.co/g4QBk7Pe12</w:t>
      </w:r>
    </w:p>
    <w:p>
      <w:r>
        <w:rPr>
          <w:b/>
          <w:u w:val="single"/>
        </w:rPr>
        <w:t xml:space="preserve">258086</w:t>
      </w:r>
    </w:p>
    <w:p>
      <w:r>
        <w:t xml:space="preserve">Voisit työskennellä tänään niin intohimoisesti, että... Lisää Pisces https://t.co/YzgBXNm40H</w:t>
      </w:r>
    </w:p>
    <w:p>
      <w:r>
        <w:rPr>
          <w:b/>
          <w:u w:val="single"/>
        </w:rPr>
        <w:t xml:space="preserve">258087</w:t>
      </w:r>
    </w:p>
    <w:p>
      <w:r>
        <w:t xml:space="preserve">hienoin avausrepliikki on "sinulla ei tainnut olla aavistustakaan, että olisit voinut suostutella minut, tyttö, olisit saanut minut tekemään mitä tahansa haluaisit."</w:t>
      </w:r>
    </w:p>
    <w:p>
      <w:r>
        <w:rPr>
          <w:b/>
          <w:u w:val="single"/>
        </w:rPr>
        <w:t xml:space="preserve">258088</w:t>
      </w:r>
    </w:p>
    <w:p>
      <w:r>
        <w:t xml:space="preserve">Atlantassa oli juuri tornadoja, massiivinen tulipalo ja maanjäristys muutaman päivän sisällä...Saatamme olla myöhässä ohjusten kanssa....</w:t>
      </w:r>
    </w:p>
    <w:p>
      <w:r>
        <w:rPr>
          <w:b/>
          <w:u w:val="single"/>
        </w:rPr>
        <w:t xml:space="preserve">258089</w:t>
      </w:r>
    </w:p>
    <w:p>
      <w:r>
        <w:t xml:space="preserve">@UtahJazz voittaa @WashWizardsin 95-88. Gordon Hayward johti ottelua 19 pisteellä, 7 levypallolla ja 4 syötöllä.</w:t>
        <w:br/>
        <w:t xml:space="preserve">#DCFamily #TakeNote https://t.co/dEtcVx36dm</w:t>
      </w:r>
    </w:p>
    <w:p>
      <w:r>
        <w:rPr>
          <w:b/>
          <w:u w:val="single"/>
        </w:rPr>
        <w:t xml:space="preserve">258090</w:t>
      </w:r>
    </w:p>
    <w:p>
      <w:r>
        <w:t xml:space="preserve">Ihminen!Cas on viaton pikku papu ja tarvitsee... - Cas-parka joutuu melkoiseen onnettomuuteen. Ja Dean tulee... https://t.co/bu7yr26l98</w:t>
      </w:r>
    </w:p>
    <w:p>
      <w:r>
        <w:rPr>
          <w:b/>
          <w:u w:val="single"/>
        </w:rPr>
        <w:t xml:space="preserve">258091</w:t>
      </w:r>
    </w:p>
    <w:p>
      <w:r>
        <w:t xml:space="preserve">@BeeCareless Tuo on hyvin totta, mutta kyse ei ole edes leftoutista tai hiuksista . Se on vain halpaa tukkaa näen . Kuin se näyttäisi mattaiselta</w:t>
      </w:r>
    </w:p>
    <w:p>
      <w:r>
        <w:rPr>
          <w:b/>
          <w:u w:val="single"/>
        </w:rPr>
        <w:t xml:space="preserve">258092</w:t>
      </w:r>
    </w:p>
    <w:p>
      <w:r>
        <w:t xml:space="preserve">Tässä on parhaita #ShotOnOnePlus-kuvia. Osallistu ja luo oma kollaasi: https://t.co/qPDbu5tCOk.</w:t>
      </w:r>
    </w:p>
    <w:p>
      <w:r>
        <w:rPr>
          <w:b/>
          <w:u w:val="single"/>
        </w:rPr>
        <w:t xml:space="preserve">258093</w:t>
      </w:r>
    </w:p>
    <w:p>
      <w:r>
        <w:t xml:space="preserve">Kultaseni, olet huollettava, ja sinäkin saattaisit olla varaton, jos vanhempasi eivät maksaisi kaikkia laskujasi... ole hyvä ja istu alas.</w:t>
      </w:r>
    </w:p>
    <w:p>
      <w:r>
        <w:rPr>
          <w:b/>
          <w:u w:val="single"/>
        </w:rPr>
        <w:t xml:space="preserve">258094</w:t>
      </w:r>
    </w:p>
    <w:p>
      <w:r>
        <w:t xml:space="preserve">monetizemore : Header Bidding Expert Roundup: https://t.co/4FVyhdDdO4 (v... https://t.co/HENpGfEvU8) https://t.co/obnQQD1JC9</w:t>
      </w:r>
    </w:p>
    <w:p>
      <w:r>
        <w:rPr>
          <w:b/>
          <w:u w:val="single"/>
        </w:rPr>
        <w:t xml:space="preserve">258095</w:t>
      </w:r>
    </w:p>
    <w:p>
      <w:r>
        <w:t xml:space="preserve">On Travel Quote Thursday! ✈️🖋 Onko sinulla jokin suosikkisitaatti, jonka haluat jakaa? Kerro meille kommenttiosiossa. Kuulemme sen mielellämme! https://t.co/qxytlyfvd5</w:t>
      </w:r>
    </w:p>
    <w:p>
      <w:r>
        <w:rPr>
          <w:b/>
          <w:u w:val="single"/>
        </w:rPr>
        <w:t xml:space="preserve">258096</w:t>
      </w:r>
    </w:p>
    <w:p>
      <w:r>
        <w:t xml:space="preserve">@KristinHirata @MoanaluaHigh Kiitos paljon siitä, että olet asiantuntijaoppija - valmis muuttamaan opetusta ja oppimista kaikkien oppilaiden kanssa!</w:t>
      </w:r>
    </w:p>
    <w:p>
      <w:r>
        <w:rPr>
          <w:b/>
          <w:u w:val="single"/>
        </w:rPr>
        <w:t xml:space="preserve">258097</w:t>
      </w:r>
    </w:p>
    <w:p>
      <w:r>
        <w:t xml:space="preserve">uMalume #Gwede tho haha😂</w:t>
        <w:br/>
        <w:t xml:space="preserve">#Mantashe: uBaba oli oikeassa 2 potkut PG, tiesimme uudelleenjärjestelyistä viime vuonna</w:t>
        <w:br/>
        <w:t xml:space="preserve">Media: Mutta viime viikolla te...</w:t>
        <w:br/>
        <w:t xml:space="preserve"> #Mantashe: https://t.co/eFes36fbcq</w:t>
      </w:r>
    </w:p>
    <w:p>
      <w:r>
        <w:rPr>
          <w:b/>
          <w:u w:val="single"/>
        </w:rPr>
        <w:t xml:space="preserve">258098</w:t>
      </w:r>
    </w:p>
    <w:p>
      <w:r>
        <w:t xml:space="preserve">@jojoluvs18 @YetiChicken</w:t>
        <w:br/>
        <w:t xml:space="preserve">Vau, kävit juuri keskustelua yeti-kanan kanssa 🤔 olet nero 😉😂😹</w:t>
      </w:r>
    </w:p>
    <w:p>
      <w:r>
        <w:rPr>
          <w:b/>
          <w:u w:val="single"/>
        </w:rPr>
        <w:t xml:space="preserve">258099</w:t>
      </w:r>
    </w:p>
    <w:p>
      <w:r>
        <w:t xml:space="preserve">Trump ei unohtanut allekirjoittaa näitä toimeenpanomääräyksiä. Hän käveli ulos mieluummin kuin vastasi vaikeaan kysymykseen. Kelvoton olemaan @POTUS</w:t>
      </w:r>
    </w:p>
    <w:p>
      <w:r>
        <w:rPr>
          <w:b/>
          <w:u w:val="single"/>
        </w:rPr>
        <w:t xml:space="preserve">258100</w:t>
      </w:r>
    </w:p>
    <w:p>
      <w:r>
        <w:t xml:space="preserve">#GhostInTheShell tämä kaveri. Majors on silmäillyt häntä.  Lisäksi hän vaikuttaa hermostuneelta. https://t.co/co6hRbz7iW</w:t>
      </w:r>
    </w:p>
    <w:p>
      <w:r>
        <w:rPr>
          <w:b/>
          <w:u w:val="single"/>
        </w:rPr>
        <w:t xml:space="preserve">258101</w:t>
      </w:r>
    </w:p>
    <w:p>
      <w:r>
        <w:t xml:space="preserve">QasimAdvanced Hei Qasim, kiitos yhteydenotosta. Voisitko vahvistaa, mitä hakukyselyjä testaat? -Adi</w:t>
      </w:r>
    </w:p>
    <w:p>
      <w:r>
        <w:rPr>
          <w:b/>
          <w:u w:val="single"/>
        </w:rPr>
        <w:t xml:space="preserve">258102</w:t>
      </w:r>
    </w:p>
    <w:p>
      <w:r>
        <w:t xml:space="preserve">37,8 % Bayleef!</w:t>
        <w:t xml:space="preserve">(3,12,2)</w:t>
        <w:br/>
        <w:t xml:space="preserve">Move1:</w:t>
        <w:br/>
        <w:t xml:space="preserve">Move2</w:t>
        <w:t xml:space="preserve">Energy Ball</w:t>
        <w:br/>
        <w:t xml:space="preserve">Saatavilla 04:10:19pm (29m 3s) asti. https://t.co/a8mpCQ1gtG</w:t>
      </w:r>
    </w:p>
    <w:p>
      <w:r>
        <w:rPr>
          <w:b/>
          <w:u w:val="single"/>
        </w:rPr>
        <w:t xml:space="preserve">258103</w:t>
      </w:r>
    </w:p>
    <w:p>
      <w:r>
        <w:t xml:space="preserve">WOW! Nämä 5 #Bollywoodin äiti-tytär Jodia tappavat ikäbluesin https://t.co/TaX73kct1R @KajolAtUN @LaraDutta https://t.co/Na1YYBvrEj https://t.co/Na1YYBvrEj</w:t>
      </w:r>
    </w:p>
    <w:p>
      <w:r>
        <w:rPr>
          <w:b/>
          <w:u w:val="single"/>
        </w:rPr>
        <w:t xml:space="preserve">258104</w:t>
      </w:r>
    </w:p>
    <w:p>
      <w:r>
        <w:t xml:space="preserve">#FollowFriday Kiitos @BlondeAmbition8 @CrownedKenzie @SlayinWithBells! Olette tämän viikon top engaged jäseniä :) 🔹https://t.co/SIyxSTU9h6</w:t>
      </w:r>
    </w:p>
    <w:p>
      <w:r>
        <w:rPr>
          <w:b/>
          <w:u w:val="single"/>
        </w:rPr>
        <w:t xml:space="preserve">258105</w:t>
      </w:r>
    </w:p>
    <w:p>
      <w:r>
        <w:t xml:space="preserve">Oaklandin yliopiston silmätutkimuslaitos etsii johtajaa &amp;amp; V. Everett Kinsey Endowed Professor #ARVOJobs https://t.co/rByywRkgNJ https://t.co/ZNDFAqP1OI</w:t>
      </w:r>
    </w:p>
    <w:p>
      <w:r>
        <w:rPr>
          <w:b/>
          <w:u w:val="single"/>
        </w:rPr>
        <w:t xml:space="preserve">258106</w:t>
      </w:r>
    </w:p>
    <w:p>
      <w:r>
        <w:t xml:space="preserve">Tämän päivän #OMoO-videolla on yksi uskomaton nade ja yksi ei niin uskomaton nade. Nauti! https://t.co/dYaHloWVFT https://t.co/AiD4U5jOg4</w:t>
      </w:r>
    </w:p>
    <w:p>
      <w:r>
        <w:rPr>
          <w:b/>
          <w:u w:val="single"/>
        </w:rPr>
        <w:t xml:space="preserve">258107</w:t>
      </w:r>
    </w:p>
    <w:p>
      <w:r>
        <w:t xml:space="preserve">UI-suunnittelija: Työnantaja: truthlab Technologies Työn tyyppi: Työnantaja: truthlab Technologies Työn tyyppi: truthlab Technologies Työnantaja: truthlab Technologies Technologieslablab Technologies: Kokoaikainen Työaika: Paikkakunta: Oletko sinä lahjakas... https://t.co/iVYLbc35dU</w:t>
      </w:r>
    </w:p>
    <w:p>
      <w:r>
        <w:rPr>
          <w:b/>
          <w:u w:val="single"/>
        </w:rPr>
        <w:t xml:space="preserve">258108</w:t>
      </w:r>
    </w:p>
    <w:p>
      <w:r>
        <w:t xml:space="preserve">Blizzard Games voitti 8,5 dollarin vahingonkorvaukset ja Google Bug Bounty Fail https://t.co/b4ZENgLnJr #infosec #cybersecurity https://t.co/RiytPAKFFn</w:t>
      </w:r>
    </w:p>
    <w:p>
      <w:r>
        <w:rPr>
          <w:b/>
          <w:u w:val="single"/>
        </w:rPr>
        <w:t xml:space="preserve">258109</w:t>
      </w:r>
    </w:p>
    <w:p>
      <w:r>
        <w:t xml:space="preserve">@nishi_sharmaa Tuo on erittäin hyvä kysymys ja hyvin monimutkainen. Se liittyy paljolti siihen, että keynesiläinen taloustiede hallitsee yliopistojen ekonomiopintoja.</w:t>
      </w:r>
    </w:p>
    <w:p>
      <w:r>
        <w:rPr>
          <w:b/>
          <w:u w:val="single"/>
        </w:rPr>
        <w:t xml:space="preserve">258110</w:t>
      </w:r>
    </w:p>
    <w:p>
      <w:r>
        <w:t xml:space="preserve">Hän ei olisi voittanut, jos DNC olisi tiennyt, mitä helvettiä he tekivät. Harmi, jos tuon sanominen loukkaa tunteita, mutta Trumpin on lähdettävä.</w:t>
      </w:r>
    </w:p>
    <w:p>
      <w:r>
        <w:rPr>
          <w:b/>
          <w:u w:val="single"/>
        </w:rPr>
        <w:t xml:space="preserve">258111</w:t>
      </w:r>
    </w:p>
    <w:p>
      <w:r>
        <w:t xml:space="preserve">3 ihmistä seurasi minua ja yksi henkilö poisti seuraamiseni // automaattisesti tarkistettu https://t.co/KLg2XCLP5e.</w:t>
      </w:r>
    </w:p>
    <w:p>
      <w:r>
        <w:rPr>
          <w:b/>
          <w:u w:val="single"/>
        </w:rPr>
        <w:t xml:space="preserve">258112</w:t>
      </w:r>
    </w:p>
    <w:p>
      <w:r>
        <w:t xml:space="preserve">Uuden Un'goro-standardipelin 1. peli, saat raiskauksen piraattisoturin toimesta fml #Hearthstone #UnGoro #DeathToAllPirateWarrior</w:t>
      </w:r>
    </w:p>
    <w:p>
      <w:r>
        <w:rPr>
          <w:b/>
          <w:u w:val="single"/>
        </w:rPr>
        <w:t xml:space="preserve">258113</w:t>
      </w:r>
    </w:p>
    <w:p>
      <w:r>
        <w:t xml:space="preserve">🙌 JASSS On aika hieno show 😘 OMGitsBrii 😘:What's up </w:t>
        <w:t xml:space="preserve">😘</w:t>
        <w:br/>
        <w:t xml:space="preserve"> https://t.co/LFcxXpxXaF https://t.co/KLs11JT1rk</w:t>
      </w:r>
    </w:p>
    <w:p>
      <w:r>
        <w:rPr>
          <w:b/>
          <w:u w:val="single"/>
        </w:rPr>
        <w:t xml:space="preserve">258114</w:t>
      </w:r>
    </w:p>
    <w:p>
      <w:r>
        <w:t xml:space="preserve">25. lokakuuta 1929 - Daily Mail kertoi pörssiromahduksesta #TheGreatDepression @GerryLanosga #headlinesinhistory https://t.co/FygakBwJAO</w:t>
      </w:r>
    </w:p>
    <w:p>
      <w:r>
        <w:rPr>
          <w:b/>
          <w:u w:val="single"/>
        </w:rPr>
        <w:t xml:space="preserve">258115</w:t>
      </w:r>
    </w:p>
    <w:p>
      <w:r>
        <w:t xml:space="preserve">Venäjä haukkuu Yhdysvaltoja "järjettömästä" reaktiosta Mosulin siviilikuolemiin @CNNPolitics https://t.co/KSaZ9WVIZr</w:t>
      </w:r>
    </w:p>
    <w:p>
      <w:r>
        <w:rPr>
          <w:b/>
          <w:u w:val="single"/>
        </w:rPr>
        <w:t xml:space="preserve">258116</w:t>
      </w:r>
    </w:p>
    <w:p>
      <w:r>
        <w:t xml:space="preserve">@katekate2late @captmarvel09 @PoliticsPoorly @SethAbramson Armahduksella ei ole rikosta. Se sanoi, että itse armahdus voisi taata impeachment / vahingoittaa hänen liiketoimintojaan.</w:t>
      </w:r>
    </w:p>
    <w:p>
      <w:r>
        <w:rPr>
          <w:b/>
          <w:u w:val="single"/>
        </w:rPr>
        <w:t xml:space="preserve">258117</w:t>
      </w:r>
    </w:p>
    <w:p>
      <w:r>
        <w:t xml:space="preserve">@juniusK9 Kuulostaa siltä, mitä tapahtui, kun äitini murtui kylkiluu. Sideaineet voivat tehdä tuollaista pitkittyneestä rasituksesta, menisin lääkäriin ASAP. :C</w:t>
      </w:r>
    </w:p>
    <w:p>
      <w:r>
        <w:rPr>
          <w:b/>
          <w:u w:val="single"/>
        </w:rPr>
        <w:t xml:space="preserve">258118</w:t>
      </w:r>
    </w:p>
    <w:p>
      <w:r>
        <w:t xml:space="preserve">Mitä SINÄ teet tehdessäsi päivästäsi upean? 😊</w:t>
        <w:br/>
        <w:t xml:space="preserve">ZACHARY</w:t>
        <w:br/>
        <w:t xml:space="preserve">Grooming:</w:t>
        <w:t xml:space="preserve">Barbie</w:t>
        <w:br/>
        <w:br/>
        <w:t xml:space="preserve">#makeitgreat #begreat... https://t</w:t>
      </w:r>
    </w:p>
    <w:p>
      <w:r>
        <w:rPr>
          <w:b/>
          <w:u w:val="single"/>
        </w:rPr>
        <w:t xml:space="preserve">258119</w:t>
      </w:r>
    </w:p>
    <w:p>
      <w:r>
        <w:t xml:space="preserve">Tämä on hyvä hetki palauttaa mieleen Obaman kuuma mikrofoni msg Putinille noin... https://t.co/jiEElg6XFt by #LindaSuhler via @c0nvey https://t.co/9f9S5WsXAE</w:t>
      </w:r>
    </w:p>
    <w:p>
      <w:r>
        <w:rPr>
          <w:b/>
          <w:u w:val="single"/>
        </w:rPr>
        <w:t xml:space="preserve">258120</w:t>
      </w:r>
    </w:p>
    <w:p>
      <w:r>
        <w:t xml:space="preserve">Snubbull</w:t>
        <w:br/>
        <w:t xml:space="preserve">IV:?%(?/?/?/?)</w:t>
        <w:br/>
        <w:t xml:space="preserve">Move Set: tuntematon/tuntematon</w:t>
        <w:br/>
        <w:t xml:space="preserve">Saatavilla 12:01:12 (29m 47s) asti.</w:t>
        <w:br/>
        <w:t xml:space="preserve">https://t.co/rH2Jso8cfH</w:t>
      </w:r>
    </w:p>
    <w:p>
      <w:r>
        <w:rPr>
          <w:b/>
          <w:u w:val="single"/>
        </w:rPr>
        <w:t xml:space="preserve">258121</w:t>
      </w:r>
    </w:p>
    <w:p>
      <w:r>
        <w:t xml:space="preserve">Charlie Adamin lipsahduksen koomisesta näkökulmasta katsottuna en voi olla ajattelematta, että linjatuomari on mulkku, kun hän näyttää lippua uusinnan sijasta. https://t.co/Hdsa9yrmPu</w:t>
      </w:r>
    </w:p>
    <w:p>
      <w:r>
        <w:rPr>
          <w:b/>
          <w:u w:val="single"/>
        </w:rPr>
        <w:t xml:space="preserve">258122</w:t>
      </w:r>
    </w:p>
    <w:p>
      <w:r>
        <w:t xml:space="preserve">#LaLiga / #LasPalmas, joka ei ole voittanut viimeiseen 13 vieraspeliinsä, vierailee tänään #Eibarissa.</w:t>
        <w:br/>
        <w:t xml:space="preserve"> Parhaat kertoimet Easysportbet &amp;gt; https://t.co/lQyIgPeVf3 https://t.co/3aPxAVROm2 https://t.co/3aPxAVROm2</w:t>
      </w:r>
    </w:p>
    <w:p>
      <w:r>
        <w:rPr>
          <w:b/>
          <w:u w:val="single"/>
        </w:rPr>
        <w:t xml:space="preserve">258123</w:t>
      </w:r>
    </w:p>
    <w:p>
      <w:r>
        <w:t xml:space="preserve">⚠⚠UUDEN TUOTTEEN HÄLYTYS⚠⚠⚠⚠</w:t>
        <w:br/>
        <w:t xml:space="preserve">--</w:t>
        <w:br/>
        <w:t xml:space="preserve">⚠V8 STICKS RESTOCKED IN GOLD!!⚠</w:t>
        <w:br/>
        <w:t xml:space="preserve">--</w:t>
        <w:br/>
        <w:t xml:space="preserve">#ukvape #ukvapefam #vapefamuk... https://t</w:t>
      </w:r>
    </w:p>
    <w:p>
      <w:r>
        <w:rPr>
          <w:b/>
          <w:u w:val="single"/>
        </w:rPr>
        <w:t xml:space="preserve">258124</w:t>
      </w:r>
    </w:p>
    <w:p>
      <w:r>
        <w:t xml:space="preserve">@catherinerusse2 Saatoit katua myöhäisillan Currya mielessäsi....</w:t>
        <w:br/>
        <w:t xml:space="preserve"> Vähän niin kuin jotkut katuvat brexit- tai trump-päätöksiään...</w:t>
      </w:r>
    </w:p>
    <w:p>
      <w:r>
        <w:rPr>
          <w:b/>
          <w:u w:val="single"/>
        </w:rPr>
        <w:t xml:space="preserve">258125</w:t>
      </w:r>
    </w:p>
    <w:p>
      <w:r>
        <w:t xml:space="preserve">@ALDUB_Joy25 @ALDub_RTeam @ALDUBHashtagSQ @TropALDUB @jophie30 @iverlois @mindatan2014 @DavosRd</w:t>
        <w:br/>
        <w:t xml:space="preserve">Ugliest</w:t>
        <w:br/>
        <w:t xml:space="preserve">#ALDUBxDTBYMovingOn</w:t>
      </w:r>
    </w:p>
    <w:p>
      <w:r>
        <w:rPr>
          <w:b/>
          <w:u w:val="single"/>
        </w:rPr>
        <w:t xml:space="preserve">258126</w:t>
      </w:r>
    </w:p>
    <w:p>
      <w:r>
        <w:t xml:space="preserve">@NameFieldmt Samaa mieltä pennin kanssa tässä, koska miesten pitäisi pidättäytyä syömästä illallista toisen naisen kanssa, elleivät he saa jälkiruokaa.</w:t>
      </w:r>
    </w:p>
    <w:p>
      <w:r>
        <w:rPr>
          <w:b/>
          <w:u w:val="single"/>
        </w:rPr>
        <w:t xml:space="preserve">258127</w:t>
      </w:r>
    </w:p>
    <w:p>
      <w:r>
        <w:t xml:space="preserve">Tykkäsin @YouTube-videosta @maniaufo https://t.co/sYfgfi0N6E 600 miljoonaa vuotta vanhoja fossiileja pienistä humanoideista, jotka löydettiin Etelämantereelta.</w:t>
      </w:r>
    </w:p>
    <w:p>
      <w:r>
        <w:rPr>
          <w:b/>
          <w:u w:val="single"/>
        </w:rPr>
        <w:t xml:space="preserve">258128</w:t>
      </w:r>
    </w:p>
    <w:p>
      <w:r>
        <w:t xml:space="preserve">Ja rakastan sitä, miten JINWOO saa paljon linjoja, kuten sinä, BRUH, tee se, BRUH, se on sinun aikasi loistaa, sinulla on ainutlaatuinen ääni &amp;lt;3</w:t>
      </w:r>
    </w:p>
    <w:p>
      <w:r>
        <w:rPr>
          <w:b/>
          <w:u w:val="single"/>
        </w:rPr>
        <w:t xml:space="preserve">258129</w:t>
      </w:r>
    </w:p>
    <w:p>
      <w:r>
        <w:t xml:space="preserve">Paljastui: "Ehdotetut toimesi voivat vahingoittaa seurasi uraa" - FAI:n naisten maajoukkueelle lähettämä kirje</w:t>
        <w:br/>
        <w:t xml:space="preserve">https://t.co/sesMBVFzsF</w:t>
      </w:r>
    </w:p>
    <w:p>
      <w:r>
        <w:rPr>
          <w:b/>
          <w:u w:val="single"/>
        </w:rPr>
        <w:t xml:space="preserve">258130</w:t>
      </w:r>
    </w:p>
    <w:p>
      <w:r>
        <w:t xml:space="preserve">Täytyy näyttää myös hänen 605 lb kyykkyä! Innostus ja kannustus muulta joukkueelta on inspiroivaa! He ovat ylpeitä siitä mitä tekevät! https://t.co/GC28qnf7WI</w:t>
      </w:r>
    </w:p>
    <w:p>
      <w:r>
        <w:rPr>
          <w:b/>
          <w:u w:val="single"/>
        </w:rPr>
        <w:t xml:space="preserve">258131</w:t>
      </w:r>
    </w:p>
    <w:p>
      <w:r>
        <w:t xml:space="preserve">Yli neljäsosalla briteistä ei ole lainkaan säästöjä, ja 18-34-vuotiaiden osuus nousee 37 prosenttiin... https://t.co/Fe9gISorYk...</w:t>
      </w:r>
    </w:p>
    <w:p>
      <w:r>
        <w:rPr>
          <w:b/>
          <w:u w:val="single"/>
        </w:rPr>
        <w:t xml:space="preserve">258132</w:t>
      </w:r>
    </w:p>
    <w:p>
      <w:r>
        <w:t xml:space="preserve">@KillDaSmoke @USEmbassyAbuja se ei johdu tunteista, vaan siitä, että yhtenäisyydelle ei ole perustaa. Nig on vain maantieteellinen ilmaus.</w:t>
      </w:r>
    </w:p>
    <w:p>
      <w:r>
        <w:rPr>
          <w:b/>
          <w:u w:val="single"/>
        </w:rPr>
        <w:t xml:space="preserve">258133</w:t>
      </w:r>
    </w:p>
    <w:p>
      <w:r>
        <w:t xml:space="preserve">@Shai_4849_aus @bluementaiko @azukisenpai17 Haluaisin nähdä Aki &amp;amp; Amane sijoitus, se olisi hyvä heidän itseluottamukselleen.</w:t>
      </w:r>
    </w:p>
    <w:p>
      <w:r>
        <w:rPr>
          <w:b/>
          <w:u w:val="single"/>
        </w:rPr>
        <w:t xml:space="preserve">258134</w:t>
      </w:r>
    </w:p>
    <w:p>
      <w:r>
        <w:t xml:space="preserve">Pääsiäisen opintotuki huomenna on N5 Terveys- ja elintarviketeknologia neiti Wishartin kanssa H100:ssa klo 9.00 - 13.00 @IHS_homeec https://t.co/M1I3T423N1</w:t>
      </w:r>
    </w:p>
    <w:p>
      <w:r>
        <w:rPr>
          <w:b/>
          <w:u w:val="single"/>
        </w:rPr>
        <w:t xml:space="preserve">258135</w:t>
      </w:r>
    </w:p>
    <w:p>
      <w:r>
        <w:t xml:space="preserve">Heitä tuo tylsä salaatti pois &amp;amp; kokeile Lime &amp;amp; Mango @PerdueChicken Saladia! #PerdueCrew #Promotion - https://t.co/qr90Oj4UhT https://t.co/Okbm5HVmKq https://t.co/Okbm5HVmKq</w:t>
      </w:r>
    </w:p>
    <w:p>
      <w:r>
        <w:rPr>
          <w:b/>
          <w:u w:val="single"/>
        </w:rPr>
        <w:t xml:space="preserve">258136</w:t>
      </w:r>
    </w:p>
    <w:p>
      <w:r>
        <w:t xml:space="preserve">@HuffingtonPost Valitettavasti palkkaero on enemmän kuin 91 senttiä &amp;amp; sen enemmän kiistanalainen kuin jos sen syrjintä tai diff tekijät. No more misinfo- im liberal</w:t>
      </w:r>
    </w:p>
    <w:p>
      <w:r>
        <w:rPr>
          <w:b/>
          <w:u w:val="single"/>
        </w:rPr>
        <w:t xml:space="preserve">258137</w:t>
      </w:r>
    </w:p>
    <w:p>
      <w:r>
        <w:t xml:space="preserve">Haluan hikoilla nukkuessani.</w:t>
        <w:br/>
        <w:br/>
        <w:t xml:space="preserve"> Olen päättänyt, että tarvitsen silkkiarkkeja, ne imevät kosteutta paljon miellyttävämmin.</w:t>
        <w:br/>
        <w:br/>
        <w:t xml:space="preserve"> Saatan tarvita puuvillaisen tuplapussin.</w:t>
      </w:r>
    </w:p>
    <w:p>
      <w:r>
        <w:rPr>
          <w:b/>
          <w:u w:val="single"/>
        </w:rPr>
        <w:t xml:space="preserve">258138</w:t>
      </w:r>
    </w:p>
    <w:p>
      <w:r>
        <w:t xml:space="preserve">Kun tapasin sinut ensimmäisen kerran, en uskonut, että rakastuisin sinuun, Kun rakastuin sinuun, en uskonut, että rakastuisin</w:t>
        <w:br/>
        <w:br/>
        <w:t xml:space="preserve">TANNER ForStarMusic TMI TMI</w:t>
      </w:r>
    </w:p>
    <w:p>
      <w:r>
        <w:rPr>
          <w:b/>
          <w:u w:val="single"/>
        </w:rPr>
        <w:t xml:space="preserve">258139</w:t>
      </w:r>
    </w:p>
    <w:p>
      <w:r>
        <w:t xml:space="preserve">Tykkäsin @YouTubeGamingin videosta @one_shot_gurl https://t.co/5l6nymann3 H1Z1 KotK! 👑H1Z1 King of the</w:t>
      </w:r>
    </w:p>
    <w:p>
      <w:r>
        <w:rPr>
          <w:b/>
          <w:u w:val="single"/>
        </w:rPr>
        <w:t xml:space="preserve">258140</w:t>
      </w:r>
    </w:p>
    <w:p>
      <w:r>
        <w:t xml:space="preserve">#Review OontZ Curve Bluetooth #Kaiutin Kannettava langaton langaton täysi 360 asteen #ääni. #BuyCheap https://t.co/PpKHJbDtue https://t.co/jtdhM6sjpL</w:t>
      </w:r>
    </w:p>
    <w:p>
      <w:r>
        <w:rPr>
          <w:b/>
          <w:u w:val="single"/>
        </w:rPr>
        <w:t xml:space="preserve">258141</w:t>
      </w:r>
    </w:p>
    <w:p>
      <w:r>
        <w:t xml:space="preserve">Heinäkuussa teattereihin tuleva VALERIAN perustuu ranskalaiseen scifi-sarjakuvasarjaan Valérian et Laureline</w:t>
        <w:br/>
        <w:t xml:space="preserve">https://t.co/gtzg8zd1VW https://t.co/gtzg8zd1VW</w:t>
      </w:r>
    </w:p>
    <w:p>
      <w:r>
        <w:rPr>
          <w:b/>
          <w:u w:val="single"/>
        </w:rPr>
        <w:t xml:space="preserve">258142</w:t>
      </w:r>
    </w:p>
    <w:p>
      <w:r>
        <w:t xml:space="preserve">Tänä sunnuntaina! 9. huhtikuuta.... The StreetPass Pop Up Party &amp;amp; VIP-ostostapahtuma Bob's Classic Kicksissä (4717 Woodward... https://t.co/h4od75N7np</w:t>
      </w:r>
    </w:p>
    <w:p>
      <w:r>
        <w:rPr>
          <w:b/>
          <w:u w:val="single"/>
        </w:rPr>
        <w:t xml:space="preserve">258143</w:t>
      </w:r>
    </w:p>
    <w:p>
      <w:r>
        <w:t xml:space="preserve">Olen liian ylpeä miesten kanssa. Voisin olla kirjaimellisesti nälissäni viikkokausia, enkä silti antaisi sinun ostaa minulle ateriaa...</w:t>
      </w:r>
    </w:p>
    <w:p>
      <w:r>
        <w:rPr>
          <w:b/>
          <w:u w:val="single"/>
        </w:rPr>
        <w:t xml:space="preserve">258144</w:t>
      </w:r>
    </w:p>
    <w:p>
      <w:r>
        <w:t xml:space="preserve">Kun ihmiset pettävät ja päätyvät sanomaan: "Anteeksi, se oli vahinko"</w:t>
        <w:br/>
        <w:br/>
        <w:t xml:space="preserve">Portaissa putoaminen on vahinko. Ryhdistäydy 😖.</w:t>
      </w:r>
    </w:p>
    <w:p>
      <w:r>
        <w:rPr>
          <w:b/>
          <w:u w:val="single"/>
        </w:rPr>
        <w:t xml:space="preserve">258145</w:t>
      </w:r>
    </w:p>
    <w:p>
      <w:r>
        <w:t xml:space="preserve">Joidenkin teistä elämä ei ole edes huono..te vain joko olette kiittämättömiä tai ette vain osaa asettaa asioita oikeisiin mittasuhteisiin.</w:t>
      </w:r>
    </w:p>
    <w:p>
      <w:r>
        <w:rPr>
          <w:b/>
          <w:u w:val="single"/>
        </w:rPr>
        <w:t xml:space="preserve">258146</w:t>
      </w:r>
    </w:p>
    <w:p>
      <w:r>
        <w:t xml:space="preserve">Bruh I'm knowing😩 I was like no she didn't bruh! Mutta muuten esitys oli hyvä af ystävä älä huoli siitä https://t.co/bV72ZjPbJn</w:t>
      </w:r>
    </w:p>
    <w:p>
      <w:r>
        <w:rPr>
          <w:b/>
          <w:u w:val="single"/>
        </w:rPr>
        <w:t xml:space="preserve">258147</w:t>
      </w:r>
    </w:p>
    <w:p>
      <w:r>
        <w:t xml:space="preserve">@Demokraatit Heidän on muutettava sääntöjä! Demokraatit estäisivät jokaisen Trumpin tekemän valinnan! Trumpin vastaiset kampanjanne voivat purra teitä sinne, minne sattuu!</w:t>
      </w:r>
    </w:p>
    <w:p>
      <w:r>
        <w:rPr>
          <w:b/>
          <w:u w:val="single"/>
        </w:rPr>
        <w:t xml:space="preserve">258148</w:t>
      </w:r>
    </w:p>
    <w:p>
      <w:r>
        <w:t xml:space="preserve">Euroopan unioni kehottaa Unkaria ja Puolaa hyväksymään joukkomuuton tai lähtemään Gellerin raportin kautta - ... https://t.co/A5fhOxMZUq</w:t>
      </w:r>
    </w:p>
    <w:p>
      <w:r>
        <w:rPr>
          <w:b/>
          <w:u w:val="single"/>
        </w:rPr>
        <w:t xml:space="preserve">258149</w:t>
      </w:r>
    </w:p>
    <w:p>
      <w:r>
        <w:t xml:space="preserve">📷 thinkedj: https://t.co/7laSqsLohN: Voit vapaasti reblogata 💦💦💦💦 https://t.co/iRG3tk208M.</w:t>
      </w:r>
    </w:p>
    <w:p>
      <w:r>
        <w:rPr>
          <w:b/>
          <w:u w:val="single"/>
        </w:rPr>
        <w:t xml:space="preserve">258150</w:t>
      </w:r>
    </w:p>
    <w:p>
      <w:r>
        <w:t xml:space="preserve">Teimme tänään Juice &amp; Jampiesissa luovia pieniä sateenvarjoja sateisen kevätillan teemaa varten.</w:t>
        <w:br/>
        <w:t xml:space="preserve"> Liity seuraamme ensi kerralla,... https://t.co/IxFWR9J0aX...</w:t>
      </w:r>
    </w:p>
    <w:p>
      <w:r>
        <w:rPr>
          <w:b/>
          <w:u w:val="single"/>
        </w:rPr>
        <w:t xml:space="preserve">258151</w:t>
      </w:r>
    </w:p>
    <w:p>
      <w:r>
        <w:t xml:space="preserve">📷 littlebluestudios: 'Avatar Photo Booth' Olen kiitollinen, että saan viettää loman rentoutuen ja taidetta tehden :) Toivottavasti... https://t.co/Ar77wSK9Rr</w:t>
      </w:r>
    </w:p>
    <w:p>
      <w:r>
        <w:rPr>
          <w:b/>
          <w:u w:val="single"/>
        </w:rPr>
        <w:t xml:space="preserve">258152</w:t>
      </w:r>
    </w:p>
    <w:p>
      <w:r>
        <w:t xml:space="preserve">Tämä vuoristotalo suunniteltiin yhdistelmäksi eurooppalaista chaletia ja... https://t.co/IU2Y6vz5f1 https://t.co/EJniDphzWh</w:t>
      </w:r>
    </w:p>
    <w:p>
      <w:r>
        <w:rPr>
          <w:b/>
          <w:u w:val="single"/>
        </w:rPr>
        <w:t xml:space="preserve">258153</w:t>
      </w:r>
    </w:p>
    <w:p>
      <w:r>
        <w:t xml:space="preserve">(ILMAINEN Sun-Maid 100th Anniversary Cook Book)</w:t>
        <w:br/>
        <w:t xml:space="preserve">Lue lisää https://t.co/Ys3q8vCdER https://t.co/JWpUGG3b31 https://t.co/JWpUGG3b31</w:t>
      </w:r>
    </w:p>
    <w:p>
      <w:r>
        <w:rPr>
          <w:b/>
          <w:u w:val="single"/>
        </w:rPr>
        <w:t xml:space="preserve">258154</w:t>
      </w:r>
    </w:p>
    <w:p>
      <w:r>
        <w:t xml:space="preserve">#NowPlaying on @dopesoufradio Epic Sonn 8BallsReady https://t.co/cB23J2QNR7 24/7 #hiphop #trap and #drill</w:t>
      </w:r>
    </w:p>
    <w:p>
      <w:r>
        <w:rPr>
          <w:b/>
          <w:u w:val="single"/>
        </w:rPr>
        <w:t xml:space="preserve">258155</w:t>
      </w:r>
    </w:p>
    <w:p>
      <w:r>
        <w:t xml:space="preserve">Paikallisuutislähetys selvittää kaikki Draft-kliseet paikallisuutisvideo #49ers https://t.co/h7L5pIK5rE https://t.co/FOrmvxuuso</w:t>
      </w:r>
    </w:p>
    <w:p>
      <w:r>
        <w:rPr>
          <w:b/>
          <w:u w:val="single"/>
        </w:rPr>
        <w:t xml:space="preserve">258156</w:t>
      </w:r>
    </w:p>
    <w:p>
      <w:r>
        <w:t xml:space="preserve">#Chinese #paper oli niin pitkäkestoista, että sitä käytettiin joskus #vaatteina ja jopa #haarniskana.</w:t>
        <w:br/>
        <w:t xml:space="preserve">https://t.co/0EyVZsodwQ #warfare #china https://t.co/mgALrsL4YW</w:t>
      </w:r>
    </w:p>
    <w:p>
      <w:r>
        <w:rPr>
          <w:b/>
          <w:u w:val="single"/>
        </w:rPr>
        <w:t xml:space="preserve">258157</w:t>
      </w:r>
    </w:p>
    <w:p>
      <w:r>
        <w:t xml:space="preserve">@benmyers29 Heräsin myöhään ja näin tämän. Tarkoittaako tämä, että tulen todella inhoamaan tämän aamun otsikoita?</w:t>
      </w:r>
    </w:p>
    <w:p>
      <w:r>
        <w:rPr>
          <w:b/>
          <w:u w:val="single"/>
        </w:rPr>
        <w:t xml:space="preserve">258158</w:t>
      </w:r>
    </w:p>
    <w:p>
      <w:r>
        <w:t xml:space="preserve">Uusi tumblr-postaus: "Uusi tumblr-postaus: "Uusi tumblr-postaus: Uusi tumblr-postaus: "Uusi tumblr-postaus: "Uusi tumblr-postaus: "https://t.co/FFEoxX9Xid , IFTTT, Tw...</w:t>
      </w:r>
    </w:p>
    <w:p>
      <w:r>
        <w:rPr>
          <w:b/>
          <w:u w:val="single"/>
        </w:rPr>
        <w:t xml:space="preserve">258159</w:t>
      </w:r>
    </w:p>
    <w:p>
      <w:r>
        <w:t xml:space="preserve">Tässä on #Fluid #maalausta 114, #Acrylic on Canvas &amp;amp; Board, 39x45x4cm https://t.co/pZI0SLVSMI #fluidpainting #fluidart #abstractpainting #art https://t.co/3Gw5tygwbL</w:t>
      </w:r>
    </w:p>
    <w:p>
      <w:r>
        <w:rPr>
          <w:b/>
          <w:u w:val="single"/>
        </w:rPr>
        <w:t xml:space="preserve">258160</w:t>
      </w:r>
    </w:p>
    <w:p>
      <w:r>
        <w:t xml:space="preserve">@HrishitaP mutta numeroasi ei saatu kiinni. Anna meille vaihtoehtoinen yhteysnumero ja kerro sopiva aika 2/3:lle.</w:t>
      </w:r>
    </w:p>
    <w:p>
      <w:r>
        <w:rPr>
          <w:b/>
          <w:u w:val="single"/>
        </w:rPr>
        <w:t xml:space="preserve">258161</w:t>
      </w:r>
    </w:p>
    <w:p>
      <w:r>
        <w:t xml:space="preserve">@SadiqKhan Samaa mieltä @SadiqKhan. Asun Croydonissa &amp;amp; isäntä @RefugeesAtHome. Kauhistunut hyökkäyksen raakuudesta ja #rasismista. Surullinen päivä olla brittiläinen.</w:t>
      </w:r>
    </w:p>
    <w:p>
      <w:r>
        <w:rPr>
          <w:b/>
          <w:u w:val="single"/>
        </w:rPr>
        <w:t xml:space="preserve">258162</w:t>
      </w:r>
    </w:p>
    <w:p>
      <w:r>
        <w:t xml:space="preserve">Miten Kalifornian lakiesitys uhkaa uskontoon perustuvia käytännesääntöjä - Sacramento, Kalifornia, 4.4.2017 / 10:47 ... https://t.co/7IWBrwQ37w ...</w:t>
      </w:r>
    </w:p>
    <w:p>
      <w:r>
        <w:rPr>
          <w:b/>
          <w:u w:val="single"/>
        </w:rPr>
        <w:t xml:space="preserve">258163</w:t>
      </w:r>
    </w:p>
    <w:p>
      <w:r>
        <w:t xml:space="preserve">#rhoa Voiko Kandi saada tarinan, johon ei liity Phaedraa tai Porshaa? Ihan oikeasti, onko se ylipäätään mahdollista vai eikö teillä ole sananvaltaa? Boss</w:t>
      </w:r>
    </w:p>
    <w:p>
      <w:r>
        <w:rPr>
          <w:b/>
          <w:u w:val="single"/>
        </w:rPr>
        <w:t xml:space="preserve">258164</w:t>
      </w:r>
    </w:p>
    <w:p>
      <w:r>
        <w:t xml:space="preserve">Tänään on BPH-päivä! ASAP, Chillout, ASAP Chat verkossa, YouTube Thanksgiving party!!! Enemmän RussNiel Please! ❤️💙😍</w:t>
      </w:r>
    </w:p>
    <w:p>
      <w:r>
        <w:rPr>
          <w:b/>
          <w:u w:val="single"/>
        </w:rPr>
        <w:t xml:space="preserve">258165</w:t>
      </w:r>
    </w:p>
    <w:p>
      <w:r>
        <w:t xml:space="preserve">@Iluvfastracks En voi syyttää sinua. Jonain päivänä toivottavasti saamme tilaisuuden tavata radalla. Ehkä ensi kausi on se vuosi!</w:t>
      </w:r>
    </w:p>
    <w:p>
      <w:r>
        <w:rPr>
          <w:b/>
          <w:u w:val="single"/>
        </w:rPr>
        <w:t xml:space="preserve">258166</w:t>
      </w:r>
    </w:p>
    <w:p>
      <w:r>
        <w:t xml:space="preserve">Bostonin kirjallisuuslehden päätoimittaja ja Big Table -kustantaja Robin Stratton antaa meille vinkkinsä sunnuntaihattuun. Kiitos... https://t.co/tCO7oglGTP</w:t>
      </w:r>
    </w:p>
    <w:p>
      <w:r>
        <w:rPr>
          <w:b/>
          <w:u w:val="single"/>
        </w:rPr>
        <w:t xml:space="preserve">258167</w:t>
      </w:r>
    </w:p>
    <w:p>
      <w:r>
        <w:t xml:space="preserve">Brokadi &amp;; Satiini Halter Korsetti w / Front Sash, koukku &amp;; silmä edessä sulkeminen &amp;amp; G-string Musta / Punainen 32</w:t>
        <w:br/>
        <w:br/>
        <w:t xml:space="preserve">$45.75 https://t.co/EcZDgIKPBJ</w:t>
      </w:r>
    </w:p>
    <w:p>
      <w:r>
        <w:rPr>
          <w:b/>
          <w:u w:val="single"/>
        </w:rPr>
        <w:t xml:space="preserve">258168</w:t>
      </w:r>
    </w:p>
    <w:p>
      <w:r>
        <w:t xml:space="preserve">@Hitekanicliffy #MadridDerby korostaa valtavaa viikonloppua LIVE SuperSportissa.</w:t>
        <w:br/>
        <w:t xml:space="preserve"> TV Guide -&amp;gt; https://t.co/gzHm96Xp0f https://t.co/4cAywVVML2 https://t.co/4cAywVVML2</w:t>
      </w:r>
    </w:p>
    <w:p>
      <w:r>
        <w:rPr>
          <w:b/>
          <w:u w:val="single"/>
        </w:rPr>
        <w:t xml:space="preserve">258169</w:t>
      </w:r>
    </w:p>
    <w:p>
      <w:r>
        <w:t xml:space="preserve">@banndit78 @AngieMeader @wood5y @GillJames Se olisi ironista, koska suurin osa #Brexit-äänestä tuli pohjoisesta.</w:t>
      </w:r>
    </w:p>
    <w:p>
      <w:r>
        <w:rPr>
          <w:b/>
          <w:u w:val="single"/>
        </w:rPr>
        <w:t xml:space="preserve">258170</w:t>
      </w:r>
    </w:p>
    <w:p>
      <w:r>
        <w:t xml:space="preserve">Jos te Lelandilaiset ihmettelitte, miksi valot sammuivat tänä iltana... Voitte kiittää Rachelia. https://t.co/pVryesjIlx</w:t>
      </w:r>
    </w:p>
    <w:p>
      <w:r>
        <w:rPr>
          <w:b/>
          <w:u w:val="single"/>
        </w:rPr>
        <w:t xml:space="preserve">258171</w:t>
      </w:r>
    </w:p>
    <w:p>
      <w:r>
        <w:t xml:space="preserve">Osallistu tähän AK-47 | Point Disarray (MW) Giveaway Hosted by @VascoYTGames ja @Damian010k! Varmista, että liityt! JOIN: https://t.co/34Wm41exIz</w:t>
      </w:r>
    </w:p>
    <w:p>
      <w:r>
        <w:rPr>
          <w:b/>
          <w:u w:val="single"/>
        </w:rPr>
        <w:t xml:space="preserve">258172</w:t>
      </w:r>
    </w:p>
    <w:p>
      <w:r>
        <w:t xml:space="preserve">MagnaFlow 49 State Converter 49263 Direct Fit katalysaattori sopii 07-09 RS4:ään https://t.co/pfD1Kit0Hc https://t.co/I8TY74bTT6 https://t.co/I8TY74bTT6</w:t>
      </w:r>
    </w:p>
    <w:p>
      <w:r>
        <w:rPr>
          <w:b/>
          <w:u w:val="single"/>
        </w:rPr>
        <w:t xml:space="preserve">258173</w:t>
      </w:r>
    </w:p>
    <w:p>
      <w:r>
        <w:t xml:space="preserve">#Warsaw maamerkki on katoamassa? Rotunda on alasti, luuranko on esillä. @ Rotunda (PKO) https://t.co/bDdSTkLnLD</w:t>
      </w:r>
    </w:p>
    <w:p>
      <w:r>
        <w:rPr>
          <w:b/>
          <w:u w:val="single"/>
        </w:rPr>
        <w:t xml:space="preserve">258174</w:t>
      </w:r>
    </w:p>
    <w:p>
      <w:r>
        <w:t xml:space="preserve">tietysti se olisi parempi, jos chanyeol yixing ja jongin olisivat siellä, mutta kunhan he ovat kaikki onnellisia ja pitävät huolta itsestään :DD</w:t>
      </w:r>
    </w:p>
    <w:p>
      <w:r>
        <w:rPr>
          <w:b/>
          <w:u w:val="single"/>
        </w:rPr>
        <w:t xml:space="preserve">258175</w:t>
      </w:r>
    </w:p>
    <w:p>
      <w:r>
        <w:t xml:space="preserve">@JEGSPerformance #NOVAKANE383 Ai niin, mainitsinko jo JEGSin! 2 päätä on parempi kuin 1 promaxx 225:n titaanipidikkeet 100% CNC VROOM!!!!! TY J. https://t.co/9znOX84JUI</w:t>
      </w:r>
    </w:p>
    <w:p>
      <w:r>
        <w:rPr>
          <w:b/>
          <w:u w:val="single"/>
        </w:rPr>
        <w:t xml:space="preserve">258176</w:t>
      </w:r>
    </w:p>
    <w:p>
      <w:r>
        <w:t xml:space="preserve">@teaboardofindia He työskentelevät mielellään kanssamme. Mutta haluavat mieluummin kasvaa ja asua puutarhoissa. Täällä ne ovat yksinäisiä.</w:t>
      </w:r>
    </w:p>
    <w:p>
      <w:r>
        <w:rPr>
          <w:b/>
          <w:u w:val="single"/>
        </w:rPr>
        <w:t xml:space="preserve">258177</w:t>
      </w:r>
    </w:p>
    <w:p>
      <w:r>
        <w:t xml:space="preserve">Koditon mies istuu 153 päivää San Mateon piirikunnan vankilassa roskiksen sytyttämisestä tuleen https://t.co/VeoomNOOhW</w:t>
      </w:r>
    </w:p>
    <w:p>
      <w:r>
        <w:rPr>
          <w:b/>
          <w:u w:val="single"/>
        </w:rPr>
        <w:t xml:space="preserve">258178</w:t>
      </w:r>
    </w:p>
    <w:p>
      <w:r>
        <w:t xml:space="preserve">Sosiaaliset aktiviteetit saattavat olla kalenterissa tänään, mutta et ole... Lisää Neitsyt https://t.co/c6GQvfdHzh</w:t>
      </w:r>
    </w:p>
    <w:p>
      <w:r>
        <w:rPr>
          <w:b/>
          <w:u w:val="single"/>
        </w:rPr>
        <w:t xml:space="preserve">258179</w:t>
      </w:r>
    </w:p>
    <w:p>
      <w:r>
        <w:t xml:space="preserve">2Pc 9H karkaistu lasi Suojaava suojakalvo Apple iPhone7/7 Plus https://t.co/HSyfAKcN4e https://t.co/UcmcUarGbY https://t.co/UcmcUarGbY</w:t>
      </w:r>
    </w:p>
    <w:p>
      <w:r>
        <w:rPr>
          <w:b/>
          <w:u w:val="single"/>
        </w:rPr>
        <w:t xml:space="preserve">258180</w:t>
      </w:r>
    </w:p>
    <w:p>
      <w:r>
        <w:t xml:space="preserve">1 kuukausi esitykseeni Aucklandissa -- @NZComedyFest tarjoaa erikoislippuja 2 yhden hinnalla - vain tänään! https://t.co/ze4PQ1dswz https://t.co/2kOI3tAWrM</w:t>
      </w:r>
    </w:p>
    <w:p>
      <w:r>
        <w:rPr>
          <w:b/>
          <w:u w:val="single"/>
        </w:rPr>
        <w:t xml:space="preserve">258181</w:t>
      </w:r>
    </w:p>
    <w:p>
      <w:r>
        <w:t xml:space="preserve">A27 länteen B2145:n ja A286:n välillä | Länteen päin | Ruuhka Sijainti : A27 länteen päin A259 Chichester E:n ja A259 Chichester E:n risteysten välillä....</w:t>
      </w:r>
    </w:p>
    <w:p>
      <w:r>
        <w:rPr>
          <w:b/>
          <w:u w:val="single"/>
        </w:rPr>
        <w:t xml:space="preserve">258182</w:t>
      </w:r>
    </w:p>
    <w:p>
      <w:r>
        <w:t xml:space="preserve">Tarkoitan...., että olisi reilua sanoa, että minusta (MBG) näytät todennäköiseltä epäillyltä....., mutta muuten ei ole mitään järkeä tai syytä.</w:t>
      </w:r>
    </w:p>
    <w:p>
      <w:r>
        <w:rPr>
          <w:b/>
          <w:u w:val="single"/>
        </w:rPr>
        <w:t xml:space="preserve">258183</w:t>
      </w:r>
    </w:p>
    <w:p>
      <w:r>
        <w:t xml:space="preserve">@politico Venäjä haluaa laivastotukikohtansa (kuten meillä on Guantanamo), antaa sen heille ja päästä eroon Assadista.</w:t>
      </w:r>
    </w:p>
    <w:p>
      <w:r>
        <w:rPr>
          <w:b/>
          <w:u w:val="single"/>
        </w:rPr>
        <w:t xml:space="preserve">258184</w:t>
      </w:r>
    </w:p>
    <w:p>
      <w:r>
        <w:t xml:space="preserve">@Mental_Elf Minulla ei ole online-linkkiä kaikkeen, mutta kaikki tiedot löytyvät tutkimuksen ensimmäisiltä sivuilta: https://t.co/c9OzuQ0tIs.</w:t>
      </w:r>
    </w:p>
    <w:p>
      <w:r>
        <w:rPr>
          <w:b/>
          <w:u w:val="single"/>
        </w:rPr>
        <w:t xml:space="preserve">258185</w:t>
      </w:r>
    </w:p>
    <w:p>
      <w:r>
        <w:t xml:space="preserve">Keisarillinen terrorismi synnyttää uusia kohteita, mikä luo lisää oikeutusta sodalle, aseiden myynti pysyy korkeana</w:t>
      </w:r>
    </w:p>
    <w:p>
      <w:r>
        <w:rPr>
          <w:b/>
          <w:u w:val="single"/>
        </w:rPr>
        <w:t xml:space="preserve">258186</w:t>
      </w:r>
    </w:p>
    <w:p>
      <w:r>
        <w:t xml:space="preserve">@stoppression @cnha Suhar-teollisuudessa sitä käytetään osoittamaan sokeriruo'on murskauskapasiteettia - kilolitraa päivässä.</w:t>
      </w:r>
    </w:p>
    <w:p>
      <w:r>
        <w:rPr>
          <w:b/>
          <w:u w:val="single"/>
        </w:rPr>
        <w:t xml:space="preserve">258187</w:t>
      </w:r>
    </w:p>
    <w:p>
      <w:r>
        <w:t xml:space="preserve">SUURI: https://t.co/tHivufOQz5 https://t.co/tHivufOQz5</w:t>
      </w:r>
    </w:p>
    <w:p>
      <w:r>
        <w:rPr>
          <w:b/>
          <w:u w:val="single"/>
        </w:rPr>
        <w:t xml:space="preserve">258188</w:t>
      </w:r>
    </w:p>
    <w:p>
      <w:r>
        <w:t xml:space="preserve">@neilparekh_uww A7. Tämä tarina pääsi @ocregisterin etusivulle, mistä olimme todella innoissamme! https://t.co/RtVfeTZWcp #unitedwaychat</w:t>
      </w:r>
    </w:p>
    <w:p>
      <w:r>
        <w:rPr>
          <w:b/>
          <w:u w:val="single"/>
        </w:rPr>
        <w:t xml:space="preserve">258189</w:t>
      </w:r>
    </w:p>
    <w:p>
      <w:r>
        <w:t xml:space="preserve">Jos te kaikki voisitte pidättäytyä piiloutumasta dms:ään tai käyttämästä liikaa kolmansien osapuolten sivustoja, se tekisi kaikista ihmisistä helpompia.</w:t>
      </w:r>
    </w:p>
    <w:p>
      <w:r>
        <w:rPr>
          <w:b/>
          <w:u w:val="single"/>
        </w:rPr>
        <w:t xml:space="preserve">258190</w:t>
      </w:r>
    </w:p>
    <w:p>
      <w:r>
        <w:t xml:space="preserve">https://t.co/Q3MV4e3uWV #manchester #ravintola #työpaikat Teini-ikäinen sai vakavia päävammoja mönkijän... https://t.co/peINoOwAQH https://t.co/lzr0mfgKVl</w:t>
      </w:r>
    </w:p>
    <w:p>
      <w:r>
        <w:rPr>
          <w:b/>
          <w:u w:val="single"/>
        </w:rPr>
        <w:t xml:space="preserve">258191</w:t>
      </w:r>
    </w:p>
    <w:p>
      <w:r>
        <w:t xml:space="preserve">Bolivian salainen Syyria-pyrkimys YK:ssa torjui Nikki Haley: "Tehkää se täysin julkisesti" - American Lookout https://t.co/o7LIb4Lf0y</w:t>
      </w:r>
    </w:p>
    <w:p>
      <w:r>
        <w:rPr>
          <w:b/>
          <w:u w:val="single"/>
        </w:rPr>
        <w:t xml:space="preserve">258192</w:t>
      </w:r>
    </w:p>
    <w:p>
      <w:r>
        <w:t xml:space="preserve">Kello 4 aamulla. Jakso 12. #BrandonFlynn särkee sydämeni. Miksei hänellä ole Twitteriä???? @13ReasonsWhy #13ReasonsWhy</w:t>
      </w:r>
    </w:p>
    <w:p>
      <w:r>
        <w:rPr>
          <w:b/>
          <w:u w:val="single"/>
        </w:rPr>
        <w:t xml:space="preserve">258193</w:t>
      </w:r>
    </w:p>
    <w:p>
      <w:r>
        <w:t xml:space="preserve">Mutta video ladataan!!!!! En halua pettää teitä survival island videolla!!!! Te äänestitte ja se tarkoittaa, että minä lataan!!!😎</w:t>
      </w:r>
    </w:p>
    <w:p>
      <w:r>
        <w:rPr>
          <w:b/>
          <w:u w:val="single"/>
        </w:rPr>
        <w:t xml:space="preserve">258194</w:t>
      </w:r>
    </w:p>
    <w:p>
      <w:r>
        <w:t xml:space="preserve">Monogrammi BEACH TOTE Set - Suuri Tote/Weekender &amp;amp; Kosmetiikkalaukku - Preppy Ankkuri - Hot Pink/Lime/Nav https://t.co/42M99ybwIB</w:t>
      </w:r>
    </w:p>
    <w:p>
      <w:r>
        <w:rPr>
          <w:b/>
          <w:u w:val="single"/>
        </w:rPr>
        <w:t xml:space="preserve">258195</w:t>
      </w:r>
    </w:p>
    <w:p>
      <w:r>
        <w:t xml:space="preserve">Wat Warriors on pystynyt tekemään tässä voittoputkessa shud pelästyttää muun liigan. Def ei ole edes niiden lopullinen muoto 😨.</w:t>
      </w:r>
    </w:p>
    <w:p>
      <w:r>
        <w:rPr>
          <w:b/>
          <w:u w:val="single"/>
        </w:rPr>
        <w:t xml:space="preserve">258196</w:t>
      </w:r>
    </w:p>
    <w:p>
      <w:r>
        <w:t xml:space="preserve">On aprillipäivä ja kaikki tekevät saman vitsin</w:t>
        <w:br/>
        <w:t xml:space="preserve">https://t.co/ETe81yMrd6 https://t.co/UXaAqugtW8 https://t.co/UXaAqugtW8</w:t>
      </w:r>
    </w:p>
    <w:p>
      <w:r>
        <w:rPr>
          <w:b/>
          <w:u w:val="single"/>
        </w:rPr>
        <w:t xml:space="preserve">258197</w:t>
      </w:r>
    </w:p>
    <w:p>
      <w:r>
        <w:t xml:space="preserve">Löytyi transponderi etana!</w:t>
        <w:br/>
        <w:t xml:space="preserve">kalamiehiä Arlong Parkin takana!</w:t>
        <w:br/>
        <w:t xml:space="preserve">https://t.co/ApVXEk7p5h #TreCru https://t.co/rdegZxJA66 https://t.co/rdegZxJA66</w:t>
      </w:r>
    </w:p>
    <w:p>
      <w:r>
        <w:rPr>
          <w:b/>
          <w:u w:val="single"/>
        </w:rPr>
        <w:t xml:space="preserve">258198</w:t>
      </w:r>
    </w:p>
    <w:p>
      <w:r>
        <w:t xml:space="preserve">#China, #ASEAN tuumaa lähemmäs Etelä-Kiinanmeren käytännesääntöjä https://t.co/6lqWr9Vu0n #CodeOfConduct #IndoAsiaPac https://t.co/4xhlxkYLaN</w:t>
      </w:r>
    </w:p>
    <w:p>
      <w:r>
        <w:rPr>
          <w:b/>
          <w:u w:val="single"/>
        </w:rPr>
        <w:t xml:space="preserve">258199</w:t>
      </w:r>
    </w:p>
    <w:p>
      <w:r>
        <w:t xml:space="preserve">Kuuntele Oliver Milminen #np:n Fall Demo #SoundCloudissa. Kuuntele sinä veljenpoikani demo!!!! Aivan epätodellinen😍 @0lv4r https://t.co/Mx3U0Nv1LQ https://t.co/Mx3U0Nv1LQ</w:t>
      </w:r>
    </w:p>
    <w:p>
      <w:r>
        <w:rPr>
          <w:b/>
          <w:u w:val="single"/>
        </w:rPr>
        <w:t xml:space="preserve">258200</w:t>
      </w:r>
    </w:p>
    <w:p>
      <w:r>
        <w:t xml:space="preserve">I LOVE YOU SO MUCH YOU ARE THE love of my life I JUST MISS YOU AND HAVE I SAID THIS?</w:t>
        <w:br/>
        <w:t xml:space="preserve">i</w:t>
        <w:br/>
        <w:t xml:space="preserve">love</w:t>
        <w:br/>
        <w:t xml:space="preserve">you</w:t>
        <w:br/>
        <w:t xml:space="preserve">taylor</w:t>
        <w:br/>
        <w:t xml:space="preserve">alison</w:t>
        <w:br/>
        <w:t xml:space="preserve">swift</w:t>
        <w:br/>
        <w:t xml:space="preserve">#TaylorSwift https://t.co/vfsxIZ4uy5</w:t>
      </w:r>
    </w:p>
    <w:p>
      <w:r>
        <w:rPr>
          <w:b/>
          <w:u w:val="single"/>
        </w:rPr>
        <w:t xml:space="preserve">258201</w:t>
      </w:r>
    </w:p>
    <w:p>
      <w:r>
        <w:t xml:space="preserve">VAROITUS: Nukkuma-asento voi olla tappava! Nuku aina kehon vasemmalla puolella - tässä on syy https://t.co/IGPDCgrV3h</w:t>
      </w:r>
    </w:p>
    <w:p>
      <w:r>
        <w:rPr>
          <w:b/>
          <w:u w:val="single"/>
        </w:rPr>
        <w:t xml:space="preserve">258202</w:t>
      </w:r>
    </w:p>
    <w:p>
      <w:r>
        <w:t xml:space="preserve">13 vuotta myöhemmin äitini päätti vihdoin mennä naimisiin miehen kanssa, joka vei hänet vuosia sitten jalat alta ~</w:t>
        <w:br/>
        <w:t xml:space="preserve">Rakastan sinua äiti! 🌺💙 https://t.co/SLfpdhuqvr</w:t>
      </w:r>
    </w:p>
    <w:p>
      <w:r>
        <w:rPr>
          <w:b/>
          <w:u w:val="single"/>
        </w:rPr>
        <w:t xml:space="preserve">258203</w:t>
      </w:r>
    </w:p>
    <w:p>
      <w:r>
        <w:t xml:space="preserve">Olen juuri pelannut @Sudocrem #NappyRush -peliä. Voit voittaa 1000 punnan arvosta palkintoja. Pelaa täällä: https://t.co/Aoyijt5IGN</w:t>
      </w:r>
    </w:p>
    <w:p>
      <w:r>
        <w:rPr>
          <w:b/>
          <w:u w:val="single"/>
        </w:rPr>
        <w:t xml:space="preserve">258204</w:t>
      </w:r>
    </w:p>
    <w:p>
      <w:r>
        <w:t xml:space="preserve">Liityn @TaxMarchiin 15. huhtikuuta 2017 ja vaadin Trumpia julkaisemaan veroilmoituksensa. Ilmoittaudu mukaan: https://t.co/YJSmWCgmkO.</w:t>
      </w:r>
    </w:p>
    <w:p>
      <w:r>
        <w:rPr>
          <w:b/>
          <w:u w:val="single"/>
        </w:rPr>
        <w:t xml:space="preserve">258205</w:t>
      </w:r>
    </w:p>
    <w:p>
      <w:r>
        <w:t xml:space="preserve">On aika äänestää niitä miehiä, jotka saavat homman hoidettua juoksuhaudoissa. Tämän viikon Fan Favorite -äänestyksessä on mukana O-Line: https://t.co/OL3mJE2nrI.</w:t>
      </w:r>
    </w:p>
    <w:p>
      <w:r>
        <w:rPr>
          <w:b/>
          <w:u w:val="single"/>
        </w:rPr>
        <w:t xml:space="preserve">258206</w:t>
      </w:r>
    </w:p>
    <w:p>
      <w:r>
        <w:t xml:space="preserve">Olin lukioni oppilaskunnan hallituksessa JA käytöslautakunnassa, jos mietit, miten tylsä ihminen voi olla.</w:t>
      </w:r>
    </w:p>
    <w:p>
      <w:r>
        <w:rPr>
          <w:b/>
          <w:u w:val="single"/>
        </w:rPr>
        <w:t xml:space="preserve">258207</w:t>
      </w:r>
    </w:p>
    <w:p>
      <w:r>
        <w:t xml:space="preserve">ateriat voivat olla yhtä tärkeitä kuin se, mitä syöt, kun haluat parantaa kehon koostumusta ja vähentää lihavuuteen liittyvien sairauksien, kuten tyypin 2 ...</w:t>
      </w:r>
    </w:p>
    <w:p>
      <w:r>
        <w:rPr>
          <w:b/>
          <w:u w:val="single"/>
        </w:rPr>
        <w:t xml:space="preserve">258208</w:t>
      </w:r>
    </w:p>
    <w:p>
      <w:r>
        <w:t xml:space="preserve">@Raj86Ay UUSI TEHTÄVÄ AVATTU: Pura OnePlus-slogan ja voita 1 Cr #OneCroreOnePlus https://t.co/fbMKG7Nw51</w:t>
      </w:r>
    </w:p>
    <w:p>
      <w:r>
        <w:rPr>
          <w:b/>
          <w:u w:val="single"/>
        </w:rPr>
        <w:t xml:space="preserve">258209</w:t>
      </w:r>
    </w:p>
    <w:p>
      <w:r>
        <w:t xml:space="preserve">"A Tale of Two Online Communities" -sarjassa tapaamme fiktiiviset pelit, jotka ovat myrkyllisyyttä käsittelevän sarjamme keskiössä. https://t.co/v30Yf8RDtC https://t.co/yofEdc8eDx</w:t>
      </w:r>
    </w:p>
    <w:p>
      <w:r>
        <w:rPr>
          <w:b/>
          <w:u w:val="single"/>
        </w:rPr>
        <w:t xml:space="preserve">258210</w:t>
      </w:r>
    </w:p>
    <w:p>
      <w:r>
        <w:t xml:space="preserve">Hän käytti vain 300 kaloria päivässä. Nyt hän käyttää taidetta auttaakseen muita anoreksian kanssa kamppailevia. https://t.co/kvrlwQmIDI.</w:t>
      </w:r>
    </w:p>
    <w:p>
      <w:r>
        <w:rPr>
          <w:b/>
          <w:u w:val="single"/>
        </w:rPr>
        <w:t xml:space="preserve">258211</w:t>
      </w:r>
    </w:p>
    <w:p>
      <w:r>
        <w:t xml:space="preserve">🔥Giveaway🔥</w:t>
        <w:br/>
        <w:br/>
        <w:t xml:space="preserve">1. kuva on se, minkä voitat!</w:t>
        <w:br/>
        <w:br/>
        <w:t xml:space="preserve"> Giveaway päättyy kun kuvassa oleva eBay-erä myydään!</w:t>
        <w:br/>
        <w:br/>
        <w:t xml:space="preserve">Seuraa ja RT osallistuaksesi!</w:t>
        <w:br/>
        <w:br/>
        <w:t xml:space="preserve">https://t.co/H0EOlDPMyv https://t.co/447fHd5K5Q</w:t>
      </w:r>
    </w:p>
    <w:p>
      <w:r>
        <w:rPr>
          <w:b/>
          <w:u w:val="single"/>
        </w:rPr>
        <w:t xml:space="preserve">258212</w:t>
      </w:r>
    </w:p>
    <w:p>
      <w:r>
        <w:t xml:space="preserve">Sen sijaan, että luopuu miljoonien dollarien maatalouslainoista, hallitusten pitäisi investoida sama raha maatalouden nykyaikaistamiseen Intiassa.</w:t>
        <w:br/>
        <w:br/>
        <w:t xml:space="preserve">https://t.co/dId9HzkqlX</w:t>
      </w:r>
    </w:p>
    <w:p>
      <w:r>
        <w:rPr>
          <w:b/>
          <w:u w:val="single"/>
        </w:rPr>
        <w:t xml:space="preserve">258213</w:t>
      </w:r>
    </w:p>
    <w:p>
      <w:r>
        <w:t xml:space="preserve">Menestys on enimmäkseen henkistä. Usein ihmiset, joilla on... LUE LISÄÄ#sijoitukset #tulos #skinnyfiber #terveys https://t.co/jstfISJN3M</w:t>
      </w:r>
    </w:p>
    <w:p>
      <w:r>
        <w:rPr>
          <w:b/>
          <w:u w:val="single"/>
        </w:rPr>
        <w:t xml:space="preserve">258214</w:t>
      </w:r>
    </w:p>
    <w:p>
      <w:r>
        <w:t xml:space="preserve">Olen niin kiitollinen kaikesta, mitä minulla on. En ole koskaan ollut näin onnellinen 😊.</w:t>
      </w:r>
    </w:p>
    <w:p>
      <w:r>
        <w:rPr>
          <w:b/>
          <w:u w:val="single"/>
        </w:rPr>
        <w:t xml:space="preserve">258215</w:t>
      </w:r>
    </w:p>
    <w:p>
      <w:r>
        <w:t xml:space="preserve">Voi hitto, GPlay tai E-Frag ovat taas yhdessä 1 vaihto -NKL +shEMETA. Ei paljon toivoa mutta siistiä nähdä. Upset jumalat aikoinaan</w:t>
      </w:r>
    </w:p>
    <w:p>
      <w:r>
        <w:rPr>
          <w:b/>
          <w:u w:val="single"/>
        </w:rPr>
        <w:t xml:space="preserve">258216</w:t>
      </w:r>
    </w:p>
    <w:p>
      <w:r>
        <w:t xml:space="preserve">Jossa @monicarspain etsii ihmisiä, jotka käyttivät @CycleProntoa (ja löytää heidät!): https://t.co/W003nWgXPL</w:t>
      </w:r>
    </w:p>
    <w:p>
      <w:r>
        <w:rPr>
          <w:b/>
          <w:u w:val="single"/>
        </w:rPr>
        <w:t xml:space="preserve">258217</w:t>
      </w:r>
    </w:p>
    <w:p>
      <w:r>
        <w:t xml:space="preserve">@AllSidesNow @WashTimes Byrokratia - taustatarkastukset, pätevyystesti, valheenpaljastin ja haastattelu. Kuka tarvitsee näitä asioita lainvalvonnassa?</w:t>
      </w:r>
    </w:p>
    <w:p>
      <w:r>
        <w:rPr>
          <w:b/>
          <w:u w:val="single"/>
        </w:rPr>
        <w:t xml:space="preserve">258218</w:t>
      </w:r>
    </w:p>
    <w:p>
      <w:r>
        <w:t xml:space="preserve">@Charles49775642 Se oli valtava jalkapalloviikonloppu!</w:t>
        <w:br/>
        <w:t xml:space="preserve"> Katso kaikki kohokohdat täältä -&amp;gt; https://t.co/kOtzRsIa9V https://t.co/32kVST3hxM https://t.co/32kVST3hxM</w:t>
      </w:r>
    </w:p>
    <w:p>
      <w:r>
        <w:rPr>
          <w:b/>
          <w:u w:val="single"/>
        </w:rPr>
        <w:t xml:space="preserve">258219</w:t>
      </w:r>
    </w:p>
    <w:p>
      <w:r>
        <w:t xml:space="preserve">No... He olisivat voineet luvata korkovapautuksen ja lievemmät takaisinmaksunormit. Lainanluovutus on tyhjää populismia. Kauheaa politiikkaa https://t.co/Ns3vaOU7Pp</w:t>
      </w:r>
    </w:p>
    <w:p>
      <w:r>
        <w:rPr>
          <w:b/>
          <w:u w:val="single"/>
        </w:rPr>
        <w:t xml:space="preserve">258220</w:t>
      </w:r>
    </w:p>
    <w:p>
      <w:r>
        <w:t xml:space="preserve">#Buzz Myyvätkö kanadalaiset teknologiayritykset liian aikaisin? https://t.co/lpxpuV0VZr via #Globalbuzzlive https://t.co/yzlD9rvzS5 https://t.co/yzlD9rvzS5</w:t>
      </w:r>
    </w:p>
    <w:p>
      <w:r>
        <w:rPr>
          <w:b/>
          <w:u w:val="single"/>
        </w:rPr>
        <w:t xml:space="preserve">258221</w:t>
      </w:r>
    </w:p>
    <w:p>
      <w:r>
        <w:t xml:space="preserve">@daiconrad No, voin käsitellä sitä! Mutta avatkaa silmänne, että Harry Reid aiheutti tämän - ei trumppien nimitykset.</w:t>
      </w:r>
    </w:p>
    <w:p>
      <w:r>
        <w:rPr>
          <w:b/>
          <w:u w:val="single"/>
        </w:rPr>
        <w:t xml:space="preserve">258222</w:t>
      </w:r>
    </w:p>
    <w:p>
      <w:r>
        <w:t xml:space="preserve">Milloin kasvat aikuiseksi, muthafucka? - Anteeksi? En ikinä kasva aikuiseksi, koska se on... https://t.co/5HeLWHQHdD https://t.co/5HeLWHQHdD</w:t>
      </w:r>
    </w:p>
    <w:p>
      <w:r>
        <w:rPr>
          <w:b/>
          <w:u w:val="single"/>
        </w:rPr>
        <w:t xml:space="preserve">258223</w:t>
      </w:r>
    </w:p>
    <w:p>
      <w:r>
        <w:t xml:space="preserve">@kternovan1023 Rakastan sitä, miten vaihdat suuntaa sen mukaan, mihin suuntaan tuuli puhaltaa. Nautin minun 🍺u ostaa minulle kesäkuussa.</w:t>
      </w:r>
    </w:p>
    <w:p>
      <w:r>
        <w:rPr>
          <w:b/>
          <w:u w:val="single"/>
        </w:rPr>
        <w:t xml:space="preserve">258224</w:t>
      </w:r>
    </w:p>
    <w:p>
      <w:r>
        <w:t xml:space="preserve">Avoin talo tänään klo 12-14 osoitteessa 182 Garth Road Apt 4C, Scarsdale NY 10583 🏡🏡 https://t.co/wQD5EC9Yd5</w:t>
      </w:r>
    </w:p>
    <w:p>
      <w:r>
        <w:rPr>
          <w:b/>
          <w:u w:val="single"/>
        </w:rPr>
        <w:t xml:space="preserve">258225</w:t>
      </w:r>
    </w:p>
    <w:p>
      <w:r>
        <w:t xml:space="preserve">|| Kysy Tormentorilta boteista. Hän on se, joka perusti ne. https://t.co/xTlHN02O29.</w:t>
      </w:r>
    </w:p>
    <w:p>
      <w:r>
        <w:rPr>
          <w:b/>
          <w:u w:val="single"/>
        </w:rPr>
        <w:t xml:space="preserve">258226</w:t>
      </w:r>
    </w:p>
    <w:p>
      <w:r>
        <w:t xml:space="preserve">Luovat mahdollisuudet kukoistavat tänään kaikkialla ympärilläsi. Bu... Lisää Neitsyt https://t.co/cLQ5Ianw8P</w:t>
      </w:r>
    </w:p>
    <w:p>
      <w:r>
        <w:rPr>
          <w:b/>
          <w:u w:val="single"/>
        </w:rPr>
        <w:t xml:space="preserve">258227</w:t>
      </w:r>
    </w:p>
    <w:p>
      <w:r>
        <w:t xml:space="preserve">Sinut on kutsuttu mukaan vaalimaan #rakasyhteisö https://t.co/8zmToZ9nFV #kansalaistoiminta #ruokailu https://t.co/A8u4yyMCgQ</w:t>
      </w:r>
    </w:p>
    <w:p>
      <w:r>
        <w:rPr>
          <w:b/>
          <w:u w:val="single"/>
        </w:rPr>
        <w:t xml:space="preserve">258228</w:t>
      </w:r>
    </w:p>
    <w:p>
      <w:r>
        <w:t xml:space="preserve">kun olet ristiriidassa tietyn hahmon kanssa, joka on kuvattu POC:ksi stereotypioiden vuoksi, mutta et voi oikeastaan sanoa mitään, koska et ole &amp;gt;&amp;gt;</w:t>
      </w:r>
    </w:p>
    <w:p>
      <w:r>
        <w:rPr>
          <w:b/>
          <w:u w:val="single"/>
        </w:rPr>
        <w:t xml:space="preserve">258229</w:t>
      </w:r>
    </w:p>
    <w:p>
      <w:r>
        <w:t xml:space="preserve">8 peliä jäljellä, viesti on yksinkertainen. Pelaa etupuolella olevasta merkistä, ja me muistamme takana olevan nimen. On aika olla suuri. #swa</w:t>
      </w:r>
    </w:p>
    <w:p>
      <w:r>
        <w:rPr>
          <w:b/>
          <w:u w:val="single"/>
        </w:rPr>
        <w:t xml:space="preserve">258230</w:t>
      </w:r>
    </w:p>
    <w:p>
      <w:r>
        <w:t xml:space="preserve">#SupportForSupport #Xclusive [VIDEO] M.I.A. by Boostylz aka domo915 Lisännyt JayKool216 to ... https://t.co/Igwtbk7xSE</w:t>
      </w:r>
    </w:p>
    <w:p>
      <w:r>
        <w:rPr>
          <w:b/>
          <w:u w:val="single"/>
        </w:rPr>
        <w:t xml:space="preserve">258231</w:t>
      </w:r>
    </w:p>
    <w:p>
      <w:r>
        <w:t xml:space="preserve">@KeithOlbermann Katsotko @SenJeffMerkley #holdthefloor ? Suora lähetys nyt @cspan 2:lla. Gorsuchin päätökset ällöttävät minua.</w:t>
      </w:r>
    </w:p>
    <w:p>
      <w:r>
        <w:rPr>
          <w:b/>
          <w:u w:val="single"/>
        </w:rPr>
        <w:t xml:space="preserve">258232</w:t>
      </w:r>
    </w:p>
    <w:p>
      <w:r>
        <w:t xml:space="preserve">SSC on voittoa tavoitteleva yritys, joka kerää rahaa hyväntekeväisyysjärjestöille/yhteisöille edistämällä paikallista liiketoimintaa. Kustannukset $15 pa https://t.co/UTTVaOvJbt</w:t>
      </w:r>
    </w:p>
    <w:p>
      <w:r>
        <w:rPr>
          <w:b/>
          <w:u w:val="single"/>
        </w:rPr>
        <w:t xml:space="preserve">258233</w:t>
      </w:r>
    </w:p>
    <w:p>
      <w:r>
        <w:t xml:space="preserve">41 prosenttia nuorista &amp;amp; nuorista aikuisista ilmoittaa, että heidän neuvontatarpeensa on tyydyttämättä vuoden kuluttua syöpädiagnoosin saamisesta. #AYACancerTruth</w:t>
      </w:r>
    </w:p>
    <w:p>
      <w:r>
        <w:rPr>
          <w:b/>
          <w:u w:val="single"/>
        </w:rPr>
        <w:t xml:space="preserve">258234</w:t>
      </w:r>
    </w:p>
    <w:p>
      <w:r>
        <w:t xml:space="preserve">Tuntuu kuin minua pidettäisiin panttivankina, mutta tällä kertaa se ei ole vastoin tahtoani. Minä olen se, joka painaa play-näppäintä. #glee</w:t>
      </w:r>
    </w:p>
    <w:p>
      <w:r>
        <w:rPr>
          <w:b/>
          <w:u w:val="single"/>
        </w:rPr>
        <w:t xml:space="preserve">258235</w:t>
      </w:r>
    </w:p>
    <w:p>
      <w:r>
        <w:br/>
        <w:t xml:space="preserve">@Revohloo tukee! Onko sinulla uutta sisältöä? Twiittaa meille linkki jos tykkäämme siitä jaamme sen #salutetoyourgrind @Ohk_Ohtay @JDGreer @HIMNation</w:t>
      </w:r>
    </w:p>
    <w:p>
      <w:r>
        <w:rPr>
          <w:b/>
          <w:u w:val="single"/>
        </w:rPr>
        <w:t xml:space="preserve">258236</w:t>
      </w:r>
    </w:p>
    <w:p>
      <w:r>
        <w:t xml:space="preserve">Murhasta syytetyn poliisin nostamista 60 minuutin ohjelmaan pidettiin ennen hulluna. Se saattaa olla nerokasta. https://t.co/YYzKJcbW0s</w:t>
      </w:r>
    </w:p>
    <w:p>
      <w:r>
        <w:rPr>
          <w:b/>
          <w:u w:val="single"/>
        </w:rPr>
        <w:t xml:space="preserve">258237</w:t>
      </w:r>
    </w:p>
    <w:p>
      <w:r>
        <w:t xml:space="preserve">Heidän täytyy olla yhä lähempänä ja lähempänä jakkupoikia. Päivä 71: https://t.co/mVcTrjj4fl https://t.co/v1GGMpbKUL https://t.co/v1GGMpbKUL.</w:t>
      </w:r>
    </w:p>
    <w:p>
      <w:r>
        <w:rPr>
          <w:b/>
          <w:u w:val="single"/>
        </w:rPr>
        <w:t xml:space="preserve">258238</w:t>
      </w:r>
    </w:p>
    <w:p>
      <w:r>
        <w:t xml:space="preserve">Exäni ja miksi (2017) HDRip: "Cali (Liza Soberano), bloggaaja, joka omistaa... https://t.co/KfgV3PkZHJ https://t.co/KfgV3PkZHJ</w:t>
      </w:r>
    </w:p>
    <w:p>
      <w:r>
        <w:rPr>
          <w:b/>
          <w:u w:val="single"/>
        </w:rPr>
        <w:t xml:space="preserve">258239</w:t>
      </w:r>
    </w:p>
    <w:p>
      <w:r>
        <w:t xml:space="preserve">Minne seuraava #seikkailusi vie sinut? Toivottavasti se on Washington, Pennsylvania! 🌎 #Pennsylvania #Pittsburgh https://t.co/1Ns3Bv6nD8 https://t.co/1Ns3Bv6nD8</w:t>
      </w:r>
    </w:p>
    <w:p>
      <w:r>
        <w:rPr>
          <w:b/>
          <w:u w:val="single"/>
        </w:rPr>
        <w:t xml:space="preserve">258240</w:t>
      </w:r>
    </w:p>
    <w:p>
      <w:r>
        <w:t xml:space="preserve">2 ihmistä seurasi minua ja yksi henkilö jätti seuraamiseni // automaattisesti tarkistettu https://t.co/vxtHnZPEeD.</w:t>
      </w:r>
    </w:p>
    <w:p>
      <w:r>
        <w:rPr>
          <w:b/>
          <w:u w:val="single"/>
        </w:rPr>
        <w:t xml:space="preserve">258241</w:t>
      </w:r>
    </w:p>
    <w:p>
      <w:r>
        <w:t xml:space="preserve">@SEPTA_SOCIAL ja seuraava alueellinen juna pysäytetään lääketieteellisen se, joka joutuu vaikeuksiin. Juokse ajoissa ja tämä vältetään.</w:t>
      </w:r>
    </w:p>
    <w:p>
      <w:r>
        <w:rPr>
          <w:b/>
          <w:u w:val="single"/>
        </w:rPr>
        <w:t xml:space="preserve">258242</w:t>
      </w:r>
    </w:p>
    <w:p>
      <w:r>
        <w:t xml:space="preserve">Lainvalvonnasta turvallisuusalan yrittäjäksi: Vernon Securityn omistajan Dan Vincentin haastattelu. https://t.co/YSJis57aQ6</w:t>
      </w:r>
    </w:p>
    <w:p>
      <w:r>
        <w:rPr>
          <w:b/>
          <w:u w:val="single"/>
        </w:rPr>
        <w:t xml:space="preserve">258243</w:t>
      </w:r>
    </w:p>
    <w:p>
      <w:r>
        <w:t xml:space="preserve">Valheita. Olet poistanut kanavani vihasta kahden vuoden ajan. Nyt kun isommat vaikuttajat jäävät kiinni, kutsutte sitä "bugiksi". @TeamYouTube https://t.co/4lkw8U2QJ4</w:t>
      </w:r>
    </w:p>
    <w:p>
      <w:r>
        <w:rPr>
          <w:b/>
          <w:u w:val="single"/>
        </w:rPr>
        <w:t xml:space="preserve">258244</w:t>
      </w:r>
    </w:p>
    <w:p>
      <w:r>
        <w:t xml:space="preserve">Asenteet ja lähestymistapa ovat perusedellytyksiä kenelle tahansa, joka elää missä tahansa tässä maailmassa. Nämä hyveet tekevät elämästä helppoa ja vaivatonta.</w:t>
      </w:r>
    </w:p>
    <w:p>
      <w:r>
        <w:rPr>
          <w:b/>
          <w:u w:val="single"/>
        </w:rPr>
        <w:t xml:space="preserve">258245</w:t>
      </w:r>
    </w:p>
    <w:p>
      <w:r>
        <w:t xml:space="preserve">#Syyrian kriisi: Australia lisää avustusosuutta 25 miljoonalla dollarilla osana #Syyriaa https://t.co/vOH3ZPuYCd</w:t>
      </w:r>
    </w:p>
    <w:p>
      <w:r>
        <w:rPr>
          <w:b/>
          <w:u w:val="single"/>
        </w:rPr>
        <w:t xml:space="preserve">258246</w:t>
      </w:r>
    </w:p>
    <w:p>
      <w:r>
        <w:t xml:space="preserve">Olen niin ylpeä heidän Dream Team -joukkueestaan! @vickiyohe ja @pamelagianatsis heidän pelottomat johtajansa ovat todella... https://t.co/ulqT1BLWde...</w:t>
      </w:r>
    </w:p>
    <w:p>
      <w:r>
        <w:rPr>
          <w:b/>
          <w:u w:val="single"/>
        </w:rPr>
        <w:t xml:space="preserve">258247</w:t>
      </w:r>
    </w:p>
    <w:p>
      <w:r>
        <w:t xml:space="preserve">Kaikki perustelut sille, että Bashar Ul Asad voi kemiallisesti pommittaa omaa kansaansa. #Syria https://t.co/2Ip9m8dKug</w:t>
      </w:r>
    </w:p>
    <w:p>
      <w:r>
        <w:rPr>
          <w:b/>
          <w:u w:val="single"/>
        </w:rPr>
        <w:t xml:space="preserve">258248</w:t>
      </w:r>
    </w:p>
    <w:p>
      <w:r>
        <w:t xml:space="preserve">Meillä on halu ottaa enemmän riskejä. Lääkärimme ovat ansainneet 20 prosentin bonuksen arvoon perustuvan sopimuksemme ansiosta - Dr Blosser #MedicareAdvSummit</w:t>
      </w:r>
    </w:p>
    <w:p>
      <w:r>
        <w:rPr>
          <w:b/>
          <w:u w:val="single"/>
        </w:rPr>
        <w:t xml:space="preserve">258249</w:t>
      </w:r>
    </w:p>
    <w:p>
      <w:r>
        <w:t xml:space="preserve">@ABC @SpeakerRyan @DevinNunes Jos olisitte niin rehellisiä tyyppejä, ette ruikuttaisi ja syyttäisi vasemmiston sekaantumista. Ottaisitte sen vain vastaan kuin miehet.</w:t>
      </w:r>
    </w:p>
    <w:p>
      <w:r>
        <w:rPr>
          <w:b/>
          <w:u w:val="single"/>
        </w:rPr>
        <w:t xml:space="preserve">258250</w:t>
      </w:r>
    </w:p>
    <w:p>
      <w:r>
        <w:t xml:space="preserve">Tykkäsin @gbeatswerunthis https://t.co/po9LWcxGQt YFN Luccin tyyppisestä @YouTube-videosta | Power [prod. by @GBeatsWeRunThis]</w:t>
      </w:r>
    </w:p>
    <w:p>
      <w:r>
        <w:rPr>
          <w:b/>
          <w:u w:val="single"/>
        </w:rPr>
        <w:t xml:space="preserve">258251</w:t>
      </w:r>
    </w:p>
    <w:p>
      <w:r>
        <w:t xml:space="preserve">Twitter on hankkiutumassa eroon muna-avatarista, koska se korjaa väärinkäyttöongelman täysin https://t.co/ATyZIlpHae https://t.co/iCGQfjyV78</w:t>
      </w:r>
    </w:p>
    <w:p>
      <w:r>
        <w:rPr>
          <w:b/>
          <w:u w:val="single"/>
        </w:rPr>
        <w:t xml:space="preserve">258252</w:t>
      </w:r>
    </w:p>
    <w:p>
      <w:r>
        <w:t xml:space="preserve">@tamedchris chris en aio olla seuraavissa 2 vball pelejä vastaan jfk ja tiyan olen lähdössä Hong Kong tulevana perjantai-iltana</w:t>
      </w:r>
    </w:p>
    <w:p>
      <w:r>
        <w:rPr>
          <w:b/>
          <w:u w:val="single"/>
        </w:rPr>
        <w:t xml:space="preserve">258253</w:t>
      </w:r>
    </w:p>
    <w:p>
      <w:r>
        <w:t xml:space="preserve">2. Beneful aloittaa muodonmuutosviikonlopun torstaina 27. huhtikuuta klo 10 alkaen! Meillä ei ole muita tietoja tämän lisäksi.</w:t>
      </w:r>
    </w:p>
    <w:p>
      <w:r>
        <w:rPr>
          <w:b/>
          <w:u w:val="single"/>
        </w:rPr>
        <w:t xml:space="preserve">258254</w:t>
      </w:r>
    </w:p>
    <w:p>
      <w:r>
        <w:t xml:space="preserve">"Kuunnelkaa musiikkia ja värittäkää kansi..." Joo, niin ei tapahdu. #morningmail https://t.co/zwQ5JO0m0F</w:t>
      </w:r>
    </w:p>
    <w:p>
      <w:r>
        <w:rPr>
          <w:b/>
          <w:u w:val="single"/>
        </w:rPr>
        <w:t xml:space="preserve">258255</w:t>
      </w:r>
    </w:p>
    <w:p>
      <w:r>
        <w:t xml:space="preserve">DeMar DeRozan Full Highlights 2017.04.07 vs Heat - 38 Pts, 6 Rebs!: https://t.co/u8PmwLmX7p via @YouTube</w:t>
      </w:r>
    </w:p>
    <w:p>
      <w:r>
        <w:rPr>
          <w:b/>
          <w:u w:val="single"/>
        </w:rPr>
        <w:t xml:space="preserve">258256</w:t>
      </w:r>
    </w:p>
    <w:p>
      <w:r>
        <w:t xml:space="preserve">@TheLastWord @klhildonen Kun kaikki kuolleet venäläiset ovat ilmestyneet viime aikoina, FBI:n on parasta suojella Flynniä todella hyvin... Just sayin'</w:t>
      </w:r>
    </w:p>
    <w:p>
      <w:r>
        <w:rPr>
          <w:b/>
          <w:u w:val="single"/>
        </w:rPr>
        <w:t xml:space="preserve">258257</w:t>
      </w:r>
    </w:p>
    <w:p>
      <w:r>
        <w:t xml:space="preserve">@SweeterSugar @eligullickson @whoiscodymartin Andrew Sweetersin profiilikuva vain huutaa hinttiä. Pitäisi tehdä sivusto, joka yhdistää sinut muiden homojen kanssa, jotta et ole yksin.</w:t>
      </w:r>
    </w:p>
    <w:p>
      <w:r>
        <w:rPr>
          <w:b/>
          <w:u w:val="single"/>
        </w:rPr>
        <w:t xml:space="preserve">258258</w:t>
      </w:r>
    </w:p>
    <w:p>
      <w:r>
        <w:t xml:space="preserve">@willss96 Hei Will! Voisitko kertoa meille enemmän siitä, mitä tapahtuu? Mitä laitetta, Androidia ja Spotify-versioita käytät? /CE</w:t>
      </w:r>
    </w:p>
    <w:p>
      <w:r>
        <w:rPr>
          <w:b/>
          <w:u w:val="single"/>
        </w:rPr>
        <w:t xml:space="preserve">258259</w:t>
      </w:r>
    </w:p>
    <w:p>
      <w:r>
        <w:t xml:space="preserve">esiintyminen kotimaassaan on asia, josta hän voi olla ylpeä - ja siksi hän tuli tunteelliseksi... https://t.co/R3o8KGAl9U</w:t>
      </w:r>
    </w:p>
    <w:p>
      <w:r>
        <w:rPr>
          <w:b/>
          <w:u w:val="single"/>
        </w:rPr>
        <w:t xml:space="preserve">258260</w:t>
      </w:r>
    </w:p>
    <w:p>
      <w:r>
        <w:t xml:space="preserve">Et tarvitse aprillipiloja, kun näkymäsi näyttää näin hyvältä. #AprilFoolsDay https://t.co/z7XnCAZmMg</w:t>
      </w:r>
    </w:p>
    <w:p>
      <w:r>
        <w:rPr>
          <w:b/>
          <w:u w:val="single"/>
        </w:rPr>
        <w:t xml:space="preserve">258261</w:t>
      </w:r>
    </w:p>
    <w:p>
      <w:r>
        <w:t xml:space="preserve">SE Asia Stocks-Most reuna alaspäin vaimeassa kaupassa; Indonesia osuu ennätyskorkealle - Reuters https://t.co/cWutL3mW3V https://t.co/cWutL3mW3V</w:t>
      </w:r>
    </w:p>
    <w:p>
      <w:r>
        <w:rPr>
          <w:b/>
          <w:u w:val="single"/>
        </w:rPr>
        <w:t xml:space="preserve">258262</w:t>
      </w:r>
    </w:p>
    <w:p>
      <w:r>
        <w:t xml:space="preserve">@petecarr Olin samassa tilanteessa 2yrs takaisin.  Hyppäsi Sqspace kuin verkkosivuilla liian tärkeä. En ole koskaan katsonut taaksepäin ja voin jatkaa päivätyötä! #andrelax 💡</w:t>
      </w:r>
    </w:p>
    <w:p>
      <w:r>
        <w:rPr>
          <w:b/>
          <w:u w:val="single"/>
        </w:rPr>
        <w:t xml:space="preserve">258263</w:t>
      </w:r>
    </w:p>
    <w:p>
      <w:r>
        <w:t xml:space="preserve">Miljoonat ihmiset kärsivät ja kuolevat - eivät vain pommien vaan myös nälänhädän ja tautien vuoksi. He kuolevat juuri nyt.</w:t>
      </w:r>
    </w:p>
    <w:p>
      <w:r>
        <w:rPr>
          <w:b/>
          <w:u w:val="single"/>
        </w:rPr>
        <w:t xml:space="preserve">258264</w:t>
      </w:r>
    </w:p>
    <w:p>
      <w:r>
        <w:t xml:space="preserve">Menetin jalkapallon, tulin kotiin, pudotin työpuhelimeni ja hajotin näytön!!! Toivottavasti #WalkingDead piristää minua!</w:t>
      </w:r>
    </w:p>
    <w:p>
      <w:r>
        <w:rPr>
          <w:b/>
          <w:u w:val="single"/>
        </w:rPr>
        <w:t xml:space="preserve">258265</w:t>
      </w:r>
    </w:p>
    <w:p>
      <w:r>
        <w:t xml:space="preserve">Tämä pikkupoika pyysi joulupukilta ei tänä vuonna mitään leluja, vain toinen yksinkertainen pyyntö https://t.co/jwsgXVvGYT</w:t>
      </w:r>
    </w:p>
    <w:p>
      <w:r>
        <w:rPr>
          <w:b/>
          <w:u w:val="single"/>
        </w:rPr>
        <w:t xml:space="preserve">258266</w:t>
      </w:r>
    </w:p>
    <w:p>
      <w:r>
        <w:t xml:space="preserve">Kiitos vuorovaikutuskumppaneilleni!  @elevensages @denise_genett @HeHoffmann @Sascha_Reiche via #SocialJukebox https://t.co/V2lcMc6Aix https://t.co/V2lcMc6Aix</w:t>
      </w:r>
    </w:p>
    <w:p>
      <w:r>
        <w:rPr>
          <w:b/>
          <w:u w:val="single"/>
        </w:rPr>
        <w:t xml:space="preserve">258267</w:t>
      </w:r>
    </w:p>
    <w:p>
      <w:r>
        <w:t xml:space="preserve">@JhingPop88 @LustreidS Se on vain perseestä, koska San Franissa näytti olleen tähän mennessä suurin yleisö ja se annettiin näin.</w:t>
      </w:r>
    </w:p>
    <w:p>
      <w:r>
        <w:rPr>
          <w:b/>
          <w:u w:val="single"/>
        </w:rPr>
        <w:t xml:space="preserve">258268</w:t>
      </w:r>
    </w:p>
    <w:p>
      <w:r>
        <w:t xml:space="preserve">@SCI_Ferguson https://t.co/OPqmuvLk8z USDA ei noudata Yhdysvaltain eläinlainsäädäntöä, vaan antaa suurten rahaa tuottavien maatilojen päästä pälkähästä kidutuksen kanssa. Meidän on pakotettava web-kamerat maatiloille.</w:t>
      </w:r>
    </w:p>
    <w:p>
      <w:r>
        <w:rPr>
          <w:b/>
          <w:u w:val="single"/>
        </w:rPr>
        <w:t xml:space="preserve">258269</w:t>
      </w:r>
    </w:p>
    <w:p>
      <w:r>
        <w:t xml:space="preserve">Naiset sisäistävät stressiä enemmän kuin miehet. Naisilla, jotka työskentelevät paljon stressiä aiheuttavissa töissä, on 40 prosenttia suurempi riski sairastua sydänsairauksiin. - @ariannahuff #WITW</w:t>
      </w:r>
    </w:p>
    <w:p>
      <w:r>
        <w:rPr>
          <w:b/>
          <w:u w:val="single"/>
        </w:rPr>
        <w:t xml:space="preserve">258270</w:t>
      </w:r>
    </w:p>
    <w:p>
      <w:r>
        <w:t xml:space="preserve">@realDonaldTrump BS Fox on valeuutinen, joka on täynnä vaimonhakkaajia $ seksuaalirikollisia $ naisia, joilla ei ole itsekunnioitusta.</w:t>
      </w:r>
    </w:p>
    <w:p>
      <w:r>
        <w:rPr>
          <w:b/>
          <w:u w:val="single"/>
        </w:rPr>
        <w:t xml:space="preserve">258271</w:t>
      </w:r>
    </w:p>
    <w:p>
      <w:r>
        <w:t xml:space="preserve">#Winnipeg #WpgTheatre Vastaa oikein molempiin kysymyksiin, niin voit voittaa BIG LEBOWSKI PRIZE PACK -palkintopaketin. Yksityiskohdat kuvassa.  Onnea kaikille!  🍀 https://t.co/p7mnCwfO9p</w:t>
      </w:r>
    </w:p>
    <w:p>
      <w:r>
        <w:rPr>
          <w:b/>
          <w:u w:val="single"/>
        </w:rPr>
        <w:t xml:space="preserve">258272</w:t>
      </w:r>
    </w:p>
    <w:p>
      <w:r>
        <w:t xml:space="preserve">Autan poliisia Henseliä liikennepysäytyksessä. #yourdecaturpolice #tweetalong #twtpol https://t.co/kNtJrMLCjB https://t.co/kNtJrMLCjB</w:t>
      </w:r>
    </w:p>
    <w:p>
      <w:r>
        <w:rPr>
          <w:b/>
          <w:u w:val="single"/>
        </w:rPr>
        <w:t xml:space="preserve">258273</w:t>
      </w:r>
    </w:p>
    <w:p>
      <w:r>
        <w:t xml:space="preserve">Hakemuksen tiedot &amp;amp;gt; https://t.co/dI2VYtIHGg</w:t>
        <w:br/>
        <w:t xml:space="preserve">Tuoreet vihreät: Onko @nat_benbot #LivingWageWeek</w:t>
        <w:br/>
        <w:t xml:space="preserve">Kuusi kuukautta vaaleihin</w:t>
      </w:r>
    </w:p>
    <w:p>
      <w:r>
        <w:rPr>
          <w:b/>
          <w:u w:val="single"/>
        </w:rPr>
        <w:t xml:space="preserve">258274</w:t>
      </w:r>
    </w:p>
    <w:p>
      <w:r>
        <w:t xml:space="preserve">Griffins lähti Floridaan kevätlomalle. Lue lisää päätoimittaja Christian Strong: https://t.co/MvPqKNOXB4 https://t.co/qzcd9EcgGU https://t.co/qzcd9EcgGU</w:t>
      </w:r>
    </w:p>
    <w:p>
      <w:r>
        <w:rPr>
          <w:b/>
          <w:u w:val="single"/>
        </w:rPr>
        <w:t xml:space="preserve">258275</w:t>
      </w:r>
    </w:p>
    <w:p>
      <w:r>
        <w:t xml:space="preserve">Jos haluat, että köyhiä lapsia on vähemmän, jos köyhät ihmiset eivät enää hanki lapsia, etkä halua varallisuuden uudelleenjakoa, olet paha.</w:t>
      </w:r>
    </w:p>
    <w:p>
      <w:r>
        <w:rPr>
          <w:b/>
          <w:u w:val="single"/>
        </w:rPr>
        <w:t xml:space="preserve">258276</w:t>
      </w:r>
    </w:p>
    <w:p>
      <w:r>
        <w:t xml:space="preserve">Haluaako joku päättää, kuka kuuluu joukkueeseen 1 &amp; 2 tämänpäiväistä karjan arvostelukilpailua varten? #standstill #8goodones #livestockjudging #lynnco4h</w:t>
      </w:r>
    </w:p>
    <w:p>
      <w:r>
        <w:rPr>
          <w:b/>
          <w:u w:val="single"/>
        </w:rPr>
        <w:t xml:space="preserve">258277</w:t>
      </w:r>
    </w:p>
    <w:p>
      <w:r>
        <w:t xml:space="preserve">Younis Khan on toinen, joka voi jäädä eläkkeelle ylpeänä &amp;amp; pää pystyssä. Fantastinen ennätys &amp;amp; esiintyi, kun hänen maansa... https://t.co/Vmd9APXhJl...</w:t>
      </w:r>
    </w:p>
    <w:p>
      <w:r>
        <w:rPr>
          <w:b/>
          <w:u w:val="single"/>
        </w:rPr>
        <w:t xml:space="preserve">258278</w:t>
      </w:r>
    </w:p>
    <w:p>
      <w:r>
        <w:t xml:space="preserve">Se ei ole aivan "flubberia", mutta tutkijat uskovat, että tästä "oranssista mönjästä" voisi olla vakavaa hyötyä... https://t.co/LuHSRHxtso...</w:t>
      </w:r>
    </w:p>
    <w:p>
      <w:r>
        <w:rPr>
          <w:b/>
          <w:u w:val="single"/>
        </w:rPr>
        <w:t xml:space="preserve">258279</w:t>
      </w:r>
    </w:p>
    <w:p>
      <w:r>
        <w:t xml:space="preserve">MAALI!</w:t>
        <w:br/>
        <w:br/>
        <w:t xml:space="preserve"> El Porvenir voittaa Justo Jose de Urquizan.</w:t>
        <w:t xml:space="preserve">Argentiinassa tehdään rahaa!</w:t>
        <w:br/>
        <w:br/>
        <w:t xml:space="preserve">https://t.co/xPvd7M4BQ8</w:t>
      </w:r>
    </w:p>
    <w:p>
      <w:r>
        <w:rPr>
          <w:b/>
          <w:u w:val="single"/>
        </w:rPr>
        <w:t xml:space="preserve">258280</w:t>
      </w:r>
    </w:p>
    <w:p>
      <w:r>
        <w:t xml:space="preserve">#8: Duck Brand 394468 Yleiskäyttöinen ilmastointiteippi, 1,88 tuumaa x 45 metriä, hopea, yksi rulla: Duck... https://t.co/yUAjHZBCbq #Tapes #Adhesives #Adhesives...</w:t>
      </w:r>
    </w:p>
    <w:p>
      <w:r>
        <w:rPr>
          <w:b/>
          <w:u w:val="single"/>
        </w:rPr>
        <w:t xml:space="preserve">258281</w:t>
      </w:r>
    </w:p>
    <w:p>
      <w:r>
        <w:t xml:space="preserve">@SDUTKrasovic Totta. Otin "käyvän markkina-arvon" nimellisarvoonsa, eli kyse ei ollut julkisen maan luovuttamisesta. Aika näyttää.</w:t>
      </w:r>
    </w:p>
    <w:p>
      <w:r>
        <w:rPr>
          <w:b/>
          <w:u w:val="single"/>
        </w:rPr>
        <w:t xml:space="preserve">258282</w:t>
      </w:r>
    </w:p>
    <w:p>
      <w:r>
        <w:t xml:space="preserve">Bioresurssit: lähetä posterisi abstrakti 10. huhtikuuta mennessä ja osallistu James Clarkin ym. kanssa Faraday-keskusteluun Lontoossa https://t.co/6ikvPuUct0 https://t.co/wIJtIepKBv.</w:t>
      </w:r>
    </w:p>
    <w:p>
      <w:r>
        <w:rPr>
          <w:b/>
          <w:u w:val="single"/>
        </w:rPr>
        <w:t xml:space="preserve">258283</w:t>
      </w:r>
    </w:p>
    <w:p>
      <w:r>
        <w:t xml:space="preserve">Nyt kun #Alcoblow on tuhottu, voimme odottaa innolla, että voimme puhaltaa rahaa asioihin, jotka todella tuottavat tuloksia. 😎</w:t>
      </w:r>
    </w:p>
    <w:p>
      <w:r>
        <w:rPr>
          <w:b/>
          <w:u w:val="single"/>
        </w:rPr>
        <w:t xml:space="preserve">258284</w:t>
      </w:r>
    </w:p>
    <w:p>
      <w:r>
        <w:t xml:space="preserve">2 ihmistä seurasi minua ja yksi henkilö poisti seuraamiseni // automaattisesti tarkistettu https://t.co/gv3MbZHq5n.</w:t>
      </w:r>
    </w:p>
    <w:p>
      <w:r>
        <w:rPr>
          <w:b/>
          <w:u w:val="single"/>
        </w:rPr>
        <w:t xml:space="preserve">258285</w:t>
      </w:r>
    </w:p>
    <w:p>
      <w:r>
        <w:t xml:space="preserve">Otin tämän kuvan lomallani Filippiineillä. Sisarentyttäreni pitivät hauskaa... https://t.co/ogPpUNd9xd...</w:t>
      </w:r>
    </w:p>
    <w:p>
      <w:r>
        <w:rPr>
          <w:b/>
          <w:u w:val="single"/>
        </w:rPr>
        <w:t xml:space="preserve">258286</w:t>
      </w:r>
    </w:p>
    <w:p>
      <w:r>
        <w:t xml:space="preserve">@KochMembrane Hyvät kaikki, tarvitsen joitakin asiakirjoja KTL- ja UF-järjestelmistä, jotta voin oppia kataforoosijärjestelmän hyvin.Voisitteko tukea minua?</w:t>
      </w:r>
    </w:p>
    <w:p>
      <w:r>
        <w:rPr>
          <w:b/>
          <w:u w:val="single"/>
        </w:rPr>
        <w:t xml:space="preserve">258287</w:t>
      </w:r>
    </w:p>
    <w:p>
      <w:r>
        <w:t xml:space="preserve">Sinulla voi olla paljon rahaa, mutta jos sinulla ei ole omaa persoonallisuutta tai olet paska ihminen, rahalla ei pääse pitkälle.</w:t>
      </w:r>
    </w:p>
    <w:p>
      <w:r>
        <w:rPr>
          <w:b/>
          <w:u w:val="single"/>
        </w:rPr>
        <w:t xml:space="preserve">258288</w:t>
      </w:r>
    </w:p>
    <w:p>
      <w:r>
        <w:t xml:space="preserve">Tämä päivä oli... enemmän kuin uskomaton! En voi kiittää tarpeeksi henkilökuntaani ja malliryhmäni naisia ja kaikkia... https://t.co/ZVufDR5loH...</w:t>
      </w:r>
    </w:p>
    <w:p>
      <w:r>
        <w:rPr>
          <w:b/>
          <w:u w:val="single"/>
        </w:rPr>
        <w:t xml:space="preserve">258289</w:t>
      </w:r>
    </w:p>
    <w:p>
      <w:r>
        <w:t xml:space="preserve">Olet hyvin tietoinen tämänpäiväisistä sitoumuksistasi, mutta et ole... Lisää Jousimiehelle https://t.co/J8U9vtRM1e</w:t>
      </w:r>
    </w:p>
    <w:p>
      <w:r>
        <w:rPr>
          <w:b/>
          <w:u w:val="single"/>
        </w:rPr>
        <w:t xml:space="preserve">258290</w:t>
      </w:r>
    </w:p>
    <w:p>
      <w:r>
        <w:t xml:space="preserve">Anteeksi kun menen rakastelemaan tätä pahvilaatikkoa</w:t>
        <w:br/>
        <w:br/>
        <w:t xml:space="preserve">#personacosplay #persona #takeyourheart https://t.co/KA4zVev7d0</w:t>
      </w:r>
    </w:p>
    <w:p>
      <w:r>
        <w:rPr>
          <w:b/>
          <w:u w:val="single"/>
        </w:rPr>
        <w:t xml:space="preserve">258291</w:t>
      </w:r>
    </w:p>
    <w:p>
      <w:r>
        <w:t xml:space="preserve">@ckrusch @BlogHer @quirky_chrissy @AugstMcLaughlin Eli jos tulen pyjamassa joka päivä... se on siistiä? #BlogHer17</w:t>
      </w:r>
    </w:p>
    <w:p>
      <w:r>
        <w:rPr>
          <w:b/>
          <w:u w:val="single"/>
        </w:rPr>
        <w:t xml:space="preserve">258292</w:t>
      </w:r>
    </w:p>
    <w:p>
      <w:r>
        <w:t xml:space="preserve">Näytelmä Parkinsonin taudin diagnoosista https://t.co/QAJ9X1TB89 https://t.co/ecUSeNdBHl #parkinsons #parkinsons</w:t>
      </w:r>
    </w:p>
    <w:p>
      <w:r>
        <w:rPr>
          <w:b/>
          <w:u w:val="single"/>
        </w:rPr>
        <w:t xml:space="preserve">258293</w:t>
      </w:r>
    </w:p>
    <w:p>
      <w:r>
        <w:t xml:space="preserve">Pesan di hari SENIN;</w:t>
        <w:br/>
        <w:t xml:space="preserve">Mikään ei kasva mukavuusalueella.</w:t>
        <w:br/>
        <w:br/>
        <w:t xml:space="preserve"> #thereissomuchtodo #lovejogja https://t.co/bDt2R4G4qB https://t.co/bDt2R4G4qB</w:t>
      </w:r>
    </w:p>
    <w:p>
      <w:r>
        <w:rPr>
          <w:b/>
          <w:u w:val="single"/>
        </w:rPr>
        <w:t xml:space="preserve">258294</w:t>
      </w:r>
    </w:p>
    <w:p>
      <w:r>
        <w:t xml:space="preserve">@william_scott17 aye mate 100%. Aika tavallinen juttu ulkomailla, mutta hän on vain täyttänyt Killie-pelaajat nyt ylimääräisellä itseluottamuksella.</w:t>
      </w:r>
    </w:p>
    <w:p>
      <w:r>
        <w:rPr>
          <w:b/>
          <w:u w:val="single"/>
        </w:rPr>
        <w:t xml:space="preserve">258295</w:t>
      </w:r>
    </w:p>
    <w:p>
      <w:r>
        <w:t xml:space="preserve">Markkinoille tulee yhä enemmän "oikeudenmukaisia" tuotteita. Ugh! Paras keino on lopettaa niiden käyttö. Ja arvostamme sitä, keitä olemme.</w:t>
      </w:r>
    </w:p>
    <w:p>
      <w:r>
        <w:rPr>
          <w:b/>
          <w:u w:val="single"/>
        </w:rPr>
        <w:t xml:space="preserve">258296</w:t>
      </w:r>
    </w:p>
    <w:p>
      <w:r>
        <w:t xml:space="preserve">Lol, pidän siitä, että kirkon väki ei ole "samaa mieltä" tai "pidä" muista kirkosta sanomistamme asioista, jotka eivät sovi... https://t.co/UlKvG6PfhL...</w:t>
      </w:r>
    </w:p>
    <w:p>
      <w:r>
        <w:rPr>
          <w:b/>
          <w:u w:val="single"/>
        </w:rPr>
        <w:t xml:space="preserve">258297</w:t>
      </w:r>
    </w:p>
    <w:p>
      <w:r>
        <w:t xml:space="preserve">@WeightWatchers App yhtäkkiä ei toimi. Sanoo, että yhteys on tarkistettava. Minulla on yhteys, kaikki muut sovellukset toimivat. Miten ratkaista ongelma?</w:t>
      </w:r>
    </w:p>
    <w:p>
      <w:r>
        <w:rPr>
          <w:b/>
          <w:u w:val="single"/>
        </w:rPr>
        <w:t xml:space="preserve">258298</w:t>
      </w:r>
    </w:p>
    <w:p>
      <w:r>
        <w:t xml:space="preserve">HÄN HALUAA VAIN LUUNSA TAKAISIN! Animal Jam Wild: A Puppy's Tale | Bins Game Center https://t.co/H19PuCJ0pC</w:t>
      </w:r>
    </w:p>
    <w:p>
      <w:r>
        <w:rPr>
          <w:b/>
          <w:u w:val="single"/>
        </w:rPr>
        <w:t xml:space="preserve">258299</w:t>
      </w:r>
    </w:p>
    <w:p>
      <w:r>
        <w:t xml:space="preserve">Niin pettynyt.</w:t>
        <w:br/>
        <w:t xml:space="preserve"> Milloin saamme #Raabta-julisteen tai trailerin?</w:t>
        <w:br/>
        <w:br/>
        <w:t xml:space="preserve"> @itsSSR @kritisanon @MaddockFilms @raabtafilm @RaabtaOfficial</w:t>
      </w:r>
    </w:p>
    <w:p>
      <w:r>
        <w:rPr>
          <w:b/>
          <w:u w:val="single"/>
        </w:rPr>
        <w:t xml:space="preserve">258300</w:t>
      </w:r>
    </w:p>
    <w:p>
      <w:r>
        <w:t xml:space="preserve">@thesimetcalfe @jordanjmcdowell @CoopDigital @Brandwatch Toivon todella, että Brandwatchilla on merkkejä! Siirry sinisen Pietarin merkin yli...</w:t>
      </w:r>
    </w:p>
    <w:p>
      <w:r>
        <w:rPr>
          <w:b/>
          <w:u w:val="single"/>
        </w:rPr>
        <w:t xml:space="preserve">258301</w:t>
      </w:r>
    </w:p>
    <w:p>
      <w:r>
        <w:t xml:space="preserve">Oppiminen ja nauraminen.  Iloa, jota koetaan ja vaalitaan. Kiitos!  Olet minun auringonpaisteeni. https://t.co/2cetRnwQMB</w:t>
      </w:r>
    </w:p>
    <w:p>
      <w:r>
        <w:rPr>
          <w:b/>
          <w:u w:val="single"/>
        </w:rPr>
        <w:t xml:space="preserve">258302</w:t>
      </w:r>
    </w:p>
    <w:p>
      <w:r>
        <w:t xml:space="preserve">Älä unohda perjantai-iltaa #Bus2Live</w:t>
        <w:br/>
        <w:t xml:space="preserve">-RSVP alla olevalla linkillä👇🏽 https://t.co/T4YLENglRO</w:t>
        <w:br/>
        <w:t xml:space="preserve">ALSO!!!!</w:t>
        <w:t xml:space="preserve">Sauce Walka -konsertti</w:t>
        <w:br/>
        <w:t xml:space="preserve">-huhtikuun 22. päivä🗓</w:t>
        <w:br/>
        <w:t xml:space="preserve">-25$ lippu🎟 https://t.co/sPABlTiDa3</w:t>
      </w:r>
    </w:p>
    <w:p>
      <w:r>
        <w:rPr>
          <w:b/>
          <w:u w:val="single"/>
        </w:rPr>
        <w:t xml:space="preserve">258303</w:t>
      </w:r>
    </w:p>
    <w:p>
      <w:r>
        <w:t xml:space="preserve">Romeo ja Julia:</w:t>
        <w:br/>
        <w:t xml:space="preserve"> #guavapaste #romeo&amp;amp;juliet #mascarpone #mascarpone https://t.co/pW6Mh8qrDN</w:t>
      </w:r>
    </w:p>
    <w:p>
      <w:r>
        <w:rPr>
          <w:b/>
          <w:u w:val="single"/>
        </w:rPr>
        <w:t xml:space="preserve">258304</w:t>
      </w:r>
    </w:p>
    <w:p>
      <w:r>
        <w:t xml:space="preserve">CA Technologies etsii Unified Infrastructure Management Intern #BringWhatYouBring #Hir..</w:t>
        <w:br/>
        <w:t xml:space="preserve">https://t.co/rRlQufDT3V #job</w:t>
      </w:r>
    </w:p>
    <w:p>
      <w:r>
        <w:rPr>
          <w:b/>
          <w:u w:val="single"/>
        </w:rPr>
        <w:t xml:space="preserve">258305</w:t>
      </w:r>
    </w:p>
    <w:p>
      <w:r>
        <w:t xml:space="preserve">Liittovaltion tuomarin mukaan Trump lietsoi väkivaltaa kampanjarallissa, oikeusjuttu häntä ja kannattajia vastaan voi jatkua - New York Magazine ... https://t.co/Erp39FiKyw</w:t>
      </w:r>
    </w:p>
    <w:p>
      <w:r>
        <w:rPr>
          <w:b/>
          <w:u w:val="single"/>
        </w:rPr>
        <w:t xml:space="preserve">258306</w:t>
      </w:r>
    </w:p>
    <w:p>
      <w:r>
        <w:t xml:space="preserve">Olohuoneen keskipisteen ei aina tarvitse olla televisio. Yhä useammat ihmiset hyödyntävät... https://t.co/fkeH9fdQ17...</w:t>
      </w:r>
    </w:p>
    <w:p>
      <w:r>
        <w:rPr>
          <w:b/>
          <w:u w:val="single"/>
        </w:rPr>
        <w:t xml:space="preserve">258307</w:t>
      </w:r>
    </w:p>
    <w:p>
      <w:r>
        <w:t xml:space="preserve">10 &amp;amp; More Things #Women Simply Love to Hear Chris Rock, kuuluisa koomikko, sanoi, että naiset tarvitsevat kolme asiaa: f https://t.co/AzbqszwdSh</w:t>
      </w:r>
    </w:p>
    <w:p>
      <w:r>
        <w:rPr>
          <w:b/>
          <w:u w:val="single"/>
        </w:rPr>
        <w:t xml:space="preserve">258308</w:t>
      </w:r>
    </w:p>
    <w:p>
      <w:r>
        <w:t xml:space="preserve">@akshaykumar tyhjentää käymäläkuopan; kehottaa omistamaan kotitalouksien #käymälät #terveyden #arvon vuoksi : https://t.co/MurJquIAYu via @NewsBharati @PMOIndia @PMOIndia</w:t>
      </w:r>
    </w:p>
    <w:p>
      <w:r>
        <w:rPr>
          <w:b/>
          <w:u w:val="single"/>
        </w:rPr>
        <w:t xml:space="preserve">258309</w:t>
      </w:r>
    </w:p>
    <w:p>
      <w:r>
        <w:t xml:space="preserve">Saturday Night Live @nbcsnl -kirjoittajien on pakko kopioida ja liittää @pepsi ja politiikan välillä. https://t.co/XgFgWZhs7N</w:t>
      </w:r>
    </w:p>
    <w:p>
      <w:r>
        <w:rPr>
          <w:b/>
          <w:u w:val="single"/>
        </w:rPr>
        <w:t xml:space="preserve">258310</w:t>
      </w:r>
    </w:p>
    <w:p>
      <w:r>
        <w:t xml:space="preserve">_Kemi Olunloyon pidätys: Cossy https://t.co/D152Fpv7xv https://t.co/D152Fpv7xv: Olisi pitänyt pidättää kaikki pastorit, jotka mustamaalasivat minua eläimellisyyssaagani aikana -Cossy https://t.co/D152Fpv7xv</w:t>
      </w:r>
    </w:p>
    <w:p>
      <w:r>
        <w:rPr>
          <w:b/>
          <w:u w:val="single"/>
        </w:rPr>
        <w:t xml:space="preserve">258311</w:t>
      </w:r>
    </w:p>
    <w:p>
      <w:r>
        <w:t xml:space="preserve">@4n0nym0u5m1n10n Ole hyvä ja aloita uusi ketju, jossa voit kysyä minulta uudestaan kysymyksiä, joita sinulla oli keskustelustani tästä aiheesta.</w:t>
      </w:r>
    </w:p>
    <w:p>
      <w:r>
        <w:rPr>
          <w:b/>
          <w:u w:val="single"/>
        </w:rPr>
        <w:t xml:space="preserve">258312</w:t>
      </w:r>
    </w:p>
    <w:p>
      <w:r>
        <w:t xml:space="preserve">Haluatko täydellisen hymyn? Snapon Smile on ehkä juuri se, mitä etsit. Soita meille jo tänään! https://t.co/CrxQHmmGXV</w:t>
      </w:r>
    </w:p>
    <w:p>
      <w:r>
        <w:rPr>
          <w:b/>
          <w:u w:val="single"/>
        </w:rPr>
        <w:t xml:space="preserve">258313</w:t>
      </w:r>
    </w:p>
    <w:p>
      <w:r>
        <w:t xml:space="preserve">.@ShawnMendes tarvitsee äänesi JUNO Fan Choice Award -palkinnon saajaksi @TD_Canada! Äänestä nyt. Äänestä usein! https://t.co/Go4hhRPbXF🙋🙋🙋🙋🙋🙋🙋🙋🙋🙋🙋🙋</w:t>
      </w:r>
    </w:p>
    <w:p>
      <w:r>
        <w:rPr>
          <w:b/>
          <w:u w:val="single"/>
        </w:rPr>
        <w:t xml:space="preserve">258314</w:t>
      </w:r>
    </w:p>
    <w:p>
      <w:r>
        <w:t xml:space="preserve">Voit jäädä koukkuun mihin tahansa. Olen tällä hetkellä riippuvainen hitaasti treenata tyhjässä kuntosalissa välillä 1 &amp;amp; 2:30AM. Vain minä &amp;amp; @1023WBAB</w:t>
      </w:r>
    </w:p>
    <w:p>
      <w:r>
        <w:rPr>
          <w:b/>
          <w:u w:val="single"/>
        </w:rPr>
        <w:t xml:space="preserve">258315</w:t>
      </w:r>
    </w:p>
    <w:p>
      <w:r>
        <w:t xml:space="preserve">Tämä on pelottava ennakkotapaus.</w:t>
        <w:br/>
        <w:br/>
        <w:t xml:space="preserve"> "Ryhmä ihmisiä eri puolilta maailmaa on suostunut osallistumaan... https://t.co/CfqI4qWA5P...</w:t>
      </w:r>
    </w:p>
    <w:p>
      <w:r>
        <w:rPr>
          <w:b/>
          <w:u w:val="single"/>
        </w:rPr>
        <w:t xml:space="preserve">258316</w:t>
      </w:r>
    </w:p>
    <w:p>
      <w:r>
        <w:t xml:space="preserve">Ezra Cohen-Watnick: 5 nopeaa faktaa, jotka sinun on tiedettävä - https://t.co/rljkbHckCO osa #CrookedTrump Admin #p2 https://t.co/zBPmOdc6vW</w:t>
      </w:r>
    </w:p>
    <w:p>
      <w:r>
        <w:rPr>
          <w:b/>
          <w:u w:val="single"/>
        </w:rPr>
        <w:t xml:space="preserve">258317</w:t>
      </w:r>
    </w:p>
    <w:p>
      <w:r>
        <w:t xml:space="preserve">Kuulen ihmisten puhuvan koko ajan siitä, etteivät he halua koskaan ryhtyä suhteeseen ja kaikkea sellaista. Hitto, en malta odottaa, että pääsen halailemaan tyttöäni...</w:t>
      </w:r>
    </w:p>
    <w:p>
      <w:r>
        <w:rPr>
          <w:b/>
          <w:u w:val="single"/>
        </w:rPr>
        <w:t xml:space="preserve">258318</w:t>
      </w:r>
    </w:p>
    <w:p>
      <w:r>
        <w:t xml:space="preserve">Ryhmään osallistuminen, olipa kyse sitten ystävistä tai perheestä, on... Lisää Pisces https://t.co/EvXuqOepxp</w:t>
      </w:r>
    </w:p>
    <w:p>
      <w:r>
        <w:rPr>
          <w:b/>
          <w:u w:val="single"/>
        </w:rPr>
        <w:t xml:space="preserve">258319</w:t>
      </w:r>
    </w:p>
    <w:p>
      <w:r>
        <w:t xml:space="preserve">@AristocratBags @ashwinravi99 unelma on olla ei. 1 kriketinpelaaja kaikissa formaateissa ja pitää Intia ykkösenä kaikissa formaateissa.</w:t>
        <w:br/>
        <w:t xml:space="preserve">#UnpackYourDreams</w:t>
        <w:br/>
        <w:t xml:space="preserve">21</w:t>
      </w:r>
    </w:p>
    <w:p>
      <w:r>
        <w:rPr>
          <w:b/>
          <w:u w:val="single"/>
        </w:rPr>
        <w:t xml:space="preserve">258320</w:t>
      </w:r>
    </w:p>
    <w:p>
      <w:r>
        <w:t xml:space="preserve">.@thewayuppod Jos sinulla ei ole varaa, anna @thewayuppodille seuraa.</w:t>
        <w:br/>
        <w:t xml:space="preserve">Keskusteluja erilaisten ihmisten kanssa heidän kokemuksistaan naisina</w:t>
        <w:br/>
        <w:t xml:space="preserve">Kannattaa käyttää aikaa</w:t>
      </w:r>
    </w:p>
    <w:p>
      <w:r>
        <w:rPr>
          <w:b/>
          <w:u w:val="single"/>
        </w:rPr>
        <w:t xml:space="preserve">258321</w:t>
      </w:r>
    </w:p>
    <w:p>
      <w:r>
        <w:t xml:space="preserve">Rouva Hortonin AP-ympäristötieteen luokan jäsenet istuttivat tänään uuden puun kampukselle. https://t.co/E70QjsAl9q</w:t>
      </w:r>
    </w:p>
    <w:p>
      <w:r>
        <w:rPr>
          <w:b/>
          <w:u w:val="single"/>
        </w:rPr>
        <w:t xml:space="preserve">258322</w:t>
      </w:r>
    </w:p>
    <w:p>
      <w:r>
        <w:t xml:space="preserve">GrowthHackers: https://t.co/yZ1l2v0UFQ https://t.co/OInif8y6V8.</w:t>
      </w:r>
    </w:p>
    <w:p>
      <w:r>
        <w:rPr>
          <w:b/>
          <w:u w:val="single"/>
        </w:rPr>
        <w:t xml:space="preserve">258323</w:t>
      </w:r>
    </w:p>
    <w:p>
      <w:r>
        <w:t xml:space="preserve">Koiramiehiä (ya) ikärajat 9-12 https://t.co/DZcauqzIzL #kirjailija #kirjat #sivut #nuoret https://t.co/lwUxV5R3MC</w:t>
      </w:r>
    </w:p>
    <w:p>
      <w:r>
        <w:rPr>
          <w:b/>
          <w:u w:val="single"/>
        </w:rPr>
        <w:t xml:space="preserve">258324</w:t>
      </w:r>
    </w:p>
    <w:p>
      <w:r>
        <w:t xml:space="preserve">Kun kritisoimme @NGRSenatissa tapahtuvaa vitsiä ja joku luulee, että puhumme vain siksi, että Tinubu ei saanut tahtoaan läpi https://t.co/hb1fF9PXaQ</w:t>
      </w:r>
    </w:p>
    <w:p>
      <w:r>
        <w:rPr>
          <w:b/>
          <w:u w:val="single"/>
        </w:rPr>
        <w:t xml:space="preserve">258325</w:t>
      </w:r>
    </w:p>
    <w:p>
      <w:r>
        <w:t xml:space="preserve">Novatek 96220 Mini DV HD 1080P Auto DVR Dash Cam kamera G-sensori IR Night Vision https://t.co/sHK8d1CFeK https://t.co/WnzO2JwMhn</w:t>
      </w:r>
    </w:p>
    <w:p>
      <w:r>
        <w:rPr>
          <w:b/>
          <w:u w:val="single"/>
        </w:rPr>
        <w:t xml:space="preserve">258326</w:t>
      </w:r>
    </w:p>
    <w:p>
      <w:r>
        <w:t xml:space="preserve">joten olen ollut hereillä 2:30 lähtien, koska siellä missä asun, Iso-Britannia on 5 tuntia edellä, enkä aikonut missata @Harry_Stylesia @BBCR1:llä.</w:t>
      </w:r>
    </w:p>
    <w:p>
      <w:r>
        <w:rPr>
          <w:b/>
          <w:u w:val="single"/>
        </w:rPr>
        <w:t xml:space="preserve">258327</w:t>
      </w:r>
    </w:p>
    <w:p>
      <w:r>
        <w:t xml:space="preserve">"Jos meitä olisi motivoinut raha, olisimme myyneet yrityksen jo kauan sitten ja päätyneet rannalle" - Larry Page</w:t>
      </w:r>
    </w:p>
    <w:p>
      <w:r>
        <w:rPr>
          <w:b/>
          <w:u w:val="single"/>
        </w:rPr>
        <w:t xml:space="preserve">258328</w:t>
      </w:r>
    </w:p>
    <w:p>
      <w:r>
        <w:t xml:space="preserve">Onko tämä joku hiton Star Wars -juttu tai jotain? En ymmärrä. Pois nurmikoltani. https://t.co/wHanFDe4NR</w:t>
      </w:r>
    </w:p>
    <w:p>
      <w:r>
        <w:rPr>
          <w:b/>
          <w:u w:val="single"/>
        </w:rPr>
        <w:t xml:space="preserve">258329</w:t>
      </w:r>
    </w:p>
    <w:p>
      <w:r>
        <w:t xml:space="preserve">@billmaher Ur @realDonaldTrump kritiikkiä r paikalla, mutta missä olit u viimeisen 8 yrs?  Sinun nöyristelysi @BarackObama:n edessä johti meidät tähän tilanteeseen https://t.co/fllOcDTsH1</w:t>
      </w:r>
    </w:p>
    <w:p>
      <w:r>
        <w:rPr>
          <w:b/>
          <w:u w:val="single"/>
        </w:rPr>
        <w:t xml:space="preserve">258330</w:t>
      </w:r>
    </w:p>
    <w:p>
      <w:r>
        <w:t xml:space="preserve">Tänä tanssiaiskautena sadat LA:n tytöt saavat apua suurta iltaa varten https://t.co/qd3QHK9gAq #muoti #v... https://t.co/ZBsGFhyRxd</w:t>
      </w:r>
    </w:p>
    <w:p>
      <w:r>
        <w:rPr>
          <w:b/>
          <w:u w:val="single"/>
        </w:rPr>
        <w:t xml:space="preserve">258331</w:t>
      </w:r>
    </w:p>
    <w:p>
      <w:r>
        <w:t xml:space="preserve">Ottaen huomioon, että olen ollut poissa kotoa 4 tuntia, yliopistossa 3 tuntia ja akkuni putosivat 20%, kuuntelin tänään👍🏼.</w:t>
      </w:r>
    </w:p>
    <w:p>
      <w:r>
        <w:rPr>
          <w:b/>
          <w:u w:val="single"/>
        </w:rPr>
        <w:t xml:space="preserve">258332</w:t>
      </w:r>
    </w:p>
    <w:p>
      <w:r>
        <w:t xml:space="preserve">Ovatko Lange-kellot viiden numeron arvoisia? The Watch Snobilla on mielipide (ilmeisesti) https://t.co/srGWKVIwGD https://t.co/qXYx1Hz8XN https://t.co/qXYx1Hz8XN</w:t>
      </w:r>
    </w:p>
    <w:p>
      <w:r>
        <w:rPr>
          <w:b/>
          <w:u w:val="single"/>
        </w:rPr>
        <w:t xml:space="preserve">258333</w:t>
      </w:r>
    </w:p>
    <w:p>
      <w:r>
        <w:t xml:space="preserve">akkujen kunnostaminen, akkujen kunnostaminen, akkujen kunnostaminen, tyhjän akun palauttaminen... https://t.co/KiTN0ZD02b...</w:t>
      </w:r>
    </w:p>
    <w:p>
      <w:r>
        <w:rPr>
          <w:b/>
          <w:u w:val="single"/>
        </w:rPr>
        <w:t xml:space="preserve">258334</w:t>
      </w:r>
    </w:p>
    <w:p>
      <w:r>
        <w:t xml:space="preserve">@ContrarianCdn @Anarchyball @_ThatGuyT @ThatNEETcat Enemmän ei-libertaristeja = enemmän varkauksia ja uudelleenjakoa. Ainakin sinun mielestäsi.</w:t>
        <w:br/>
        <w:t xml:space="preserve"> Omien periaatteiden johdonmukainen soveltaminen voi olla pelottavaa, tiedän.</w:t>
      </w:r>
    </w:p>
    <w:p>
      <w:r>
        <w:rPr>
          <w:b/>
          <w:u w:val="single"/>
        </w:rPr>
        <w:t xml:space="preserve">258335</w:t>
      </w:r>
    </w:p>
    <w:p>
      <w:r>
        <w:t xml:space="preserve">TONIGHT!!!</w:t>
        <w:t xml:space="preserve">SO EXCITED I can't wait 😍💃🕺🏾</w:t>
        <w:br/>
        <w:t xml:space="preserve">SATURDAY NIGHT SALSA PARTY in Kent</w:t>
        <w:br/>
        <w:t xml:space="preserve">at Rochester Dance Junction</w:t>
        <w:br/>
        <w:t xml:space="preserve">(kent's... https://t</w:t>
      </w:r>
    </w:p>
    <w:p>
      <w:r>
        <w:rPr>
          <w:b/>
          <w:u w:val="single"/>
        </w:rPr>
        <w:t xml:space="preserve">258336</w:t>
      </w:r>
    </w:p>
    <w:p>
      <w:r>
        <w:t xml:space="preserve">@RepStevenSmith @GOPPollAnalyst @NBCNews Hillary on niin merkityksetön!  Hänen täytyy mennä takaisin metsään!</w:t>
      </w:r>
    </w:p>
    <w:p>
      <w:r>
        <w:rPr>
          <w:b/>
          <w:u w:val="single"/>
        </w:rPr>
        <w:t xml:space="preserve">258337</w:t>
      </w:r>
    </w:p>
    <w:p>
      <w:r>
        <w:t xml:space="preserve">#Chefchaouen :</w:t>
        <w:t xml:space="preserve">#Marokon kaunis sininen kaupunki</w:t>
        <w:br/>
        <w:t xml:space="preserve">Epätavallinen sininen kaupunki Marokon Rif-vuoristossa</w:t>
        <w:br/>
        <w:t xml:space="preserve"> #matkailu #tuesdaytravel https://t.co/MqzG6Kxh0s</w:t>
      </w:r>
    </w:p>
    <w:p>
      <w:r>
        <w:rPr>
          <w:b/>
          <w:u w:val="single"/>
        </w:rPr>
        <w:t xml:space="preserve">258338</w:t>
      </w:r>
    </w:p>
    <w:p>
      <w:r>
        <w:t xml:space="preserve">Lol ummm... Minusta tuntuu, että se voi "mmm-jah-jah-jah-mmm-jah-jah-jah-yaaay", mutta saatan puhua väärällä kiväärillä ... https://t.co/CGbHUVR7Vt ...</w:t>
      </w:r>
    </w:p>
    <w:p>
      <w:r>
        <w:rPr>
          <w:b/>
          <w:u w:val="single"/>
        </w:rPr>
        <w:t xml:space="preserve">258339</w:t>
      </w:r>
    </w:p>
    <w:p>
      <w:r>
        <w:t xml:space="preserve">Just Posted on https://t.co/CXZ0Wi5GCb - Lease Operator Required - https://t.co/xvAxDkFwnU https://t.co/fJkEsISSzq https://t.co/fJkEsISSzq</w:t>
      </w:r>
    </w:p>
    <w:p>
      <w:r>
        <w:rPr>
          <w:b/>
          <w:u w:val="single"/>
        </w:rPr>
        <w:t xml:space="preserve">258340</w:t>
      </w:r>
    </w:p>
    <w:p>
      <w:r>
        <w:t xml:space="preserve">Taiteellisen johtajan &amp;amp; yleisen #pomon Anne Deckerin johdolla @TURNmus tuo uutta elämää nykyaikaiseen kamarimusiikkiin. https://t.co/1BZu8gN360</w:t>
      </w:r>
    </w:p>
    <w:p>
      <w:r>
        <w:rPr>
          <w:b/>
          <w:u w:val="single"/>
        </w:rPr>
        <w:t xml:space="preserve">258341</w:t>
      </w:r>
    </w:p>
    <w:p>
      <w:r>
        <w:t xml:space="preserve">Kookosvesi on todella kosteuttavaa ja sisältää runsaasti kaliumia, mikä tarkoittaa, että se auttaa treenin jälkeisiin lihaskramppeihin.</w:t>
      </w:r>
    </w:p>
    <w:p>
      <w:r>
        <w:rPr>
          <w:b/>
          <w:u w:val="single"/>
        </w:rPr>
        <w:t xml:space="preserve">258342</w:t>
      </w:r>
    </w:p>
    <w:p>
      <w:r>
        <w:t xml:space="preserve">Kiitos viimeaikaisesta seurannasta @BMOnaitor @mranderson234 @seppi7821! Iloista yhteydenpitoa :) hyvää lauantaita. https://t.co/LBfQvbeOXH https://t.co/LBfQvbeOXH</w:t>
      </w:r>
    </w:p>
    <w:p>
      <w:r>
        <w:rPr>
          <w:b/>
          <w:u w:val="single"/>
        </w:rPr>
        <w:t xml:space="preserve">258343</w:t>
      </w:r>
    </w:p>
    <w:p>
      <w:r>
        <w:t xml:space="preserve">@amandaWeissman1 Hei Amanda, tuo näyttää olevan kierretty parijohto, joka on peräisin puhelinyhtiöltä. -SW</w:t>
      </w:r>
    </w:p>
    <w:p>
      <w:r>
        <w:rPr>
          <w:b/>
          <w:u w:val="single"/>
        </w:rPr>
        <w:t xml:space="preserve">258344</w:t>
      </w:r>
    </w:p>
    <w:p>
      <w:r>
        <w:t xml:space="preserve">Mietitkö, miten kasvaa Twitterissä? Sain 46 seuraajaa viimeisen päivän aikana. Tämä on sovellus: https://t.co/J20fNyzTx2</w:t>
      </w:r>
    </w:p>
    <w:p>
      <w:r>
        <w:rPr>
          <w:b/>
          <w:u w:val="single"/>
        </w:rPr>
        <w:t xml:space="preserve">258345</w:t>
      </w:r>
    </w:p>
    <w:p>
      <w:r>
        <w:t xml:space="preserve">@souljahwarrior Joten mitä minä</w:t>
        <w:br/>
        <w:br/>
        <w:t xml:space="preserve">Sanon, että meillä on kaarevuus. En ole tehnyt matematiikkaa, mutta lopullisesti osoitettu maailma on kaareva. Ei voi olla edes auringonlaskua.</w:t>
      </w:r>
    </w:p>
    <w:p>
      <w:r>
        <w:rPr>
          <w:b/>
          <w:u w:val="single"/>
        </w:rPr>
        <w:t xml:space="preserve">258346</w:t>
      </w:r>
    </w:p>
    <w:p>
      <w:r>
        <w:t xml:space="preserve">🙌 YASSS It's time for a great show 🍭StayTrippy🏝:Dancing comment lit</w:t>
        <w:br/>
        <w:t xml:space="preserve">https://t.co/PqEWukwvoq https://t.co/IpiniEdgob</w:t>
      </w:r>
    </w:p>
    <w:p>
      <w:r>
        <w:rPr>
          <w:b/>
          <w:u w:val="single"/>
        </w:rPr>
        <w:t xml:space="preserve">258347</w:t>
      </w:r>
    </w:p>
    <w:p>
      <w:r>
        <w:t xml:space="preserve">@Julesthe4rd @TraceySpicer Kyllä! Minun on päästävä Indiisiin. Ja yrittää löytää White Nights - paras baletti + kylmän sodan liiallinen yksinkertaistaminen combo ikinä.</w:t>
      </w:r>
    </w:p>
    <w:p>
      <w:r>
        <w:rPr>
          <w:b/>
          <w:u w:val="single"/>
        </w:rPr>
        <w:t xml:space="preserve">258348</w:t>
      </w:r>
    </w:p>
    <w:p>
      <w:r>
        <w:t xml:space="preserve">Mietteitä goottilaisuudesta: Manzara, Unmaker, Destroying Angel &amp;amp; True Body at Charlie's American Cafe in Riverview,... https://t.co/8l6JSYOD0E https://t.co/kePiFmaZoz... https://t.co/kePiFmaZoz</w:t>
      </w:r>
    </w:p>
    <w:p>
      <w:r>
        <w:rPr>
          <w:b/>
          <w:u w:val="single"/>
        </w:rPr>
        <w:t xml:space="preserve">258349</w:t>
      </w:r>
    </w:p>
    <w:p>
      <w:r>
        <w:t xml:space="preserve">Retweeted Eclectic Evelyn (@EclecticEvelyn):</w:t>
        <w:br/>
        <w:br/>
        <w:t xml:space="preserve"> https://t.co/C8PeAt9nqT....</w:t>
      </w:r>
    </w:p>
    <w:p>
      <w:r>
        <w:rPr>
          <w:b/>
          <w:u w:val="single"/>
        </w:rPr>
        <w:t xml:space="preserve">258350</w:t>
      </w:r>
    </w:p>
    <w:p>
      <w:r>
        <w:t xml:space="preserve">4 tärkeintä tapaa, joilla voit valmistautua ylempään korkeakoulututkintoon perustutkinto-ohjelmasi aikana https://t.co/LRkq98cTBo</w:t>
      </w:r>
    </w:p>
    <w:p>
      <w:r>
        <w:rPr>
          <w:b/>
          <w:u w:val="single"/>
        </w:rPr>
        <w:t xml:space="preserve">258351</w:t>
      </w:r>
    </w:p>
    <w:p>
      <w:r>
        <w:t xml:space="preserve">@GiselleKLeeb @morestorgy Tämä on loistava viimeistä sivua myöten. Hän on pian Sam Harrisin podcastissa.</w:t>
      </w:r>
    </w:p>
    <w:p>
      <w:r>
        <w:rPr>
          <w:b/>
          <w:u w:val="single"/>
        </w:rPr>
        <w:t xml:space="preserve">258352</w:t>
      </w:r>
    </w:p>
    <w:p>
      <w:r>
        <w:t xml:space="preserve">Onko väärin toivoa, että @MichelleObama todella työntäisi @BarackObaman WH:n ovista sisään ja sanoisi "korjaa tämä sotku"? https://t.co/juk7YdW5Wb</w:t>
      </w:r>
    </w:p>
    <w:p>
      <w:r>
        <w:rPr>
          <w:b/>
          <w:u w:val="single"/>
        </w:rPr>
        <w:t xml:space="preserve">258353</w:t>
      </w:r>
    </w:p>
    <w:p>
      <w:r>
        <w:t xml:space="preserve">@twoqiy @toi139 Hahmot kuuluvat DC-sarjakuviin ..Tim Drake ja Jason Todd... se ei ole japanilainen manga.</w:t>
      </w:r>
    </w:p>
    <w:p>
      <w:r>
        <w:rPr>
          <w:b/>
          <w:u w:val="single"/>
        </w:rPr>
        <w:t xml:space="preserve">258354</w:t>
      </w:r>
    </w:p>
    <w:p>
      <w:r>
        <w:t xml:space="preserve">ja sinä et sekaannu jonkun face bookiin. miljoonasi ovat valheissa, joudut vankilaan ja tiedät sen. ja silti yrität tappaa.</w:t>
      </w:r>
    </w:p>
    <w:p>
      <w:r>
        <w:rPr>
          <w:b/>
          <w:u w:val="single"/>
        </w:rPr>
        <w:t xml:space="preserve">258355</w:t>
      </w:r>
    </w:p>
    <w:p>
      <w:r>
        <w:t xml:space="preserve">@kaseymarie_d ugh joo olen iloinen, että se ei ole Cleveland, mutta silti... aika pirun lähellä. Enemmän Ohioans jotka eivät ajattele tällä tavalla on puhuttava ääneen</w:t>
      </w:r>
    </w:p>
    <w:p>
      <w:r>
        <w:rPr>
          <w:b/>
          <w:u w:val="single"/>
        </w:rPr>
        <w:t xml:space="preserve">258356</w:t>
      </w:r>
    </w:p>
    <w:p>
      <w:r>
        <w:t xml:space="preserve">Otterbeinin Damn Yankeesin tuotanto oli niin uskomaton, että olisin voinut vannoa sen olleen ammattilaisia, suosittelen kaikkia menemään katsomaan sitä!!!</w:t>
      </w:r>
    </w:p>
    <w:p>
      <w:r>
        <w:rPr>
          <w:b/>
          <w:u w:val="single"/>
        </w:rPr>
        <w:t xml:space="preserve">258357</w:t>
      </w:r>
    </w:p>
    <w:p>
      <w:r>
        <w:t xml:space="preserve">Illallinen Yona Yossefilta 8:15</w:t>
        <w:br/>
        <w:t xml:space="preserve">Shier tänään 8:30</w:t>
        <w:br/>
        <w:t xml:space="preserve">Mariv 9:30</w:t>
        <w:br/>
        <w:br/>
        <w:t xml:space="preserve">Huom: tänään ja tiistaina on viimeinen shier ennen pessachia</w:t>
      </w:r>
    </w:p>
    <w:p>
      <w:r>
        <w:rPr>
          <w:b/>
          <w:u w:val="single"/>
        </w:rPr>
        <w:t xml:space="preserve">258358</w:t>
      </w:r>
    </w:p>
    <w:p>
      <w:r>
        <w:t xml:space="preserve">@PaulTuffill @Acmalibu @OliveSoott @smashie1966 Minäpä kerron teille, kuka tulee toiseksi!</w:t>
      </w:r>
    </w:p>
    <w:p>
      <w:r>
        <w:rPr>
          <w:b/>
          <w:u w:val="single"/>
        </w:rPr>
        <w:t xml:space="preserve">258359</w:t>
      </w:r>
    </w:p>
    <w:p>
      <w:r>
        <w:t xml:space="preserve">@MeSwati001 Rit, Ab to doc apne patient se puchte hi, Kuinka paljon ac ottaa twitterissä päätettyään lääkeannoksen.</w:t>
      </w:r>
    </w:p>
    <w:p>
      <w:r>
        <w:rPr>
          <w:b/>
          <w:u w:val="single"/>
        </w:rPr>
        <w:t xml:space="preserve">258360</w:t>
      </w:r>
    </w:p>
    <w:p>
      <w:r>
        <w:t xml:space="preserve">@THNMattLarkin Niin minusta tuntuu. Kuule, rakastan jääkiekkoa yhtä paljon kuin kuka tahansa, mutta Kiina? Liian kaukana liian pitkään ja liian riskialtista. Päästäkää lapset menemään.</w:t>
      </w:r>
    </w:p>
    <w:p>
      <w:r>
        <w:rPr>
          <w:b/>
          <w:u w:val="single"/>
        </w:rPr>
        <w:t xml:space="preserve">258361</w:t>
      </w:r>
    </w:p>
    <w:p>
      <w:r>
        <w:t xml:space="preserve">Kiitos viimeaikaisesta seurannasta @TecNovedosos @gcastagnino @garymkting! Iloista yhteydenpitoa :) hyvää lauantaita. 🔹https://t.co/MYCqmJewlx</w:t>
      </w:r>
    </w:p>
    <w:p>
      <w:r>
        <w:rPr>
          <w:b/>
          <w:u w:val="single"/>
        </w:rPr>
        <w:t xml:space="preserve">258362</w:t>
      </w:r>
    </w:p>
    <w:p>
      <w:r>
        <w:t xml:space="preserve">@CamilasSpotify Hän varmistaa, ettei unohda sanoituksia?</w:t>
        <w:br/>
        <w:t xml:space="preserve"> #MGK &amp;amp; #CamilaCabello "Bad Things" #Mashup @radiodisney</w:t>
      </w:r>
    </w:p>
    <w:p>
      <w:r>
        <w:rPr>
          <w:b/>
          <w:u w:val="single"/>
        </w:rPr>
        <w:t xml:space="preserve">258363</w:t>
      </w:r>
    </w:p>
    <w:p>
      <w:r>
        <w:t xml:space="preserve">Ammu alas vihollisen pommikoneet vanhentunut kellukekone! HOLD BACK THE SUN https://t.co/wvKbmLsC0U #WW2 #ASMSG #thriller https://t.co/Mm9wmvxyEK</w:t>
      </w:r>
    </w:p>
    <w:p>
      <w:r>
        <w:rPr>
          <w:b/>
          <w:u w:val="single"/>
        </w:rPr>
        <w:t xml:space="preserve">258364</w:t>
      </w:r>
    </w:p>
    <w:p>
      <w:r>
        <w:t xml:space="preserve">Kadulla kerrotaan, että Hardy Boyz palaa tänään. Aion tehdä Swanson Bombin... #WrestleMania</w:t>
      </w:r>
    </w:p>
    <w:p>
      <w:r>
        <w:rPr>
          <w:b/>
          <w:u w:val="single"/>
        </w:rPr>
        <w:t xml:space="preserve">258365</w:t>
      </w:r>
    </w:p>
    <w:p>
      <w:r>
        <w:t xml:space="preserve">30 kysymystä Pepsille sen protestikuvien inspiroimasta limsamainoksesta: https://t.co/0drOiVEAYp via @BrowBeat</w:t>
      </w:r>
    </w:p>
    <w:p>
      <w:r>
        <w:rPr>
          <w:b/>
          <w:u w:val="single"/>
        </w:rPr>
        <w:t xml:space="preserve">258366</w:t>
      </w:r>
    </w:p>
    <w:p>
      <w:r>
        <w:t xml:space="preserve">@TheRealDaytime -ohjelman juontajat liikkuvat menneisyytensä todella myrskyisillä vesillä. Joitakin todellisia loukkaantumisia on esillä. #TheReal</w:t>
      </w:r>
    </w:p>
    <w:p>
      <w:r>
        <w:rPr>
          <w:b/>
          <w:u w:val="single"/>
        </w:rPr>
        <w:t xml:space="preserve">258367</w:t>
      </w:r>
    </w:p>
    <w:p>
      <w:r>
        <w:t xml:space="preserve">@realPOSULLIVAN Hänen corsi on huono, mikä tarkoittaa, että hän on huono. Hänen suuri alivoima ei ole väliä, koska hänen corsi on huono #corsimeanseverything</w:t>
      </w:r>
    </w:p>
    <w:p>
      <w:r>
        <w:rPr>
          <w:b/>
          <w:u w:val="single"/>
        </w:rPr>
        <w:t xml:space="preserve">258368</w:t>
      </w:r>
    </w:p>
    <w:p>
      <w:r>
        <w:t xml:space="preserve">Jos sinun pitäisi olla juuttunut joksikin sadun päähenkilöksi... - prinsessa ja herne!!! Hänen piti vain levätä... https://t.co/pX4soGW3oF ...</w:t>
      </w:r>
    </w:p>
    <w:p>
      <w:r>
        <w:rPr>
          <w:b/>
          <w:u w:val="single"/>
        </w:rPr>
        <w:t xml:space="preserve">258369</w:t>
      </w:r>
    </w:p>
    <w:p>
      <w:r>
        <w:t xml:space="preserve">@epowell580 @SeriousStrange Hän ei saanut sitä, koska hän oli niin nuori, mutta aseen omistaja istui 2 vuotta.</w:t>
      </w:r>
    </w:p>
    <w:p>
      <w:r>
        <w:rPr>
          <w:b/>
          <w:u w:val="single"/>
        </w:rPr>
        <w:t xml:space="preserve">258370</w:t>
      </w:r>
    </w:p>
    <w:p>
      <w:r>
        <w:t xml:space="preserve">Kiitos @BarackObama julkisesta palvelustasi Yhdysvaltain kansalle ja maailmalle. Jatkakaa taistelua maailman haavoittuvimpien puolesta ja olkaa #GlobalCitizen.</w:t>
      </w:r>
    </w:p>
    <w:p>
      <w:r>
        <w:rPr>
          <w:b/>
          <w:u w:val="single"/>
        </w:rPr>
        <w:t xml:space="preserve">258371</w:t>
      </w:r>
    </w:p>
    <w:p>
      <w:r>
        <w:t xml:space="preserve">Sarasotan piirikunta haluaa siis sijoittaa raskasta teollisuutta kaksikaistaiselle lähiöntielle, joka on jo nyt epäonnistunut - ainoa tie suojelualueelle? https://t.co/7YHRdnXwlG</w:t>
      </w:r>
    </w:p>
    <w:p>
      <w:r>
        <w:rPr>
          <w:b/>
          <w:u w:val="single"/>
        </w:rPr>
        <w:t xml:space="preserve">258372</w:t>
      </w:r>
    </w:p>
    <w:p>
      <w:r>
        <w:t xml:space="preserve">Seahawks QB Trevone Boykin pidätettiin jälleen Warrant - https://t.co/8uTO7wkg6W https://t.co/dFW76SQ2ff</w:t>
      </w:r>
    </w:p>
    <w:p>
      <w:r>
        <w:rPr>
          <w:b/>
          <w:u w:val="single"/>
        </w:rPr>
        <w:t xml:space="preserve">258373</w:t>
      </w:r>
    </w:p>
    <w:p>
      <w:r>
        <w:t xml:space="preserve">@SatinwithLatin @SecondCherry @Alleninvest @DMiliband @christinalamb molemmat, aivan kuten se on siinä, on siitä pois.</w:t>
      </w:r>
    </w:p>
    <w:p>
      <w:r>
        <w:rPr>
          <w:b/>
          <w:u w:val="single"/>
        </w:rPr>
        <w:t xml:space="preserve">258374</w:t>
      </w:r>
    </w:p>
    <w:p>
      <w:r>
        <w:t xml:space="preserve">Kevät on täydellinen aika sytyttää romantiikkaa ehdotuksella tai päivittämällä kihlasormusta 💍❤️🌹#CustomRing #SanDiegoWedding #DiamondRing #SanDiegoWedding #DiamondRing https://t.co/mpCjQwlFD5</w:t>
      </w:r>
    </w:p>
    <w:p>
      <w:r>
        <w:rPr>
          <w:b/>
          <w:u w:val="single"/>
        </w:rPr>
        <w:t xml:space="preserve">258375</w:t>
      </w:r>
    </w:p>
    <w:p>
      <w:r>
        <w:t xml:space="preserve">1 tweep seurasi (kiitos!), eikä kukaan ole poistanut seuraamistani viimeisen viikon aikana. Kiitos https://t.co/Pgv0QFBWOB.</w:t>
      </w:r>
    </w:p>
    <w:p>
      <w:r>
        <w:rPr>
          <w:b/>
          <w:u w:val="single"/>
        </w:rPr>
        <w:t xml:space="preserve">258376</w:t>
      </w:r>
    </w:p>
    <w:p>
      <w:r>
        <w:t xml:space="preserve">Torstain Top 5 -tarinat: Pita Bread Exec syytteeseen https://t.co/34c39ZTQbX https://t.co/34c39ZTQbX</w:t>
      </w:r>
    </w:p>
    <w:p>
      <w:r>
        <w:rPr>
          <w:b/>
          <w:u w:val="single"/>
        </w:rPr>
        <w:t xml:space="preserve">258377</w:t>
      </w:r>
    </w:p>
    <w:p>
      <w:r>
        <w:t xml:space="preserve">FD 50: Vaatteiden perusrakentaminen - Karen Kurtz | Art &amp;amp;... https://t.co/DCZrh7RJXV #ArtampArchitecture https://t.co/HHkkd6GagW</w:t>
      </w:r>
    </w:p>
    <w:p>
      <w:r>
        <w:rPr>
          <w:b/>
          <w:u w:val="single"/>
        </w:rPr>
        <w:t xml:space="preserve">258378</w:t>
      </w:r>
    </w:p>
    <w:p>
      <w:r>
        <w:t xml:space="preserve">20.-23. heinäkuuta Merkitse kalenteriisi! ((2017 @FleetDjs @FLEETMODELS #MUSIIKKIKONFERENSSI Raleigh,NC)))</w:t>
        <w:br/>
        <w:t xml:space="preserve"> @FDjconference</w:t>
      </w:r>
    </w:p>
    <w:p>
      <w:r>
        <w:rPr>
          <w:b/>
          <w:u w:val="single"/>
        </w:rPr>
        <w:t xml:space="preserve">258379</w:t>
      </w:r>
    </w:p>
    <w:p>
      <w:r>
        <w:t xml:space="preserve">Viimeisimmät Tech-uutiset : CIA:n toiminta voi häiriintyä Wikileaksin uusien tietojen julkaisun vuoksi - https://t.co/QiMzsUlxpW</w:t>
      </w:r>
    </w:p>
    <w:p>
      <w:r>
        <w:rPr>
          <w:b/>
          <w:u w:val="single"/>
        </w:rPr>
        <w:t xml:space="preserve">258380</w:t>
      </w:r>
    </w:p>
    <w:p>
      <w:r>
        <w:t xml:space="preserve">@kennylull Vulkanuslaiset pääsivät sisään. Quicksilver Potion Duardin Lordille ja hän tappaa 8 vulkanuslaista - huono alku.</w:t>
      </w:r>
    </w:p>
    <w:p>
      <w:r>
        <w:rPr>
          <w:b/>
          <w:u w:val="single"/>
        </w:rPr>
        <w:t xml:space="preserve">258381</w:t>
      </w:r>
    </w:p>
    <w:p>
      <w:r>
        <w:t xml:space="preserve">@DamagedDurinson itse] Hän on aina pitänyt itseään virheellisesti Fíliä vähäisempänä, ei tärkeänä kenellekään muulle kuin äidilleen tai veljelleen. Jopa Fíli...</w:t>
      </w:r>
    </w:p>
    <w:p>
      <w:r>
        <w:rPr>
          <w:b/>
          <w:u w:val="single"/>
        </w:rPr>
        <w:t xml:space="preserve">258382</w:t>
      </w:r>
    </w:p>
    <w:p>
      <w:r>
        <w:t xml:space="preserve">@alex_waweru #MadridDerby korostaa valtavaa viikonloppua LIVE SuperSportissa.</w:t>
        <w:br/>
        <w:t xml:space="preserve"> TV Guide -&amp;gt; https://t.co/gzHm96Xp0f https://t.co/4cAywVVML2 https://t.co/4cAywVVML2</w:t>
      </w:r>
    </w:p>
    <w:p>
      <w:r>
        <w:rPr>
          <w:b/>
          <w:u w:val="single"/>
        </w:rPr>
        <w:t xml:space="preserve">258383</w:t>
      </w:r>
    </w:p>
    <w:p>
      <w:r>
        <w:t xml:space="preserve">@FartHog69 @Devine511 @Shmarya @NormEisen Ei. Sariinin käytön äänekäs tuomitseminen ei ole missään nimessä sotahuuto. Sinä ja vain sinä syyllistyt tuohon epäselvyyteen.</w:t>
      </w:r>
    </w:p>
    <w:p>
      <w:r>
        <w:rPr>
          <w:b/>
          <w:u w:val="single"/>
        </w:rPr>
        <w:t xml:space="preserve">258384</w:t>
      </w:r>
    </w:p>
    <w:p>
      <w:r>
        <w:t xml:space="preserve">SOS: haluaako kukaan lainata minulle jotain helvetin söpöjä asuja ylioppilaskuviani varten? Joko niin tai sitten käytän t-paitoja 🙂 .</w:t>
      </w:r>
    </w:p>
    <w:p>
      <w:r>
        <w:rPr>
          <w:b/>
          <w:u w:val="single"/>
        </w:rPr>
        <w:t xml:space="preserve">258385</w:t>
      </w:r>
    </w:p>
    <w:p>
      <w:r>
        <w:t xml:space="preserve">@Alioune85 Lopullisten muutosten julkistaminen voi siis kestää jonkin aikaa. Mutta suurin osa, jos ei kaikki loketest2-muutokset ovat jo käytössä https://t.co/s5yRURdpC1.</w:t>
      </w:r>
    </w:p>
    <w:p>
      <w:r>
        <w:rPr>
          <w:b/>
          <w:u w:val="single"/>
        </w:rPr>
        <w:t xml:space="preserve">258386</w:t>
      </w:r>
    </w:p>
    <w:p>
      <w:r>
        <w:t xml:space="preserve">Aloita päiväsi tällä upealla hillolla : @Kayjay_live X @Shaydeeboi - Work &amp;amp; Pray https://t.co/m2qLLYm9IA https://t.co/CuRrf61wqQ https://t.co/CuRrf61wqQ</w:t>
      </w:r>
    </w:p>
    <w:p>
      <w:r>
        <w:rPr>
          <w:b/>
          <w:u w:val="single"/>
        </w:rPr>
        <w:t xml:space="preserve">258387</w:t>
      </w:r>
    </w:p>
    <w:p>
      <w:r>
        <w:t xml:space="preserve">Malusi Mr Bling Gigaba on valtiovarainministeri, hän ostaa itselleen kalliita pukuja ja vaimolleen kukkakimppuja silloin tällöin.</w:t>
      </w:r>
    </w:p>
    <w:p>
      <w:r>
        <w:rPr>
          <w:b/>
          <w:u w:val="single"/>
        </w:rPr>
        <w:t xml:space="preserve">258388</w:t>
      </w:r>
    </w:p>
    <w:p>
      <w:r>
        <w:t xml:space="preserve">#OPPIMINEN #OPPIMINEN PHP MySQL tietokantayhteydet - Udemy https://t.co/WCCB1FTb0r Opi muodostamaan yhteys MySQL-tietokantaan PHP-koodilla, miten...</w:t>
      </w:r>
    </w:p>
    <w:p>
      <w:r>
        <w:rPr>
          <w:b/>
          <w:u w:val="single"/>
        </w:rPr>
        <w:t xml:space="preserve">258389</w:t>
      </w:r>
    </w:p>
    <w:p>
      <w:r>
        <w:t xml:space="preserve">@UNGRADIOSTATION Koti #Indy #Artist tune in https://t.co/z3LzsYWND6 @greedyent Tulossa lähiaikoina @JIJISWEET Nähdään #Wilmingtonissa https://t.co/TZbnZa2bDg</w:t>
      </w:r>
    </w:p>
    <w:p>
      <w:r>
        <w:rPr>
          <w:b/>
          <w:u w:val="single"/>
        </w:rPr>
        <w:t xml:space="preserve">258390</w:t>
      </w:r>
    </w:p>
    <w:p>
      <w:r>
        <w:t xml:space="preserve">@GovMikeHuckabee @LindaSuhler Huhtikuun pilapäivänä kukin MSM:n toimipiste tuottaa yhden todellisen uutisen. Sinun tehtäväsi on löytää se. 😂</w:t>
      </w:r>
    </w:p>
    <w:p>
      <w:r>
        <w:rPr>
          <w:b/>
          <w:u w:val="single"/>
        </w:rPr>
        <w:t xml:space="preserve">258391</w:t>
      </w:r>
    </w:p>
    <w:p>
      <w:r>
        <w:t xml:space="preserve">@secupp Konservatismi ja Trumpasim taitavat rimmailla hyvin yhteen....</w:t>
        <w:br/>
        <w:t xml:space="preserve"> Ihan oikeasti, otat vastaan Trumpin twiittejä!!!!</w:t>
        <w:br/>
        <w:t xml:space="preserve"> Mikä alhainen persoonallisuus?</w:t>
      </w:r>
    </w:p>
    <w:p>
      <w:r>
        <w:rPr>
          <w:b/>
          <w:u w:val="single"/>
        </w:rPr>
        <w:t xml:space="preserve">258392</w:t>
      </w:r>
    </w:p>
    <w:p>
      <w:r>
        <w:t xml:space="preserve">Jim kritisoi EU:ta jonkin verran, mutta hän on antautunut täysin ja kritiikittömästi Yhdistyneen kuningaskunnan heikoille argumenteille. Pettymys https://t.co/aEFAEzPi6d</w:t>
      </w:r>
    </w:p>
    <w:p>
      <w:r>
        <w:rPr>
          <w:b/>
          <w:u w:val="single"/>
        </w:rPr>
        <w:t xml:space="preserve">258393</w:t>
      </w:r>
    </w:p>
    <w:p>
      <w:r>
        <w:t xml:space="preserve">Saatat toivoa, että ystäväsi tai kumppanisi keventäisi hieman... Lisää Skorpionille https://t.co/PivSjOqI8F</w:t>
      </w:r>
    </w:p>
    <w:p>
      <w:r>
        <w:rPr>
          <w:b/>
          <w:u w:val="single"/>
        </w:rPr>
        <w:t xml:space="preserve">258394</w:t>
      </w:r>
    </w:p>
    <w:p>
      <w:r>
        <w:t xml:space="preserve">Tänään on entistä enemmän syytä kaikille 🇿🇦 olla entistä valppaampi.</w:t>
        <w:br/>
        <w:br/>
        <w:t xml:space="preserve">#ANC sai meidät tänne ja meidän on äänestettävä #ANC pois vallasta vuonna 2019</w:t>
        <w:br/>
        <w:br/>
        <w:t xml:space="preserve">#CabinetReshuffle</w:t>
      </w:r>
    </w:p>
    <w:p>
      <w:r>
        <w:rPr>
          <w:b/>
          <w:u w:val="single"/>
        </w:rPr>
        <w:t xml:space="preserve">258395</w:t>
      </w:r>
    </w:p>
    <w:p>
      <w:r>
        <w:t xml:space="preserve">@douradobot @pharoahyt @Tips_CE @MktgSciencesA @TM_CE @waltque @camaleon271 @LoveBarbados @passion2pract @RichPitts Tämä on hienoa ?</w:t>
      </w:r>
    </w:p>
    <w:p>
      <w:r>
        <w:rPr>
          <w:b/>
          <w:u w:val="single"/>
        </w:rPr>
        <w:t xml:space="preserve">258396</w:t>
      </w:r>
    </w:p>
    <w:p>
      <w:r>
        <w:t xml:space="preserve">Kuten se on syyttömyys mielenvikaisuuden perusteella, mutta kun roistot pakenevat ja syyllistyvät terrorismiin, kannattaa ehkä katsoa sen ohi😂😂.</w:t>
      </w:r>
    </w:p>
    <w:p>
      <w:r>
        <w:rPr>
          <w:b/>
          <w:u w:val="single"/>
        </w:rPr>
        <w:t xml:space="preserve">258397</w:t>
      </w:r>
    </w:p>
    <w:p>
      <w:r>
        <w:t xml:space="preserve">@TimOBrien @ChrisCuomo @latimes Puolueellinen @latimes puhuu paskaa. Missä he olivat Obaman junahädän aikana? #worsepresidentever</w:t>
      </w:r>
    </w:p>
    <w:p>
      <w:r>
        <w:rPr>
          <w:b/>
          <w:u w:val="single"/>
        </w:rPr>
        <w:t xml:space="preserve">258398</w:t>
      </w:r>
    </w:p>
    <w:p>
      <w:r>
        <w:t xml:space="preserve">@MegaSoapGH Koska NYT Liz kertoi hänelle jotain. Kaikki olisi voitu välttää, jos hän olisi hankkinut miehelle apua heti kotiin tultuaan. Sen sijaan, että hän olisi auttanut häntä NYT...😒😂 https://t.co/KPNDvo9Tq0 https://t.co/KPNDvo9Tq0</w:t>
      </w:r>
    </w:p>
    <w:p>
      <w:r>
        <w:rPr>
          <w:b/>
          <w:u w:val="single"/>
        </w:rPr>
        <w:t xml:space="preserve">258399</w:t>
      </w:r>
    </w:p>
    <w:p>
      <w:r>
        <w:t xml:space="preserve">@kvngmark_ Seurajalkapallo on palannut SuperSportin valtavan pelivalikoiman myötä.</w:t>
        <w:t xml:space="preserve">Katso otteluohjelmat täältä.</w:t>
        <w:br/>
        <w:t xml:space="preserve">https://t.co/a4BAAKCxCV https://t.co/a4BAAKCxCV</w:t>
      </w:r>
    </w:p>
    <w:p>
      <w:r>
        <w:rPr>
          <w:b/>
          <w:u w:val="single"/>
        </w:rPr>
        <w:t xml:space="preserve">258400</w:t>
      </w:r>
    </w:p>
    <w:p>
      <w:r>
        <w:t xml:space="preserve">Tina Brown feminismin tulevaisuudesta - Jotain on muuttunut viime kuukausina - maassa, naisissa ja f... https://t.co/4fxkOyzEwl</w:t>
      </w:r>
    </w:p>
    <w:p>
      <w:r>
        <w:rPr>
          <w:b/>
          <w:u w:val="single"/>
        </w:rPr>
        <w:t xml:space="preserve">258401</w:t>
      </w:r>
    </w:p>
    <w:p>
      <w:r>
        <w:t xml:space="preserve">#NowPlaying Sixty Days by Matthew Huff.  Kuuntele https://t.co/beD04st5oy Stream https://t.co/d1gncMyqHI #Country</w:t>
      </w:r>
    </w:p>
    <w:p>
      <w:r>
        <w:rPr>
          <w:b/>
          <w:u w:val="single"/>
        </w:rPr>
        <w:t xml:space="preserve">258402</w:t>
      </w:r>
    </w:p>
    <w:p>
      <w:r>
        <w:t xml:space="preserve">#happybirthdaydaniel</w:t>
        <w:br/>
        <w:t xml:space="preserve">Hyvää syntymäpäivää @SeaveyDaniel Lahjakkuutesi, ulkonäkösi &amp;amp; hymysi valaisee päiväni❤ Hauskaa juhlimista!</w:t>
        <w:br/>
        <w:t xml:space="preserve"> Make it one 2remember</w:t>
      </w:r>
    </w:p>
    <w:p>
      <w:r>
        <w:rPr>
          <w:b/>
          <w:u w:val="single"/>
        </w:rPr>
        <w:t xml:space="preserve">258403</w:t>
      </w:r>
    </w:p>
    <w:p>
      <w:r>
        <w:t xml:space="preserve">Miksi vaivaudut sekoilemaan $TWTR:n pikkuseikkojen kanssa @jack @anthonynoto?Tarvitaan 100% keskittyminen liiketoiminta-/tulosmalliin!!!!!!!!!!!!!!!!!!!!!!!!!!!!!!!!!!! https://t.co/D9IFAe6EvA https://t.co/D9IFAe6EvA</w:t>
      </w:r>
    </w:p>
    <w:p>
      <w:r>
        <w:rPr>
          <w:b/>
          <w:u w:val="single"/>
        </w:rPr>
        <w:t xml:space="preserve">258404</w:t>
      </w:r>
    </w:p>
    <w:p>
      <w:r>
        <w:t xml:space="preserve">11 ihmistä seurasi minua ja 11 ihmistä ei seurannut minua // automaattisesti tarkistanut https://t.co/zzuxsjsJeP</w:t>
      </w:r>
    </w:p>
    <w:p>
      <w:r>
        <w:rPr>
          <w:b/>
          <w:u w:val="single"/>
        </w:rPr>
        <w:t xml:space="preserve">258405</w:t>
      </w:r>
    </w:p>
    <w:p>
      <w:r>
        <w:t xml:space="preserve">Aika villiä, mutta silti järkevää... että tarkka hetki &amp; leima; paikka, jolloin astumme tähän elämään, määrittää kohtalomme....</w:t>
      </w:r>
    </w:p>
    <w:p>
      <w:r>
        <w:rPr>
          <w:b/>
          <w:u w:val="single"/>
        </w:rPr>
        <w:t xml:space="preserve">258406</w:t>
      </w:r>
    </w:p>
    <w:p>
      <w:r>
        <w:t xml:space="preserve">@BioticOperative &amp;lt;katsoo häntä epäröiden ja selvästi nauttien hänen läheisyydestään. Sitten hän kääntää päänsä&amp;gt; Tarvitsen krediittejä liikaa tehdäkseni mitään ilmaiseksi.</w:t>
      </w:r>
    </w:p>
    <w:p>
      <w:r>
        <w:rPr>
          <w:b/>
          <w:u w:val="single"/>
        </w:rPr>
        <w:t xml:space="preserve">258407</w:t>
      </w:r>
    </w:p>
    <w:p>
      <w:r>
        <w:t xml:space="preserve">#RspcaSussex,BrightonEastGrinstead Nadia: 4 vuotta, steriloitu narttu, ristiverinen. Lue blogi: https://t.co/T9k4NUR98a</w:t>
      </w:r>
    </w:p>
    <w:p>
      <w:r>
        <w:rPr>
          <w:b/>
          <w:u w:val="single"/>
        </w:rPr>
        <w:t xml:space="preserve">258408</w:t>
      </w:r>
    </w:p>
    <w:p>
      <w:r>
        <w:t xml:space="preserve">LewishamCouncil Vietätkö aikaa #beckenhamplaceparkissa pääsiäisen aikana? Mikset ottaisi kuvia... https://t.co/zDA930g4SM...</w:t>
      </w:r>
    </w:p>
    <w:p>
      <w:r>
        <w:rPr>
          <w:b/>
          <w:u w:val="single"/>
        </w:rPr>
        <w:t xml:space="preserve">258409</w:t>
      </w:r>
    </w:p>
    <w:p>
      <w:r>
        <w:t xml:space="preserve">@sahouraxo @BaFana3 Ihmiset kirjaimellisesti kuolivat sariniin. Tämä tilanne on aivan eri asia kuin ehkä. Tutkamme havaitsivat myös SU-22:n, joka pudotti kemikaaleja -</w:t>
      </w:r>
    </w:p>
    <w:p>
      <w:r>
        <w:rPr>
          <w:b/>
          <w:u w:val="single"/>
        </w:rPr>
        <w:t xml:space="preserve">258410</w:t>
      </w:r>
    </w:p>
    <w:p>
      <w:r>
        <w:t xml:space="preserve">On varmaan huono asia, että oletan Bannonin eroamisen kansallisesta turvallisuusneuvostosta liittyvän jotenkin Venäjä-tutkintaan.</w:t>
      </w:r>
    </w:p>
    <w:p>
      <w:r>
        <w:rPr>
          <w:b/>
          <w:u w:val="single"/>
        </w:rPr>
        <w:t xml:space="preserve">258411</w:t>
      </w:r>
    </w:p>
    <w:p>
      <w:r>
        <w:t xml:space="preserve">GlassWire-arviointi: https://t.co/uEwj3bkWta via @pcworld: Tämä ilmainen verkkoturvatyökalu kertoo kaiken verkostasi https://t.co/uEwj3bkWta via @pcworld</w:t>
      </w:r>
    </w:p>
    <w:p>
      <w:r>
        <w:rPr>
          <w:b/>
          <w:u w:val="single"/>
        </w:rPr>
        <w:t xml:space="preserve">258412</w:t>
      </w:r>
    </w:p>
    <w:p>
      <w:r>
        <w:t xml:space="preserve">#ishqbaaaz Koodisana Babloo&amp;amp; Oye oye ei toiminut?,CV:t kuten tehdä ANika Pappu kai reemebr TIA tapauksessa kuinka monta kertaa hän oli amde Pappu https://t.co/voM8g16LNS</w:t>
      </w:r>
    </w:p>
    <w:p>
      <w:r>
        <w:rPr>
          <w:b/>
          <w:u w:val="single"/>
        </w:rPr>
        <w:t xml:space="preserve">258413</w:t>
      </w:r>
    </w:p>
    <w:p>
      <w:r>
        <w:t xml:space="preserve">Banglissa, Balilla, koirat poistettiin ja rokotettiin paikallisten asukkaiden jälkeen... https://t.co/EPt7N9gaL4 #bangli #balitoday</w:t>
      </w:r>
    </w:p>
    <w:p>
      <w:r>
        <w:rPr>
          <w:b/>
          <w:u w:val="single"/>
        </w:rPr>
        <w:t xml:space="preserve">258414</w:t>
      </w:r>
    </w:p>
    <w:p>
      <w:r>
        <w:t xml:space="preserve">Uudet Honker-hupparit tulossa! Samana päivänä. Emme varmaankaan kiitä teitä kaikkia tarpeeksi... https://t.co/rKB81OtJS3</w:t>
      </w:r>
    </w:p>
    <w:p>
      <w:r>
        <w:rPr>
          <w:b/>
          <w:u w:val="single"/>
        </w:rPr>
        <w:t xml:space="preserve">258415</w:t>
      </w:r>
    </w:p>
    <w:p>
      <w:r>
        <w:t xml:space="preserve">Reuters: BAGHDAD... https://t.co/MEo7COqm9X https://t.co/MEo7COqm9X</w:t>
      </w:r>
    </w:p>
    <w:p>
      <w:r>
        <w:rPr>
          <w:b/>
          <w:u w:val="single"/>
        </w:rPr>
        <w:t xml:space="preserve">258416</w:t>
      </w:r>
    </w:p>
    <w:p>
      <w:r>
        <w:t xml:space="preserve">Yhdysvaltain entinen syyttäjä: Susan Rice määräsi vakoiluvirastot tuottamaan "yksityiskohtaisia taulukoita", jotka koskevat Trumpia https://t.co/Vz7TTxC54z</w:t>
      </w:r>
    </w:p>
    <w:p>
      <w:r>
        <w:rPr>
          <w:b/>
          <w:u w:val="single"/>
        </w:rPr>
        <w:t xml:space="preserve">258417</w:t>
      </w:r>
    </w:p>
    <w:p>
      <w:r>
        <w:t xml:space="preserve">Kuvittele, miltä näistä lapsista tuntuu. Useimmat heistä eivät tunne elämää ilman sotaa. Kuvittele, että menetät 19 perheenjäsentä yhden päivän aikana.</w:t>
      </w:r>
    </w:p>
    <w:p>
      <w:r>
        <w:rPr>
          <w:b/>
          <w:u w:val="single"/>
        </w:rPr>
        <w:t xml:space="preserve">258418</w:t>
      </w:r>
    </w:p>
    <w:p>
      <w:r>
        <w:t xml:space="preserve">Tämä kaveri käveli labraan helvetin pilvessä ja alkoi vain hymyillen kirjoittaa esseetä😂 get it gurrll</w:t>
      </w:r>
    </w:p>
    <w:p>
      <w:r>
        <w:rPr>
          <w:b/>
          <w:u w:val="single"/>
        </w:rPr>
        <w:t xml:space="preserve">258419</w:t>
      </w:r>
    </w:p>
    <w:p>
      <w:r>
        <w:t xml:space="preserve">Kuten poliittisten lahjoitusten rajoitukset, asia, joka riippumattoman komission olisi annettava käsiteltäväksi IMO #bcpoli https://t.co/6lf1DNVf7V</w:t>
      </w:r>
    </w:p>
    <w:p>
      <w:r>
        <w:rPr>
          <w:b/>
          <w:u w:val="single"/>
        </w:rPr>
        <w:t xml:space="preserve">258420</w:t>
      </w:r>
    </w:p>
    <w:p>
      <w:r>
        <w:t xml:space="preserve">Ole varovainen, Cisco Mobility Express toimitetaan joidenkin Cisco Aironet -laitteiden kanssa on kovakoodattu salasana. Korjaa se! https://t.co/TQyD9UBZH1 https://t.co/BwBv3ELcDx</w:t>
      </w:r>
    </w:p>
    <w:p>
      <w:r>
        <w:rPr>
          <w:b/>
          <w:u w:val="single"/>
        </w:rPr>
        <w:t xml:space="preserve">258421</w:t>
      </w:r>
    </w:p>
    <w:p>
      <w:r>
        <w:t xml:space="preserve">Tapahtumaprofessorit - Hashtagaa paikan päällä olevat Instagram-kuvasi tunnisteella #wranglersonsite ja me julkaisemme sen kaikille seuraajillemme #eventprofs #instragram https://t.co/DoF0AMmVDJ</w:t>
      </w:r>
    </w:p>
    <w:p>
      <w:r>
        <w:rPr>
          <w:b/>
          <w:u w:val="single"/>
        </w:rPr>
        <w:t xml:space="preserve">258422</w:t>
      </w:r>
    </w:p>
    <w:p>
      <w:r>
        <w:t xml:space="preserve">https://t.co/FVCPhzBKAq - Ammattimainen Centennial's Top House Painters ja Paintin... https://t.co/bMbUaqh3d0</w:t>
      </w:r>
    </w:p>
    <w:p>
      <w:r>
        <w:rPr>
          <w:b/>
          <w:u w:val="single"/>
        </w:rPr>
        <w:t xml:space="preserve">258423</w:t>
      </w:r>
    </w:p>
    <w:p>
      <w:r>
        <w:t xml:space="preserve">@LocusSK @TheRealJawshhh @AriAhri @CosmicCosmology se on uskomatonta olen niin onnellinen, että aloitin sen masar chroltone</w:t>
      </w:r>
    </w:p>
    <w:p>
      <w:r>
        <w:rPr>
          <w:b/>
          <w:u w:val="single"/>
        </w:rPr>
        <w:t xml:space="preserve">258424</w:t>
      </w:r>
    </w:p>
    <w:p>
      <w:r>
        <w:t xml:space="preserve">Toivon pääseväni vessahäiriköihin @HasbroCA ja @KnitWitShair kanssa #canwin https://t.co/y8Zy9oBJal</w:t>
      </w:r>
    </w:p>
    <w:p>
      <w:r>
        <w:rPr>
          <w:b/>
          <w:u w:val="single"/>
        </w:rPr>
        <w:t xml:space="preserve">258425</w:t>
      </w:r>
    </w:p>
    <w:p>
      <w:r>
        <w:t xml:space="preserve">Gråbo Säätiedot 08:00 AM Lämpötila:5.1oC Kosteus:79 Tuuli Puuska:0.0 m/s Suunta: SSW Rain today:  0 mm Tässä kuussa:0.0 mm https://t.co/8lCB30fLEq</w:t>
      </w:r>
    </w:p>
    <w:p>
      <w:r>
        <w:rPr>
          <w:b/>
          <w:u w:val="single"/>
        </w:rPr>
        <w:t xml:space="preserve">258426</w:t>
      </w:r>
    </w:p>
    <w:p>
      <w:r>
        <w:t xml:space="preserve">Tutustu Tiger Topsin maaliskuun 2017 uutiskirjeeseen - https://t.co/jFpSz2PmDK #tigertops #elephantcamp</w:t>
      </w:r>
    </w:p>
    <w:p>
      <w:r>
        <w:rPr>
          <w:b/>
          <w:u w:val="single"/>
        </w:rPr>
        <w:t xml:space="preserve">258427</w:t>
      </w:r>
    </w:p>
    <w:p>
      <w:r>
        <w:t xml:space="preserve">Onnittelut @jebbahay7:lle ja tohtori Colemanille SRHC:n opiskelijaedustajaksi ja sihteeriksi/rahastonhoitajaksi valituille! #srhc17 #ekuhonorsserves https://t.co/6yanzsvzHB</w:t>
      </w:r>
    </w:p>
    <w:p>
      <w:r>
        <w:rPr>
          <w:b/>
          <w:u w:val="single"/>
        </w:rPr>
        <w:t xml:space="preserve">258428</w:t>
      </w:r>
    </w:p>
    <w:p>
      <w:r>
        <w:t xml:space="preserve">Olemme sitoutuneet auttamaan #nuorta rakentamaan tulevaisuuttaan #koulutuksen avulla https://t.co/8ptbfoQU4Y #koulu</w:t>
      </w:r>
    </w:p>
    <w:p>
      <w:r>
        <w:rPr>
          <w:b/>
          <w:u w:val="single"/>
        </w:rPr>
        <w:t xml:space="preserve">258429</w:t>
      </w:r>
    </w:p>
    <w:p>
      <w:r>
        <w:t xml:space="preserve">@lauraknight13 Loistava - älä käytä tiineille lehmille ja parasta, jos raskaana olevat naiset eivät myöskään käsittele tuotetta #VetFinals</w:t>
      </w:r>
    </w:p>
    <w:p>
      <w:r>
        <w:rPr>
          <w:b/>
          <w:u w:val="single"/>
        </w:rPr>
        <w:t xml:space="preserve">258430</w:t>
      </w:r>
    </w:p>
    <w:p>
      <w:r>
        <w:t xml:space="preserve">@mrbuntyking Totta - mutta seuraajille on silti enemmän työtä nähdä koko keskustelun sujuvuus. Ai niin. Asiat muuttuvat netissä minuuteittain</w:t>
      </w:r>
    </w:p>
    <w:p>
      <w:r>
        <w:rPr>
          <w:b/>
          <w:u w:val="single"/>
        </w:rPr>
        <w:t xml:space="preserve">258431</w:t>
      </w:r>
    </w:p>
    <w:p>
      <w:r>
        <w:t xml:space="preserve">Luominen kiinnostaa sinua tänään enemmän kuin... Lisätietoja Gemini https://t.co/mI9tNzDQEa</w:t>
      </w:r>
    </w:p>
    <w:p>
      <w:r>
        <w:rPr>
          <w:b/>
          <w:u w:val="single"/>
        </w:rPr>
        <w:t xml:space="preserve">258432</w:t>
      </w:r>
    </w:p>
    <w:p>
      <w:r>
        <w:t xml:space="preserve">@SarahAnDerRuhr @RichardSHarmon @lnmuir Richardilla on uskomaton lahjakkuus saada meidät tuntemaan täsmälleen sen, mitä hänen hahmonsa tuntee 👏 Uskomaton suoritus. Henkeäsalpaava. Heartbreaking. 💔</w:t>
      </w:r>
    </w:p>
    <w:p>
      <w:r>
        <w:rPr>
          <w:b/>
          <w:u w:val="single"/>
        </w:rPr>
        <w:t xml:space="preserve">258433</w:t>
      </w:r>
    </w:p>
    <w:p>
      <w:r>
        <w:t xml:space="preserve">Mutta sydänsurut ovat pahempia yöllä, kun on yksin sängyssä. Hei 🙆🙆 En kaipaa niitä päiviä. Rintaa oikeasti särkee 😂😂😂😂</w:t>
      </w:r>
    </w:p>
    <w:p>
      <w:r>
        <w:rPr>
          <w:b/>
          <w:u w:val="single"/>
        </w:rPr>
        <w:t xml:space="preserve">258434</w:t>
      </w:r>
    </w:p>
    <w:p>
      <w:r>
        <w:t xml:space="preserve">SENATIN FILIBUSTERIN ja 60 äänestäjän sääntöjen NUKEUTTAMINEN, 59 ohjuksen laukaiseminen.</w:t>
        <w:br/>
        <w:br/>
        <w:t xml:space="preserve">GOP laukaisee SCOTUS:ssa yritysmyönteisen tuomarin</w:t>
        <w:br/>
        <w:t xml:space="preserve">https://t.co/3SjMQVlth2 https://t.co/3SjMQVlth2</w:t>
      </w:r>
    </w:p>
    <w:p>
      <w:r>
        <w:rPr>
          <w:b/>
          <w:u w:val="single"/>
        </w:rPr>
        <w:t xml:space="preserve">258435</w:t>
      </w:r>
    </w:p>
    <w:p>
      <w:r>
        <w:t xml:space="preserve">@AlKautharCanada @AlKautharWorld Waeeyaqum ja ilo saada kaltaisesi tukijat mukaan Alhamdulillah 🍒😊🍓</w:t>
      </w:r>
    </w:p>
    <w:p>
      <w:r>
        <w:rPr>
          <w:b/>
          <w:u w:val="single"/>
        </w:rPr>
        <w:t xml:space="preserve">258436</w:t>
      </w:r>
    </w:p>
    <w:p>
      <w:r>
        <w:t xml:space="preserve">Kulissien takana erityinen projekti @fa_attanasio &amp;amp; @GresyDaniilidis. Tulossa pian... https://t.co/VoFlbPeEwZ</w:t>
      </w:r>
    </w:p>
    <w:p>
      <w:r>
        <w:rPr>
          <w:b/>
          <w:u w:val="single"/>
        </w:rPr>
        <w:t xml:space="preserve">258437</w:t>
      </w:r>
    </w:p>
    <w:p>
      <w:r>
        <w:t xml:space="preserve">@morningmika @JoeNBC Mielestäni Trumpin tuomiopäivien jälkeen pitäisi ottaa käyttöön laki, jonka mukaan POTUSin on oltava hallituskokemusta!  Mikä sotku!</w:t>
      </w:r>
    </w:p>
    <w:p>
      <w:r>
        <w:rPr>
          <w:b/>
          <w:u w:val="single"/>
        </w:rPr>
        <w:t xml:space="preserve">258438</w:t>
      </w:r>
    </w:p>
    <w:p>
      <w:r>
        <w:t xml:space="preserve">#JohnWilliams kuuluisa ⚡️ "Tältä näyttää Henry Cavill Christopher Reeven Teräsmiehen puvussa</w:t>
        <w:t xml:space="preserve">"</w:t>
        <w:br/>
        <w:br/>
        <w:t xml:space="preserve"> https://t.co/laY9ipjIRK</w:t>
      </w:r>
    </w:p>
    <w:p>
      <w:r>
        <w:rPr>
          <w:b/>
          <w:u w:val="single"/>
        </w:rPr>
        <w:t xml:space="preserve">258439</w:t>
      </w:r>
    </w:p>
    <w:p>
      <w:r>
        <w:t xml:space="preserve">Pääministeri Brahma Kumaris -perheen 80-vuotisjuhlallisuuksissa videoneuvottelun välityksellä</w:t>
        <w:br/>
        <w:br/>
        <w:t xml:space="preserve">NMApp:n kautta</w:t>
      </w:r>
    </w:p>
    <w:p>
      <w:r>
        <w:rPr>
          <w:b/>
          <w:u w:val="single"/>
        </w:rPr>
        <w:t xml:space="preserve">258440</w:t>
      </w:r>
    </w:p>
    <w:p>
      <w:r>
        <w:t xml:space="preserve">ACADEMY | U18-joukkueemme otti kolme pistettä Blackburnin matkalta viime viikonloppuna... https://t.co/UdmC0KL9iJ https://t.co/IMHgWICQqb</w:t>
      </w:r>
    </w:p>
    <w:p>
      <w:r>
        <w:rPr>
          <w:b/>
          <w:u w:val="single"/>
        </w:rPr>
        <w:t xml:space="preserve">258441</w:t>
      </w:r>
    </w:p>
    <w:p>
      <w:r>
        <w:t xml:space="preserve">https://t.co/omDAkrHO7W Luke Bryan Swoons At The ACMs With A Gorgeous Performance Of 'Fast' https://t.co/2QMrTha7Pv https://t.co/daCkoqn64J https://t.co/Fl5n0sMgbQ</w:t>
      </w:r>
    </w:p>
    <w:p>
      <w:r>
        <w:rPr>
          <w:b/>
          <w:u w:val="single"/>
        </w:rPr>
        <w:t xml:space="preserve">258442</w:t>
      </w:r>
    </w:p>
    <w:p>
      <w:r>
        <w:t xml:space="preserve">@qweenchi En ole vihaaja. Minusta se oli rehellisesti sanoen paskaa. Valkoinen perhe houkuttelee mustia miehiä syrjäiseen kotiinsa tekemään heille aivoleikkauksia... 🤢🤢🤢🤢.</w:t>
      </w:r>
    </w:p>
    <w:p>
      <w:r>
        <w:rPr>
          <w:b/>
          <w:u w:val="single"/>
        </w:rPr>
        <w:t xml:space="preserve">258443</w:t>
      </w:r>
    </w:p>
    <w:p>
      <w:r>
        <w:t xml:space="preserve">179 hämmästyttävää seuraajaa viime viikolla, ja huomenna tulee lisää. Kasvamme yhdessä https://t.co/vb5n8gDL9E kanssa.</w:t>
      </w:r>
    </w:p>
    <w:p>
      <w:r>
        <w:rPr>
          <w:b/>
          <w:u w:val="single"/>
        </w:rPr>
        <w:t xml:space="preserve">258444</w:t>
      </w:r>
    </w:p>
    <w:p>
      <w:r>
        <w:t xml:space="preserve">Malli @rachelc00k</w:t>
        <w:br/>
        <w:t xml:space="preserve">Photo by @meganeclaire -</w:t>
        <w:br/>
        <w:t xml:space="preserve">#lingerie #glamour #lingeriemodel #sensual... https://t.co/7Y92A3qRMP</w:t>
      </w:r>
    </w:p>
    <w:p>
      <w:r>
        <w:rPr>
          <w:b/>
          <w:u w:val="single"/>
        </w:rPr>
        <w:t xml:space="preserve">258445</w:t>
      </w:r>
    </w:p>
    <w:p>
      <w:r>
        <w:t xml:space="preserve">Tietoja GOP:n terveysuudistuksesta, se ei ollut iso juttu terveydenhuollon varastoille ensimmäisellä neljänneksellä https://t.co/XImEJtYBNR #cnbc #topnews</w:t>
      </w:r>
    </w:p>
    <w:p>
      <w:r>
        <w:rPr>
          <w:b/>
          <w:u w:val="single"/>
        </w:rPr>
        <w:t xml:space="preserve">258446</w:t>
      </w:r>
    </w:p>
    <w:p>
      <w:r>
        <w:t xml:space="preserve">Niin ihana ilta herra Browningin asunnossa! Team Gambia 2016 jälleennäkeminen! Uskomatonta ruokaa ja seuraa!! @SGLink https://t.co/zvHUEjtAN4</w:t>
      </w:r>
    </w:p>
    <w:p>
      <w:r>
        <w:rPr>
          <w:b/>
          <w:u w:val="single"/>
        </w:rPr>
        <w:t xml:space="preserve">258447</w:t>
      </w:r>
    </w:p>
    <w:p>
      <w:r>
        <w:t xml:space="preserve">@shubnaa Joo, hän on oikea lehmä, mutta jostain syystä en voi lopettaa katsomista. Haluan vain tietää, mitä Clayn nauha kertoo tbh lol.</w:t>
      </w:r>
    </w:p>
    <w:p>
      <w:r>
        <w:rPr>
          <w:b/>
          <w:u w:val="single"/>
        </w:rPr>
        <w:t xml:space="preserve">258448</w:t>
      </w:r>
    </w:p>
    <w:p>
      <w:r>
        <w:t xml:space="preserve">Tea For Two voittaa #Aintree Bowlin Cue Cardilta. Mikä suoritus! https://t.co/HD1FxLlyxe ▶️ https://t.co/jysZrRjtjJ</w:t>
      </w:r>
    </w:p>
    <w:p>
      <w:r>
        <w:rPr>
          <w:b/>
          <w:u w:val="single"/>
        </w:rPr>
        <w:t xml:space="preserve">258449</w:t>
      </w:r>
    </w:p>
    <w:p>
      <w:r>
        <w:t xml:space="preserve">Jos et ole vielä äänestänyt minun pined tweet vielä mene profiiliini ja tee niin!!! 💋 https://t.co/6bOiJOeQcl</w:t>
      </w:r>
    </w:p>
    <w:p>
      <w:r>
        <w:rPr>
          <w:b/>
          <w:u w:val="single"/>
        </w:rPr>
        <w:t xml:space="preserve">258450</w:t>
      </w:r>
    </w:p>
    <w:p>
      <w:r>
        <w:t xml:space="preserve">Hyökkäys lentokentälle mutta kiitoratojen vahingoittamatta jättäminen on kuin tilaisi pizzan mutta söisi vain kuitin.</w:t>
      </w:r>
    </w:p>
    <w:p>
      <w:r>
        <w:rPr>
          <w:b/>
          <w:u w:val="single"/>
        </w:rPr>
        <w:t xml:space="preserve">258451</w:t>
      </w:r>
    </w:p>
    <w:p>
      <w:r>
        <w:t xml:space="preserve">Japanin valaanpyyntilaivasto palaa satamaan 333 valaan kanssa</w:t>
        <w:br/>
        <w:t xml:space="preserve">https://t.co/BPB44YauPY https://t.co/NetIarjHsE https://t.co/NetIarjHsE</w:t>
      </w:r>
    </w:p>
    <w:p>
      <w:r>
        <w:rPr>
          <w:b/>
          <w:u w:val="single"/>
        </w:rPr>
        <w:t xml:space="preserve">258452</w:t>
      </w:r>
    </w:p>
    <w:p>
      <w:r>
        <w:t xml:space="preserve">[Olney] Snorlax (M) kunnes 10:40:44PM klo 5222 N 2nd St https://t.co/5GPSmjFEGq https://t.co/c3xkds1WH8</w:t>
      </w:r>
    </w:p>
    <w:p>
      <w:r>
        <w:rPr>
          <w:b/>
          <w:u w:val="single"/>
        </w:rPr>
        <w:t xml:space="preserve">258453</w:t>
      </w:r>
    </w:p>
    <w:p>
      <w:r>
        <w:t xml:space="preserve">Vielä viisi päivää aikaa ostaa aikuisten pääsiäismunajahdin lippuja ennakkoon hintaan 7,50 dollaria. Työajan päättymisen jälkeen... https://t.co/VTjr5b1yXs...</w:t>
      </w:r>
    </w:p>
    <w:p>
      <w:r>
        <w:rPr>
          <w:b/>
          <w:u w:val="single"/>
        </w:rPr>
        <w:t xml:space="preserve">258454</w:t>
      </w:r>
    </w:p>
    <w:p>
      <w:r>
        <w:t xml:space="preserve">Hei kaverit!!! Katsokaa meidän Sister Tag video!!!! YAZ!!! me siskot!!!! Tsekkaa myös YouTube-kanavamme... https://t.co/kwJdP2724x...</w:t>
      </w:r>
    </w:p>
    <w:p>
      <w:r>
        <w:rPr>
          <w:b/>
          <w:u w:val="single"/>
        </w:rPr>
        <w:t xml:space="preserve">258455</w:t>
      </w:r>
    </w:p>
    <w:p>
      <w:r>
        <w:t xml:space="preserve">@JoyAnnReid @BuzzFeed Hänen tehtävänsä oli saada NSA takaisin tekemään ydintehtäväänsä. Rice/Obama-skandaali on osoittanut, miten se on harhautunut.</w:t>
      </w:r>
    </w:p>
    <w:p>
      <w:r>
        <w:rPr>
          <w:b/>
          <w:u w:val="single"/>
        </w:rPr>
        <w:t xml:space="preserve">258456</w:t>
      </w:r>
    </w:p>
    <w:p>
      <w:r>
        <w:t xml:space="preserve">olen pahoillani teiltä ; ; ; myös vitsit saattavat mennä liian pitkälle ja base vain teki työtään, joten en syytä ketään. olen silti pahoillani, mutta pats https://t.co/CLzJQy03fb</w:t>
      </w:r>
    </w:p>
    <w:p>
      <w:r>
        <w:rPr>
          <w:b/>
          <w:u w:val="single"/>
        </w:rPr>
        <w:t xml:space="preserve">258457</w:t>
      </w:r>
    </w:p>
    <w:p>
      <w:r>
        <w:t xml:space="preserve">@RadioTiempo1059 @JhonJairoSilva #Las21Unicas #MiRadioTiempoYCNCO @cncocolombiafc @CncoMedellinOfc HEY DJ 83</w:t>
      </w:r>
    </w:p>
    <w:p>
      <w:r>
        <w:rPr>
          <w:b/>
          <w:u w:val="single"/>
        </w:rPr>
        <w:t xml:space="preserve">258458</w:t>
      </w:r>
    </w:p>
    <w:p>
      <w:r>
        <w:t xml:space="preserve">Sain palkkion: https://t.co/Gulxax4BXH #Gameinsight #Android #Androidpelit #Androidgames</w:t>
      </w:r>
    </w:p>
    <w:p>
      <w:r>
        <w:rPr>
          <w:b/>
          <w:u w:val="single"/>
        </w:rPr>
        <w:t xml:space="preserve">258459</w:t>
      </w:r>
    </w:p>
    <w:p>
      <w:r>
        <w:t xml:space="preserve">@rodman74161 @jamesthegun @ItsShake4ndbake Odota todella????? Kirjoitin ilman isoja kirjaimia ja sain väärin mutta kun tein isoja kirjaimia se oli oikein vain liian myöhään</w:t>
      </w:r>
    </w:p>
    <w:p>
      <w:r>
        <w:rPr>
          <w:b/>
          <w:u w:val="single"/>
        </w:rPr>
        <w:t xml:space="preserve">258460</w:t>
      </w:r>
    </w:p>
    <w:p>
      <w:r>
        <w:t xml:space="preserve">Belgian F16-isku 17. maaliskuuta.</w:t>
        <w:br/>
        <w:t xml:space="preserve"> #Belgia tutkii Mosulin ilmaiskuja, joissa kuoli 200 siviiliä | Daily Mail Online https://t.co/8BZ2GQZttM</w:t>
      </w:r>
    </w:p>
    <w:p>
      <w:r>
        <w:rPr>
          <w:b/>
          <w:u w:val="single"/>
        </w:rPr>
        <w:t xml:space="preserve">258461</w:t>
      </w:r>
    </w:p>
    <w:p>
      <w:r>
        <w:t xml:space="preserve">@AnaheimDucks @Patrick_Eaves Hieno artikkeli upeasta pelaajasta. Edelleen täysin onnellinen tästä kaupasta! &amp;lt;3</w:t>
      </w:r>
    </w:p>
    <w:p>
      <w:r>
        <w:rPr>
          <w:b/>
          <w:u w:val="single"/>
        </w:rPr>
        <w:t xml:space="preserve">258462</w:t>
      </w:r>
    </w:p>
    <w:p>
      <w:r>
        <w:t xml:space="preserve">Miksi sinun pitäisi laittaa suolaa kahviin #coffeehacks https://t.co/gf2o7Y1vmD https://t.co/2HKsxD3DDR</w:t>
      </w:r>
    </w:p>
    <w:p>
      <w:r>
        <w:rPr>
          <w:b/>
          <w:u w:val="single"/>
        </w:rPr>
        <w:t xml:space="preserve">258463</w:t>
      </w:r>
    </w:p>
    <w:p>
      <w:r>
        <w:t xml:space="preserve">Tiedeopiskelijat, tiedämme, että olette saaneet tarpeeksenne dengkilistä. Mutta älkää olko valmiita moraalinne kanssa la https://t.co/NGCZp0d4b2 https://t.co/NGCZp0d4b2</w:t>
      </w:r>
    </w:p>
    <w:p>
      <w:r>
        <w:rPr>
          <w:b/>
          <w:u w:val="single"/>
        </w:rPr>
        <w:t xml:space="preserve">258464</w:t>
      </w:r>
    </w:p>
    <w:p>
      <w:r>
        <w:t xml:space="preserve">Kevät on täynnä yllätyksiä, mutta älä anna katastrofin olla yksi niistä. Valmistaudu kotisi tai yrityksesi Emergency READY Profile® -profiililla. https://t.co/5SxpJ5cOJg.</w:t>
      </w:r>
    </w:p>
    <w:p>
      <w:r>
        <w:rPr>
          <w:b/>
          <w:u w:val="single"/>
        </w:rPr>
        <w:t xml:space="preserve">258465</w:t>
      </w:r>
    </w:p>
    <w:p>
      <w:r>
        <w:t xml:space="preserve">WWE Wrestlemania 19 - Shawn Michaels vs Chris Jericho Full Match</w:t>
        <w:br/>
        <w:t xml:space="preserve">#WWE</w:t>
        <w:br/>
        <w:t xml:space="preserve">#Wrestlemania</w:t>
        <w:br/>
        <w:t xml:space="preserve">https://t.co/XY1r08kc3Z</w:t>
      </w:r>
    </w:p>
    <w:p>
      <w:r>
        <w:rPr>
          <w:b/>
          <w:u w:val="single"/>
        </w:rPr>
        <w:t xml:space="preserve">258466</w:t>
      </w:r>
    </w:p>
    <w:p>
      <w:r>
        <w:t xml:space="preserve">Olen mindin my business buyin eyelashes &amp;amp; tämä tyttö puhui hänen gf kuten "Bitch kaikki sanoo minun vauva söpö u vihaaja jos u sanoa hän ruma"</w:t>
      </w:r>
    </w:p>
    <w:p>
      <w:r>
        <w:rPr>
          <w:b/>
          <w:u w:val="single"/>
        </w:rPr>
        <w:t xml:space="preserve">258467</w:t>
      </w:r>
    </w:p>
    <w:p>
      <w:r>
        <w:t xml:space="preserve">Katso video, jossa presidentti Duterte kiittää tukijaansa https://t.co/nCk1R87VDG via @NewsDuterte</w:t>
      </w:r>
    </w:p>
    <w:p>
      <w:r>
        <w:rPr>
          <w:b/>
          <w:u w:val="single"/>
        </w:rPr>
        <w:t xml:space="preserve">258468</w:t>
      </w:r>
    </w:p>
    <w:p>
      <w:r>
        <w:t xml:space="preserve">Reza Aslan: Aslan Aslan: Miksi olen huolissani Israelin tulevaisuudesta: https://t.co/upTix3STzL https://t.co/ZpWw9PskP9 https://t.co/ZpWw9PskP9</w:t>
      </w:r>
    </w:p>
    <w:p>
      <w:r>
        <w:rPr>
          <w:b/>
          <w:u w:val="single"/>
        </w:rPr>
        <w:t xml:space="preserve">258469</w:t>
      </w:r>
    </w:p>
    <w:p>
      <w:r>
        <w:t xml:space="preserve">Komentaja, @5CdnDiv @RUSI_NS: n loistava esitys operaatiosta #Lentus 17-01 - apu NB: lle jäämyrskyn aikana viime tammikuussa. BZ kaikille mukana olleille Milille.</w:t>
      </w:r>
    </w:p>
    <w:p>
      <w:r>
        <w:rPr>
          <w:b/>
          <w:u w:val="single"/>
        </w:rPr>
        <w:t xml:space="preserve">258470</w:t>
      </w:r>
    </w:p>
    <w:p>
      <w:r>
        <w:t xml:space="preserve">26 ihmistä seurasi minua ja 30 ihmistä ei seurannut minua // automaattisesti tarkistettu https://t.co/onHr0uaaWK.</w:t>
      </w:r>
    </w:p>
    <w:p>
      <w:r>
        <w:rPr>
          <w:b/>
          <w:u w:val="single"/>
        </w:rPr>
        <w:t xml:space="preserve">258471</w:t>
      </w:r>
    </w:p>
    <w:p>
      <w:r>
        <w:t xml:space="preserve">@IISuperwomanII @SushmaSwaraj gotta make it easy for people ! Ei siksi, että hän on lilly vaan siksi, että hän on omistautunut työlleen !</w:t>
      </w:r>
    </w:p>
    <w:p>
      <w:r>
        <w:rPr>
          <w:b/>
          <w:u w:val="single"/>
        </w:rPr>
        <w:t xml:space="preserve">258472</w:t>
      </w:r>
    </w:p>
    <w:p>
      <w:r>
        <w:t xml:space="preserve">Mahdollisuutesi voittaa hattu ja poolo, jotka Rickie Fowler käyttää tällä viikolla!</w:t>
        <w:br/>
        <w:br/>
        <w:t xml:space="preserve"> #GolfMagic #WIN PUMA Golf https://t.co/V8ulIQU9XU</w:t>
      </w:r>
    </w:p>
    <w:p>
      <w:r>
        <w:rPr>
          <w:b/>
          <w:u w:val="single"/>
        </w:rPr>
        <w:t xml:space="preserve">258473</w:t>
      </w:r>
    </w:p>
    <w:p>
      <w:r>
        <w:t xml:space="preserve">@angelneptustar @SParkerGGG @ledredman @theresa_may Et ymmärrä asiaa tai olet tahallasi typerä ... Boris Gove Farage &amp;amp; MAY sitoi mastonsa POTUS anti EU pro Brexit ,</w:t>
      </w:r>
    </w:p>
    <w:p>
      <w:r>
        <w:rPr>
          <w:b/>
          <w:u w:val="single"/>
        </w:rPr>
        <w:t xml:space="preserve">258474</w:t>
      </w:r>
    </w:p>
    <w:p>
      <w:r>
        <w:t xml:space="preserve">◔→ JVC MX-GT700 #GigaTube-järjestelmä, jossa on 3-CD-vaihtaja 330 wattia Extended Supe... Unmissable! https://t.co/VOGGO6OtyG https://t.co/Or1WFFp7iI</w:t>
      </w:r>
    </w:p>
    <w:p>
      <w:r>
        <w:rPr>
          <w:b/>
          <w:u w:val="single"/>
        </w:rPr>
        <w:t xml:space="preserve">258475</w:t>
      </w:r>
    </w:p>
    <w:p>
      <w:r>
        <w:t xml:space="preserve">UpVoat:</w:t>
        <w:br/>
        <w:t xml:space="preserve">https://t.co/HJNBuXlCUq https://t.co/HJNBuXlCUq</w:t>
      </w:r>
    </w:p>
    <w:p>
      <w:r>
        <w:rPr>
          <w:b/>
          <w:u w:val="single"/>
        </w:rPr>
        <w:t xml:space="preserve">258476</w:t>
      </w:r>
    </w:p>
    <w:p>
      <w:r>
        <w:t xml:space="preserve">Epävarmuuteen vajoaminen on nykyään terveellinen matka, vaikka... Lisätietoja Gemini https://t.co/VXBvUsZSBO</w:t>
      </w:r>
    </w:p>
    <w:p>
      <w:r>
        <w:rPr>
          <w:b/>
          <w:u w:val="single"/>
        </w:rPr>
        <w:t xml:space="preserve">258477</w:t>
      </w:r>
    </w:p>
    <w:p>
      <w:r>
        <w:t xml:space="preserve">Luin juuri tänään artikkelin, jonka mukaan ~50% amerikkalaisista on saanut HPV:n. Share the love 💁🏾♂️ https://t.co/QCy1XHM8IL https://t.co/QCy1XHM8IL</w:t>
      </w:r>
    </w:p>
    <w:p>
      <w:r>
        <w:rPr>
          <w:b/>
          <w:u w:val="single"/>
        </w:rPr>
        <w:t xml:space="preserve">258478</w:t>
      </w:r>
    </w:p>
    <w:p>
      <w:r>
        <w:t xml:space="preserve">Michael Flynn vuonna 2016: "Kun sinulle annetaan koskemattomuus, olet todennäköisesti tehnyt rikoksen" - video</w:t>
        <w:br/>
        <w:br/>
        <w:t xml:space="preserve">https://t.co/FScI3FejdP</w:t>
      </w:r>
    </w:p>
    <w:p>
      <w:r>
        <w:rPr>
          <w:b/>
          <w:u w:val="single"/>
        </w:rPr>
        <w:t xml:space="preserve">258479</w:t>
      </w:r>
    </w:p>
    <w:p>
      <w:r>
        <w:t xml:space="preserve">Hän halusi menettää itsensä mieheen. Sitoa miehen kädet hänen ympärilleen kuin kiristysside. Jos hän olisi näyttänyt, kuinka paljon hän tarvitsi häntä, mies olisi juossut pois.</w:t>
      </w:r>
    </w:p>
    <w:p>
      <w:r>
        <w:rPr>
          <w:b/>
          <w:u w:val="single"/>
        </w:rPr>
        <w:t xml:space="preserve">258480</w:t>
      </w:r>
    </w:p>
    <w:p>
      <w:r>
        <w:t xml:space="preserve">Osallistu ja voita kopio #ZeldaBOTW:stä ja muita mahtavia palkintoja, kiitos @AbdallahNATION ja @ZeldaUniverse: https://t.co/ky6fWJ7G06</w:t>
      </w:r>
    </w:p>
    <w:p>
      <w:r>
        <w:rPr>
          <w:b/>
          <w:u w:val="single"/>
        </w:rPr>
        <w:t xml:space="preserve">258481</w:t>
      </w:r>
    </w:p>
    <w:p>
      <w:r>
        <w:t xml:space="preserve">ACA vs gordo tiistaina 430 @ACA.   Tulkaa kaikki tukemaan patriootteja. https://t.co/UwADJH3mEP.</w:t>
      </w:r>
    </w:p>
    <w:p>
      <w:r>
        <w:rPr>
          <w:b/>
          <w:u w:val="single"/>
        </w:rPr>
        <w:t xml:space="preserve">258482</w:t>
      </w:r>
    </w:p>
    <w:p>
      <w:r>
        <w:t xml:space="preserve">@OnePlus_IN @gurujiknows @oneplus y are u tweeting it again and again when the voucher are not available.. this is a scam..</w:t>
      </w:r>
    </w:p>
    <w:p>
      <w:r>
        <w:rPr>
          <w:b/>
          <w:u w:val="single"/>
        </w:rPr>
        <w:t xml:space="preserve">258483</w:t>
      </w:r>
    </w:p>
    <w:p>
      <w:r>
        <w:t xml:space="preserve">.@CityNewcastle miten sieppaat Sydneyn aivovuodon ylöspäin? Valtava kasvu, innovaatiomahdollisuudet, jos luodaan lahjakkuuksien ja työnantajien suotuisa kierre.</w:t>
      </w:r>
    </w:p>
    <w:p>
      <w:r>
        <w:rPr>
          <w:b/>
          <w:u w:val="single"/>
        </w:rPr>
        <w:t xml:space="preserve">258484</w:t>
      </w:r>
    </w:p>
    <w:p>
      <w:r>
        <w:t xml:space="preserve">Sain vihdoin Lachesiksen! Ja se ei ollut se Chrom, jonka halusin. #FEHeroes #BunnyChromPlease https://t.co/YBCBytaOyz https://t.co/YBCBytaOyz</w:t>
      </w:r>
    </w:p>
    <w:p>
      <w:r>
        <w:rPr>
          <w:b/>
          <w:u w:val="single"/>
        </w:rPr>
        <w:t xml:space="preserve">258485</w:t>
      </w:r>
    </w:p>
    <w:p>
      <w:r>
        <w:t xml:space="preserve">Selkeä visiosi menestyksestä motivoi sinua tavoittelemaan korkeammalle ... Lisää Kauris https://t.co/eJYSsr0ymN</w:t>
      </w:r>
    </w:p>
    <w:p>
      <w:r>
        <w:rPr>
          <w:b/>
          <w:u w:val="single"/>
        </w:rPr>
        <w:t xml:space="preserve">258486</w:t>
      </w:r>
    </w:p>
    <w:p>
      <w:r>
        <w:t xml:space="preserve">1000.! - Juomana Abt 12 Oak Aged by Brouwerij St. Bernardus @ Merriam Park - https://t.co/3EyOxWmUHn #photo</w:t>
      </w:r>
    </w:p>
    <w:p>
      <w:r>
        <w:rPr>
          <w:b/>
          <w:u w:val="single"/>
        </w:rPr>
        <w:t xml:space="preserve">258487</w:t>
      </w:r>
    </w:p>
    <w:p>
      <w:r>
        <w:t xml:space="preserve">Ashton Pellom - Georgia Techin viestintäpäällikkö - valottaa IPaT:tä (Institute For People In Technology). IPaT Co...https://t.co/oRu1TgnQCs</w:t>
      </w:r>
    </w:p>
    <w:p>
      <w:r>
        <w:rPr>
          <w:b/>
          <w:u w:val="single"/>
        </w:rPr>
        <w:t xml:space="preserve">258488</w:t>
      </w:r>
    </w:p>
    <w:p>
      <w:r>
        <w:t xml:space="preserve">#Repost @photoshop_steve</w:t>
        <w:br/>
        <w:t xml:space="preserve">・・・・</w:t>
        <w:br/>
        <w:t xml:space="preserve">Taco Tuesday.</w:t>
        <w:t xml:space="preserve"> #eddiebravo #joerogan #photoshopsteve... https://t.co/KYr5X0rvOo</w:t>
      </w:r>
    </w:p>
    <w:p>
      <w:r>
        <w:rPr>
          <w:b/>
          <w:u w:val="single"/>
        </w:rPr>
        <w:t xml:space="preserve">258489</w:t>
      </w:r>
    </w:p>
    <w:p>
      <w:r>
        <w:t xml:space="preserve">Oakley ICON reppu Musta Nylon 100% Aito Tactical Gear Zone https://t.co/o28azQKsof #oakley #vaellus #ulkoiluun</w:t>
      </w:r>
    </w:p>
    <w:p>
      <w:r>
        <w:rPr>
          <w:b/>
          <w:u w:val="single"/>
        </w:rPr>
        <w:t xml:space="preserve">258490</w:t>
      </w:r>
    </w:p>
    <w:p>
      <w:r>
        <w:t xml:space="preserve">@Tommyon45013004 Viimeinen juna on juuri lähtenyt. Lisätietoja löydät täältä: https://t.co/T5QUcJCdrw.^HA</w:t>
      </w:r>
    </w:p>
    <w:p>
      <w:r>
        <w:rPr>
          <w:b/>
          <w:u w:val="single"/>
        </w:rPr>
        <w:t xml:space="preserve">258491</w:t>
      </w:r>
    </w:p>
    <w:p>
      <w:r>
        <w:t xml:space="preserve">Ministeri @MbalulaFikile Poliisivoimanne ei ole ottanut sormenjälkiä, jotka jäivät jäljelle kuukausi sitten tapahtuneesta ryöstöstä.</w:t>
      </w:r>
    </w:p>
    <w:p>
      <w:r>
        <w:rPr>
          <w:b/>
          <w:u w:val="single"/>
        </w:rPr>
        <w:t xml:space="preserve">258492</w:t>
      </w:r>
    </w:p>
    <w:p>
      <w:r>
        <w:t xml:space="preserve">@davidiwanow @WTFSEO se on... ei itse asiassa huono idea. En ole varma, että WTFSEO haluaisi minua kuitenkin. En ole yksi cool kids.</w:t>
      </w:r>
    </w:p>
    <w:p>
      <w:r>
        <w:rPr>
          <w:b/>
          <w:u w:val="single"/>
        </w:rPr>
        <w:t xml:space="preserve">258493</w:t>
      </w:r>
    </w:p>
    <w:p>
      <w:r>
        <w:t xml:space="preserve">Tietääkö kukaan, mitä ihmettä tämä tarra tarkoittaa? Spotted in #Shawlands https://t.co/UyqOdz5QnB https://t.co/UyqOdz5QnB</w:t>
      </w:r>
    </w:p>
    <w:p>
      <w:r>
        <w:rPr>
          <w:b/>
          <w:u w:val="single"/>
        </w:rPr>
        <w:t xml:space="preserve">258494</w:t>
      </w:r>
    </w:p>
    <w:p>
      <w:r>
        <w:t xml:space="preserve">@AgendaOfEvil näyttää syöpä kasvaa reaaliajassa, tilivelvollinen 4 synti koko ajan, muuttoaika ei ole poikkeus, puutteita islamin</w:t>
      </w:r>
    </w:p>
    <w:p>
      <w:r>
        <w:rPr>
          <w:b/>
          <w:u w:val="single"/>
        </w:rPr>
        <w:t xml:space="preserve">258495</w:t>
      </w:r>
    </w:p>
    <w:p>
      <w:r>
        <w:t xml:space="preserve">Goldenhand on niin hyvä, että saatan kuolla. Luulin, että siitä tulisi eeppinen juttu, mutta se on ollut lähinnä vain äärimmäisen söpöä...</w:t>
      </w:r>
    </w:p>
    <w:p>
      <w:r>
        <w:rPr>
          <w:b/>
          <w:u w:val="single"/>
        </w:rPr>
        <w:t xml:space="preserve">258496</w:t>
      </w:r>
    </w:p>
    <w:p>
      <w:r>
        <w:t xml:space="preserve">TFW kaivat esiin pitkään laiminlyödyt puutarhapenkkisi, löydät muutaman pienen mansikan ja alat... https://t.co/wezU8EWzf4...</w:t>
      </w:r>
    </w:p>
    <w:p>
      <w:r>
        <w:rPr>
          <w:b/>
          <w:u w:val="single"/>
        </w:rPr>
        <w:t xml:space="preserve">258497</w:t>
      </w:r>
    </w:p>
    <w:p>
      <w:r>
        <w:t xml:space="preserve">YouTube-uutisia : Nyt ei mainoksia videoissa | Rahanjako loppuu | MINIMI 10K VIEWS NEEDEDED!: https://t.co/xqdStffXl0 via @YouTube</w:t>
      </w:r>
    </w:p>
    <w:p>
      <w:r>
        <w:rPr>
          <w:b/>
          <w:u w:val="single"/>
        </w:rPr>
        <w:t xml:space="preserve">258498</w:t>
      </w:r>
    </w:p>
    <w:p>
      <w:r>
        <w:t xml:space="preserve">@druth1967 ne nukkuvat vain 30 min/vrk (kissan päiväunet), mutta eivät voi pitää niskaansa tässä asennossa pitkään, joten toivon, että tämä on syvää =) https://t.co/pPEt4KIcvR https://t.co/pPEt4KIcvR</w:t>
      </w:r>
    </w:p>
    <w:p>
      <w:r>
        <w:rPr>
          <w:b/>
          <w:u w:val="single"/>
        </w:rPr>
        <w:t xml:space="preserve">258499</w:t>
      </w:r>
    </w:p>
    <w:p>
      <w:r>
        <w:t xml:space="preserve">Filippiiniläiset Bataanin kuolemanmarssin eloonjääneet juhlivat 75-vuotispäivää</w:t>
        <w:br/>
        <w:br/>
        <w:t xml:space="preserve">Shared via #Meev</w:t>
        <w:br/>
        <w:br/>
        <w:t xml:space="preserve">https://t.co/lGiaZS172I https://t.co/VW6H09xznI</w:t>
      </w:r>
    </w:p>
    <w:p>
      <w:r>
        <w:rPr>
          <w:b/>
          <w:u w:val="single"/>
        </w:rPr>
        <w:t xml:space="preserve">258500</w:t>
      </w:r>
    </w:p>
    <w:p>
      <w:r>
        <w:t xml:space="preserve">@txpaca Hei Walter! Emme tarjoa koteloa Road Warriorille! Suosittelen tarkistamaan @gatorcases jotain yhteensopivan kokoista!</w:t>
      </w:r>
    </w:p>
    <w:p>
      <w:r>
        <w:rPr>
          <w:b/>
          <w:u w:val="single"/>
        </w:rPr>
        <w:t xml:space="preserve">258501</w:t>
      </w:r>
    </w:p>
    <w:p>
      <w:r>
        <w:t xml:space="preserve">@_jesskardashian Miksi luulet, että ihmiset ovat niin innokkaita tekemään kävelijöiden puremisen helpoksi zombie-maailmanlopun aikana? Varsinkin vaarallisissa paikoissa? https://t.co/nBLVz8c3qk</w:t>
      </w:r>
    </w:p>
    <w:p>
      <w:r>
        <w:rPr>
          <w:b/>
          <w:u w:val="single"/>
        </w:rPr>
        <w:t xml:space="preserve">258502</w:t>
      </w:r>
    </w:p>
    <w:p>
      <w:r>
        <w:t xml:space="preserve">1.3:7/0,1 juoksua,Hyvää pituutta offin ympärillä, 145 kph, Shehzad on kiireinen vauhdin kanssa ja saa #cric #cricket on #iOS https://t.co/ik9c3q6VvV https://t.co/ik9c3q6VvV</w:t>
      </w:r>
    </w:p>
    <w:p>
      <w:r>
        <w:rPr>
          <w:b/>
          <w:u w:val="single"/>
        </w:rPr>
        <w:t xml:space="preserve">258503</w:t>
      </w:r>
    </w:p>
    <w:p>
      <w:r>
        <w:t xml:space="preserve">Taksikyyti lahjoittaa Ann Arbor! Lyftin suuret säästöt päihittävät Uberin. Lyft-hyvityskoodi GUESTS on mahtava tarjous. Hyviä rahoja.</w:t>
      </w:r>
    </w:p>
    <w:p>
      <w:r>
        <w:rPr>
          <w:b/>
          <w:u w:val="single"/>
        </w:rPr>
        <w:t xml:space="preserve">258504</w:t>
      </w:r>
    </w:p>
    <w:p>
      <w:r>
        <w:t xml:space="preserve">??? Äitini valittaa, kun pyysin häntä ojentamaan minulle maitoa jääkaapista, kun teen keittoa https://t.co/n6keBHxBP7</w:t>
      </w:r>
    </w:p>
    <w:p>
      <w:r>
        <w:rPr>
          <w:b/>
          <w:u w:val="single"/>
        </w:rPr>
        <w:t xml:space="preserve">258505</w:t>
      </w:r>
    </w:p>
    <w:p>
      <w:r>
        <w:t xml:space="preserve">Hieno tulos, hieno suoritus tänään! GET IN!! Kävelin paikalleni ja huomasin tämän valokuvamahdollisuuden, joten se oli pakko tehdä! @Bigalanh5 https://t.co/WQGpOiIh7m</w:t>
      </w:r>
    </w:p>
    <w:p>
      <w:r>
        <w:rPr>
          <w:b/>
          <w:u w:val="single"/>
        </w:rPr>
        <w:t xml:space="preserve">258506</w:t>
      </w:r>
    </w:p>
    <w:p>
      <w:r>
        <w:t xml:space="preserve">.@jetairways tekee oman osuutensa saapumalla Kolkataan 15 minuuttia etuajassa. Maahenkilökunta kompensoi tämän aloittamalla matkatavaroiden jakelun 25 minuuttia myöhemmin 👊.</w:t>
      </w:r>
    </w:p>
    <w:p>
      <w:r>
        <w:rPr>
          <w:b/>
          <w:u w:val="single"/>
        </w:rPr>
        <w:t xml:space="preserve">258507</w:t>
      </w:r>
    </w:p>
    <w:p>
      <w:r>
        <w:t xml:space="preserve">Olen juuri kirjoittanut blogissani noin: #Blood &amp;amp; Thorne --- https://t.co/65SKN8tLn7</w:t>
      </w:r>
    </w:p>
    <w:p>
      <w:r>
        <w:rPr>
          <w:b/>
          <w:u w:val="single"/>
        </w:rPr>
        <w:t xml:space="preserve">258508</w:t>
      </w:r>
    </w:p>
    <w:p>
      <w:r>
        <w:t xml:space="preserve">Kaikki neljä @wmerchandise-poikaa olivat ihania, ihania, lahjakkaita ja ystävällisiä. Olen otettu heidän... https://t.co/yNpCuLDBiB</w:t>
      </w:r>
    </w:p>
    <w:p>
      <w:r>
        <w:rPr>
          <w:b/>
          <w:u w:val="single"/>
        </w:rPr>
        <w:t xml:space="preserve">258509</w:t>
      </w:r>
    </w:p>
    <w:p>
      <w:r>
        <w:t xml:space="preserve">Kansallisella turvallisuusneuvostolla on tietokonelokit, joissa Susan Rice käyttää tietoja... https://t.co/gMCVQGVK5R by #KatyinIndy via @c0nvey https://t.co/75KhqUivad</w:t>
      </w:r>
    </w:p>
    <w:p>
      <w:r>
        <w:rPr>
          <w:b/>
          <w:u w:val="single"/>
        </w:rPr>
        <w:t xml:space="preserve">258510</w:t>
      </w:r>
    </w:p>
    <w:p>
      <w:r>
        <w:t xml:space="preserve">4 vaihetta suorituskykymittareiden käänteisarviointiin https://t.co/WCU3sdwCEa https://t.co/WGjlqSp3Sk https://t.co/WGjlqSp3Sk</w:t>
      </w:r>
    </w:p>
    <w:p>
      <w:r>
        <w:rPr>
          <w:b/>
          <w:u w:val="single"/>
        </w:rPr>
        <w:t xml:space="preserve">258511</w:t>
      </w:r>
    </w:p>
    <w:p>
      <w:r>
        <w:t xml:space="preserve">@ncpack2010 Randin pitäisi pitäytyä "periaatteellisessa" interventionismin vastustamisessa, eikä Assadin apologetiikkaan vajoaminen näytä paremmalta.</w:t>
      </w:r>
    </w:p>
    <w:p>
      <w:r>
        <w:rPr>
          <w:b/>
          <w:u w:val="single"/>
        </w:rPr>
        <w:t xml:space="preserve">258512</w:t>
      </w:r>
    </w:p>
    <w:p>
      <w:r>
        <w:t xml:space="preserve">@aotofu en edes tiennyt 4/3 olisi verkossa, koska näin juuri info sanomalla vasta 4/2</w:t>
        <w:br/>
        <w:t xml:space="preserve">vain tiesi nyt jnews post, joka selvensi keskipäivällä</w:t>
      </w:r>
    </w:p>
    <w:p>
      <w:r>
        <w:rPr>
          <w:b/>
          <w:u w:val="single"/>
        </w:rPr>
        <w:t xml:space="preserve">258513</w:t>
      </w:r>
    </w:p>
    <w:p>
      <w:r>
        <w:t xml:space="preserve">Uusi Ebayssä: https://t.co/BdQpP7umP9 https://t.co/V8RKB90Se2 https://t.co/BdQpP7umP9</w:t>
      </w:r>
    </w:p>
    <w:p>
      <w:r>
        <w:rPr>
          <w:b/>
          <w:u w:val="single"/>
        </w:rPr>
        <w:t xml:space="preserve">258514</w:t>
      </w:r>
    </w:p>
    <w:p>
      <w:r>
        <w:t xml:space="preserve">Merkittävä läpimurto voisi mahdollistaa massatuotetun keinotekoisen veren https://t.co/cBJ0KGcx62 https://t.co/I0NOWPNKcp https://t.co/I0NOWPNKcp</w:t>
      </w:r>
    </w:p>
    <w:p>
      <w:r>
        <w:rPr>
          <w:b/>
          <w:u w:val="single"/>
        </w:rPr>
        <w:t xml:space="preserve">258515</w:t>
      </w:r>
    </w:p>
    <w:p>
      <w:r>
        <w:t xml:space="preserve">70 ilmaista värimaailman kuvaketta koossa 32/24 ja 16px - helppo säätää webissä: https://t.co/3hkKl4FeI6 - täytyy sanoa, että tämä on lupaava projekti.</w:t>
      </w:r>
    </w:p>
    <w:p>
      <w:r>
        <w:rPr>
          <w:b/>
          <w:u w:val="single"/>
        </w:rPr>
        <w:t xml:space="preserve">258516</w:t>
      </w:r>
    </w:p>
    <w:p>
      <w:r>
        <w:t xml:space="preserve">#1 lainaus, jonka kaikki reilut lapset ovat sanoneet ja/tai kuulleet... "He ovat minun luokallani?! No, hitto, minulla ei ole nyt mitään mahdollisuuksia" 😂 oppitunti Luota Jumalaan ja usko.</w:t>
      </w:r>
    </w:p>
    <w:p>
      <w:r>
        <w:rPr>
          <w:b/>
          <w:u w:val="single"/>
        </w:rPr>
        <w:t xml:space="preserve">258517</w:t>
      </w:r>
    </w:p>
    <w:p>
      <w:r>
        <w:t xml:space="preserve">@webcamfamosas @verosexyx @Boogie_1969 @PollaPrenadora @BestPornPicsss @johnnywalkeryyc @AdultBrazil @playboygirlsx @PornodeVerano @mundowebcam @eroticalola @MySexyGirlsPics @webcamfetish Lue 🆓 esikatselukuva minun 📖 täältä: https://t.co/EMD2Uto2t2 Lue 🆓 esikatselukuva minun 📖 täältä: https://t.co/EMD2Uto2t2</w:t>
      </w:r>
    </w:p>
    <w:p>
      <w:r>
        <w:rPr>
          <w:b/>
          <w:u w:val="single"/>
        </w:rPr>
        <w:t xml:space="preserve">258518</w:t>
      </w:r>
    </w:p>
    <w:p>
      <w:r>
        <w:t xml:space="preserve">Eikö olekin ihanaa - minä ja Daniel Thomson esiinnymme yhdessä ystävämme Sarah Margaret Huffin kanssa... https://t.co/b09zUxZaG7 ...</w:t>
      </w:r>
    </w:p>
    <w:p>
      <w:r>
        <w:rPr>
          <w:b/>
          <w:u w:val="single"/>
        </w:rPr>
        <w:t xml:space="preserve">258519</w:t>
      </w:r>
    </w:p>
    <w:p>
      <w:r>
        <w:t xml:space="preserve">@tedlieu @puppymnkey Mutta Tillerson ei välitä. Hän välittää vain siitä, että hän saa rahoitussopimuksen Venäjän kanssa. Ei ihmisoikeusloukkauksista jne.</w:t>
      </w:r>
    </w:p>
    <w:p>
      <w:r>
        <w:rPr>
          <w:b/>
          <w:u w:val="single"/>
        </w:rPr>
        <w:t xml:space="preserve">258520</w:t>
      </w:r>
    </w:p>
    <w:p>
      <w:r>
        <w:t xml:space="preserve">Lisää #sneekpeek kuvia Happy Togetherista</w:t>
        <w:br/>
        <w:t xml:space="preserve">#swedishfashion #ethicalfashion #comingsoon... https://t.co/Gx5lBhPWtX</w:t>
      </w:r>
    </w:p>
    <w:p>
      <w:r>
        <w:rPr>
          <w:b/>
          <w:u w:val="single"/>
        </w:rPr>
        <w:t xml:space="preserve">258521</w:t>
      </w:r>
    </w:p>
    <w:p>
      <w:r>
        <w:t xml:space="preserve">"Live Life Brightly" on valmis lähtemään kotiinsa tänään!</w:t>
        <w:t xml:space="preserve">24 "x48"</w:t>
        <w:br/>
        <w:t xml:space="preserve">.</w:t>
        <w:br/>
        <w:t xml:space="preserve">.</w:t>
        <w:br/>
        <w:t xml:space="preserve">.</w:t>
        <w:br/>
        <w:t xml:space="preserve"> #julieblackwellart... https://t.co/WEwjBaf0Dx...</w:t>
      </w:r>
    </w:p>
    <w:p>
      <w:r>
        <w:rPr>
          <w:b/>
          <w:u w:val="single"/>
        </w:rPr>
        <w:t xml:space="preserve">258522</w:t>
      </w:r>
    </w:p>
    <w:p>
      <w:r>
        <w:t xml:space="preserve">https://t.co/5TxneGt9iW #1 -raportti: Gastelum vedettiin UFC 212:sta mahdollisen epäonnistuneen marihuanatestin jälkeen https://t.co/fflJnclWXw https://t.co/1wKpCGiVYP</w:t>
      </w:r>
    </w:p>
    <w:p>
      <w:r>
        <w:rPr>
          <w:b/>
          <w:u w:val="single"/>
        </w:rPr>
        <w:t xml:space="preserve">258523</w:t>
      </w:r>
    </w:p>
    <w:p>
      <w:r>
        <w:t xml:space="preserve">Tämän vuoden kirja on niin kuuma, että jouduimme pitämään paloharjoituksen. Varmista, että tilaat omasi, jotta voit tutustua siihen! 🔥🔥🔥 https://t.co/qQ668Lqx0m</w:t>
      </w:r>
    </w:p>
    <w:p>
      <w:r>
        <w:rPr>
          <w:b/>
          <w:u w:val="single"/>
        </w:rPr>
        <w:t xml:space="preserve">258524</w:t>
      </w:r>
    </w:p>
    <w:p>
      <w:r>
        <w:t xml:space="preserve">@The_RealTreezus @NigelDPresents joten miksi te kaikki käytätte sitä vain mustia naisia vastaan ja miksi vain silloin, kun haluatte laittaa mustan naisen alas?</w:t>
      </w:r>
    </w:p>
    <w:p>
      <w:r>
        <w:rPr>
          <w:b/>
          <w:u w:val="single"/>
        </w:rPr>
        <w:t xml:space="preserve">258525</w:t>
      </w:r>
    </w:p>
    <w:p>
      <w:r>
        <w:t xml:space="preserve">@RoFlo Sitten vain seisoi keskellä rengas lol bruh saada nurkkaan til seuraava vastustajat tulevat ulos</w:t>
      </w:r>
    </w:p>
    <w:p>
      <w:r>
        <w:rPr>
          <w:b/>
          <w:u w:val="single"/>
        </w:rPr>
        <w:t xml:space="preserve">258526</w:t>
      </w:r>
    </w:p>
    <w:p>
      <w:r>
        <w:t xml:space="preserve">Lisäsin videon @YouTube-soittolistaan https://t.co/8WyhKgCMjh star wars battlefront part 3] 2 rebels strike back]</w:t>
      </w:r>
    </w:p>
    <w:p>
      <w:r>
        <w:rPr>
          <w:b/>
          <w:u w:val="single"/>
        </w:rPr>
        <w:t xml:space="preserve">258527</w:t>
      </w:r>
    </w:p>
    <w:p>
      <w:r>
        <w:t xml:space="preserve">Pääkirjoitus: Twitter haastaa hallituksen oikeuteen, koska se yritti paljastaa Trumpin vastaisen... https://t.co/FqvohDEaSv, katso lisää https://t.co/Fh9gsKS0ZF</w:t>
      </w:r>
    </w:p>
    <w:p>
      <w:r>
        <w:rPr>
          <w:b/>
          <w:u w:val="single"/>
        </w:rPr>
        <w:t xml:space="preserve">258528</w:t>
      </w:r>
    </w:p>
    <w:p>
      <w:r>
        <w:t xml:space="preserve">@JeremyHimli @cabot_phillips Anteeksi, että joskus sarkasmi ei käänny Twitterissä. Olen joutunut käsittelemään paljon Trump-trolleja.</w:t>
      </w:r>
    </w:p>
    <w:p>
      <w:r>
        <w:rPr>
          <w:b/>
          <w:u w:val="single"/>
        </w:rPr>
        <w:t xml:space="preserve">258529</w:t>
      </w:r>
    </w:p>
    <w:p>
      <w:r>
        <w:t xml:space="preserve">Jos en puhu tarpeeksi, minussa on jotain vikaa, mutta kun puhun liikaa, kukaan ei juuri koskaan kuuntele. 🙃🙃🙃🙃</w:t>
      </w:r>
    </w:p>
    <w:p>
      <w:r>
        <w:rPr>
          <w:b/>
          <w:u w:val="single"/>
        </w:rPr>
        <w:t xml:space="preserve">258530</w:t>
      </w:r>
    </w:p>
    <w:p>
      <w:r>
        <w:t xml:space="preserve">RW: (BBC News) Kanadan rajalla käännytettyjen Yhdysvaltain kansalaisten määrä on tiettävästi kasvanut merkittävästi viime vuosina.</w:t>
      </w:r>
    </w:p>
    <w:p>
      <w:r>
        <w:rPr>
          <w:b/>
          <w:u w:val="single"/>
        </w:rPr>
        <w:t xml:space="preserve">258531</w:t>
      </w:r>
    </w:p>
    <w:p>
      <w:r>
        <w:t xml:space="preserve">https://t.co/VGHMue3TB0 Rawlings san fransico giants pelipaita,vuosikerta,candlestick park, rawlings pelipaita</w:t>
      </w:r>
    </w:p>
    <w:p>
      <w:r>
        <w:rPr>
          <w:b/>
          <w:u w:val="single"/>
        </w:rPr>
        <w:t xml:space="preserve">258532</w:t>
      </w:r>
    </w:p>
    <w:p>
      <w:r>
        <w:t xml:space="preserve">@UQHealth Rakastan Student hubia opiskelutilana, mutta on vaikea opiskella, kun opiskelijat tulevat sisään syömään lounasta ja keskustelemaan.</w:t>
      </w:r>
    </w:p>
    <w:p>
      <w:r>
        <w:rPr>
          <w:b/>
          <w:u w:val="single"/>
        </w:rPr>
        <w:t xml:space="preserve">258533</w:t>
      </w:r>
    </w:p>
    <w:p>
      <w:r>
        <w:t xml:space="preserve">Aivan kuin joku olisi nostanut tunteiden äänenvoimakkuutta tänään... Lisää Oinas https://t.co/thY16fSG5u</w:t>
      </w:r>
    </w:p>
    <w:p>
      <w:r>
        <w:rPr>
          <w:b/>
          <w:u w:val="single"/>
        </w:rPr>
        <w:t xml:space="preserve">258534</w:t>
      </w:r>
    </w:p>
    <w:p>
      <w:r>
        <w:t xml:space="preserve">"Liian usein yritykset valmistautuvat maailmaan, jonka ne tuntevat, sen sijaan että valmistautuisivat tulevaan maailmaan."</w:t>
        <w:t xml:space="preserve">@ChrisMatyszczyk</w:t>
        <w:br/>
        <w:t xml:space="preserve">#BeFuturistic</w:t>
      </w:r>
    </w:p>
    <w:p>
      <w:r>
        <w:rPr>
          <w:b/>
          <w:u w:val="single"/>
        </w:rPr>
        <w:t xml:space="preserve">258535</w:t>
      </w:r>
    </w:p>
    <w:p>
      <w:r>
        <w:t xml:space="preserve">@DulceMaria Jos ihmiset osoittavat huonoa luonnetta meitä kohtaan, se ei saisi saada meitä luopumaan hyvästä luonteestamme sen seurauksena.   [@muftimenk]</w:t>
      </w:r>
    </w:p>
    <w:p>
      <w:r>
        <w:rPr>
          <w:b/>
          <w:u w:val="single"/>
        </w:rPr>
        <w:t xml:space="preserve">258536</w:t>
      </w:r>
    </w:p>
    <w:p>
      <w:r>
        <w:t xml:space="preserve">Jep. @mitchellreports osaa varmasti pilata kysymyksen hyvin sujuvasti vasemmiston ystävilleen. #ObamaGate https://t.co/QN15CEuQ2e</w:t>
      </w:r>
    </w:p>
    <w:p>
      <w:r>
        <w:rPr>
          <w:b/>
          <w:u w:val="single"/>
        </w:rPr>
        <w:t xml:space="preserve">258537</w:t>
      </w:r>
    </w:p>
    <w:p>
      <w:r>
        <w:t xml:space="preserve">käy sivuillamme, tilaa #uutiskirjeemme, saat 10% alennuksen 1. ostoksestasi + uudet #tarjoukset #alennukset https://t.co/NAmu3jlHUb https://t.co/qe6K2Jm0y5</w:t>
      </w:r>
    </w:p>
    <w:p>
      <w:r>
        <w:rPr>
          <w:b/>
          <w:u w:val="single"/>
        </w:rPr>
        <w:t xml:space="preserve">258538</w:t>
      </w:r>
    </w:p>
    <w:p>
      <w:r>
        <w:t xml:space="preserve">"Consumer Protection Due Process" -tallenne National Health Law Program -ohjelmasta!</w:t>
        <w:br/>
        <w:br/>
        <w:t xml:space="preserve">https://t.co/6dTsEQkIiJ</w:t>
      </w:r>
    </w:p>
    <w:p>
      <w:r>
        <w:rPr>
          <w:b/>
          <w:u w:val="single"/>
        </w:rPr>
        <w:t xml:space="preserve">258539</w:t>
      </w:r>
    </w:p>
    <w:p>
      <w:r>
        <w:t xml:space="preserve">Puhuin juuri puhelimessa pienen yrityksen kanssa, joka menetti yli 5000 puntaa pankkisiirtopetoksen vuoksi. Pankki pesi kätensä siitä. Kauheaa!</w:t>
      </w:r>
    </w:p>
    <w:p>
      <w:r>
        <w:rPr>
          <w:b/>
          <w:u w:val="single"/>
        </w:rPr>
        <w:t xml:space="preserve">258540</w:t>
      </w:r>
    </w:p>
    <w:p>
      <w:r>
        <w:t xml:space="preserve">Mahdollinen terrori-isku Pietarissa Venäjän metrossa ja liberaalimedia on hiljaa https://t.co/eSbMwoRC4E via @yesimright1</w:t>
      </w:r>
    </w:p>
    <w:p>
      <w:r>
        <w:rPr>
          <w:b/>
          <w:u w:val="single"/>
        </w:rPr>
        <w:t xml:space="preserve">258541</w:t>
      </w:r>
    </w:p>
    <w:p>
      <w:r>
        <w:t xml:space="preserve">Allekirjoita vetoomus: Monsanton ja EPA:n välistä salaliittoa: Pyydä @EPAoigia tutkimaan https://t.co/h6x1EZXqbK</w:t>
      </w:r>
    </w:p>
    <w:p>
      <w:r>
        <w:rPr>
          <w:b/>
          <w:u w:val="single"/>
        </w:rPr>
        <w:t xml:space="preserve">258542</w:t>
      </w:r>
    </w:p>
    <w:p>
      <w:r>
        <w:t xml:space="preserve">@giantswfan @giantswfan Uusi ajatus minulle:  Jos TEs &amp;amp; LBs mennyt 23, ottaa Forrest Lamp, pelata häntä RT kuin alokas, sitten siirtyä C &amp;amp; anna Richburg . . .</w:t>
      </w:r>
    </w:p>
    <w:p>
      <w:r>
        <w:rPr>
          <w:b/>
          <w:u w:val="single"/>
        </w:rPr>
        <w:t xml:space="preserve">258543</w:t>
      </w:r>
    </w:p>
    <w:p>
      <w:r>
        <w:t xml:space="preserve">Tänään menen töihin näin!Olen niin ylpeä sankaristani @MojoRawleyWWE 😊😊😊😊 Paras Andre the Giant battle royal ikinä!!Paras Wreslemania ikinä! https://t.co/AYf9FvwnPW</w:t>
      </w:r>
    </w:p>
    <w:p>
      <w:r>
        <w:rPr>
          <w:b/>
          <w:u w:val="single"/>
        </w:rPr>
        <w:t xml:space="preserve">258544</w:t>
      </w:r>
    </w:p>
    <w:p>
      <w:r>
        <w:t xml:space="preserve">"Yliopisto, joka syksyllä lukitsi tiedekuntansa ulos, kertoo nyt professoreille, että heidän on supistettava ydin... https://t.co/h38jB1rVUK...</w:t>
      </w:r>
    </w:p>
    <w:p>
      <w:r>
        <w:rPr>
          <w:b/>
          <w:u w:val="single"/>
        </w:rPr>
        <w:t xml:space="preserve">258545</w:t>
      </w:r>
    </w:p>
    <w:p>
      <w:r>
        <w:t xml:space="preserve">Yksi yksinkertaisimmista tavoista pysyä onnellisena: päästä irti asioista, jotka tekevät sinut surulliseksi.</w:t>
        <w:br/>
        <w:t xml:space="preserve"> #ALDUB90thWeeksary</w:t>
      </w:r>
    </w:p>
    <w:p>
      <w:r>
        <w:rPr>
          <w:b/>
          <w:u w:val="single"/>
        </w:rPr>
        <w:t xml:space="preserve">258546</w:t>
      </w:r>
    </w:p>
    <w:p>
      <w:r>
        <w:t xml:space="preserve">@allenrw81 Samaa mieltä, hän ei voi kuolla tarpeeksi pian &amp;amp; oli tuskallisen ilmeistä, että he aikoivat kääntyä ryhmää vastaan viime yönä..</w:t>
      </w:r>
    </w:p>
    <w:p>
      <w:r>
        <w:rPr>
          <w:b/>
          <w:u w:val="single"/>
        </w:rPr>
        <w:t xml:space="preserve">258547</w:t>
      </w:r>
    </w:p>
    <w:p>
      <w:r>
        <w:t xml:space="preserve">2013 PEARL JAM tarra - 11/16/13 Oklahoma ei Wrigley Lightning Bolt ei juliste https://t.co/3SO2ISfQus https://t.co/iOhPkkD86k</w:t>
      </w:r>
    </w:p>
    <w:p>
      <w:r>
        <w:rPr>
          <w:b/>
          <w:u w:val="single"/>
        </w:rPr>
        <w:t xml:space="preserve">258548</w:t>
      </w:r>
    </w:p>
    <w:p>
      <w:r>
        <w:t xml:space="preserve">Löytyi transponderi etana!</w:t>
        <w:br/>
        <w:t xml:space="preserve">Kuvia merirosvokeisarinna Boa Hancockista!</w:t>
        <w:br/>
        <w:t xml:space="preserve">https://t.co/Gj1B6khff9 #TreCru https://t.co/BKXMosTmnM</w:t>
      </w:r>
    </w:p>
    <w:p>
      <w:r>
        <w:rPr>
          <w:b/>
          <w:u w:val="single"/>
        </w:rPr>
        <w:t xml:space="preserve">258549</w:t>
      </w:r>
    </w:p>
    <w:p>
      <w:r>
        <w:t xml:space="preserve">Sen jälkeen suuntaa It'll Do:lle SOULJahin, Systemin, Left/Rightin ja surullisen kuuluisan FLAVA D:n 🤘🏽... https://t.co/BatEaK2Ku4 luo...</w:t>
      </w:r>
    </w:p>
    <w:p>
      <w:r>
        <w:rPr>
          <w:b/>
          <w:u w:val="single"/>
        </w:rPr>
        <w:t xml:space="preserve">258550</w:t>
      </w:r>
    </w:p>
    <w:p>
      <w:r>
        <w:t xml:space="preserve">Kaikki pronssit, joiden kanssa/joita vastaan pelaan, eivät yllättäen koskaan rakenna BORKia... kai he eivät katso YT:tä tai Twitchiä https://t.co/sQ55nZRFB9</w:t>
      </w:r>
    </w:p>
    <w:p>
      <w:r>
        <w:rPr>
          <w:b/>
          <w:u w:val="single"/>
        </w:rPr>
        <w:t xml:space="preserve">258551</w:t>
      </w:r>
    </w:p>
    <w:p>
      <w:r>
        <w:t xml:space="preserve">Syö lyijyä: The Return of Matt Hazard (Sony Playstation 3, 2009) Complete https://t.co/ciqLg6vlMm https://t.co/grVU9CZCyv https://t.co/grVU9CZCyv</w:t>
      </w:r>
    </w:p>
    <w:p>
      <w:r>
        <w:rPr>
          <w:b/>
          <w:u w:val="single"/>
        </w:rPr>
        <w:t xml:space="preserve">258552</w:t>
      </w:r>
    </w:p>
    <w:p>
      <w:r>
        <w:t xml:space="preserve">Twitterini arvo on 5 362,14 dollaria!. Hanki Twitter-arvosi ILMAISEKSI osoitteessa https://t.co/fpMTKqmbQ0 #free #tools #freefollowers</w:t>
      </w:r>
    </w:p>
    <w:p>
      <w:r>
        <w:rPr>
          <w:b/>
          <w:u w:val="single"/>
        </w:rPr>
        <w:t xml:space="preserve">258553</w:t>
      </w:r>
    </w:p>
    <w:p>
      <w:r>
        <w:t xml:space="preserve">.@corygardner Pyydän, että #ProtectTheArcticRefuge vastustaa kaikkia kongressin tai toimeenpanovallan toimia, joilla suojelualue avataan öljynporaukselle.</w:t>
      </w:r>
    </w:p>
    <w:p>
      <w:r>
        <w:rPr>
          <w:b/>
          <w:u w:val="single"/>
        </w:rPr>
        <w:t xml:space="preserve">258554</w:t>
      </w:r>
    </w:p>
    <w:p>
      <w:r>
        <w:t xml:space="preserve">@danielmgmoylan @rossimone77 @hackbencher @georgeeaton Jatkuva investointien puute T&amp;K:hon; D. Huono johtaminen. Lyhyen aikavälin sijoittajavetoiset päätökset ovat kolme tärkeintä.</w:t>
      </w:r>
    </w:p>
    <w:p>
      <w:r>
        <w:rPr>
          <w:b/>
          <w:u w:val="single"/>
        </w:rPr>
        <w:t xml:space="preserve">258555</w:t>
      </w:r>
    </w:p>
    <w:p>
      <w:r>
        <w:t xml:space="preserve">Voittotodennäköisyys oli niin ruma kuin se vain voi olla, ja sitten Danny Espinosa käänsi sen päälaelleen. Syvemmälle sukelletaan... https://t.co/wysxAYAVfS</w:t>
      </w:r>
    </w:p>
    <w:p>
      <w:r>
        <w:rPr>
          <w:b/>
          <w:u w:val="single"/>
        </w:rPr>
        <w:t xml:space="preserve">258556</w:t>
      </w:r>
    </w:p>
    <w:p>
      <w:r>
        <w:t xml:space="preserve">Charizard on käytettävissä klo 11:47:13 asti (27m 54s). Air Slash / Dragon Claw (60.0% - 15/9/3) https://t.co/55lLG36Q6n</w:t>
      </w:r>
    </w:p>
    <w:p>
      <w:r>
        <w:rPr>
          <w:b/>
          <w:u w:val="single"/>
        </w:rPr>
        <w:t xml:space="preserve">258557</w:t>
      </w:r>
    </w:p>
    <w:p>
      <w:r>
        <w:t xml:space="preserve">🙌 YASSS On aika hienolle esitykselle 🔞 B Â $ £ Ł Ł 🔞:شتقتلكووو</w:t>
        <w:br/>
        <w:t xml:space="preserve">https://t.co/a3iKD5OF8g https://t.co/ICm5sGfvkN</w:t>
      </w:r>
    </w:p>
    <w:p>
      <w:r>
        <w:rPr>
          <w:b/>
          <w:u w:val="single"/>
        </w:rPr>
        <w:t xml:space="preserve">258558</w:t>
      </w:r>
    </w:p>
    <w:p>
      <w:r>
        <w:t xml:space="preserve">Heteromiehet ympäri Alankomaita pitävät kädestä kiinni kauniista syystä https://t.co/NtJEBAlJep https://t.co/ilzvlRcIF7 https://t.co/ilzvlRcIF7</w:t>
      </w:r>
    </w:p>
    <w:p>
      <w:r>
        <w:rPr>
          <w:b/>
          <w:u w:val="single"/>
        </w:rPr>
        <w:t xml:space="preserve">258559</w:t>
      </w:r>
    </w:p>
    <w:p>
      <w:r>
        <w:t xml:space="preserve">Arkistosta: meshDETECT® sai Yhdysvaltojen patentti- ja Tra https://t.co/lsJ07qaUqz #meshDETECT #prison ilmoituksen hyväksynnästä #meshDETECT #prison</w:t>
      </w:r>
    </w:p>
    <w:p>
      <w:r>
        <w:rPr>
          <w:b/>
          <w:u w:val="single"/>
        </w:rPr>
        <w:t xml:space="preserve">258560</w:t>
      </w:r>
    </w:p>
    <w:p>
      <w:r>
        <w:t xml:space="preserve">Väitätkö siis, että mungiki lopetti ihmisten terrorisoimisen, koska Michuki tappoi viattomia ihmisiä? https://t.co/KFOvtS2pJd ...</w:t>
      </w:r>
    </w:p>
    <w:p>
      <w:r>
        <w:rPr>
          <w:b/>
          <w:u w:val="single"/>
        </w:rPr>
        <w:t xml:space="preserve">258561</w:t>
      </w:r>
    </w:p>
    <w:p>
      <w:r>
        <w:t xml:space="preserve">Muistattehan, kun luulin suunnitelleeni nämä, mutta kävi ilmi, että varastin idean Forrest Gumpista https://t.co/dEW1BHmzUK.</w:t>
      </w:r>
    </w:p>
    <w:p>
      <w:r>
        <w:rPr>
          <w:b/>
          <w:u w:val="single"/>
        </w:rPr>
        <w:t xml:space="preserve">258562</w:t>
      </w:r>
    </w:p>
    <w:p>
      <w:r>
        <w:t xml:space="preserve">Päivitys: Linja on avattu uudelleen välillä Raheny &amp;amp; Harmonstown.  Joidenkin DART-palvelujen myöhästymiset ovat jopa 10 minuuttia, mutta niiden odotetaan helpottuvan.</w:t>
      </w:r>
    </w:p>
    <w:p>
      <w:r>
        <w:rPr>
          <w:b/>
          <w:u w:val="single"/>
        </w:rPr>
        <w:t xml:space="preserve">258563</w:t>
      </w:r>
    </w:p>
    <w:p>
      <w:r>
        <w:t xml:space="preserve">@GeorgiaUSASpur @Longshoe @929TheGame @AdamDSchick Ehkä varalaitahyökkääjänä, hän ei ole vielä osoittanut, että hän voi kliinisesti tehdä pisteitä!</w:t>
      </w:r>
    </w:p>
    <w:p>
      <w:r>
        <w:rPr>
          <w:b/>
          <w:u w:val="single"/>
        </w:rPr>
        <w:t xml:space="preserve">258564</w:t>
      </w:r>
    </w:p>
    <w:p>
      <w:r>
        <w:t xml:space="preserve">Trade #Forex 50% bonus jopa 2000 dollaria ensimmäisestä talletuksestasi täällä https://t.co/P0yVDoXisR https://t.co/UQAMWoSoYM</w:t>
      </w:r>
    </w:p>
    <w:p>
      <w:r>
        <w:rPr>
          <w:b/>
          <w:u w:val="single"/>
        </w:rPr>
        <w:t xml:space="preserve">258565</w:t>
      </w:r>
    </w:p>
    <w:p>
      <w:r>
        <w:t xml:space="preserve">@CriticalMessUSA @Motorhead_7070 @londonappuk @polNewsNet @PrisonPlanet Oikein. Ja arvomme ja kulttuurimme rapautuvat hitaasti ja varmasti pois!</w:t>
      </w:r>
    </w:p>
    <w:p>
      <w:r>
        <w:rPr>
          <w:b/>
          <w:u w:val="single"/>
        </w:rPr>
        <w:t xml:space="preserve">258566</w:t>
      </w:r>
    </w:p>
    <w:p>
      <w:r>
        <w:t xml:space="preserve">Ole hyvä ja tue Grace Foodsin tuotemerkkejä. Tropical Sun - aasialainen perhe on repinyt pois koko jamaikalaisten ja afrikkalaisten tuotteiden valikoiman.</w:t>
      </w:r>
    </w:p>
    <w:p>
      <w:r>
        <w:rPr>
          <w:b/>
          <w:u w:val="single"/>
        </w:rPr>
        <w:t xml:space="preserve">258567</w:t>
      </w:r>
    </w:p>
    <w:p>
      <w:r>
        <w:t xml:space="preserve">@freelaancenews ISIS-erikoisjoukot?? Se on naurettavaa. Kaikkia suuria ajoneuvoliikkeitä valvottaisiin ilmasta käsin...ehkä vuohiksi naamioituneina.🙃#Raqqa #YPG</w:t>
      </w:r>
    </w:p>
    <w:p>
      <w:r>
        <w:rPr>
          <w:b/>
          <w:u w:val="single"/>
        </w:rPr>
        <w:t xml:space="preserve">258568</w:t>
      </w:r>
    </w:p>
    <w:p>
      <w:r>
        <w:t xml:space="preserve">@OHAhockey1 @GOJHL GHC @ProFitCorvairs AT @StCathFalcons 31. maaliskuuta PELI 2 OT. https://t.co/oPZKMgnhvf</w:t>
      </w:r>
    </w:p>
    <w:p>
      <w:r>
        <w:rPr>
          <w:b/>
          <w:u w:val="single"/>
        </w:rPr>
        <w:t xml:space="preserve">258569</w:t>
      </w:r>
    </w:p>
    <w:p>
      <w:r>
        <w:t xml:space="preserve">Kokoa kori miehille sopivista lahjoista ja voit voittaa 100 dollarin lahjakortin. #SlimJimBoldBaskets https://t.co/YcOylbruTf https://t.co/YcOylbruTf</w:t>
      </w:r>
    </w:p>
    <w:p>
      <w:r>
        <w:rPr>
          <w:b/>
          <w:u w:val="single"/>
        </w:rPr>
        <w:t xml:space="preserve">258570</w:t>
      </w:r>
    </w:p>
    <w:p>
      <w:r>
        <w:t xml:space="preserve">Mikä tulee olemaan ärsyttävin/raivostuttavin asia, jonka kohtaat DC:ssä #AACR17-tapahtumassa tänä viikonloppuna?</w:t>
        <w:br/>
        <w:br/>
        <w:t xml:space="preserve"> #aacr2017 #aacr</w:t>
      </w:r>
    </w:p>
    <w:p>
      <w:r>
        <w:rPr>
          <w:b/>
          <w:u w:val="single"/>
        </w:rPr>
        <w:t xml:space="preserve">258571</w:t>
      </w:r>
    </w:p>
    <w:p>
      <w:r>
        <w:t xml:space="preserve">#ForzaFriday on täällä ja me tsekkaamme #Forzathon-tapahtumat! Beam: https://t.co/fA2HEH8iRc Twitch: https://t.co/fTy6JJ3IE9 https://t.co/OOi4Fu5JtS</w:t>
      </w:r>
    </w:p>
    <w:p>
      <w:r>
        <w:rPr>
          <w:b/>
          <w:u w:val="single"/>
        </w:rPr>
        <w:t xml:space="preserve">258572</w:t>
      </w:r>
    </w:p>
    <w:p>
      <w:r>
        <w:t xml:space="preserve">Kyyneleissä on pyhyyttä...Ne ovat ylivoimaisen surun sanansaattajia...ja sanoinkuvaamattoman rakkauden sanansaattajia.</w:t>
        <w:t xml:space="preserve">~ Washington Irving</w:t>
        <w:br/>
        <w:t xml:space="preserve">#viisaus #viisaus</w:t>
      </w:r>
    </w:p>
    <w:p>
      <w:r>
        <w:rPr>
          <w:b/>
          <w:u w:val="single"/>
        </w:rPr>
        <w:t xml:space="preserve">258573</w:t>
      </w:r>
    </w:p>
    <w:p>
      <w:r>
        <w:t xml:space="preserve">#InternationalFactCheckingDay kuulostaa joltain HRC:n viestintäihmisten keksimältä - hyvää tarkoittavalta ja täysin hyödyttömältä. #LoveTrumpsHate</w:t>
      </w:r>
    </w:p>
    <w:p>
      <w:r>
        <w:rPr>
          <w:b/>
          <w:u w:val="single"/>
        </w:rPr>
        <w:t xml:space="preserve">258574</w:t>
      </w:r>
    </w:p>
    <w:p>
      <w:r>
        <w:t xml:space="preserve">Onnettomuus, olkapää on tukossa #Charlotte Brookshire Blvd:llä. Ulospäin I-485:llä #liikennettä https://t.co/FWT2jwReVT</w:t>
      </w:r>
    </w:p>
    <w:p>
      <w:r>
        <w:rPr>
          <w:b/>
          <w:u w:val="single"/>
        </w:rPr>
        <w:t xml:space="preserve">258575</w:t>
      </w:r>
    </w:p>
    <w:p>
      <w:r>
        <w:t xml:space="preserve">@FlairWoodworks En halua jakaa hiuksia tai mitään, mutta eikö se olisi "toimivaltainen"? Kuvittelen kyltin "Tervetuloa osaamisalueelle. Asukkaat: 1"</w:t>
      </w:r>
    </w:p>
    <w:p>
      <w:r>
        <w:rPr>
          <w:b/>
          <w:u w:val="single"/>
        </w:rPr>
        <w:t xml:space="preserve">258576</w:t>
      </w:r>
    </w:p>
    <w:p>
      <w:r>
        <w:t xml:space="preserve">#Syyria vuonna 2017: 11-vuotias poika työskentelee 12-tuntisia päiviä alle 16 dollarilla kuukaudessa https://t.co/gzv3QpnJUR https://t.co/gzv3QpnJUR</w:t>
      </w:r>
    </w:p>
    <w:p>
      <w:r>
        <w:rPr>
          <w:b/>
          <w:u w:val="single"/>
        </w:rPr>
        <w:t xml:space="preserve">258577</w:t>
      </w:r>
    </w:p>
    <w:p>
      <w:r>
        <w:t xml:space="preserve">Napauta linkkiä ansaita palkintoja sekä sinulle että minulle @Farmville2! #farmrewards https://t.co/SJZwjCBehb</w:t>
      </w:r>
    </w:p>
    <w:p>
      <w:r>
        <w:rPr>
          <w:b/>
          <w:u w:val="single"/>
        </w:rPr>
        <w:t xml:space="preserve">258578</w:t>
      </w:r>
    </w:p>
    <w:p>
      <w:r>
        <w:t xml:space="preserve">#eBook Hei. Olen Jean, yksi korttelin uusista lapsista... https://t.co/2jSaiMVER3 https://t.co/jjgGELRFag https://t.co/jjgGELRFag</w:t>
      </w:r>
    </w:p>
    <w:p>
      <w:r>
        <w:rPr>
          <w:b/>
          <w:u w:val="single"/>
        </w:rPr>
        <w:t xml:space="preserve">258579</w:t>
      </w:r>
    </w:p>
    <w:p>
      <w:r>
        <w:t xml:space="preserve">Ivey Ranch / Rancho Del Oro: Larvitar ♂ 44.4% (10/9/1 - Rock Smash/Crunch - s:large) til 19:02:46(28m 32s). https://t.co/j9aYmlzX5j. https://t.co/j9aYmlzX5j</w:t>
      </w:r>
    </w:p>
    <w:p>
      <w:r>
        <w:rPr>
          <w:b/>
          <w:u w:val="single"/>
        </w:rPr>
        <w:t xml:space="preserve">258580</w:t>
      </w:r>
    </w:p>
    <w:p>
      <w:r>
        <w:t xml:space="preserve">Onko alueella muita alueita, joista voisi mielestänne tulla matkakohteita High Line -kohtelun avulla? https://t.co/x9mfTcVsyZ</w:t>
      </w:r>
    </w:p>
    <w:p>
      <w:r>
        <w:rPr>
          <w:b/>
          <w:u w:val="single"/>
        </w:rPr>
        <w:t xml:space="preserve">258581</w:t>
      </w:r>
    </w:p>
    <w:p>
      <w:r>
        <w:t xml:space="preserve">#SouthYemen on selvästi valinnut itsenäisyyden.</w:t>
        <w:t xml:space="preserve">Mikään muu ei ratkaise #Jemenin konfliktia</w:t>
        <w:br/>
        <w:t xml:space="preserve">#اليمن</w:t>
        <w:br/>
        <w:t xml:space="preserve">https://t.co/CWPow8Yhrb</w:t>
      </w:r>
    </w:p>
    <w:p>
      <w:r>
        <w:rPr>
          <w:b/>
          <w:u w:val="single"/>
        </w:rPr>
        <w:t xml:space="preserve">258582</w:t>
      </w:r>
    </w:p>
    <w:p>
      <w:r>
        <w:t xml:space="preserve">@JsprMtrs Awesome! Onpa hienon näköinen seinä ;) Työstämme aina uusia juttuja ja pidämme sinut ajan tasalla, kun jotain uutta on tulossa!</w:t>
      </w:r>
    </w:p>
    <w:p>
      <w:r>
        <w:rPr>
          <w:b/>
          <w:u w:val="single"/>
        </w:rPr>
        <w:t xml:space="preserve">258583</w:t>
      </w:r>
    </w:p>
    <w:p>
      <w:r>
        <w:t xml:space="preserve">@LivingDeadNerd @DagnyDelinquent @CassandraRules Et voi tuomita kaikkia muutamien pähkinöiden perusteella, aivan kuten et haluaisi, että vasemmistoa tuomitaan tyhmäksi, koska muutama pähkinä mellakoi, tuhosi omaisuutta.</w:t>
      </w:r>
    </w:p>
    <w:p>
      <w:r>
        <w:rPr>
          <w:b/>
          <w:u w:val="single"/>
        </w:rPr>
        <w:t xml:space="preserve">258584</w:t>
      </w:r>
    </w:p>
    <w:p>
      <w:r>
        <w:t xml:space="preserve">Auto Sport - painetut verkkarit - Palace YAMAN verkkarit kanavoi autourheilun teemoja (hotnewstrend) https://t.co/CWQh3PVMKX https://t.co/oukiHQw50O</w:t>
      </w:r>
    </w:p>
    <w:p>
      <w:r>
        <w:rPr>
          <w:b/>
          <w:u w:val="single"/>
        </w:rPr>
        <w:t xml:space="preserve">258585</w:t>
      </w:r>
    </w:p>
    <w:p>
      <w:r>
        <w:t xml:space="preserve">Pew 2014: Pew: 16 % amerikkalaisista ei luota Al Jazeeraan uutislähteenä. 9 prosenttia luottaa. 75 % ei ole koskaan kuullutkaan tai ei ole mielipidettä. https://t.co/gw2HKodHJW.</w:t>
      </w:r>
    </w:p>
    <w:p>
      <w:r>
        <w:rPr>
          <w:b/>
          <w:u w:val="single"/>
        </w:rPr>
        <w:t xml:space="preserve">258586</w:t>
      </w:r>
    </w:p>
    <w:p>
      <w:r>
        <w:t xml:space="preserve">Tulipalon vaurioittama Chelsea-traktori seisoi Staner Courtin juurella, jonka yläpuolella oli suuria halkeamia. Huokaisin syvään.</w:t>
      </w:r>
    </w:p>
    <w:p>
      <w:r>
        <w:rPr>
          <w:b/>
          <w:u w:val="single"/>
        </w:rPr>
        <w:t xml:space="preserve">258587</w:t>
      </w:r>
    </w:p>
    <w:p>
      <w:r>
        <w:t xml:space="preserve">06 Fraaseja, joita MIEHET eivät saisi sanoa NAISILLE - Edistynyt englannin oppitunti sujuvaan englannin puhumiseen https://t.co/ge0rSuFO9k</w:t>
      </w:r>
    </w:p>
    <w:p>
      <w:r>
        <w:rPr>
          <w:b/>
          <w:u w:val="single"/>
        </w:rPr>
        <w:t xml:space="preserve">258588</w:t>
      </w:r>
    </w:p>
    <w:p>
      <w:r>
        <w:t xml:space="preserve">Äänestän @ShawnMendesiä JUNO Fan Choice -kilpailussa, ja niin pitäisi sinunkin tehdä!</w:t>
        <w:t xml:space="preserve">#JFCShawnMendes #JUNOS</w:t>
        <w:br/>
        <w:t xml:space="preserve">https://t.co/CRoBLdbzKu https://t.co/CRoBLdbzKu</w:t>
      </w:r>
    </w:p>
    <w:p>
      <w:r>
        <w:rPr>
          <w:b/>
          <w:u w:val="single"/>
        </w:rPr>
        <w:t xml:space="preserve">258589</w:t>
      </w:r>
    </w:p>
    <w:p>
      <w:r>
        <w:t xml:space="preserve">@JohnDunmoreLang @murpharoo Keating oikeassa. "Älykäs, mutta ei arvostelukykyä"</w:t>
        <w:br/>
        <w:t xml:space="preserve">Voltairella oli viisas määritelmä "maalaisjärjelle"</w:t>
        <w:br/>
        <w:t xml:space="preserve">"Äärettömän paljon arvokkaampi kuin älykkyysosamäärä"</w:t>
      </w:r>
    </w:p>
    <w:p>
      <w:r>
        <w:rPr>
          <w:b/>
          <w:u w:val="single"/>
        </w:rPr>
        <w:t xml:space="preserve">258590</w:t>
      </w:r>
    </w:p>
    <w:p>
      <w:r>
        <w:t xml:space="preserve">Hanki vain korkeakoulukoulutuksesi JOSKUSTA tahansa ja lähde. Vittu mitä neekerit väittelevät. https://t.co/zPj9OTyFmx.</w:t>
      </w:r>
    </w:p>
    <w:p>
      <w:r>
        <w:rPr>
          <w:b/>
          <w:u w:val="single"/>
        </w:rPr>
        <w:t xml:space="preserve">258591</w:t>
      </w:r>
    </w:p>
    <w:p>
      <w:r>
        <w:t xml:space="preserve">Onko Snapchatin kupla puhkeamassa? https://t.co/KQmGtJN3kl via @Marketingland #marketing https://t.co/1FFbs78EeI</w:t>
      </w:r>
    </w:p>
    <w:p>
      <w:r>
        <w:rPr>
          <w:b/>
          <w:u w:val="single"/>
        </w:rPr>
        <w:t xml:space="preserve">258592</w:t>
      </w:r>
    </w:p>
    <w:p>
      <w:r>
        <w:t xml:space="preserve">Korkealaatuinen siirto Antistaattinen silikoni-tyyny tulostustyyny Pad-tulostimelle: https://t.co/cjVmCfBvct via @YouTube</w:t>
      </w:r>
    </w:p>
    <w:p>
      <w:r>
        <w:rPr>
          <w:b/>
          <w:u w:val="single"/>
        </w:rPr>
        <w:t xml:space="preserve">258593</w:t>
      </w:r>
    </w:p>
    <w:p>
      <w:r>
        <w:t xml:space="preserve">Myyntiputkiradio #60: Peter Thomas PeterAThomas https://t.co/tZmtmlvyX8 HeinzMarkkinointi</w:t>
      </w:r>
    </w:p>
    <w:p>
      <w:r>
        <w:rPr>
          <w:b/>
          <w:u w:val="single"/>
        </w:rPr>
        <w:t xml:space="preserve">258594</w:t>
      </w:r>
    </w:p>
    <w:p>
      <w:r>
        <w:t xml:space="preserve">Nanjing Waste-to-energy Project Phase II aloittaa toimintansa https://t.co/SBhOs9Yftt</w:t>
        <w:br/>
        <w:br/>
        <w:t xml:space="preserve">China Everbright International kertoi viime viikolla, että se</w:t>
      </w:r>
    </w:p>
    <w:p>
      <w:r>
        <w:rPr>
          <w:b/>
          <w:u w:val="single"/>
        </w:rPr>
        <w:t xml:space="preserve">258595</w:t>
      </w:r>
    </w:p>
    <w:p>
      <w:r>
        <w:t xml:space="preserve">Tämä ei ole syyllistäminen äidille, joka pitää siististä kodista.  Ymmärrän kyllä.  Tämä ei ole nuhde äidille, joka... https://t.co/hCIQpjWPX1...</w:t>
      </w:r>
    </w:p>
    <w:p>
      <w:r>
        <w:rPr>
          <w:b/>
          <w:u w:val="single"/>
        </w:rPr>
        <w:t xml:space="preserve">258596</w:t>
      </w:r>
    </w:p>
    <w:p>
      <w:r>
        <w:t xml:space="preserve">Tykkäsin @YouTube-videosta @motor1com https://t.co/h8MuG3L7bZ Mini Convertible liikkuva katumyyjä</w:t>
      </w:r>
    </w:p>
    <w:p>
      <w:r>
        <w:rPr>
          <w:b/>
          <w:u w:val="single"/>
        </w:rPr>
        <w:t xml:space="preserve">258597</w:t>
      </w:r>
    </w:p>
    <w:p>
      <w:r>
        <w:t xml:space="preserve">Aiemmin vain #RavindraNaikwad kävi käsiksi.  Nyt Shava Senan koko joukko GOONeja on käsikähmässä talossa.</w:t>
      </w:r>
    </w:p>
    <w:p>
      <w:r>
        <w:rPr>
          <w:b/>
          <w:u w:val="single"/>
        </w:rPr>
        <w:t xml:space="preserve">258598</w:t>
      </w:r>
    </w:p>
    <w:p>
      <w:r>
        <w:t xml:space="preserve">Hyvää syntymäpäivää Rachel!!! Rakastan sinua niin paljon ja toivon, että jonain päivänä voimme halata taas!!!❤❤❤🎉🎉 @MissRBaller https://t.co/QnRngJ5YtF</w:t>
      </w:r>
    </w:p>
    <w:p>
      <w:r>
        <w:rPr>
          <w:b/>
          <w:u w:val="single"/>
        </w:rPr>
        <w:t xml:space="preserve">258599</w:t>
      </w:r>
    </w:p>
    <w:p>
      <w:r>
        <w:t xml:space="preserve">Talon ympärillä on paljon tekemistä, etkä voi ... Lisää Kaloille https://t.co/jKgKEQdcoM</w:t>
      </w:r>
    </w:p>
    <w:p>
      <w:r>
        <w:rPr>
          <w:b/>
          <w:u w:val="single"/>
        </w:rPr>
        <w:t xml:space="preserve">258600</w:t>
      </w:r>
    </w:p>
    <w:p>
      <w:r>
        <w:t xml:space="preserve">Ilmoittaudu mukaan keräilyn taiteen juhliin la klo 17-20. Esikatsele #taidetta + #designia samalla kun nautit paikallista ruokaa: https://t.co/er3ScTSF2f https://t.co/PfrmzJAbDG</w:t>
      </w:r>
    </w:p>
    <w:p>
      <w:r>
        <w:rPr>
          <w:b/>
          <w:u w:val="single"/>
        </w:rPr>
        <w:t xml:space="preserve">258601</w:t>
      </w:r>
    </w:p>
    <w:p>
      <w:r>
        <w:t xml:space="preserve">Tämä ämmä ei ymmärrä miksi vihaan häntä intohimolla 😤😤😤😤 bicth koska aina kun menen suihkuun huomaan tämän ison kuin puremajäljen 💯</w:t>
      </w:r>
    </w:p>
    <w:p>
      <w:r>
        <w:rPr>
          <w:b/>
          <w:u w:val="single"/>
        </w:rPr>
        <w:t xml:space="preserve">258602</w:t>
      </w:r>
    </w:p>
    <w:p>
      <w:r>
        <w:t xml:space="preserve">Paavalin poliisin väijytyksestä epäillyn asianajajat haluavat, että tunnustus hylätään: https://t.co/ufnF7wy67S https://t.co/80yxQPrAiQ</w:t>
      </w:r>
    </w:p>
    <w:p>
      <w:r>
        <w:rPr>
          <w:b/>
          <w:u w:val="single"/>
        </w:rPr>
        <w:t xml:space="preserve">258603</w:t>
      </w:r>
    </w:p>
    <w:p>
      <w:r>
        <w:t xml:space="preserve">Trumpin aikana Fiduciary-säännön tulevaisuus on epävarma, koska DOL viivästyttää sääntöä: https://t.co/BsV79xlCQx https://t.co/BsV79xlCQx...</w:t>
      </w:r>
    </w:p>
    <w:p>
      <w:r>
        <w:rPr>
          <w:b/>
          <w:u w:val="single"/>
        </w:rPr>
        <w:t xml:space="preserve">258604</w:t>
      </w:r>
    </w:p>
    <w:p>
      <w:r>
        <w:t xml:space="preserve">#customer #feedback 3 IN 1 IPL+ELIGHT+SHR (karvanpoisto, ihon nuorentaminen, pigmentaation poisto, aknen poisto) 😍😍😍😍 https://t.co/bGsEZPusfc</w:t>
      </w:r>
    </w:p>
    <w:p>
      <w:r>
        <w:rPr>
          <w:b/>
          <w:u w:val="single"/>
        </w:rPr>
        <w:t xml:space="preserve">258605</w:t>
      </w:r>
    </w:p>
    <w:p>
      <w:r>
        <w:t xml:space="preserve">Uusin SP_ROOT! https://t.co/Coe1WFlXES Kiitos @SharePointstand @devconnections @MalagaMicro #office365 #sharepoint</w:t>
      </w:r>
    </w:p>
    <w:p>
      <w:r>
        <w:rPr>
          <w:b/>
          <w:u w:val="single"/>
        </w:rPr>
        <w:t xml:space="preserve">258606</w:t>
      </w:r>
    </w:p>
    <w:p>
      <w:r>
        <w:t xml:space="preserve">@jimmykimmel opetti meille, kuinka suloinen Don Rickles todella oli ja heidän kiintymyksensä toisiinsa oli suloista ja ilmeistä..kiitos Jimmy!</w:t>
      </w:r>
    </w:p>
    <w:p>
      <w:r>
        <w:rPr>
          <w:b/>
          <w:u w:val="single"/>
        </w:rPr>
        <w:t xml:space="preserve">258607</w:t>
      </w:r>
    </w:p>
    <w:p>
      <w:r>
        <w:t xml:space="preserve">Olet nyt voima, jonka kanssa on laskettava, minne ikinä menetkin, ja ... Lisää Oinas https://t.co/1CqbqT2sPg</w:t>
      </w:r>
    </w:p>
    <w:p>
      <w:r>
        <w:rPr>
          <w:b/>
          <w:u w:val="single"/>
        </w:rPr>
        <w:t xml:space="preserve">258608</w:t>
      </w:r>
    </w:p>
    <w:p>
      <w:r>
        <w:t xml:space="preserve">#Fox by @smlumetta tulee 10 päivän päästä</w:t>
        <w:br/>
        <w:t xml:space="preserve">Ennakkotilaus nyt https://t.co/2DXkBstGnX</w:t>
        <w:br/>
        <w:t xml:space="preserve">TBR: https://t.co/c8ZypfWTa8 https://t.co/uGoPYXxz8j</w:t>
      </w:r>
    </w:p>
    <w:p>
      <w:r>
        <w:rPr>
          <w:b/>
          <w:u w:val="single"/>
        </w:rPr>
        <w:t xml:space="preserve">258609</w:t>
      </w:r>
    </w:p>
    <w:p>
      <w:r>
        <w:t xml:space="preserve">@Kevin_Lytle Hienosti tehty, Kev. Lukio-urheilussa ei ehkä ole parempia esimerkkejä siitä, miten lapset oppivat reilun pelin itse.</w:t>
      </w:r>
    </w:p>
    <w:p>
      <w:r>
        <w:rPr>
          <w:b/>
          <w:u w:val="single"/>
        </w:rPr>
        <w:t xml:space="preserve">258610</w:t>
      </w:r>
    </w:p>
    <w:p>
      <w:r>
        <w:t xml:space="preserve">Torakat ovat ulkona</w:t>
        <w:br/>
        <w:t xml:space="preserve">#liberalslie</w:t>
        <w:br/>
        <w:t xml:space="preserve">#liberalsaretheshitstainsontheunderwearofhumanity https://t.co/xulE1Tw9Xe</w:t>
      </w:r>
    </w:p>
    <w:p>
      <w:r>
        <w:rPr>
          <w:b/>
          <w:u w:val="single"/>
        </w:rPr>
        <w:t xml:space="preserve">258611</w:t>
      </w:r>
    </w:p>
    <w:p>
      <w:r>
        <w:t xml:space="preserve">Hauskoja keskusteluja Hanif Raja &amp;amp; Rafia Rafiq Sitten Live Performance Hassan Dabuka klo Port Grand Karachi</w:t>
        <w:br/>
        <w:t xml:space="preserve">https://t.co/tiJEugTYNE</w:t>
      </w:r>
    </w:p>
    <w:p>
      <w:r>
        <w:rPr>
          <w:b/>
          <w:u w:val="single"/>
        </w:rPr>
        <w:t xml:space="preserve">258612</w:t>
      </w:r>
    </w:p>
    <w:p>
      <w:r>
        <w:t xml:space="preserve">Vtg Kodak Pleaser Pleaser Trimprint Instant Camera Box Ohjeet Settlement Letter | eBay https://rover https://t.co/yYcYSnVLTg</w:t>
      </w:r>
    </w:p>
    <w:p>
      <w:r>
        <w:rPr>
          <w:b/>
          <w:u w:val="single"/>
        </w:rPr>
        <w:t xml:space="preserve">258613</w:t>
      </w:r>
    </w:p>
    <w:p>
      <w:r>
        <w:t xml:space="preserve">"Yli 30 000 haavoittunutta saa hyvin vähän terveydenhuoltoa, jos sellaista on" - Raportoi @ICRC #EndYemenSiege https://t.co/UVMSAz5BWJ https://t.co/UVMSAz5BWJ</w:t>
      </w:r>
    </w:p>
    <w:p>
      <w:r>
        <w:rPr>
          <w:b/>
          <w:u w:val="single"/>
        </w:rPr>
        <w:t xml:space="preserve">258614</w:t>
      </w:r>
    </w:p>
    <w:p>
      <w:r>
        <w:t xml:space="preserve">#RANDOMMAGAZINE SPRING/SUMMER 2009 SEX DRUGS ROCK &amp; #039;N&amp;amp;#039; ROLL McFLY JOE BANGAY https://t.co/0bew4Zmj3Q via @eBay_UK</w:t>
      </w:r>
    </w:p>
    <w:p>
      <w:r>
        <w:rPr>
          <w:b/>
          <w:u w:val="single"/>
        </w:rPr>
        <w:t xml:space="preserve">258615</w:t>
      </w:r>
    </w:p>
    <w:p>
      <w:r>
        <w:t xml:space="preserve">Ole varma, että jonain päivänä ylistät ja kiität Jumalaa vastaamattomista rukouksistasi, joita kerran olit itkenyt.</w:t>
        <w:br/>
        <w:br/>
        <w:t xml:space="preserve"> - Shams Tabriz</w:t>
      </w:r>
    </w:p>
    <w:p>
      <w:r>
        <w:rPr>
          <w:b/>
          <w:u w:val="single"/>
        </w:rPr>
        <w:t xml:space="preserve">258616</w:t>
      </w:r>
    </w:p>
    <w:p>
      <w:r>
        <w:t xml:space="preserve">Löytyi transponderi etana!</w:t>
        <w:br/>
        <w:t xml:space="preserve"> Täytäntöönpano!</w:t>
        <w:t xml:space="preserve">Onko tämä olkihattujen viimeinen hetki?!</w:t>
        <w:br/>
        <w:t xml:space="preserve">https://t.co/gSD7k4tIz7 #TreCru https://t.co/otA8D64uN9</w:t>
      </w:r>
    </w:p>
    <w:p>
      <w:r>
        <w:rPr>
          <w:b/>
          <w:u w:val="single"/>
        </w:rPr>
        <w:t xml:space="preserve">258617</w:t>
      </w:r>
    </w:p>
    <w:p>
      <w:r>
        <w:t xml:space="preserve">Anna meidän auttaa näyttämään, kuinka hyvältä kehosi voi tuntua ja kuinka elinvoimainen voit olla! Soita Fulchers Therapeutic Massage... https://t.co/VgxdURDSFh...</w:t>
      </w:r>
    </w:p>
    <w:p>
      <w:r>
        <w:rPr>
          <w:b/>
          <w:u w:val="single"/>
        </w:rPr>
        <w:t xml:space="preserve">258618</w:t>
      </w:r>
    </w:p>
    <w:p>
      <w:r>
        <w:t xml:space="preserve">@AsaramBapuJi #RateCardOfMedia Media on rappeutunut niin paljon, että rahan takia se ei näytä totuutta, Bapujin tapauksessa media on hyvin puolueellinen.</w:t>
      </w:r>
    </w:p>
    <w:p>
      <w:r>
        <w:rPr>
          <w:b/>
          <w:u w:val="single"/>
        </w:rPr>
        <w:t xml:space="preserve">258619</w:t>
      </w:r>
    </w:p>
    <w:p>
      <w:r>
        <w:t xml:space="preserve">Julkkikset reagoivat koomikko Don Ricklesin kuolemaan: https://t.co/dDC4Lp0inc https://t.co/dDC4Lp0inc...</w:t>
      </w:r>
    </w:p>
    <w:p>
      <w:r>
        <w:rPr>
          <w:b/>
          <w:u w:val="single"/>
        </w:rPr>
        <w:t xml:space="preserve">258620</w:t>
      </w:r>
    </w:p>
    <w:p>
      <w:r>
        <w:t xml:space="preserve">#STEM Fakta: @PNASNews-tutkimuksen mukaan tieteen #työvoima ikääntyy jopa nopeammin kuin koko työvoima: https://t.co/qFfg6j9LDY.</w:t>
      </w:r>
    </w:p>
    <w:p>
      <w:r>
        <w:rPr>
          <w:b/>
          <w:u w:val="single"/>
        </w:rPr>
        <w:t xml:space="preserve">258621</w:t>
      </w:r>
    </w:p>
    <w:p>
      <w:r>
        <w:t xml:space="preserve">Löytyi transponderi etana!</w:t>
        <w:br/>
        <w:t xml:space="preserve">Kuvia noista Spooky guys at Thriller Bark!</w:t>
        <w:br/>
        <w:t xml:space="preserve">https://t.co/2uUdswdb5G #TreCru https://t.co/erGX5qNX0k https://t.co/2uUdswdb5G #TreCru https://t.co/erGX5qNX0k</w:t>
      </w:r>
    </w:p>
    <w:p>
      <w:r>
        <w:rPr>
          <w:b/>
          <w:u w:val="single"/>
        </w:rPr>
        <w:t xml:space="preserve">258622</w:t>
      </w:r>
    </w:p>
    <w:p>
      <w:r>
        <w:t xml:space="preserve">Bishopdale Chch: TuuliDie=:NNE Sade:0.5 WindRun:59.1MaxWind:14.1Paine Lo:1012.2 Hi:1015.2Hum:93%.</w:t>
      </w:r>
    </w:p>
    <w:p>
      <w:r>
        <w:rPr>
          <w:b/>
          <w:u w:val="single"/>
        </w:rPr>
        <w:t xml:space="preserve">258623</w:t>
      </w:r>
    </w:p>
    <w:p>
      <w:r>
        <w:t xml:space="preserve">Keuhkosyöpätyyppini ymmärtäminen: https://t.co/vVtuaXf7im https://t.co/ErlWxDgyOh https://t.co/ErlWxDgyOh.</w:t>
      </w:r>
    </w:p>
    <w:p>
      <w:r>
        <w:rPr>
          <w:b/>
          <w:u w:val="single"/>
        </w:rPr>
        <w:t xml:space="preserve">258624</w:t>
      </w:r>
    </w:p>
    <w:p>
      <w:r>
        <w:t xml:space="preserve">@realDonaldTrump Olet todella paras presidentti, joka Amerikalla on koskaan ollut, kiitos kovasta työstäsi.</w:t>
      </w:r>
    </w:p>
    <w:p>
      <w:r>
        <w:rPr>
          <w:b/>
          <w:u w:val="single"/>
        </w:rPr>
        <w:t xml:space="preserve">258625</w:t>
      </w:r>
    </w:p>
    <w:p>
      <w:r>
        <w:t xml:space="preserve">Tune in LIVE keskustelemaan #SunRecords w/ guest Leslie Greif and hosts @AllyNasta @browntamra https://t.co/pEzqz8IHx0</w:t>
      </w:r>
    </w:p>
    <w:p>
      <w:r>
        <w:rPr>
          <w:b/>
          <w:u w:val="single"/>
        </w:rPr>
        <w:t xml:space="preserve">258626</w:t>
      </w:r>
    </w:p>
    <w:p>
      <w:r>
        <w:t xml:space="preserve">Haluatko soittaa ILMAISIA puheluita? Kokeile @Dingtonea. Lataa tämä: https://t.co/iWL4Nxxmjv. Lisää minut Dingtone./ ID: 18718245.</w:t>
      </w:r>
    </w:p>
    <w:p>
      <w:r>
        <w:rPr>
          <w:b/>
          <w:u w:val="single"/>
        </w:rPr>
        <w:t xml:space="preserve">258627</w:t>
      </w:r>
    </w:p>
    <w:p>
      <w:r>
        <w:t xml:space="preserve">4 White-Hat Link Building menetelmiä, jotka eivät ole täyttä ajanhukkaa #startup https://t.co/c28fiEOykk ...</w:t>
      </w:r>
    </w:p>
    <w:p>
      <w:r>
        <w:rPr>
          <w:b/>
          <w:u w:val="single"/>
        </w:rPr>
        <w:t xml:space="preserve">258628</w:t>
      </w:r>
    </w:p>
    <w:p>
      <w:r>
        <w:t xml:space="preserve">@DaramolaNoble Se oli valtava jalkapalloviikonloppu!</w:t>
        <w:br/>
        <w:t xml:space="preserve"> Katso kaikki kohokohdat täältä -&amp;gt; https://t.co/kOtzRsIa9V https://t.co/32kVST3hxM https://t.co/32kVST3hxM</w:t>
      </w:r>
    </w:p>
    <w:p>
      <w:r>
        <w:rPr>
          <w:b/>
          <w:u w:val="single"/>
        </w:rPr>
        <w:t xml:space="preserve">258629</w:t>
      </w:r>
    </w:p>
    <w:p>
      <w:r>
        <w:t xml:space="preserve">@MyWarriorNinja Minulla oli ystävä, joka palvoi Crowleyta....... Hän ei välittänyt filosofiasta, rakasti vain mystiikkaa... Ei häntä voi syyttää, hän tarvitsi pakoa.</w:t>
      </w:r>
    </w:p>
    <w:p>
      <w:r>
        <w:rPr>
          <w:b/>
          <w:u w:val="single"/>
        </w:rPr>
        <w:t xml:space="preserve">258630</w:t>
      </w:r>
    </w:p>
    <w:p>
      <w:r>
        <w:t xml:space="preserve">Teen tästä viikosta herkullisen katkarapujen bongausviikon. Kuka on mukana? Aloitamme tämän viikon... https://t.co/0TaRjPPRxY...</w:t>
      </w:r>
    </w:p>
    <w:p>
      <w:r>
        <w:rPr>
          <w:b/>
          <w:u w:val="single"/>
        </w:rPr>
        <w:t xml:space="preserve">258631</w:t>
      </w:r>
    </w:p>
    <w:p>
      <w:r>
        <w:t xml:space="preserve">Korjausluku ja muokkaus laadukkaan verkko-oppimistuloksen aikaansaamiseksi - Verkko-oppimiskurssit tarvitsevat asianmukaista korjauslukua ja muokkausta... https://t.co/SyvHtAh7RN</w:t>
      </w:r>
    </w:p>
    <w:p>
      <w:r>
        <w:rPr>
          <w:b/>
          <w:u w:val="single"/>
        </w:rPr>
        <w:t xml:space="preserve">258632</w:t>
      </w:r>
    </w:p>
    <w:p>
      <w:r>
        <w:t xml:space="preserve">Teräsmies, sydänmies</w:t>
        <w:br/>
        <w:t xml:space="preserve">Kesytä tapamme, jos alamme</w:t>
        <w:br/>
        <w:t xml:space="preserve">Keksiä jotakin enemmän</w:t>
        <w:br/>
        <w:t xml:space="preserve">Jotain puoliväliä</w:t>
      </w:r>
    </w:p>
    <w:p>
      <w:r>
        <w:rPr>
          <w:b/>
          <w:u w:val="single"/>
        </w:rPr>
        <w:t xml:space="preserve">258633</w:t>
      </w:r>
    </w:p>
    <w:p>
      <w:r>
        <w:t xml:space="preserve">⚡#TwitterMoments ⚡#v:Ota happamat oljet esiin: #TheMindyProject päättyy kuuden kauden jälkeen. https://t.co/qTcas0TqJZ.</w:t>
      </w:r>
    </w:p>
    <w:p>
      <w:r>
        <w:rPr>
          <w:b/>
          <w:u w:val="single"/>
        </w:rPr>
        <w:t xml:space="preserve">258634</w:t>
      </w:r>
    </w:p>
    <w:p>
      <w:r>
        <w:t xml:space="preserve">Vannon, että tämä kyseinen puheenjohtajuus saa minut joskus kyseenalaistamaan ja arvioimaan uudelleen koko demokratia-asian 🤔😭😂.</w:t>
      </w:r>
    </w:p>
    <w:p>
      <w:r>
        <w:rPr>
          <w:b/>
          <w:u w:val="single"/>
        </w:rPr>
        <w:t xml:space="preserve">258635</w:t>
      </w:r>
    </w:p>
    <w:p>
      <w:r>
        <w:t xml:space="preserve">Hyttyset ja punkit syövät meidät kaikki elävältä tänä kesänä https://t.co/r8fh0sbGmT Parempi varautua kuin olla tietämätön!</w:t>
      </w:r>
    </w:p>
    <w:p>
      <w:r>
        <w:rPr>
          <w:b/>
          <w:u w:val="single"/>
        </w:rPr>
        <w:t xml:space="preserve">258636</w:t>
      </w:r>
    </w:p>
    <w:p>
      <w:r>
        <w:t xml:space="preserve">@DelhiPolice @guptaseemayv Kiitos, Alueen liikennehenkilöstölle on jo ilmoitettu signaalin tarkistamisesta ja ilmoitettu asianomaiselle signaalin ylläpitäjälle 1/2.</w:t>
      </w:r>
    </w:p>
    <w:p>
      <w:r>
        <w:rPr>
          <w:b/>
          <w:u w:val="single"/>
        </w:rPr>
        <w:t xml:space="preserve">258637</w:t>
      </w:r>
    </w:p>
    <w:p>
      <w:r>
        <w:t xml:space="preserve">Oletko koskaan miettinyt, kuka ostaa Twitter-seuraajia? Status People voi auttaa... | blogikirjoitus Ms. Social Media https://t.co/2qlE06xmna #mssome</w:t>
      </w:r>
    </w:p>
    <w:p>
      <w:r>
        <w:rPr>
          <w:b/>
          <w:u w:val="single"/>
        </w:rPr>
        <w:t xml:space="preserve">258638</w:t>
      </w:r>
    </w:p>
    <w:p>
      <w:r>
        <w:t xml:space="preserve">@JaninePorter1 @boldandworthy Se on jo tiedossa. Kiitos avoimuudestasi. Olemme yksilöitä ja meitä pitäisi arvioida sellaisina.</w:t>
      </w:r>
    </w:p>
    <w:p>
      <w:r>
        <w:rPr>
          <w:b/>
          <w:u w:val="single"/>
        </w:rPr>
        <w:t xml:space="preserve">258639</w:t>
      </w:r>
    </w:p>
    <w:p>
      <w:r>
        <w:t xml:space="preserve">#ListenLive</w:t>
        <w:br/>
        <w:br/>
        <w:t xml:space="preserve">🔒🔊🔒🔊 #NickyBlackmarket @nickyblkmkt &amp;amp; @fatmandee187 vie sinut läpi livenä klo 9-11 #DrumAndBass</w:t>
        <w:br/>
        <w:br/>
        <w:t xml:space="preserve">https://t.co/G5BncwNCOM https://t.co/tEfWoYXPd3</w:t>
      </w:r>
    </w:p>
    <w:p>
      <w:r>
        <w:rPr>
          <w:b/>
          <w:u w:val="single"/>
        </w:rPr>
        <w:t xml:space="preserve">258640</w:t>
      </w:r>
    </w:p>
    <w:p>
      <w:r>
        <w:t xml:space="preserve">Älä käytä sananvapautta ennen kuin olet käyttänyt ajatuksenvapautta. - Tim Fargo #quote</w:t>
      </w:r>
    </w:p>
    <w:p>
      <w:r>
        <w:rPr>
          <w:b/>
          <w:u w:val="single"/>
        </w:rPr>
        <w:t xml:space="preserve">258641</w:t>
      </w:r>
    </w:p>
    <w:p>
      <w:r>
        <w:t xml:space="preserve">Hei @LiveSmart, sakto for recontract nako. Kelan toh? Dibs sa midnight black. Kiitos https://t.co/LTYUDwrbb3</w:t>
      </w:r>
    </w:p>
    <w:p>
      <w:r>
        <w:rPr>
          <w:b/>
          <w:u w:val="single"/>
        </w:rPr>
        <w:t xml:space="preserve">258642</w:t>
      </w:r>
    </w:p>
    <w:p>
      <w:r>
        <w:t xml:space="preserve">Titleist Scotty Cameron Pro Platinum Newport Putter https://t.co/ZHWi0od7oA #golf https://t.co/rB1TaIo85l</w:t>
      </w:r>
    </w:p>
    <w:p>
      <w:r>
        <w:rPr>
          <w:b/>
          <w:u w:val="single"/>
        </w:rPr>
        <w:t xml:space="preserve">258643</w:t>
      </w:r>
    </w:p>
    <w:p>
      <w:r>
        <w:t xml:space="preserve">@andrewshepherd @JCarrington3 Totta - luulen, että en yleensä sotkeudu suodattimien kanssa paljon. Ehkä tämä on keikka.</w:t>
      </w:r>
    </w:p>
    <w:p>
      <w:r>
        <w:rPr>
          <w:b/>
          <w:u w:val="single"/>
        </w:rPr>
        <w:t xml:space="preserve">258644</w:t>
      </w:r>
    </w:p>
    <w:p>
      <w:r>
        <w:t xml:space="preserve">Ratsasta itse. Pidä oma selustasi. Sillä loppujen lopuksi, kun sinulle laitetaan kukkia, haudassa olet vain sinä. Frfr!</w:t>
      </w:r>
    </w:p>
    <w:p>
      <w:r>
        <w:rPr>
          <w:b/>
          <w:u w:val="single"/>
        </w:rPr>
        <w:t xml:space="preserve">258645</w:t>
      </w:r>
    </w:p>
    <w:p>
      <w:r>
        <w:t xml:space="preserve">Olkaa hyvä ja kouluttakaa itseänne kristinuskosta, ennen kuin teette hätiköityjä johtopäätöksiä ja leimaatte kaikki kristityt. Älkää nyt... ryhdistäytykää.</w:t>
      </w:r>
    </w:p>
    <w:p>
      <w:r>
        <w:rPr>
          <w:b/>
          <w:u w:val="single"/>
        </w:rPr>
        <w:t xml:space="preserve">258646</w:t>
      </w:r>
    </w:p>
    <w:p>
      <w:r>
        <w:t xml:space="preserve">Voit haudata tunteesi yhtä tehokkaasti kuin kuka tahansa muukin, ... Lisää Skorpionille https://t.co/BBACSniAfq</w:t>
      </w:r>
    </w:p>
    <w:p>
      <w:r>
        <w:rPr>
          <w:b/>
          <w:u w:val="single"/>
        </w:rPr>
        <w:t xml:space="preserve">258647</w:t>
      </w:r>
    </w:p>
    <w:p>
      <w:r>
        <w:t xml:space="preserve">@jamieiveyy @savannahstweetz @sydneygieseman_ @ tyler @ ryan , suunnitelmien muutos tälle kesälle, menemme sinne missä tämä on https://t.co/xWJxrm8two</w:t>
      </w:r>
    </w:p>
    <w:p>
      <w:r>
        <w:rPr>
          <w:b/>
          <w:u w:val="single"/>
        </w:rPr>
        <w:t xml:space="preserve">258648</w:t>
      </w:r>
    </w:p>
    <w:p>
      <w:r>
        <w:t xml:space="preserve">@farfromidle @VoftheA @NerDad_Plays @MilksMisfits @itsKomun @bleach_231 @Juhstinfx @DeadKingLancer Tämä on hienoa. haha Mutta rehellisesti sanottuna epäilen, että minulla ei ole aikaa :'(</w:t>
      </w:r>
    </w:p>
    <w:p>
      <w:r>
        <w:rPr>
          <w:b/>
          <w:u w:val="single"/>
        </w:rPr>
        <w:t xml:space="preserve">258649</w:t>
      </w:r>
    </w:p>
    <w:p>
      <w:r>
        <w:t xml:space="preserve">House vetää tulpan internetin yksityisyyden suojaa koskeviin sääntöihin https://t.co/n1nrPLEyh4 via @CNET Please do not sign this @realdonaldtrump</w:t>
      </w:r>
    </w:p>
    <w:p>
      <w:r>
        <w:rPr>
          <w:b/>
          <w:u w:val="single"/>
        </w:rPr>
        <w:t xml:space="preserve">258650</w:t>
      </w:r>
    </w:p>
    <w:p>
      <w:r>
        <w:t xml:space="preserve">Suuri viesti Thriver-kaverilta........</w:t>
        <w:br/>
        <w:br/>
        <w:t xml:space="preserve"> 5 väärinkäsitystä Thrivesta...</w:t>
        <w:br/>
        <w:br/>
        <w:t xml:space="preserve"> 1. Minulla ei ole varaa siihen.</w:t>
        <w:br/>
        <w:br/>
        <w:t xml:space="preserve">FAKTA: Se on... https://t</w:t>
      </w:r>
    </w:p>
    <w:p>
      <w:r>
        <w:rPr>
          <w:b/>
          <w:u w:val="single"/>
        </w:rPr>
        <w:t xml:space="preserve">258651</w:t>
      </w:r>
    </w:p>
    <w:p>
      <w:r>
        <w:t xml:space="preserve">Walk through anyway!💜</w:t>
        <w:br/>
        <w:t xml:space="preserve">#sarkoidoosi #mielenterveys #purplepower #2017sarcoidosisawarenessmonth... https://t</w:t>
      </w:r>
    </w:p>
    <w:p>
      <w:r>
        <w:rPr>
          <w:b/>
          <w:u w:val="single"/>
        </w:rPr>
        <w:t xml:space="preserve">258652</w:t>
      </w:r>
    </w:p>
    <w:p>
      <w:r>
        <w:t xml:space="preserve">Tulevaisuus ei ole suora linja. On monia erilaisia polkuja. Meidän on yritettävä päättää tulevaisuudesta itse. -Kiyoko</w:t>
      </w:r>
    </w:p>
    <w:p>
      <w:r>
        <w:rPr>
          <w:b/>
          <w:u w:val="single"/>
        </w:rPr>
        <w:t xml:space="preserve">258653</w:t>
      </w:r>
    </w:p>
    <w:p>
      <w:r>
        <w:t xml:space="preserve">Miehet menevät naimisiin ensimmäisen saamansa johdonmukaisen pillun kanssa, ja kaksi vuotta myöhemmin he huomaavat, että hänen persoonallisuutensa on surkea.</w:t>
      </w:r>
    </w:p>
    <w:p>
      <w:r>
        <w:rPr>
          <w:b/>
          <w:u w:val="single"/>
        </w:rPr>
        <w:t xml:space="preserve">258654</w:t>
      </w:r>
    </w:p>
    <w:p>
      <w:r>
        <w:t xml:space="preserve">@GautengANC joten menossa viihdyttää anti-Zuma taktiikka, kun taas toiset ovat puolesta häntä?  Onko Jozin tapaaminen tästä asiasta?</w:t>
      </w:r>
    </w:p>
    <w:p>
      <w:r>
        <w:rPr>
          <w:b/>
          <w:u w:val="single"/>
        </w:rPr>
        <w:t xml:space="preserve">258655</w:t>
      </w:r>
    </w:p>
    <w:p>
      <w:r>
        <w:t xml:space="preserve">Ohion teekutsut Trumpille: https://t.co/sCxsygiL6E https://t.co/OE0MISHt47 https://t.co/OE0MISHt47</w:t>
      </w:r>
    </w:p>
    <w:p>
      <w:r>
        <w:rPr>
          <w:b/>
          <w:u w:val="single"/>
        </w:rPr>
        <w:t xml:space="preserve">258656</w:t>
      </w:r>
    </w:p>
    <w:p>
      <w:r>
        <w:t xml:space="preserve">@sprintcare @Yancey301 Pidän tyylistäsi @sprintcare ollut kanssasi 5 vuotta. Hyvä palvelu. Voit vapaasti laskea laskuani, vaikka se todella auttaisi taloutta.</w:t>
      </w:r>
    </w:p>
    <w:p>
      <w:r>
        <w:rPr>
          <w:b/>
          <w:u w:val="single"/>
        </w:rPr>
        <w:t xml:space="preserve">258657</w:t>
      </w:r>
    </w:p>
    <w:p>
      <w:r>
        <w:t xml:space="preserve">@davesiegel @AliAbunimah @realDonaldTrump @YouTube taas..making shut up like liberals do. Hienoa työtä lumihiutale. Clinton hävisi rekax</w:t>
      </w:r>
    </w:p>
    <w:p>
      <w:r>
        <w:rPr>
          <w:b/>
          <w:u w:val="single"/>
        </w:rPr>
        <w:t xml:space="preserve">258658</w:t>
      </w:r>
    </w:p>
    <w:p>
      <w:r>
        <w:t xml:space="preserve">Tykkäsin @wweonyoutuben @YouTube-videosta https://t.co/QuwFqQ05jg Shane McMahon kutsuu AJ Stylesia erityislahjakkuudeksi: WrestleMania 4K</w:t>
      </w:r>
    </w:p>
    <w:p>
      <w:r>
        <w:rPr>
          <w:b/>
          <w:u w:val="single"/>
        </w:rPr>
        <w:t xml:space="preserve">258659</w:t>
      </w:r>
    </w:p>
    <w:p>
      <w:r>
        <w:t xml:space="preserve">Tämä peli olisi 4-4, jos olisimme kääntäneet yhden niistä kahdesta rutiininomaisesta tuplapelimahdollisuudesta, jotka meillä oli viimeisessä vuorossa. Me mokasimme molemmat, ja saimme juoksun.</w:t>
      </w:r>
    </w:p>
    <w:p>
      <w:r>
        <w:rPr>
          <w:b/>
          <w:u w:val="single"/>
        </w:rPr>
        <w:t xml:space="preserve">258660</w:t>
      </w:r>
    </w:p>
    <w:p>
      <w:r>
        <w:t xml:space="preserve">@Number10gov Se on historiallinen hetki, jolloin jäät Britannian historian huonoimpana pääministerinä historiaan.</w:t>
      </w:r>
    </w:p>
    <w:p>
      <w:r>
        <w:rPr>
          <w:b/>
          <w:u w:val="single"/>
        </w:rPr>
        <w:t xml:space="preserve">258661</w:t>
      </w:r>
    </w:p>
    <w:p>
      <w:r>
        <w:t xml:space="preserve">@mitchellvii Olen huolissani. Bannon lähtee, tilalle Bilderberger. Trump uhkaa Syyriaa niin nopeasti???? Hitto, onko kyseessä väärä lippu?</w:t>
      </w:r>
    </w:p>
    <w:p>
      <w:r>
        <w:rPr>
          <w:b/>
          <w:u w:val="single"/>
        </w:rPr>
        <w:t xml:space="preserve">258662</w:t>
      </w:r>
    </w:p>
    <w:p>
      <w:r>
        <w:t xml:space="preserve">Mutta ymmärrän kyllä, että makaisit mieluummin ämmän kanssa, kun leikit hänen pillullaan ja annat hänen leikkiä kalullasi🤷🏽♀️.</w:t>
      </w:r>
    </w:p>
    <w:p>
      <w:r>
        <w:rPr>
          <w:b/>
          <w:u w:val="single"/>
        </w:rPr>
        <w:t xml:space="preserve">258663</w:t>
      </w:r>
    </w:p>
    <w:p>
      <w:r>
        <w:t xml:space="preserve">#WebHosting:</w:t>
        <w:br/>
        <w:t xml:space="preserve">20GB tilaa, 200GB siirto, rajoittamaton tietokanta,</w:t>
        <w:br/>
        <w:t xml:space="preserve">rajoittamaton sähköpostit,</w:t>
        <w:br/>
        <w:t xml:space="preserve">mukaan lukien yksi .com #Domain @ Rs.5485/vuosi</w:t>
      </w:r>
    </w:p>
    <w:p>
      <w:r>
        <w:rPr>
          <w:b/>
          <w:u w:val="single"/>
        </w:rPr>
        <w:t xml:space="preserve">258664</w:t>
      </w:r>
    </w:p>
    <w:p>
      <w:r>
        <w:t xml:space="preserve">Täytyy ihmetellä, mitä @brhodes ym. tiesivät vuoden 2016 vaaleista vai onko Hillarityn tiimi SPIED kaikista GOP-ehdokkaista!🤢🤢🤢🤢 https://t.co/BkqOmn8JF0</w:t>
      </w:r>
    </w:p>
    <w:p>
      <w:r>
        <w:rPr>
          <w:b/>
          <w:u w:val="single"/>
        </w:rPr>
        <w:t xml:space="preserve">258665</w:t>
      </w:r>
    </w:p>
    <w:p>
      <w:r>
        <w:t xml:space="preserve">Erilainen tapa parantaa englantia: Lue/kirjoita runoja https://t.co/9v3H3Om0um https://t.co/CgXcWdCAUl https://t.co/CgXcWdCAUl</w:t>
      </w:r>
    </w:p>
    <w:p>
      <w:r>
        <w:rPr>
          <w:b/>
          <w:u w:val="single"/>
        </w:rPr>
        <w:t xml:space="preserve">258666</w:t>
      </w:r>
    </w:p>
    <w:p>
      <w:r>
        <w:t xml:space="preserve">Lmfaooo se oli ihan vaaleanpunainen mansikkaisesta Starbucks-drinkistäsi. En ole koskaan ollut niin peloissani &amp;amp; juoksi niin nopeasti https://t.co/wBgCcWYTBe https://t.co/wBgCcWYTBe</w:t>
      </w:r>
    </w:p>
    <w:p>
      <w:r>
        <w:rPr>
          <w:b/>
          <w:u w:val="single"/>
        </w:rPr>
        <w:t xml:space="preserve">258667</w:t>
      </w:r>
    </w:p>
    <w:p>
      <w:r>
        <w:t xml:space="preserve">Majavaperheiden palauttaminen onnistui hyvin 2 kohteessa Ann&amp;amp;Sandy Cross Conservation Area lähellä #YYC @CowsandFish @Miistakis @AB_EP:n rahoittama rahoitus</w:t>
      </w:r>
    </w:p>
    <w:p>
      <w:r>
        <w:rPr>
          <w:b/>
          <w:u w:val="single"/>
        </w:rPr>
        <w:t xml:space="preserve">258668</w:t>
      </w:r>
    </w:p>
    <w:p>
      <w:r>
        <w:t xml:space="preserve">lentävä kivitiainen</w:t>
        <w:br/>
        <w:t xml:space="preserve">#blog = https://t.co/3oMKAHrT8N</w:t>
        <w:br/>
        <w:br/>
        <w:t xml:space="preserve">#birdsinflight #birdphotography #animalphotography #wildlifephotography #naturephotography https://t.co/qzK3ZSJy6d</w:t>
      </w:r>
    </w:p>
    <w:p>
      <w:r>
        <w:rPr>
          <w:b/>
          <w:u w:val="single"/>
        </w:rPr>
        <w:t xml:space="preserve">258669</w:t>
      </w:r>
    </w:p>
    <w:p>
      <w:r>
        <w:t xml:space="preserve">@ssemidlands @andy4wm @LloydsNews @WestMids_CA Tämä oli todella mielenkiintoinen esitys. Pormestarin rooli on uusi, Andy näyttää tarjoavan äänestäjille turvallisen käsiparin.</w:t>
      </w:r>
    </w:p>
    <w:p>
      <w:r>
        <w:rPr>
          <w:b/>
          <w:u w:val="single"/>
        </w:rPr>
        <w:t xml:space="preserve">258670</w:t>
      </w:r>
    </w:p>
    <w:p>
      <w:r>
        <w:t xml:space="preserve">Hienoa aikaa saarnata uudelle @OhioMissions @NA_Missions seurakunnan perustamiselle @OYDsection6:ssa Mason OH:ssa. Pastori Josh Stewart tekee hyvää työtä! https://t.co/BbGqwrlLsl</w:t>
      </w:r>
    </w:p>
    <w:p>
      <w:r>
        <w:rPr>
          <w:b/>
          <w:u w:val="single"/>
        </w:rPr>
        <w:t xml:space="preserve">258671</w:t>
      </w:r>
    </w:p>
    <w:p>
      <w:r>
        <w:t xml:space="preserve">Löytyi transponderi etana!</w:t>
        <w:br/>
        <w:t xml:space="preserve">Jättiläisiä, merihirviöitä ja muita uskomattomia kohtaamisia!</w:t>
        <w:br/>
        <w:t xml:space="preserve">https://t.co/n2HZM6bzdq #TreCru https://t.co/AURyi11Att</w:t>
      </w:r>
    </w:p>
    <w:p>
      <w:r>
        <w:rPr>
          <w:b/>
          <w:u w:val="single"/>
        </w:rPr>
        <w:t xml:space="preserve">258672</w:t>
      </w:r>
    </w:p>
    <w:p>
      <w:r>
        <w:t xml:space="preserve">Oppitunteja @jisforJoe: opi virheistäsi, ole inhimillinen &amp;amp; always be postin. Kiitos paljon viisaudestasi! Tule pian takaisin! &amp;lt;3 https://t.co/PGGq2d4jLS https://t.co/PGGq2d4jLS</w:t>
      </w:r>
    </w:p>
    <w:p>
      <w:r>
        <w:rPr>
          <w:b/>
          <w:u w:val="single"/>
        </w:rPr>
        <w:t xml:space="preserve">258673</w:t>
      </w:r>
    </w:p>
    <w:p>
      <w:r>
        <w:t xml:space="preserve">Tiedän, että se ei ole vielä ohi ja se on vain piste, mutta tämä näyttää paremmalta #Millwall https://t.co/cH0RgI3Olh</w:t>
      </w:r>
    </w:p>
    <w:p>
      <w:r>
        <w:rPr>
          <w:b/>
          <w:u w:val="single"/>
        </w:rPr>
        <w:t xml:space="preserve">258674</w:t>
      </w:r>
    </w:p>
    <w:p>
      <w:r>
        <w:t xml:space="preserve">@OhHeySmithy Hyvää syntymäpäivää ystävä. Tässä muutamia mahdollisia seuraavia askeleita tulevaisuuteesi. Hyvää päivänjatkoa x https://t.co/QKrTTM5OM1</w:t>
      </w:r>
    </w:p>
    <w:p>
      <w:r>
        <w:rPr>
          <w:b/>
          <w:u w:val="single"/>
        </w:rPr>
        <w:t xml:space="preserve">258675</w:t>
      </w:r>
    </w:p>
    <w:p>
      <w:r>
        <w:t xml:space="preserve">IPL-erikoistarjous #Airteldigitaltv</w:t>
        <w:br/>
        <w:br/>
        <w:t xml:space="preserve">Hanki Sony Six HD ja Sony ESPN HD 50 % halvemmalla.</w:t>
        <w:br/>
        <w:t xml:space="preserve"> Saat 2 HD:tä 2/- Päivittäin.... https://t.co/XHpwBoqepN</w:t>
      </w:r>
    </w:p>
    <w:p>
      <w:r>
        <w:rPr>
          <w:b/>
          <w:u w:val="single"/>
        </w:rPr>
        <w:t xml:space="preserve">258676</w:t>
      </w:r>
    </w:p>
    <w:p>
      <w:r>
        <w:t xml:space="preserve">@mcuban kaikilla ihmisillä, joihin hän luotti, oli yhteyksiä Venäjään, eikä hän TIEDÄ? Niinkö? Ei, poika. https://t.co/CPAgodlZoG</w:t>
      </w:r>
    </w:p>
    <w:p>
      <w:r>
        <w:rPr>
          <w:b/>
          <w:u w:val="single"/>
        </w:rPr>
        <w:t xml:space="preserve">258677</w:t>
      </w:r>
    </w:p>
    <w:p>
      <w:r>
        <w:t xml:space="preserve">Ansaitseminen saa sinut tuntemaan olosi hyväksi ... Lisää Oinas https://t.co/p4BaeYChNB</w:t>
      </w:r>
    </w:p>
    <w:p>
      <w:r>
        <w:rPr>
          <w:b/>
          <w:u w:val="single"/>
        </w:rPr>
        <w:t xml:space="preserve">258678</w:t>
      </w:r>
    </w:p>
    <w:p>
      <w:r>
        <w:t xml:space="preserve">@LearnEnglish9 Sinua ei luotu ilman syytä ajattele sitä, niin huomaat, että sinut luotiin olemaan muslimi ...</w:t>
      </w:r>
    </w:p>
    <w:p>
      <w:r>
        <w:rPr>
          <w:b/>
          <w:u w:val="single"/>
        </w:rPr>
        <w:t xml:space="preserve">258679</w:t>
      </w:r>
    </w:p>
    <w:p>
      <w:r>
        <w:t xml:space="preserve">@IalreadySEENTit @Doclaf61 @SoybeanHc @2BCProductions Helppo sanoa noin, kun joukkuettasi ei löydy mistään viikon päästä.</w:t>
      </w:r>
    </w:p>
    <w:p>
      <w:r>
        <w:rPr>
          <w:b/>
          <w:u w:val="single"/>
        </w:rPr>
        <w:t xml:space="preserve">258680</w:t>
      </w:r>
    </w:p>
    <w:p>
      <w:r>
        <w:t xml:space="preserve">@LevinsReports @wcnc En katsonut ympäristöä ymmärtääkseni, että tämä on Chapel Hillissä eikä CLT:ssä. Otan kommenttini takaisin. #MondayBrain #goheels</w:t>
      </w:r>
    </w:p>
    <w:p>
      <w:r>
        <w:rPr>
          <w:b/>
          <w:u w:val="single"/>
        </w:rPr>
        <w:t xml:space="preserve">258681</w:t>
      </w:r>
    </w:p>
    <w:p>
      <w:r>
        <w:t xml:space="preserve">@LindaSuhler Tohtori Suhler, naulasit sen.Sen lisäksi, että "Vapaus ei ole ilmaista "Vuodesta 1775 lähtien tämän maan kansalaiset ovat vuodattaneet vertaan ulkomailla &amp;amp; täällä.</w:t>
      </w:r>
    </w:p>
    <w:p>
      <w:r>
        <w:rPr>
          <w:b/>
          <w:u w:val="single"/>
        </w:rPr>
        <w:t xml:space="preserve">258682</w:t>
      </w:r>
    </w:p>
    <w:p>
      <w:r>
        <w:t xml:space="preserve">19-vuotias poika tienasi 11 500 dollaria ensimmäisenä kuukautena.  Olemme tehneet siitä niin helppoa, että apinakin pystyy siihen! https://t.co/kGMEqBs4ZM https://t.co/o8aoXPP5WH https://t.co/o8aoXPP5WH</w:t>
      </w:r>
    </w:p>
    <w:p>
      <w:r>
        <w:rPr>
          <w:b/>
          <w:u w:val="single"/>
        </w:rPr>
        <w:t xml:space="preserve">258683</w:t>
      </w:r>
    </w:p>
    <w:p>
      <w:r>
        <w:t xml:space="preserve">Aprillipäivä 2017: autoteollisuuden parhaat vitsit - Autocar https://t.co/R75RFFUhpn https://t.co/UONEgsuiT4 https://t.co/UONEgsuiT4</w:t>
      </w:r>
    </w:p>
    <w:p>
      <w:r>
        <w:rPr>
          <w:b/>
          <w:u w:val="single"/>
        </w:rPr>
        <w:t xml:space="preserve">258684</w:t>
      </w:r>
    </w:p>
    <w:p>
      <w:r>
        <w:t xml:space="preserve">@RowelandFox @ferretguts @alkalyon @Snow_Taiga @DoktorTheHusky @BartonTheFox @MirthfulLix @ArcticSkyWolf @Alysterwolf Nämä kaverit ja @storm_wx. :P</w:t>
      </w:r>
    </w:p>
    <w:p>
      <w:r>
        <w:rPr>
          <w:b/>
          <w:u w:val="single"/>
        </w:rPr>
        <w:t xml:space="preserve">258685</w:t>
      </w:r>
    </w:p>
    <w:p>
      <w:r>
        <w:t xml:space="preserve">Minulla oli tänään kaikkien aikojen paras kysymys- ja vastauspuheenvuoro. Noin 100 oppilaan (17-20) runousluokka tuli katsomaan... https://t.co/mFPxhvYSHv...</w:t>
      </w:r>
    </w:p>
    <w:p>
      <w:r>
        <w:rPr>
          <w:b/>
          <w:u w:val="single"/>
        </w:rPr>
        <w:t xml:space="preserve">258686</w:t>
      </w:r>
    </w:p>
    <w:p>
      <w:r>
        <w:t xml:space="preserve">Lighthornin lampaan niska, artisokka, hiillos, villivalkosipuli @Ravintola23 #lounasmenu #kevätinfullswing #r23 #r23 #loveleam #tasteleam #flavour https://t.co/qvoHGsREfq</w:t>
      </w:r>
    </w:p>
    <w:p>
      <w:r>
        <w:rPr>
          <w:b/>
          <w:u w:val="single"/>
        </w:rPr>
        <w:t xml:space="preserve">258687</w:t>
      </w:r>
    </w:p>
    <w:p>
      <w:r>
        <w:t xml:space="preserve">@CNN @KatiePavlich</w:t>
        <w:br/>
        <w:t xml:space="preserve">Demokraatit ovat siirtyneet seuraavasta: Trump on hullu, kun hän väittää, että Obaman hallinto vakoili häntä ---&amp;gt; Susan Rice teki vain työtään</w:t>
      </w:r>
    </w:p>
    <w:p>
      <w:r>
        <w:rPr>
          <w:b/>
          <w:u w:val="single"/>
        </w:rPr>
        <w:t xml:space="preserve">258688</w:t>
      </w:r>
    </w:p>
    <w:p>
      <w:r>
        <w:t xml:space="preserve">#MansionElanTonight 💃🏽</w:t>
        <w:br/>
        <w:br/>
        <w:t xml:space="preserve">- VAPAA PÄÄSY🗣🗣</w:t>
        <w:br/>
        <w:br/>
        <w:t xml:space="preserve">TEXT "SKIP" TO 404.490.7234 TO WALK RIGHT IN</w:t>
        <w:br/>
        <w:br/>
        <w:t xml:space="preserve">(( HIP HOP VS REGGAE ))</w:t>
        <w:br/>
        <w:br/>
        <w:t xml:space="preserve">https://t.co/6UrZFeUYot RT 0</w:t>
      </w:r>
    </w:p>
    <w:p>
      <w:r>
        <w:rPr>
          <w:b/>
          <w:u w:val="single"/>
        </w:rPr>
        <w:t xml:space="preserve">258689</w:t>
      </w:r>
    </w:p>
    <w:p>
      <w:r>
        <w:t xml:space="preserve">#ViaRail olet surkea. Sanoitte olevanne rajoittamaton, kun sanoitte, että "4000 kulkulupaa on myyty loppuun". Markkinointitiimi mokasi vai mitä?</w:t>
      </w:r>
    </w:p>
    <w:p>
      <w:r>
        <w:rPr>
          <w:b/>
          <w:u w:val="single"/>
        </w:rPr>
        <w:t xml:space="preserve">258690</w:t>
      </w:r>
    </w:p>
    <w:p>
      <w:r>
        <w:t xml:space="preserve">NEW YORK TIMES: Pilvet vyöryivät keskiviikkona. Mutta Deltan matkustajille viivästykset jatkuivat perjantaihin asti... https://t.co/oX6gArhjfw...</w:t>
      </w:r>
    </w:p>
    <w:p>
      <w:r>
        <w:rPr>
          <w:b/>
          <w:u w:val="single"/>
        </w:rPr>
        <w:t xml:space="preserve">258691</w:t>
      </w:r>
    </w:p>
    <w:p>
      <w:r>
        <w:t xml:space="preserve">Ryöstämällä Paulan maksamaan Peterille neuvotteluhuoneessa - https://t.co/3W9NMCb5bO Peterin periaatteen uusi käänne viittaa siihen, että...</w:t>
      </w:r>
    </w:p>
    <w:p>
      <w:r>
        <w:rPr>
          <w:b/>
          <w:u w:val="single"/>
        </w:rPr>
        <w:t xml:space="preserve">258692</w:t>
      </w:r>
    </w:p>
    <w:p>
      <w:r>
        <w:t xml:space="preserve">SPORT SCIENCE | #Cycling 🚴🏻♀️testaus ✅ #VO2max #laktaatti 📈#ResilienceDeliversResults https://t.co/5doQhc386w</w:t>
      </w:r>
    </w:p>
    <w:p>
      <w:r>
        <w:rPr>
          <w:b/>
          <w:u w:val="single"/>
        </w:rPr>
        <w:t xml:space="preserve">258693</w:t>
      </w:r>
    </w:p>
    <w:p>
      <w:r>
        <w:t xml:space="preserve">Edistyn Maassani!</w:t>
        <w:br/>
        <w:t xml:space="preserve"> Toinen kehitysvaihe tarkoittaa uusia ... https://t.co/OxaC49xely #Android #AndroidGames #gameinsight</w:t>
      </w:r>
    </w:p>
    <w:p>
      <w:r>
        <w:rPr>
          <w:b/>
          <w:u w:val="single"/>
        </w:rPr>
        <w:t xml:space="preserve">258694</w:t>
      </w:r>
    </w:p>
    <w:p>
      <w:r>
        <w:t xml:space="preserve">Little Hands -silkkitoukat ovat kuoriutuneet ja löytäneet tiensä pienille mulperinlehdille!  Pienet valkoiset munat ovat... https://t.co/Fe7rs337dh...</w:t>
      </w:r>
    </w:p>
    <w:p>
      <w:r>
        <w:rPr>
          <w:b/>
          <w:u w:val="single"/>
        </w:rPr>
        <w:t xml:space="preserve">258695</w:t>
      </w:r>
    </w:p>
    <w:p>
      <w:r>
        <w:t xml:space="preserve">#UKmanufacturing jatkaa vankkaa kasvua Q1:n lopussa, kun tuotantotuotanto ja uudet tilaukset jatkavat kasvuaan. #PMI https://t.co/9Ddsz0UroS</w:t>
      </w:r>
    </w:p>
    <w:p>
      <w:r>
        <w:rPr>
          <w:b/>
          <w:u w:val="single"/>
        </w:rPr>
        <w:t xml:space="preserve">258696</w:t>
      </w:r>
    </w:p>
    <w:p>
      <w:r>
        <w:t xml:space="preserve">Yes valittiin eilen illalla Rock and Roll Hall of Fameen, ja lukioaikainen minäni on vihdoinkin oikeutettu kaikilla henkisillä tasoilla.</w:t>
      </w:r>
    </w:p>
    <w:p>
      <w:r>
        <w:rPr>
          <w:b/>
          <w:u w:val="single"/>
        </w:rPr>
        <w:t xml:space="preserve">258697</w:t>
      </w:r>
    </w:p>
    <w:p>
      <w:r>
        <w:t xml:space="preserve">Joskus en ymmärrä, mitä ihmiset haluavat sinulta, kun he puhuvat selkäsi takana.</w:t>
      </w:r>
    </w:p>
    <w:p>
      <w:r>
        <w:rPr>
          <w:b/>
          <w:u w:val="single"/>
        </w:rPr>
        <w:t xml:space="preserve">258698</w:t>
      </w:r>
    </w:p>
    <w:p>
      <w:r>
        <w:t xml:space="preserve">Everyone loves</w:t>
        <w:br/>
        <w:t xml:space="preserve">2 wreck things</w:t>
        <w:br/>
        <w:t xml:space="preserve">addicted to car crashes</w:t>
        <w:br/>
        <w:t xml:space="preserve">mayhem</w:t>
        <w:br/>
        <w:t xml:space="preserve">when it is applied to governments</w:t>
        <w:br/>
        <w:t xml:space="preserve">calm minds</w:t>
        <w:br/>
        <w:t xml:space="preserve">Rneeded</w:t>
        <w:br/>
        <w:t xml:space="preserve">or we all get burned #poem</w:t>
      </w:r>
    </w:p>
    <w:p>
      <w:r>
        <w:rPr>
          <w:b/>
          <w:u w:val="single"/>
        </w:rPr>
        <w:t xml:space="preserve">258699</w:t>
      </w:r>
    </w:p>
    <w:p>
      <w:r>
        <w:t xml:space="preserve">@Genius Kuuntele MUMBLE (KENDRICK LAMAR HUMBLE CHILLMIX) by Bmur Baby #np on #SoundCloud</w:t>
        <w:br/>
        <w:t xml:space="preserve">https://t.co/rUkh12mlwq #remix #behumble #youmumble</w:t>
      </w:r>
    </w:p>
    <w:p>
      <w:r>
        <w:rPr>
          <w:b/>
          <w:u w:val="single"/>
        </w:rPr>
        <w:t xml:space="preserve">258700</w:t>
      </w:r>
    </w:p>
    <w:p>
      <w:r>
        <w:t xml:space="preserve">Nopea näkymä suorana MetroWest #LBfast17:stä, kun lainsäätäjät vastaavat osallistujien kysymyksiin! https://t.co/CCoFKiq5Lf</w:t>
      </w:r>
    </w:p>
    <w:p>
      <w:r>
        <w:rPr>
          <w:b/>
          <w:u w:val="single"/>
        </w:rPr>
        <w:t xml:space="preserve">258701</w:t>
      </w:r>
    </w:p>
    <w:p>
      <w:r>
        <w:t xml:space="preserve">@uni_con1 Odota heinäkuuhun asti, se on vain GST, muuten Karnatakassa he veloittavat sekä ST että alv.. sen harmaa alue.</w:t>
      </w:r>
    </w:p>
    <w:p>
      <w:r>
        <w:rPr>
          <w:b/>
          <w:u w:val="single"/>
        </w:rPr>
        <w:t xml:space="preserve">258702</w:t>
      </w:r>
    </w:p>
    <w:p>
      <w:r>
        <w:t xml:space="preserve">@Selenas_thuggin I MISS YOU GIRL 😍😇 OH MY !!!! Osui mulle ihan pehmeään kohtaan tuo kuva , awwh näytämme niin pieniltä !</w:t>
      </w:r>
    </w:p>
    <w:p>
      <w:r>
        <w:rPr>
          <w:b/>
          <w:u w:val="single"/>
        </w:rPr>
        <w:t xml:space="preserve">258703</w:t>
      </w:r>
    </w:p>
    <w:p>
      <w:r>
        <w:t xml:space="preserve">Google aikoo tappaa salasanat tämän vuoden loppuun mennessä https://t.co/vOiMEb1Qoz https://t.co/n7SYo9kVK0 https://t.co/n7SYo9kVK0</w:t>
      </w:r>
    </w:p>
    <w:p>
      <w:r>
        <w:rPr>
          <w:b/>
          <w:u w:val="single"/>
        </w:rPr>
        <w:t xml:space="preserve">258704</w:t>
      </w:r>
    </w:p>
    <w:p>
      <w:r>
        <w:t xml:space="preserve">@beckyhoelland Mutta fr, tarkoitan. Minua ei haittaa, jos tyttö on hulluna minuun/ Crazy abt me. Kuten sanoit, se tarkoittaa, että he välittävät. Mä haluan välittämistä enemmän kuin mitään muuta.😌😂.</w:t>
      </w:r>
    </w:p>
    <w:p>
      <w:r>
        <w:rPr>
          <w:b/>
          <w:u w:val="single"/>
        </w:rPr>
        <w:t xml:space="preserve">258705</w:t>
      </w:r>
    </w:p>
    <w:p>
      <w:r>
        <w:t xml:space="preserve">@buttcasino ei, ymmärrän sen täysin. minulla ei rehellisesti sanottuna ole aavistustakaan, mikä minua alun perin veti siihen, paitsi FINANCE FATE?</w:t>
      </w:r>
    </w:p>
    <w:p>
      <w:r>
        <w:rPr>
          <w:b/>
          <w:u w:val="single"/>
        </w:rPr>
        <w:t xml:space="preserve">258706</w:t>
      </w:r>
    </w:p>
    <w:p>
      <w:r>
        <w:t xml:space="preserve">Hei @JonathanToews @dewyy8 @CP0031 @cmcdavid97 @DuncanKeith @Bmarch63 @apetro_27 @Burnzie88 sano @nhl, että menet olympialaisiin fanien puolesta.</w:t>
      </w:r>
    </w:p>
    <w:p>
      <w:r>
        <w:rPr>
          <w:b/>
          <w:u w:val="single"/>
        </w:rPr>
        <w:t xml:space="preserve">258707</w:t>
      </w:r>
    </w:p>
    <w:p>
      <w:r>
        <w:t xml:space="preserve">#8: ULAKY Silikoni Pour Spout Sprinkler Keittiövälineet Potti Pyöreä reuna Deflector Nestesuutin... https://t.co/HSn5lBpzeh #Wall #Decor</w:t>
      </w:r>
    </w:p>
    <w:p>
      <w:r>
        <w:rPr>
          <w:b/>
          <w:u w:val="single"/>
        </w:rPr>
        <w:t xml:space="preserve">258708</w:t>
      </w:r>
    </w:p>
    <w:p>
      <w:r>
        <w:t xml:space="preserve">@pixelatedboat En lähde kaduilta, kansa ei lepää ennen kuin meillä on kokista vesitykissämme #Anarchy #BrandLoyalty</w:t>
      </w:r>
    </w:p>
    <w:p>
      <w:r>
        <w:rPr>
          <w:b/>
          <w:u w:val="single"/>
        </w:rPr>
        <w:t xml:space="preserve">258709</w:t>
      </w:r>
    </w:p>
    <w:p>
      <w:r>
        <w:t xml:space="preserve">Aly Raisman siitä, miksi meidän on puhuttava seksuaalisesta väkivallasta https://t.co/E4nTORQYim via @HuffPost https://t.co/3dVH7JDrJ6</w:t>
      </w:r>
    </w:p>
    <w:p>
      <w:r>
        <w:rPr>
          <w:b/>
          <w:u w:val="single"/>
        </w:rPr>
        <w:t xml:space="preserve">258710</w:t>
      </w:r>
    </w:p>
    <w:p>
      <w:r>
        <w:t xml:space="preserve">7 tapaa, joilla teknologia vaikuttaa nykyaikaiseen koulutukseen https://t.co/7ApEIlptjd #edtech #steam https://t.co/IIXHyoWIIB</w:t>
      </w:r>
    </w:p>
    <w:p>
      <w:r>
        <w:rPr>
          <w:b/>
          <w:u w:val="single"/>
        </w:rPr>
        <w:t xml:space="preserve">258711</w:t>
      </w:r>
    </w:p>
    <w:p>
      <w:r>
        <w:t xml:space="preserve">{@ClonedDeviant} " olisi luultavasti tehnyt saman Darrienille, jos hänellä olisi ollut hauta, mutta se ei ollut se, mikä häntä vaivasi niin "</w:t>
      </w:r>
    </w:p>
    <w:p>
      <w:r>
        <w:rPr>
          <w:b/>
          <w:u w:val="single"/>
        </w:rPr>
        <w:t xml:space="preserve">258712</w:t>
      </w:r>
    </w:p>
    <w:p>
      <w:r>
        <w:t xml:space="preserve">On kappaleita kuten Hunt, sitten on kappaleita kuten I Wait, sitten on kappaleita kuten You Were Beautiful, sitten on kappaleita kuten Free...</w:t>
      </w:r>
    </w:p>
    <w:p>
      <w:r>
        <w:rPr>
          <w:b/>
          <w:u w:val="single"/>
        </w:rPr>
        <w:t xml:space="preserve">258713</w:t>
      </w:r>
    </w:p>
    <w:p>
      <w:r>
        <w:t xml:space="preserve">Kateellinen kissa kilpailee videopelien kanssa huomiosta</w:t>
        <w:br/>
        <w:br/>
        <w:t xml:space="preserve">https://t.co/t08Dmd9D0q</w:t>
        <w:br/>
        <w:br/>
        <w:t xml:space="preserve">#kateellinen #kissa #videopelit https://t.co/dTQCY2933x</w:t>
      </w:r>
    </w:p>
    <w:p>
      <w:r>
        <w:rPr>
          <w:b/>
          <w:u w:val="single"/>
        </w:rPr>
        <w:t xml:space="preserve">258714</w:t>
      </w:r>
    </w:p>
    <w:p>
      <w:r>
        <w:t xml:space="preserve">#random Jumala lähettää oikeita ihmisiä, jotka todella rakastavat sinua juuri sinuna ja todella haluavat nähdä sinut siunattuna! #IronSharpensIron</w:t>
      </w:r>
    </w:p>
    <w:p>
      <w:r>
        <w:rPr>
          <w:b/>
          <w:u w:val="single"/>
        </w:rPr>
        <w:t xml:space="preserve">258715</w:t>
      </w:r>
    </w:p>
    <w:p>
      <w:r>
        <w:t xml:space="preserve">📷 Laura Dern ja Julia Roberts, 1990. "Tämä kuva tuo mieleen tämän viattoman, villin, rakastuneen ajan, jossa... https://t.co/nhVRJHlZsQ ...</w:t>
      </w:r>
    </w:p>
    <w:p>
      <w:r>
        <w:rPr>
          <w:b/>
          <w:u w:val="single"/>
        </w:rPr>
        <w:t xml:space="preserve">258716</w:t>
      </w:r>
    </w:p>
    <w:p>
      <w:r>
        <w:t xml:space="preserve">Fultonin piirikunnan 22 hylätyn koiran omistaja ilmoittautuu - TWC News https://t.co/H5YClqab4M #koirat #tassut #tassut</w:t>
      </w:r>
    </w:p>
    <w:p>
      <w:r>
        <w:rPr>
          <w:b/>
          <w:u w:val="single"/>
        </w:rPr>
        <w:t xml:space="preserve">258717</w:t>
      </w:r>
    </w:p>
    <w:p>
      <w:r>
        <w:t xml:space="preserve">En äänestä tällä kertaa, jos evm-konetta käytetään jälleen.  Ei ole merkitystä 2 meidän ääni.  Pettynyt @toi @INCIndia @AamAadmiParty @AAJT @ndtv.</w:t>
      </w:r>
    </w:p>
    <w:p>
      <w:r>
        <w:rPr>
          <w:b/>
          <w:u w:val="single"/>
        </w:rPr>
        <w:t xml:space="preserve">258718</w:t>
      </w:r>
    </w:p>
    <w:p>
      <w:r>
        <w:t xml:space="preserve">törmäsi tähän kaveri thts kanchiong fr hissi beh tetibe ckp "u mitä malaiji tai? cuz u näyttää arabilta" BRuh BRuh</w:t>
      </w:r>
    </w:p>
    <w:p>
      <w:r>
        <w:rPr>
          <w:b/>
          <w:u w:val="single"/>
        </w:rPr>
        <w:t xml:space="preserve">258719</w:t>
      </w:r>
    </w:p>
    <w:p>
      <w:r>
        <w:t xml:space="preserve">Kerro @realDonaldTrump: Jemenin sotaan liittymisen oikeusperustan https://t.co/RdDgGqsmiJ @moveon</w:t>
      </w:r>
    </w:p>
    <w:p>
      <w:r>
        <w:rPr>
          <w:b/>
          <w:u w:val="single"/>
        </w:rPr>
        <w:t xml:space="preserve">258720</w:t>
      </w:r>
    </w:p>
    <w:p>
      <w:r>
        <w:t xml:space="preserve">Kerro useammalle ihmiselle, että rakastat heitä. Koskaan ei tiedä, kuinka paljon he saattavat sitä tarvita. - Chris Brogan #quote</w:t>
      </w:r>
    </w:p>
    <w:p>
      <w:r>
        <w:rPr>
          <w:b/>
          <w:u w:val="single"/>
        </w:rPr>
        <w:t xml:space="preserve">258721</w:t>
      </w:r>
    </w:p>
    <w:p>
      <w:r>
        <w:t xml:space="preserve">@GeeDee215 Viimeisimmässä @pchh-ohjelmassa mainitsit, että @NPRCodeSwitchissä yritätte olla sanomatta sanaa "intersektionaalinen"; haluaisin tietää miksi. Kiitos!</w:t>
      </w:r>
    </w:p>
    <w:p>
      <w:r>
        <w:rPr>
          <w:b/>
          <w:u w:val="single"/>
        </w:rPr>
        <w:t xml:space="preserve">258722</w:t>
      </w:r>
    </w:p>
    <w:p>
      <w:r>
        <w:t xml:space="preserve">Nainen kieltäytyy suutelemasta poikaystäväänsä kuukauteen sen jälkeen, kun tämä söi hevosen lantaa 40 punnan vedon vuoksi https://t.co/fGnDmy936I https://t.co/P4dmBLKFAk</w:t>
      </w:r>
    </w:p>
    <w:p>
      <w:r>
        <w:rPr>
          <w:b/>
          <w:u w:val="single"/>
        </w:rPr>
        <w:t xml:space="preserve">258723</w:t>
      </w:r>
    </w:p>
    <w:p>
      <w:r>
        <w:t xml:space="preserve">Minun pitäisi antaa itselleni kohteliaisuuksia, koska kiharrin paskat omista hiuksistani tf hän vain asensi sen sisään😂😂🤷🏽♀️</w:t>
      </w:r>
    </w:p>
    <w:p>
      <w:r>
        <w:rPr>
          <w:b/>
          <w:u w:val="single"/>
        </w:rPr>
        <w:t xml:space="preserve">258724</w:t>
      </w:r>
    </w:p>
    <w:p>
      <w:r>
        <w:t xml:space="preserve">Jos olet niin onnekas, että sinulla on P.O.S. ("pala" tai "kasa" ovat hyväksyttäviä tässä tilanteessa, vaikka "S" onkin... https://t.co/noEzz9c5CX...</w:t>
      </w:r>
    </w:p>
    <w:p>
      <w:r>
        <w:rPr>
          <w:b/>
          <w:u w:val="single"/>
        </w:rPr>
        <w:t xml:space="preserve">258725</w:t>
      </w:r>
    </w:p>
    <w:p>
      <w:r>
        <w:t xml:space="preserve">ANNA SE TAKAISIN, AGS:</w:t>
        <w:t xml:space="preserve"/>
        <w:br/>
        <w:br/>
        <w:t xml:space="preserve">Näin voit osallistua: https://t.co/dwMwzClb2S</w:t>
      </w:r>
    </w:p>
    <w:p>
      <w:r>
        <w:rPr>
          <w:b/>
          <w:u w:val="single"/>
        </w:rPr>
        <w:t xml:space="preserve">258726</w:t>
      </w:r>
    </w:p>
    <w:p>
      <w:r>
        <w:t xml:space="preserve">Bändi Bloomer esiintyy tänään ilmaiskonsertissa Light Up The Night -tapahtumassa! Performance Stage -tapahtumassa kello 19.00 alkaen. https://t.co/u0jNIwbRtU.</w:t>
      </w:r>
    </w:p>
    <w:p>
      <w:r>
        <w:rPr>
          <w:b/>
          <w:u w:val="single"/>
        </w:rPr>
        <w:t xml:space="preserve">258727</w:t>
      </w:r>
    </w:p>
    <w:p>
      <w:r>
        <w:t xml:space="preserve">Elämäsi on tänään äärimmäisyyksien tutkimista. Toisaalta olet... Lisää Neitsyt https://t.co/90nNhpmlao</w:t>
      </w:r>
    </w:p>
    <w:p>
      <w:r>
        <w:rPr>
          <w:b/>
          <w:u w:val="single"/>
        </w:rPr>
        <w:t xml:space="preserve">258728</w:t>
      </w:r>
    </w:p>
    <w:p>
      <w:r>
        <w:t xml:space="preserve">Kaikki Brendan Guhlesta : Korkeus Paino Syntymäpäivä Zodiac Filmografia Elämäkerta - katso osoitteesta https://t.co/Ikzw1Ko8pw.</w:t>
      </w:r>
    </w:p>
    <w:p>
      <w:r>
        <w:rPr>
          <w:b/>
          <w:u w:val="single"/>
        </w:rPr>
        <w:t xml:space="preserve">258729</w:t>
      </w:r>
    </w:p>
    <w:p>
      <w:r>
        <w:t xml:space="preserve">"Anna sen satuttaa, anna sen vuotaa verta, anna sen parantua ja anna sen mennä."</w:t>
        <w:br/>
        <w:t xml:space="preserve"> -Nikita Gill, Miten käsitellä kivuliasta kokemusta.</w:t>
      </w:r>
    </w:p>
    <w:p>
      <w:r>
        <w:rPr>
          <w:b/>
          <w:u w:val="single"/>
        </w:rPr>
        <w:t xml:space="preserve">258730</w:t>
      </w:r>
    </w:p>
    <w:p>
      <w:r>
        <w:t xml:space="preserve">Tämä on todellisessa kirjassa, jota myydään kouluni kirjamessuilla. Valheita levitetään viattomille lapsille... SMH https://t.co/Uc1Q4cOys6 https://t.co/Uc1Q4cOys6...</w:t>
      </w:r>
    </w:p>
    <w:p>
      <w:r>
        <w:rPr>
          <w:b/>
          <w:u w:val="single"/>
        </w:rPr>
        <w:t xml:space="preserve">258731</w:t>
      </w:r>
    </w:p>
    <w:p>
      <w:r>
        <w:t xml:space="preserve">olen aloittanut #javascriptin oppimisen yhdessä #drupalin kanssa. drupalini on keskitasolla. joten luotan siihen, että siihen ei tarvita koko päivää.</w:t>
      </w:r>
    </w:p>
    <w:p>
      <w:r>
        <w:rPr>
          <w:b/>
          <w:u w:val="single"/>
        </w:rPr>
        <w:t xml:space="preserve">258732</w:t>
      </w:r>
    </w:p>
    <w:p>
      <w:r>
        <w:t xml:space="preserve">Tiedät, että kodin kunnossapito on välttämätöntä, mutta onko sinulla rutiineja, joiden avulla kotityöt... https://t.co/omlEH0H4QX https://t.co/wESXI9s9mh</w:t>
      </w:r>
    </w:p>
    <w:p>
      <w:r>
        <w:rPr>
          <w:b/>
          <w:u w:val="single"/>
        </w:rPr>
        <w:t xml:space="preserve">258733</w:t>
      </w:r>
    </w:p>
    <w:p>
      <w:r>
        <w:t xml:space="preserve">Katsoin vihdoin sen uuden @Pepsi-mainoksen. Vau, se on huono.  Suosikkini on nainen, joka pitää 2 000 dollarin kameraa avoimen ulko-oven vieressä.</w:t>
      </w:r>
    </w:p>
    <w:p>
      <w:r>
        <w:rPr>
          <w:b/>
          <w:u w:val="single"/>
        </w:rPr>
        <w:t xml:space="preserve">258734</w:t>
      </w:r>
    </w:p>
    <w:p>
      <w:r>
        <w:t xml:space="preserve">@BraddJaffy @GlennThrush @GlennThrush Jäit paitsi siitä!  Tämä oli tilaisuus pyytää Spiceriä selittämään uraanikauppaa hänen sanoillaan.  Puuttuuko meiltä nyt 1/5 U:sta?</w:t>
      </w:r>
    </w:p>
    <w:p>
      <w:r>
        <w:rPr>
          <w:b/>
          <w:u w:val="single"/>
        </w:rPr>
        <w:t xml:space="preserve">258735</w:t>
      </w:r>
    </w:p>
    <w:p>
      <w:r>
        <w:t xml:space="preserve">Verkko on kuin domina. Kaikkialla näen pieniä painikkeita, jotka käskevät minua alistumaan. - Nytwind</w:t>
      </w:r>
    </w:p>
    <w:p>
      <w:r>
        <w:rPr>
          <w:b/>
          <w:u w:val="single"/>
        </w:rPr>
        <w:t xml:space="preserve">258736</w:t>
      </w:r>
    </w:p>
    <w:p>
      <w:r>
        <w:t xml:space="preserve">3 erilaista tyttöystäviä, jotka tekevät elämästäsi surkean (HELL) [PAKKO LUKEA KAIKILLE] https://t.co/UrRxgR5EM7 https://t.co/UrRxgR5EM7</w:t>
      </w:r>
    </w:p>
    <w:p>
      <w:r>
        <w:rPr>
          <w:b/>
          <w:u w:val="single"/>
        </w:rPr>
        <w:t xml:space="preserve">258737</w:t>
      </w:r>
    </w:p>
    <w:p>
      <w:r>
        <w:t xml:space="preserve">Viikon alkuperäaseman video: Positiivisella asenteella #verkostoituminen ja #liiketoiminnankehittäminen https://t.co/PK4Hmc9LNg #fretzin https://t.co/kmKP496N8j</w:t>
      </w:r>
    </w:p>
    <w:p>
      <w:r>
        <w:rPr>
          <w:b/>
          <w:u w:val="single"/>
        </w:rPr>
        <w:t xml:space="preserve">258738</w:t>
      </w:r>
    </w:p>
    <w:p>
      <w:r>
        <w:t xml:space="preserve">ystävä: bro mun mummo kuoli juuri &amp;amp; koirani sairastui syöpään :(</w:t>
        <w:br/>
        <w:t xml:space="preserve">minä: get ur negativity out of here pussy, chill vibes only 😎🌴💯</w:t>
      </w:r>
    </w:p>
    <w:p>
      <w:r>
        <w:rPr>
          <w:b/>
          <w:u w:val="single"/>
        </w:rPr>
        <w:t xml:space="preserve">258739</w:t>
      </w:r>
    </w:p>
    <w:p>
      <w:r>
        <w:t xml:space="preserve">@onsarigogeorge Olen varma, että nautit näistä 3 minuutin mittaisista raamattuvideoista:</w:t>
        <w:br/>
        <w:t xml:space="preserve">&amp;gt;&amp;gt; https://t.co/J2XLOWoRGC</w:t>
        <w:br/>
        <w:t xml:space="preserve">Tutustu myös artikkeleihin.</w:t>
      </w:r>
    </w:p>
    <w:p>
      <w:r>
        <w:rPr>
          <w:b/>
          <w:u w:val="single"/>
        </w:rPr>
        <w:t xml:space="preserve">258740</w:t>
      </w:r>
    </w:p>
    <w:p>
      <w:r>
        <w:t xml:space="preserve">🚨ALBUM RELEASE PARTY🚨 @LFODMusic : 24 Artists. 24 Songs. 24 Hours. #24in24 Äänitetty @TheBridgeStudio Video: @STAETRU Beat: @itsflipjackson https://t.co/6L3gBbK1x0</w:t>
      </w:r>
    </w:p>
    <w:p>
      <w:r>
        <w:rPr>
          <w:b/>
          <w:u w:val="single"/>
        </w:rPr>
        <w:t xml:space="preserve">258741</w:t>
      </w:r>
    </w:p>
    <w:p>
      <w:r>
        <w:t xml:space="preserve">@JHowardDesign @OHLinsiders Haha OK. Pääsin juuri takaisin alueelle, jossa oli signaali ja se oli ensimmäinen asia, jonka näin 😂.</w:t>
      </w:r>
    </w:p>
    <w:p>
      <w:r>
        <w:rPr>
          <w:b/>
          <w:u w:val="single"/>
        </w:rPr>
        <w:t xml:space="preserve">258742</w:t>
      </w:r>
    </w:p>
    <w:p>
      <w:r>
        <w:t xml:space="preserve">@AP Ei riippumaton neuvosto? Kuinka paljon parempi on Conaway Nunes heidän molemmat GOP. Tarvitaan kaksipuolueinen tutkijaryhmä.</w:t>
      </w:r>
    </w:p>
    <w:p>
      <w:r>
        <w:rPr>
          <w:b/>
          <w:u w:val="single"/>
        </w:rPr>
        <w:t xml:space="preserve">258743</w:t>
      </w:r>
    </w:p>
    <w:p>
      <w:r>
        <w:t xml:space="preserve">#NowPlaying Chained To The Rhythm by Katy Perry Ft. Skip Marley/@katyperry (CLICK LINK) https://t.co/Wa6KdRQsk6 https://t.co/069hGn9ox4</w:t>
      </w:r>
    </w:p>
    <w:p>
      <w:r>
        <w:rPr>
          <w:b/>
          <w:u w:val="single"/>
        </w:rPr>
        <w:t xml:space="preserve">258744</w:t>
      </w:r>
    </w:p>
    <w:p>
      <w:r>
        <w:t xml:space="preserve">Minä vain..... En voi edes. En oikeasti pysty JOKAAN juuri nyt. Tämä jätkä oli tyhmä kuin harja, hän.</w:t>
      </w:r>
    </w:p>
    <w:p>
      <w:r>
        <w:rPr>
          <w:b/>
          <w:u w:val="single"/>
        </w:rPr>
        <w:t xml:space="preserve">258745</w:t>
      </w:r>
    </w:p>
    <w:p>
      <w:r>
        <w:t xml:space="preserve">Näin hänen postauksensa eilen ja kirjaimellisesti aloin nauraa nauraen kävellen kampuksella. rakastan maria https://t.co/NAXZ5IYcUK</w:t>
      </w:r>
    </w:p>
    <w:p>
      <w:r>
        <w:rPr>
          <w:b/>
          <w:u w:val="single"/>
        </w:rPr>
        <w:t xml:space="preserve">258746</w:t>
      </w:r>
    </w:p>
    <w:p>
      <w:r>
        <w:t xml:space="preserve">Zimbabwelainen varas kakkaa itselleen oltuaan loukussa savupiipussa 2 päivää https://t.co/G7zSHv0A8U https://t.co/5UP9qa1nM3</w:t>
      </w:r>
    </w:p>
    <w:p>
      <w:r>
        <w:rPr>
          <w:b/>
          <w:u w:val="single"/>
        </w:rPr>
        <w:t xml:space="preserve">258747</w:t>
      </w:r>
    </w:p>
    <w:p>
      <w:r>
        <w:t xml:space="preserve">James Corden ampuu hedelmiä Victoria Beckhamille, Jessica Chastainille &amp;amp; Lisa K... https://t.co/hiGArNeP4h via @JustJared https://t.co/eTjz7F0o4d</w:t>
      </w:r>
    </w:p>
    <w:p>
      <w:r>
        <w:rPr>
          <w:b/>
          <w:u w:val="single"/>
        </w:rPr>
        <w:t xml:space="preserve">258748</w:t>
      </w:r>
    </w:p>
    <w:p>
      <w:r>
        <w:t xml:space="preserve">3D Wild Yellow Flower Tree 2136 Wall Paper Wall Print Decal Wall AJ WALLPAPER CA https://t.co/vP4iO96gld https://t.co/xesuxFKJT6</w:t>
      </w:r>
    </w:p>
    <w:p>
      <w:r>
        <w:rPr>
          <w:b/>
          <w:u w:val="single"/>
        </w:rPr>
        <w:t xml:space="preserve">258749</w:t>
      </w:r>
    </w:p>
    <w:p>
      <w:r>
        <w:t xml:space="preserve">@5pud2 @evsmom @Yin_Yang_Wong @TheWittyKitten @ViveeLCR @lisa6654 @chickencounter @ArknSpreadThin @Areyallmadd Just Report that Shit Stain. Hänen vinkumisensa on sairasta.</w:t>
      </w:r>
    </w:p>
    <w:p>
      <w:r>
        <w:rPr>
          <w:b/>
          <w:u w:val="single"/>
        </w:rPr>
        <w:t xml:space="preserve">258750</w:t>
      </w:r>
    </w:p>
    <w:p>
      <w:r>
        <w:t xml:space="preserve">Universal Life Reiki - Audra Brown on Reikimestari/Shaman, joka hallitsee monia parantamisen muotoja &amp;amp; ennustaminen #soulecting https://t.co/f97rcJfdzS</w:t>
      </w:r>
    </w:p>
    <w:p>
      <w:r>
        <w:rPr>
          <w:b/>
          <w:u w:val="single"/>
        </w:rPr>
        <w:t xml:space="preserve">258751</w:t>
      </w:r>
    </w:p>
    <w:p>
      <w:r>
        <w:t xml:space="preserve">@ChicagosCRose Rakastan sinua suunnattomasti, mutta D A M N sinun täytyy varoittaa tyttöä. Sain melkein sydänkohtauksen 😅.</w:t>
      </w:r>
    </w:p>
    <w:p>
      <w:r>
        <w:rPr>
          <w:b/>
          <w:u w:val="single"/>
        </w:rPr>
        <w:t xml:space="preserve">258752</w:t>
      </w:r>
    </w:p>
    <w:p>
      <w:r>
        <w:t xml:space="preserve">Viikon 2. legendaarinen tilillä. [Prydaz, Xavaric's Magnum Opus] https://t.co/XqjPI6c73C #Warcraft</w:t>
      </w:r>
    </w:p>
    <w:p>
      <w:r>
        <w:rPr>
          <w:b/>
          <w:u w:val="single"/>
        </w:rPr>
        <w:t xml:space="preserve">258753</w:t>
      </w:r>
    </w:p>
    <w:p>
      <w:r>
        <w:t xml:space="preserve">@markhoppus Haluan pelata kanssasi Phoenixissa huomenna! (Kaveri bändistä, joka antoi isoäidillesi meidän E.P:n 8 vuotta sitten) mission to felspar</w:t>
      </w:r>
    </w:p>
    <w:p>
      <w:r>
        <w:rPr>
          <w:b/>
          <w:u w:val="single"/>
        </w:rPr>
        <w:t xml:space="preserve">258754</w:t>
      </w:r>
    </w:p>
    <w:p>
      <w:r>
        <w:t xml:space="preserve">Kevätkukkia koiran kävelyiltä tällä viikolla! Valtava määrä mustasilmäkukkaa ja yksinäinen sinivuokko.</w:t>
        <w:br/>
        <w:t xml:space="preserve"> #kevätti... https://t.co/OUvlWVBagU https://t.co/WQDlv0UgfZ https://t.co/WQDlv0UgfZ</w:t>
      </w:r>
    </w:p>
    <w:p>
      <w:r>
        <w:rPr>
          <w:b/>
          <w:u w:val="single"/>
        </w:rPr>
        <w:t xml:space="preserve">258755</w:t>
      </w:r>
    </w:p>
    <w:p>
      <w:r>
        <w:t xml:space="preserve">Tänään on #NationalBeerDay!</w:t>
        <w:br/>
        <w:t xml:space="preserve"> Olemme tarjonneet ammattitaitoisia palveluita joillekin tämän päivän parhaista mikropanimoista ja panimoista Yhdysvalloissa. Kippis!!! https://t.co/X7FetyUqyY</w:t>
      </w:r>
    </w:p>
    <w:p>
      <w:r>
        <w:rPr>
          <w:b/>
          <w:u w:val="single"/>
        </w:rPr>
        <w:t xml:space="preserve">258756</w:t>
      </w:r>
    </w:p>
    <w:p>
      <w:r>
        <w:t xml:space="preserve">@MrScripto LOOOOL Tiedän, ettet pidä hänestä, mutta tbf numerot per kausi ovat melko hulluja (kyllä kynät tiedän).</w:t>
      </w:r>
    </w:p>
    <w:p>
      <w:r>
        <w:rPr>
          <w:b/>
          <w:u w:val="single"/>
        </w:rPr>
        <w:t xml:space="preserve">258757</w:t>
      </w:r>
    </w:p>
    <w:p>
      <w:r>
        <w:t xml:space="preserve">10 kpl 4-pinninen terminaalit naaras 3.5mm Audio Jack pistorasia liitin https://t.co/ldfYQm2gfI https://t.co/d91A3p8kiF</w:t>
      </w:r>
    </w:p>
    <w:p>
      <w:r>
        <w:rPr>
          <w:b/>
          <w:u w:val="single"/>
        </w:rPr>
        <w:t xml:space="preserve">258758</w:t>
      </w:r>
    </w:p>
    <w:p>
      <w:r>
        <w:t xml:space="preserve">Clash Royale: CLASH ROYALE: ROSVON TAISTELUTAIDOT! (Uusi Clash Royale -kortti!) - https://t.co/bji0TywMRG https://t.co/yHFHKHYVrv https://t.co/yHFHKHYVrv</w:t>
      </w:r>
    </w:p>
    <w:p>
      <w:r>
        <w:rPr>
          <w:b/>
          <w:u w:val="single"/>
        </w:rPr>
        <w:t xml:space="preserve">258759</w:t>
      </w:r>
    </w:p>
    <w:p>
      <w:r>
        <w:t xml:space="preserve">Epäilty kaasuisku Syyrian kapinallisten hallitsemassa Idlibissä tappoi ainakin 35: Observatory https://t.co/jqQMK9V3Qr #Business #Markets #News https://t.co/RmBYuu5HzT</w:t>
      </w:r>
    </w:p>
    <w:p>
      <w:r>
        <w:rPr>
          <w:b/>
          <w:u w:val="single"/>
        </w:rPr>
        <w:t xml:space="preserve">258760</w:t>
      </w:r>
    </w:p>
    <w:p>
      <w:r>
        <w:t xml:space="preserve">Retweeted Deborah Harkness (@DebHarkness):</w:t>
        <w:br/>
        <w:br/>
        <w:t xml:space="preserve"> "...tämä asia, jota kutsumme "epäonnistumiseksi", ei ole kaatumista, vaan... https://t.co/1MzOXIud1k...</w:t>
      </w:r>
    </w:p>
    <w:p>
      <w:r>
        <w:rPr>
          <w:b/>
          <w:u w:val="single"/>
        </w:rPr>
        <w:t xml:space="preserve">258761</w:t>
      </w:r>
    </w:p>
    <w:p>
      <w:r>
        <w:t xml:space="preserve">Voitin Los Angelesin etapin 118 pisteellä! Haasta minut nyt![https://t.co/MbcLbByJg1] #Bowling_King https://t.co/OmbNEEaP84</w:t>
      </w:r>
    </w:p>
    <w:p>
      <w:r>
        <w:rPr>
          <w:b/>
          <w:u w:val="single"/>
        </w:rPr>
        <w:t xml:space="preserve">258762</w:t>
      </w:r>
    </w:p>
    <w:p>
      <w:r>
        <w:t xml:space="preserve">Mustaa historiaa Roderick Carterin kanssa - 1. musta nainen voitti Acadamy-palkinnon : #NowPlaying On https://t.co/AZCtyWMuM4 - @RoderickCarter</w:t>
      </w:r>
    </w:p>
    <w:p>
      <w:r>
        <w:rPr>
          <w:b/>
          <w:u w:val="single"/>
        </w:rPr>
        <w:t xml:space="preserve">258763</w:t>
      </w:r>
    </w:p>
    <w:p>
      <w:r>
        <w:t xml:space="preserve">#websupport Muunna verkkokauppasi kävijät ostajiksi jo tänään. Ota selvää miten! goo.g... https://t.co/Q4bJZSqeAC https://t.co/Q4bJZSqeAC</w:t>
      </w:r>
    </w:p>
    <w:p>
      <w:r>
        <w:rPr>
          <w:b/>
          <w:u w:val="single"/>
        </w:rPr>
        <w:t xml:space="preserve">258764</w:t>
      </w:r>
    </w:p>
    <w:p>
      <w:r>
        <w:t xml:space="preserve">Kuuntelen tätä albumia edelleen säännöllisesti. Kauniita lauluja #muistoja @kylieminogue https://t.co/SzXcM6w2zu</w:t>
      </w:r>
    </w:p>
    <w:p>
      <w:r>
        <w:rPr>
          <w:b/>
          <w:u w:val="single"/>
        </w:rPr>
        <w:t xml:space="preserve">258765</w:t>
      </w:r>
    </w:p>
    <w:p>
      <w:r>
        <w:t xml:space="preserve">@swildecricket Syynä on se, että Butlerilla, kuten niin monilla mailamiehillä, on virheellinen tekniikka korkeimmalla tasolla, mikä näkyy hänen keskiarvoissaan.</w:t>
      </w:r>
    </w:p>
    <w:p>
      <w:r>
        <w:rPr>
          <w:b/>
          <w:u w:val="single"/>
        </w:rPr>
        <w:t xml:space="preserve">258766</w:t>
      </w:r>
    </w:p>
    <w:p>
      <w:r>
        <w:t xml:space="preserve">Myöhästyneet kiitokset henkilökunnalle @cgarsltd heidän avustaan uuden humidorin hankinnassa. Kaikki maustettu &amp;amp; tilalla... https://t.co/dGlytkW9Lh https://t.co/pZW7iyHDrb https://t.co/pZW7iyHDrb</w:t>
      </w:r>
    </w:p>
    <w:p>
      <w:r>
        <w:rPr>
          <w:b/>
          <w:u w:val="single"/>
        </w:rPr>
        <w:t xml:space="preserve">258767</w:t>
      </w:r>
    </w:p>
    <w:p>
      <w:r>
        <w:t xml:space="preserve">@StephanieRiou Minusta tuntui todella pahalta, että olin ihastunut häneen lol, koska luulin, että hän oli Lottien ikäinen, mutta ilmeisesti hän on 21 🎉🎉🎉🎉🎉 .</w:t>
      </w:r>
    </w:p>
    <w:p>
      <w:r>
        <w:rPr>
          <w:b/>
          <w:u w:val="single"/>
        </w:rPr>
        <w:t xml:space="preserve">258768</w:t>
      </w:r>
    </w:p>
    <w:p>
      <w:r>
        <w:t xml:space="preserve">@SkiingGod se ehdottomasti korreloi lmao. Miten se ei korreloi? He edustavat republikaaneja. Siksi he pääsivät sinne minne joutuivat.</w:t>
      </w:r>
    </w:p>
    <w:p>
      <w:r>
        <w:rPr>
          <w:b/>
          <w:u w:val="single"/>
        </w:rPr>
        <w:t xml:space="preserve">258769</w:t>
      </w:r>
    </w:p>
    <w:p>
      <w:r>
        <w:t xml:space="preserve">@fourwinds44 @NeillVicki niin inhottavaa. miten pysäyttää se? näyttää siltä, että sen pysäyttämiseksi on paljon toimintaa. tämä karhuparka näyttää sairaalta ja kurjalta.</w:t>
      </w:r>
    </w:p>
    <w:p>
      <w:r>
        <w:rPr>
          <w:b/>
          <w:u w:val="single"/>
        </w:rPr>
        <w:t xml:space="preserve">258770</w:t>
      </w:r>
    </w:p>
    <w:p>
      <w:r>
        <w:t xml:space="preserve">Jos kaikki pelaavat ensimmäisen reiän kolminkertaisesti, sillä ei ole mitään merkitystä, vai mitä? #themasters</w:t>
      </w:r>
    </w:p>
    <w:p>
      <w:r>
        <w:rPr>
          <w:b/>
          <w:u w:val="single"/>
        </w:rPr>
        <w:t xml:space="preserve">258771</w:t>
      </w:r>
    </w:p>
    <w:p>
      <w:r>
        <w:t xml:space="preserve">@FromPaperchase Olen, enkä ole saanut vastausta, lisäksi olen twiitannut sinulle useita kertoja ilman vastausta 😡</w:t>
      </w:r>
    </w:p>
    <w:p>
      <w:r>
        <w:rPr>
          <w:b/>
          <w:u w:val="single"/>
        </w:rPr>
        <w:t xml:space="preserve">258772</w:t>
      </w:r>
    </w:p>
    <w:p>
      <w:r>
        <w:t xml:space="preserve">2014 Giant Anthem Advanced Carbon Suurikokoinen maastopyörä 20-vaihteinen https://t.co/zmWbbdIS1u https://t.co/zMxgMXbrLm https://t.co/zMxgMXbrLm</w:t>
      </w:r>
    </w:p>
    <w:p>
      <w:r>
        <w:rPr>
          <w:b/>
          <w:u w:val="single"/>
        </w:rPr>
        <w:t xml:space="preserve">258773</w:t>
      </w:r>
    </w:p>
    <w:p>
      <w:r>
        <w:t xml:space="preserve">@KillerMike Tsekkaa Rainy Dayz ja Rainy Nights ja Traffic King, 2 muuta hienoa kappaletta. Hänen kaksi ensimmäistä albumiaan ovat klassikoita</w:t>
      </w:r>
    </w:p>
    <w:p>
      <w:r>
        <w:rPr>
          <w:b/>
          <w:u w:val="single"/>
        </w:rPr>
        <w:t xml:space="preserve">258774</w:t>
      </w:r>
    </w:p>
    <w:p>
      <w:r>
        <w:t xml:space="preserve">Pääsiäinen kolkuttaa ovella! Muista pysähtyä meidän Home &amp;amp; Garden myymälä ainutlaatuinen pääsiäinen lahjoja ja sisustus! https://t.co/aNCPKhl0rf</w:t>
      </w:r>
    </w:p>
    <w:p>
      <w:r>
        <w:rPr>
          <w:b/>
          <w:u w:val="single"/>
        </w:rPr>
        <w:t xml:space="preserve">258775</w:t>
      </w:r>
    </w:p>
    <w:p>
      <w:r>
        <w:t xml:space="preserve">Tuomareiden nimittäminen: A2J syyttää Lagosia NJC:n ohjeiden rikkomisesta https://t.co/6dk9Ojo8Na #mustread #feedly</w:t>
      </w:r>
    </w:p>
    <w:p>
      <w:r>
        <w:rPr>
          <w:b/>
          <w:u w:val="single"/>
        </w:rPr>
        <w:t xml:space="preserve">258776</w:t>
      </w:r>
    </w:p>
    <w:p>
      <w:r>
        <w:t xml:space="preserve">Heidän käytöksensä on viime aikoina alkanut todella ärsyttää. Vihaan kevään aikaa. Heillä on kaksi kuukautta jäljellä. Heidän pitää rauhoittua.</w:t>
      </w:r>
    </w:p>
    <w:p>
      <w:r>
        <w:rPr>
          <w:b/>
          <w:u w:val="single"/>
        </w:rPr>
        <w:t xml:space="preserve">258777</w:t>
      </w:r>
    </w:p>
    <w:p>
      <w:r>
        <w:t xml:space="preserve">Erikoistarjous! Nauti näistä hämmästyttävistä tarjouksista edulliseen hintaan. Käy osoitteessa: https://t.co/eDUxFbiPcQ fo... by #Gidi_Traffic via @c0nvey https://t.co/pkttvRRuXQ</w:t>
      </w:r>
    </w:p>
    <w:p>
      <w:r>
        <w:rPr>
          <w:b/>
          <w:u w:val="single"/>
        </w:rPr>
        <w:t xml:space="preserve">258778</w:t>
      </w:r>
    </w:p>
    <w:p>
      <w:r>
        <w:t xml:space="preserve">Saatat olla ei-niin-salaisesti tutkimassa erilaisia strategioita, joilla... Lisää Oinas https://t.co/5xyt4qd0YF</w:t>
      </w:r>
    </w:p>
    <w:p>
      <w:r>
        <w:rPr>
          <w:b/>
          <w:u w:val="single"/>
        </w:rPr>
        <w:t xml:space="preserve">258779</w:t>
      </w:r>
    </w:p>
    <w:p>
      <w:r>
        <w:t xml:space="preserve">Klo12:12 meidän on protestoitava @HRDMinistry @cnnbrk @htTweets @IndiaToday @PrakashJavdekar @ndtv @SrBachchan @ndtv @sachin_rt #nitb_injustice https://t.co/rN6Qafg8ci</w:t>
      </w:r>
    </w:p>
    <w:p>
      <w:r>
        <w:rPr>
          <w:b/>
          <w:u w:val="single"/>
        </w:rPr>
        <w:t xml:space="preserve">258780</w:t>
      </w:r>
    </w:p>
    <w:p>
      <w:r>
        <w:t xml:space="preserve">Goycochea: https://t.co/2ENJU8s2Tq Lue lisää @ https://t.co/Mo2L3XuDJm</w:t>
      </w:r>
    </w:p>
    <w:p>
      <w:r>
        <w:rPr>
          <w:b/>
          <w:u w:val="single"/>
        </w:rPr>
        <w:t xml:space="preserve">258781</w:t>
      </w:r>
    </w:p>
    <w:p>
      <w:r>
        <w:t xml:space="preserve">Talon ympärillä on paljon tekemistä, etkä voi ... Lisää Kaloille https://t.co/knw1wzftHK</w:t>
      </w:r>
    </w:p>
    <w:p>
      <w:r>
        <w:rPr>
          <w:b/>
          <w:u w:val="single"/>
        </w:rPr>
        <w:t xml:space="preserve">258782</w:t>
      </w:r>
    </w:p>
    <w:p>
      <w:r>
        <w:t xml:space="preserve">#BagoesTeakFurniture DIY kuormalavapöytä kautta diy käsityöprojekteja, käy myös https://t.co/GnW75QsPzg https://t.co/eVIQd9q5Tv</w:t>
      </w:r>
    </w:p>
    <w:p>
      <w:r>
        <w:rPr>
          <w:b/>
          <w:u w:val="single"/>
        </w:rPr>
        <w:t xml:space="preserve">258783</w:t>
      </w:r>
    </w:p>
    <w:p>
      <w:r>
        <w:t xml:space="preserve">Joskus on pakko ottaa esiin vaaleanpunainen kimalteleva @sperrytopsider, jotta selviää päivästä. 🎀 https://t.co/5HWBYKKYzm</w:t>
      </w:r>
    </w:p>
    <w:p>
      <w:r>
        <w:rPr>
          <w:b/>
          <w:u w:val="single"/>
        </w:rPr>
        <w:t xml:space="preserve">258784</w:t>
      </w:r>
    </w:p>
    <w:p>
      <w:r>
        <w:t xml:space="preserve">Varo Iso punainen pakettiautomme, joka toimittaa laatat</w:t>
        <w:br/>
        <w:t xml:space="preserve">"Ilmaiseksi"</w:t>
        <w:br/>
        <w:t xml:space="preserve">Sevenoaksin alueelle! https://t.co/yys76osJOO</w:t>
      </w:r>
    </w:p>
    <w:p>
      <w:r>
        <w:rPr>
          <w:b/>
          <w:u w:val="single"/>
        </w:rPr>
        <w:t xml:space="preserve">258785</w:t>
      </w:r>
    </w:p>
    <w:p>
      <w:r>
        <w:t xml:space="preserve">@oveeragainhes Seuraan vain @Harry_Styles Kun hän aloittaa yhden suunnan, rakastan ja tuen häntä ja bändiä aina ja mitä tahansa teen.</w:t>
      </w:r>
    </w:p>
    <w:p>
      <w:r>
        <w:rPr>
          <w:b/>
          <w:u w:val="single"/>
        </w:rPr>
        <w:t xml:space="preserve">258786</w:t>
      </w:r>
    </w:p>
    <w:p>
      <w:r>
        <w:t xml:space="preserve">@CristinaNcl en ole hyvä jääkiekkofani, mutta Torontossa asuminen teki minusta Maple Leafin fanin, muuten....</w:t>
      </w:r>
    </w:p>
    <w:p>
      <w:r>
        <w:rPr>
          <w:b/>
          <w:u w:val="single"/>
        </w:rPr>
        <w:t xml:space="preserve">258787</w:t>
      </w:r>
    </w:p>
    <w:p>
      <w:r>
        <w:t xml:space="preserve">@OfficialUMO:n jäsenet vierailivat Airosa Farmilla Tulane CA:ssa ja kilpailevat tänään @DairyChallengessa! https://t.co/qfu4tPqFEK</w:t>
      </w:r>
    </w:p>
    <w:p>
      <w:r>
        <w:rPr>
          <w:b/>
          <w:u w:val="single"/>
        </w:rPr>
        <w:t xml:space="preserve">258788</w:t>
      </w:r>
    </w:p>
    <w:p>
      <w:r>
        <w:t xml:space="preserve">Aloitamme uuden projektin, jonka tarkoituksena on auttaa ihmisiä saamaan enemmän irti kuntoluistelukokemuksestaan.</w:t>
        <w:br/>
        <w:br/>
        <w:t xml:space="preserve"> Olemme... https://t.co/2vCEYBtpSU</w:t>
      </w:r>
    </w:p>
    <w:p>
      <w:r>
        <w:rPr>
          <w:b/>
          <w:u w:val="single"/>
        </w:rPr>
        <w:t xml:space="preserve">258789</w:t>
      </w:r>
    </w:p>
    <w:p>
      <w:r>
        <w:t xml:space="preserve">#DonaldTrump on mestarillinen manipuloija. Lähetä hänelle kaksi viestiä: yksi vuonna 2018 ja yksi vuonna 2020. #VoteTheGOPOut #TurnCongressBlue #DumpTrump https://t.co/RKxHKwXWVF</w:t>
      </w:r>
    </w:p>
    <w:p>
      <w:r>
        <w:rPr>
          <w:b/>
          <w:u w:val="single"/>
        </w:rPr>
        <w:t xml:space="preserve">258790</w:t>
      </w:r>
    </w:p>
    <w:p>
      <w:r>
        <w:t xml:space="preserve">2. Convert- Paras tapa muuntaa potentiaalisia asiakkaita on käyttää tarjouksia myyntisuppilon kaikissa vaiheissa #Nurture #Leads #Convert</w:t>
      </w:r>
    </w:p>
    <w:p>
      <w:r>
        <w:rPr>
          <w:b/>
          <w:u w:val="single"/>
        </w:rPr>
        <w:t xml:space="preserve">258791</w:t>
      </w:r>
    </w:p>
    <w:p>
      <w:r>
        <w:t xml:space="preserve">Hienoa! Olen pelannut Paradise Island 2:ta 126 päivää putkeen! #ParadiseIsland2 #GameInsight https://t.co/CyjixsaoT7 https://t.co/CyjixsaoT7</w:t>
      </w:r>
    </w:p>
    <w:p>
      <w:r>
        <w:rPr>
          <w:b/>
          <w:u w:val="single"/>
        </w:rPr>
        <w:t xml:space="preserve">258792</w:t>
      </w:r>
    </w:p>
    <w:p>
      <w:r>
        <w:t xml:space="preserve">Ivysaur @ 59 Willoughby St Whitiora! 28m 57s (14:35:00) 37.8% 8/0/9 | Razor Leaf/Power Whip. https://t.co/hTAgGgAdmu</w:t>
      </w:r>
    </w:p>
    <w:p>
      <w:r>
        <w:rPr>
          <w:b/>
          <w:u w:val="single"/>
        </w:rPr>
        <w:t xml:space="preserve">258793</w:t>
      </w:r>
    </w:p>
    <w:p>
      <w:r>
        <w:t xml:space="preserve">Tykkäsin @keonmckayn @YouTube-videosta https://t.co/WLqASs0oTz SPRING BREAK | Miami | COLLEGE CHAOS!!!!</w:t>
      </w:r>
    </w:p>
    <w:p>
      <w:r>
        <w:rPr>
          <w:b/>
          <w:u w:val="single"/>
        </w:rPr>
        <w:t xml:space="preserve">258794</w:t>
      </w:r>
    </w:p>
    <w:p>
      <w:r>
        <w:t xml:space="preserve">Muistaako kukaan muu tämän? Lol se on otettu vanhassa lukiossani @phs_tritons @pacificatritons https://t.co/rlx8c3OMrw</w:t>
      </w:r>
    </w:p>
    <w:p>
      <w:r>
        <w:rPr>
          <w:b/>
          <w:u w:val="single"/>
        </w:rPr>
        <w:t xml:space="preserve">258795</w:t>
      </w:r>
    </w:p>
    <w:p>
      <w:r>
        <w:t xml:space="preserve">1 miljoona brasilialaista peruskoulunopettajaa saa pian oppitunnit puhelimiinsa</w:t>
        <w:br/>
        <w:br/>
        <w:t xml:space="preserve">https://t.co/NjoKUvT155 https://t.co/NjoKUvT155</w:t>
      </w:r>
    </w:p>
    <w:p>
      <w:r>
        <w:rPr>
          <w:b/>
          <w:u w:val="single"/>
        </w:rPr>
        <w:t xml:space="preserve">258796</w:t>
      </w:r>
    </w:p>
    <w:p>
      <w:r>
        <w:t xml:space="preserve">HUHUT: United tekee suunnitelmia, kun Madrid silmäilee De Geaa osoitteessa https://t.co/hYivIMypkL - https://t.co/dSlPYeMDtU</w:t>
      </w:r>
    </w:p>
    <w:p>
      <w:r>
        <w:rPr>
          <w:b/>
          <w:u w:val="single"/>
        </w:rPr>
        <w:t xml:space="preserve">258797</w:t>
      </w:r>
    </w:p>
    <w:p>
      <w:r>
        <w:t xml:space="preserve">@kapiirao @ajinkyapatil977 @TandonRaveena @DhaiyaParas @IndianExpress Bapuji on todellinen pyhimys, siksi #WeSupportBapuji</w:t>
      </w:r>
    </w:p>
    <w:p>
      <w:r>
        <w:rPr>
          <w:b/>
          <w:u w:val="single"/>
        </w:rPr>
        <w:t xml:space="preserve">258798</w:t>
      </w:r>
    </w:p>
    <w:p>
      <w:r>
        <w:t xml:space="preserve">Halsey avautuu siitä, miten hän tuntee olonsa "mukavaksi masennuksessaan" https://t.co/I5l6sNEYeh https://t.co/NmUS3IUHdA https://t.co/NmUS3IUHdA</w:t>
      </w:r>
    </w:p>
    <w:p>
      <w:r>
        <w:rPr>
          <w:b/>
          <w:u w:val="single"/>
        </w:rPr>
        <w:t xml:space="preserve">258799</w:t>
      </w:r>
    </w:p>
    <w:p>
      <w:r>
        <w:t xml:space="preserve">Ryhmään osallistuminen, olipa kyse sitten ystävistä tai perheestä, on... Lisää Pisces https://t.co/3WxOmNIP3d</w:t>
      </w:r>
    </w:p>
    <w:p>
      <w:r>
        <w:rPr>
          <w:b/>
          <w:u w:val="single"/>
        </w:rPr>
        <w:t xml:space="preserve">258800</w:t>
      </w:r>
    </w:p>
    <w:p>
      <w:r>
        <w:t xml:space="preserve">MC-opiskelija Taylor esittäytyy tutor-koulutustyöpajassa tänään: https://t.co/jmgFdVF3Af.</w:t>
      </w:r>
    </w:p>
    <w:p>
      <w:r>
        <w:rPr>
          <w:b/>
          <w:u w:val="single"/>
        </w:rPr>
        <w:t xml:space="preserve">258801</w:t>
      </w:r>
    </w:p>
    <w:p>
      <w:r>
        <w:t xml:space="preserve">taeminin ja jonginin pitäisi ottaa kuva jiminin kanssa en voi hyväksyä sitä, että minulla on kuvia heistä ravi kanssa, mutta ei jiminin kanssa.</w:t>
      </w:r>
    </w:p>
    <w:p>
      <w:r>
        <w:rPr>
          <w:b/>
          <w:u w:val="single"/>
        </w:rPr>
        <w:t xml:space="preserve">258802</w:t>
      </w:r>
    </w:p>
    <w:p>
      <w:r>
        <w:t xml:space="preserve">@cavzstarburst @dark1x Useat Rare Replay -kokoelman nimikkeet ovat alkuperäisiä Xboxin taaksepäin yhteensopivia. Grabbed by the Ghoulies oli tosin uudelleenkompiloitu...</w:t>
      </w:r>
    </w:p>
    <w:p>
      <w:r>
        <w:rPr>
          <w:b/>
          <w:u w:val="single"/>
        </w:rPr>
        <w:t xml:space="preserve">258803</w:t>
      </w:r>
    </w:p>
    <w:p>
      <w:r>
        <w:t xml:space="preserve">Tekosi vaikuttavat yhteisöihin nyt ja tuleviin sukupolviin. Talking #millenials &amp;amp; #societalleadership @TraciHoupapa #PwCHeraldTalks https://t.co/DAYwv0fJjU https://t.co/DAYwv0fJjU</w:t>
      </w:r>
    </w:p>
    <w:p>
      <w:r>
        <w:rPr>
          <w:b/>
          <w:u w:val="single"/>
        </w:rPr>
        <w:t xml:space="preserve">258804</w:t>
      </w:r>
    </w:p>
    <w:p>
      <w:r>
        <w:t xml:space="preserve">#GOT7:n JB selittää mietteliäästi, miksi hän yhä suutelee vanhempiaan</w:t>
        <w:br/>
        <w:t xml:space="preserve">https://t.co/E2MmjePnzd by #GOT7_JYP via @c0nvey https://t.co/v9qwXg98NJ</w:t>
      </w:r>
    </w:p>
    <w:p>
      <w:r>
        <w:rPr>
          <w:b/>
          <w:u w:val="single"/>
        </w:rPr>
        <w:t xml:space="preserve">258805</w:t>
      </w:r>
    </w:p>
    <w:p>
      <w:r>
        <w:t xml:space="preserve">@kora_awards Ehdotan @Kenza_Morsli vuoden artistiksi hän ansaitsee sen #Top20KORA</w:t>
        <w:br/>
        <w:t xml:space="preserve">#MusiqueAfricaine</w:t>
        <w:br/>
        <w:t xml:space="preserve">#KenzaMorsli 7</w:t>
      </w:r>
    </w:p>
    <w:p>
      <w:r>
        <w:rPr>
          <w:b/>
          <w:u w:val="single"/>
        </w:rPr>
        <w:t xml:space="preserve">258806</w:t>
      </w:r>
    </w:p>
    <w:p>
      <w:r>
        <w:t xml:space="preserve">Siunattu saadessani kutsun ja kutsun kilpailla Pro Football Hall of Fame Academyyn !!! https://t.co/r8vnTXsy9V</w:t>
      </w:r>
    </w:p>
    <w:p>
      <w:r>
        <w:rPr>
          <w:b/>
          <w:u w:val="single"/>
        </w:rPr>
        <w:t xml:space="preserve">258807</w:t>
      </w:r>
    </w:p>
    <w:p>
      <w:r>
        <w:t xml:space="preserve">Tykkäsin @lazarbeamytin @YouTube-videosta https://t.co/kasZZ5kzgi SWEARING AT CHILDREN IN ROBLOX! (jep lol)</w:t>
      </w:r>
    </w:p>
    <w:p>
      <w:r>
        <w:rPr>
          <w:b/>
          <w:u w:val="single"/>
        </w:rPr>
        <w:t xml:space="preserve">258808</w:t>
      </w:r>
    </w:p>
    <w:p>
      <w:r>
        <w:t xml:space="preserve">@breathinsboring Luulen, että se avattiin tammikuussa, koska kun tarkistin sen viime kuussa, se oli jo suljettu.</w:t>
      </w:r>
    </w:p>
    <w:p>
      <w:r>
        <w:rPr>
          <w:b/>
          <w:u w:val="single"/>
        </w:rPr>
        <w:t xml:space="preserve">258809</w:t>
      </w:r>
    </w:p>
    <w:p>
      <w:r>
        <w:t xml:space="preserve">@ProjetoooHelp @onedirection @radiodisney @NiallOfficial @LiamPayne @Louis_Tomlinson @Harry_Styles Fechamento ONED ATTACK</w:t>
        <w:br/>
        <w:t xml:space="preserve">#OneDirection #YouKnowYouLoveThem @radiodisney</w:t>
      </w:r>
    </w:p>
    <w:p>
      <w:r>
        <w:rPr>
          <w:b/>
          <w:u w:val="single"/>
        </w:rPr>
        <w:t xml:space="preserve">258810</w:t>
      </w:r>
    </w:p>
    <w:p>
      <w:r>
        <w:t xml:space="preserve">Voiko äänestävä yleisö nimittää LegCo-suosikkia @HowardQuayleMHK:ta tähän tyhjään paikkaan lainsäädäntöneuvostossa vai pitääkö ehdokkaiden olla "sisäisiä"? https://t.co/HCUgy0oadN</w:t>
      </w:r>
    </w:p>
    <w:p>
      <w:r>
        <w:rPr>
          <w:b/>
          <w:u w:val="single"/>
        </w:rPr>
        <w:t xml:space="preserve">258811</w:t>
      </w:r>
    </w:p>
    <w:p>
      <w:r>
        <w:t xml:space="preserve">Isoja muutoksia Arsenalissa?</w:t>
        <w:br/>
        <w:br/>
        <w:t xml:space="preserve"> Yhdeksän pelaajaa saattaa lähteä kesällä.</w:t>
        <w:br/>
        <w:br/>
        <w:t xml:space="preserve"> Juorut: https://t.co/Z3bb1s062T https://t.co/LBmxzUQL58</w:t>
      </w:r>
    </w:p>
    <w:p>
      <w:r>
        <w:rPr>
          <w:b/>
          <w:u w:val="single"/>
        </w:rPr>
        <w:t xml:space="preserve">258812</w:t>
      </w:r>
    </w:p>
    <w:p>
      <w:r>
        <w:t xml:space="preserve">Voisiko hän rukoilla luopuvansa tehtävästään lähiaikoina? Rukoilkaamme @Pontifexin puolesta, jotta hän voi palvella kirkkoa niin kauan kuin Herra haluaa. 🙏 https://t.co/8pCloH0RxR</w:t>
      </w:r>
    </w:p>
    <w:p>
      <w:r>
        <w:rPr>
          <w:b/>
          <w:u w:val="single"/>
        </w:rPr>
        <w:t xml:space="preserve">258813</w:t>
      </w:r>
    </w:p>
    <w:p>
      <w:r>
        <w:t xml:space="preserve">"TYÖNNÄN ASEEN PERSEESEESI." ..... JA KATY PERRY TAPPAA MUSIIKIN...TAAS!!!!</w:t>
        <w:br/>
        <w:br/>
        <w:t xml:space="preserve">TÄMÄN PÄIVÄN BLOGISSA....</w:t>
        <w:br/>
        <w:t xml:space="preserve">https://t.co/y1YyasK7yE</w:t>
      </w:r>
    </w:p>
    <w:p>
      <w:r>
        <w:rPr>
          <w:b/>
          <w:u w:val="single"/>
        </w:rPr>
        <w:t xml:space="preserve">258814</w:t>
      </w:r>
    </w:p>
    <w:p>
      <w:r>
        <w:t xml:space="preserve">'Yhteisöjemme parempi ymmärtäminen edellyttää yhteyksiä' @JamiesonMark. Ei päätä hiekkaan @ #EMU w @LockyerValleyRC @ScenicRimRC https://t.co/ndyzTpFi79</w:t>
      </w:r>
    </w:p>
    <w:p>
      <w:r>
        <w:rPr>
          <w:b/>
          <w:u w:val="single"/>
        </w:rPr>
        <w:t xml:space="preserve">258815</w:t>
      </w:r>
    </w:p>
    <w:p>
      <w:r>
        <w:t xml:space="preserve">7 ihmistä seurasi minua ja yksi henkilö jätti seuraamiseni // automaattisesti tarkistettu https://t.co/GS7b16w4LB kautta.</w:t>
      </w:r>
    </w:p>
    <w:p>
      <w:r>
        <w:rPr>
          <w:b/>
          <w:u w:val="single"/>
        </w:rPr>
        <w:t xml:space="preserve">258816</w:t>
      </w:r>
    </w:p>
    <w:p>
      <w:r>
        <w:t xml:space="preserve">#WIN a $25 Amazon Gift Card thanks to Crazy Over You by @Daisy_Prescott https://t.co/S06MNbMc3X https://t.co/eygcp7xS3B</w:t>
      </w:r>
    </w:p>
    <w:p>
      <w:r>
        <w:rPr>
          <w:b/>
          <w:u w:val="single"/>
        </w:rPr>
        <w:t xml:space="preserve">258817</w:t>
      </w:r>
    </w:p>
    <w:p>
      <w:r>
        <w:t xml:space="preserve">@AllieB1118 @tweetietate @AndyOstroy @IvankaTrump Hän haluaa väittää kouluttamatonta paskaa, josta hän ei tiedä mitään vasemmisto on kaikki sellaisia</w:t>
      </w:r>
    </w:p>
    <w:p>
      <w:r>
        <w:rPr>
          <w:b/>
          <w:u w:val="single"/>
        </w:rPr>
        <w:t xml:space="preserve">258818</w:t>
      </w:r>
    </w:p>
    <w:p>
      <w:r>
        <w:t xml:space="preserve">Hyvän show'n järjestäminen vaatii nykyään niin vähän vaivaa, että ihmiset... Lisää Leo https://t.co/zDNJEKWjTj</w:t>
      </w:r>
    </w:p>
    <w:p>
      <w:r>
        <w:rPr>
          <w:b/>
          <w:u w:val="single"/>
        </w:rPr>
        <w:t xml:space="preserve">258819</w:t>
      </w:r>
    </w:p>
    <w:p>
      <w:r>
        <w:t xml:space="preserve">K5BL LIVE Sää McKinney TEXAS USA ... 01:00 AM Lämpötila 69.2oF Kosteus 69 PCT % Tuuli 0.0 mph N%</w:t>
      </w:r>
    </w:p>
    <w:p>
      <w:r>
        <w:rPr>
          <w:b/>
          <w:u w:val="single"/>
        </w:rPr>
        <w:t xml:space="preserve">258820</w:t>
      </w:r>
    </w:p>
    <w:p>
      <w:r>
        <w:t xml:space="preserve">Saatat menettää tarkoituksenmukaisuutesi, mutta paljastat sitten... Lisää Jousimiehelle https://t.co/oY9n7WBz7n</w:t>
      </w:r>
    </w:p>
    <w:p>
      <w:r>
        <w:rPr>
          <w:b/>
          <w:u w:val="single"/>
        </w:rPr>
        <w:t xml:space="preserve">258821</w:t>
      </w:r>
    </w:p>
    <w:p>
      <w:r>
        <w:t xml:space="preserve">@Nafaqa_Hanzla Sinulla on kunnon keskimmäinen lyöjä. Shehzad ned astua ylös ja u wil saada kunnon opner. Ammir kuin bolwer. Immad monitoimimiehenä. Nyt Shadab.</w:t>
      </w:r>
    </w:p>
    <w:p>
      <w:r>
        <w:rPr>
          <w:b/>
          <w:u w:val="single"/>
        </w:rPr>
        <w:t xml:space="preserve">258822</w:t>
      </w:r>
    </w:p>
    <w:p>
      <w:r>
        <w:t xml:space="preserve">Olen valmis ottamaan yhteyttä 3 uuteen seuraajani viimeisen päivän aikana. Tunnen heidät https://t.co/TRO24xubz0 kautta.</w:t>
      </w:r>
    </w:p>
    <w:p>
      <w:r>
        <w:rPr>
          <w:b/>
          <w:u w:val="single"/>
        </w:rPr>
        <w:t xml:space="preserve">258823</w:t>
      </w:r>
    </w:p>
    <w:p>
      <w:r>
        <w:t xml:space="preserve">@CongMikeSimpson SPLC:n kiihottavia ja harhaanjohtavia tietoja.  Tukea palaavan työntekijän vapautusta #SaveH2b</w:t>
      </w:r>
    </w:p>
    <w:p>
      <w:r>
        <w:rPr>
          <w:b/>
          <w:u w:val="single"/>
        </w:rPr>
        <w:t xml:space="preserve">258824</w:t>
      </w:r>
    </w:p>
    <w:p>
      <w:r>
        <w:t xml:space="preserve">@BBCAfrica Toivottavasti tämä sinun "Ghetto City" ei ole Afrikan maa? Läntinen media maalaa Afrikan aina mustaksi, ikään kuin meillä ei olisi mitään näytettävää maailmalle.</w:t>
      </w:r>
    </w:p>
    <w:p>
      <w:r>
        <w:rPr>
          <w:b/>
          <w:u w:val="single"/>
        </w:rPr>
        <w:t xml:space="preserve">258825</w:t>
      </w:r>
    </w:p>
    <w:p>
      <w:r>
        <w:t xml:space="preserve">Google testaa Breadcrumb URL-osoitteita otsikoiden yläpuolella mobiilihakutuloksissa https://t.co/gBlqdKSd6F #DigitalMarketing #SocialMedia #SEO #Markkinointi</w:t>
      </w:r>
    </w:p>
    <w:p>
      <w:r>
        <w:rPr>
          <w:b/>
          <w:u w:val="single"/>
        </w:rPr>
        <w:t xml:space="preserve">258826</w:t>
      </w:r>
    </w:p>
    <w:p>
      <w:r>
        <w:t xml:space="preserve">RT @notevenabarber: Jeremy valmiina lähtöön. Nigga sai tekosyyn vaimolleen ja kaikelle muulle https://t.co/j5TovESFJn</w:t>
      </w:r>
    </w:p>
    <w:p>
      <w:r>
        <w:rPr>
          <w:b/>
          <w:u w:val="single"/>
        </w:rPr>
        <w:t xml:space="preserve">258827</w:t>
      </w:r>
    </w:p>
    <w:p>
      <w:r>
        <w:t xml:space="preserve">Seuraaja - 3, seuraajan poisto - 1. En tiennyt, että se olisi näin yksinkertaista. Saat viikoittaiset tilastot osoitteesta https://t.co/zuNEMsK2IX.</w:t>
      </w:r>
    </w:p>
    <w:p>
      <w:r>
        <w:rPr>
          <w:b/>
          <w:u w:val="single"/>
        </w:rPr>
        <w:t xml:space="preserve">258828</w:t>
      </w:r>
    </w:p>
    <w:p>
      <w:r>
        <w:t xml:space="preserve">New Yorkin ensimmäinen päivä.  Lähinnä tutkimassa Central Parkia, koska oli todella kaunis päivä ulkona.... https://t.co/nBYvRBXeNo https://t.co/nBYvRBXeNo</w:t>
      </w:r>
    </w:p>
    <w:p>
      <w:r>
        <w:rPr>
          <w:b/>
          <w:u w:val="single"/>
        </w:rPr>
        <w:t xml:space="preserve">258829</w:t>
      </w:r>
    </w:p>
    <w:p>
      <w:r>
        <w:t xml:space="preserve">Thales Love Seat SM6208-LV $470 Kuvaus: Tämän perinteisen tyylin matala selkänoja luo https://t.co/W3cidtlCPF</w:t>
      </w:r>
    </w:p>
    <w:p>
      <w:r>
        <w:rPr>
          <w:b/>
          <w:u w:val="single"/>
        </w:rPr>
        <w:t xml:space="preserve">258830</w:t>
      </w:r>
    </w:p>
    <w:p>
      <w:r>
        <w:t xml:space="preserve">@HopeInspire @CarlRamallo @AgePotential @DaneliaLoves @elaine_perry @Coach4Happiness Sitä varten on poreammeet ja leiri; juomapalvelu on tarkoitettu 🤣.</w:t>
      </w:r>
    </w:p>
    <w:p>
      <w:r>
        <w:rPr>
          <w:b/>
          <w:u w:val="single"/>
        </w:rPr>
        <w:t xml:space="preserve">258831</w:t>
      </w:r>
    </w:p>
    <w:p>
      <w:r>
        <w:t xml:space="preserve">joudumme aina odottamaan 5ever uutta musiikkia @YFNLUCCI mutta vannon, että se on AINA sen arvoista . #LongLiveNut 🙌🏾❤️😎</w:t>
      </w:r>
    </w:p>
    <w:p>
      <w:r>
        <w:rPr>
          <w:b/>
          <w:u w:val="single"/>
        </w:rPr>
        <w:t xml:space="preserve">258832</w:t>
      </w:r>
    </w:p>
    <w:p>
      <w:r>
        <w:t xml:space="preserve">Tällä viikolla podcastissa @kellypeeler liittyy seuraamme keskustelemaan opintolainoista ja rahoitustuesta.  Tilaa tästä! https://t.co/WImTJQ574X https://t.co/ISXJcx3jiC</w:t>
      </w:r>
    </w:p>
    <w:p>
      <w:r>
        <w:rPr>
          <w:b/>
          <w:u w:val="single"/>
        </w:rPr>
        <w:t xml:space="preserve">258833</w:t>
      </w:r>
    </w:p>
    <w:p>
      <w:r>
        <w:t xml:space="preserve">Aina kun kuulen Fallout Boyn Centuriesin, tulee mieleen vuoden 2014 yliopistojalkapallon pudotuspelit ja suutun.</w:t>
      </w:r>
    </w:p>
    <w:p>
      <w:r>
        <w:rPr>
          <w:b/>
          <w:u w:val="single"/>
        </w:rPr>
        <w:t xml:space="preserve">258834</w:t>
      </w:r>
    </w:p>
    <w:p>
      <w:r>
        <w:t xml:space="preserve">@AlisonMoyet @EmmaKennedy @michaelgove @hugorifkind Olen samaa mieltä. Ensimmäinen osoittaa paljon suurempaa kunnioituksen puutetta kuin jälkimmäinen.</w:t>
      </w:r>
    </w:p>
    <w:p>
      <w:r>
        <w:rPr>
          <w:b/>
          <w:u w:val="single"/>
        </w:rPr>
        <w:t xml:space="preserve">258835</w:t>
      </w:r>
    </w:p>
    <w:p>
      <w:r>
        <w:t xml:space="preserve">@RyanHockeyGuy @JRPothier sinä vain et lopeta ennen kuin kerron sinulle, että kuninkaat ovat jumalia ja haluan DB:n rakkauslapsen. Anna olla.</w:t>
      </w:r>
    </w:p>
    <w:p>
      <w:r>
        <w:rPr>
          <w:b/>
          <w:u w:val="single"/>
        </w:rPr>
        <w:t xml:space="preserve">258836</w:t>
      </w:r>
    </w:p>
    <w:p>
      <w:r>
        <w:t xml:space="preserve">#MountainBiking on todellakin ansainnut maineensa täällä #winelandsissa. Linkki: https://t.co/GvWhxZcmfC #StrandActivities #CapeTown https://t.co/tdHqhScUqS #StrandActivities #CapeTown https://t.co/tdHqhScUqS</w:t>
      </w:r>
    </w:p>
    <w:p>
      <w:r>
        <w:rPr>
          <w:b/>
          <w:u w:val="single"/>
        </w:rPr>
        <w:t xml:space="preserve">258837</w:t>
      </w:r>
    </w:p>
    <w:p>
      <w:r>
        <w:t xml:space="preserve">Olen vanha reeeeeeed. Oletko koskaan juonut Baileytä kengästä? @ Togwotee Mountain Lodge https://t.co/GYtiksdVd9</w:t>
      </w:r>
    </w:p>
    <w:p>
      <w:r>
        <w:rPr>
          <w:b/>
          <w:u w:val="single"/>
        </w:rPr>
        <w:t xml:space="preserve">258838</w:t>
      </w:r>
    </w:p>
    <w:p>
      <w:r>
        <w:t xml:space="preserve">@mitalistyles @tombraiderr7 @manisha771 @rose_1713 @zaraeena @KostinsQueen @NikkiDolly7 @ImFariaAfrin @ReginaBerrito Puolet biriyani, puolet suklaata... Ei hassumpaa😮</w:t>
      </w:r>
    </w:p>
    <w:p>
      <w:r>
        <w:rPr>
          <w:b/>
          <w:u w:val="single"/>
        </w:rPr>
        <w:t xml:space="preserve">258839</w:t>
      </w:r>
    </w:p>
    <w:p>
      <w:r>
        <w:t xml:space="preserve">Vietän paljon aikaa sanomalla ääneen televisiolle "mikä mulkku", kun katson useimpia ohjelmia. Kissani eivät enää reagoi siihen.</w:t>
      </w:r>
    </w:p>
    <w:p>
      <w:r>
        <w:rPr>
          <w:b/>
          <w:u w:val="single"/>
        </w:rPr>
        <w:t xml:space="preserve">258840</w:t>
      </w:r>
    </w:p>
    <w:p>
      <w:r>
        <w:t xml:space="preserve">Päivitys Maltese Pom Pennusta ❯❯ https://t.co/M4QNGrYfbm ❮❮ #Koirat #Pennut #Koiranetsintä #AdoptADog https://t.co/SqylgmLLEf</w:t>
      </w:r>
    </w:p>
    <w:p>
      <w:r>
        <w:rPr>
          <w:b/>
          <w:u w:val="single"/>
        </w:rPr>
        <w:t xml:space="preserve">258841</w:t>
      </w:r>
    </w:p>
    <w:p>
      <w:r>
        <w:t xml:space="preserve">mrmrswoodman:</w:t>
        <w:br/>
        <w:br/>
        <w:t xml:space="preserve">https://t.co/ZoSZSubA8M</w:t>
        <w:br/>
        <w:br/>
        <w:t xml:space="preserve">- SUBMIT - ASK -... Klikkaa tänne Klikkaa tänne Klikkaa tänne Klikkaa tänne Mustille paikallisille Klikkaa ... https://t.co/mGNPwAaBbq</w:t>
      </w:r>
    </w:p>
    <w:p>
      <w:r>
        <w:rPr>
          <w:b/>
          <w:u w:val="single"/>
        </w:rPr>
        <w:t xml:space="preserve">258842</w:t>
      </w:r>
    </w:p>
    <w:p>
      <w:r>
        <w:t xml:space="preserve">@baspeedyg @CanadianBsmt Namoi voittaa lol mutta kyllä SD naiset menivät preshow'sta seuraavaan päätapahtumaan wow wow</w:t>
      </w:r>
    </w:p>
    <w:p>
      <w:r>
        <w:rPr>
          <w:b/>
          <w:u w:val="single"/>
        </w:rPr>
        <w:t xml:space="preserve">258843</w:t>
      </w:r>
    </w:p>
    <w:p>
      <w:r>
        <w:t xml:space="preserve">Ostoksilla tänään? GoRaise-verkkopalvelussa on yli 3000 jälleenmyyjää, joiden kautta voit kerätä varoja @MBFountain #LoveHeritage https://t.co/J1iBMFXwN5 https://t.co/4u6g2x7sfX varten. https://t.co/4u6g2x7sfX</w:t>
      </w:r>
    </w:p>
    <w:p>
      <w:r>
        <w:rPr>
          <w:b/>
          <w:u w:val="single"/>
        </w:rPr>
        <w:t xml:space="preserve">258844</w:t>
      </w:r>
    </w:p>
    <w:p>
      <w:r>
        <w:t xml:space="preserve">Viime yöstä... 🔂 @djcarisma X @NICKNOBLEmusic AT @thesociete</w:t>
        <w:br/>
        <w:t xml:space="preserve">at theprojectgroup... https://t.co/V0h7jGlSXR</w:t>
      </w:r>
    </w:p>
    <w:p>
      <w:r>
        <w:rPr>
          <w:b/>
          <w:u w:val="single"/>
        </w:rPr>
        <w:t xml:space="preserve">258845</w:t>
      </w:r>
    </w:p>
    <w:p>
      <w:r>
        <w:t xml:space="preserve">TYTTÖ KYNÄN KANSSA: Abb....</w:t>
        <w:br/>
        <w:t xml:space="preserve">@AllysonRAbbott</w:t>
        <w:br/>
        <w:t xml:space="preserve">#99c #BOOKSPECIALS</w:t>
        <w:br/>
        <w:t xml:space="preserve">https://t.co/05Bt36d8vN https://t.co/05Bt36d8vN</w:t>
      </w:r>
    </w:p>
    <w:p>
      <w:r>
        <w:rPr>
          <w:b/>
          <w:u w:val="single"/>
        </w:rPr>
        <w:t xml:space="preserve">258846</w:t>
      </w:r>
    </w:p>
    <w:p>
      <w:r>
        <w:t xml:space="preserve">Lopettakaa tämä nimitys, katsokaa mitä Venezuelassa tapahtuu korkeimmalle oikeudelle, joka juuri äänesti eroon kongressista. Ensimmäinen askel kohti diktatuuria. https://t.co/z97VeF8oDI</w:t>
      </w:r>
    </w:p>
    <w:p>
      <w:r>
        <w:rPr>
          <w:b/>
          <w:u w:val="single"/>
        </w:rPr>
        <w:t xml:space="preserve">258847</w:t>
      </w:r>
    </w:p>
    <w:p>
      <w:r>
        <w:t xml:space="preserve">#tech #technology Lentokoneen suunnittelu, joka saa sinut rakastamaan keskipaikkaa. No Joke https://t.co/505bY74478</w:t>
      </w:r>
    </w:p>
    <w:p>
      <w:r>
        <w:rPr>
          <w:b/>
          <w:u w:val="single"/>
        </w:rPr>
        <w:t xml:space="preserve">258848</w:t>
      </w:r>
    </w:p>
    <w:p>
      <w:r>
        <w:t xml:space="preserve">ANXIETY GIRL on saatavilla maailmanlaajuisesti Amazonissa!</w:t>
        <w:br/>
        <w:br/>
        <w:br/>
        <w:br/>
        <w:t xml:space="preserve">👇</w:t>
        <w:br/>
        <w:br/>
        <w:t xml:space="preserve">https://t.co/HNfCSGfOcx</w:t>
        <w:br/>
        <w:br/>
        <w:t xml:space="preserve">#amwriting #KindleUnlimited #AnxietyGirl #MentalHealth https://t.co/lPTxjakTCc</w:t>
      </w:r>
    </w:p>
    <w:p>
      <w:r>
        <w:rPr>
          <w:b/>
          <w:u w:val="single"/>
        </w:rPr>
        <w:t xml:space="preserve">258849</w:t>
      </w:r>
    </w:p>
    <w:p>
      <w:r>
        <w:t xml:space="preserve">Maksut ovat kaikki, mitä tarvitaan, jotta chatbotit lunastavat lupauksensa, sanoo Kikin toimitusjohtaja https://t.co/98rNn5bLqz #ConnectxBrazil #SiliconBRICS https://t.co/TE3yUQLC4o</w:t>
      </w:r>
    </w:p>
    <w:p>
      <w:r>
        <w:rPr>
          <w:b/>
          <w:u w:val="single"/>
        </w:rPr>
        <w:t xml:space="preserve">258850</w:t>
      </w:r>
    </w:p>
    <w:p>
      <w:r>
        <w:t xml:space="preserve">Lisäsin videon @YouTube-soittolistaan https://t.co/O6S7wxdkR1 Fallout 4 Survival Episode 19: In Perk Pursuit (Perkin perässä)</w:t>
      </w:r>
    </w:p>
    <w:p>
      <w:r>
        <w:rPr>
          <w:b/>
          <w:u w:val="single"/>
        </w:rPr>
        <w:t xml:space="preserve">258851</w:t>
      </w:r>
    </w:p>
    <w:p>
      <w:r>
        <w:t xml:space="preserve">Päivittäinen M.A.D. Leader : Vapauta : Tänään olen rakkaus : Minkä linssin läpi päätän katsoa muita tänään? https://t.co/Qvftuc40UG</w:t>
      </w:r>
    </w:p>
    <w:p>
      <w:r>
        <w:rPr>
          <w:b/>
          <w:u w:val="single"/>
        </w:rPr>
        <w:t xml:space="preserve">258852</w:t>
      </w:r>
    </w:p>
    <w:p>
      <w:r>
        <w:t xml:space="preserve">@finaIfrantasy Tunnen itseni väärennetyksi en koskaan tajunnut, kuinka paljon bop tämä oli, kun pelasin, mutta nyt olen koukussa siihen.</w:t>
      </w:r>
    </w:p>
    <w:p>
      <w:r>
        <w:rPr>
          <w:b/>
          <w:u w:val="single"/>
        </w:rPr>
        <w:t xml:space="preserve">258853</w:t>
      </w:r>
    </w:p>
    <w:p>
      <w:r>
        <w:t xml:space="preserve">@realDonaldTrump Näin kuvan Assadista ja hänen vaimostaan ja lapsestaan, he näyttävät todella mukavilta!LOPETTAA langettamasta Cabalin ja Saatanan uhrausten saaliiksi!</w:t>
      </w:r>
    </w:p>
    <w:p>
      <w:r>
        <w:rPr>
          <w:b/>
          <w:u w:val="single"/>
        </w:rPr>
        <w:t xml:space="preserve">258854</w:t>
      </w:r>
    </w:p>
    <w:p>
      <w:r>
        <w:t xml:space="preserve">Tulostaululla oli väärä lukema, ja olen melko varma, että Villar luuli lyöjän lyöneen ulos. Siksi hän oli myöhässä.</w:t>
      </w:r>
    </w:p>
    <w:p>
      <w:r>
        <w:rPr>
          <w:b/>
          <w:u w:val="single"/>
        </w:rPr>
        <w:t xml:space="preserve">258855</w:t>
      </w:r>
    </w:p>
    <w:p>
      <w:r>
        <w:t xml:space="preserve">@Kristin525252 @seanhannity @SaraCarterDC @michellemalkin Trumpin kannattajat eivät ole terävimpiä veitsiä laatikossa. Helposti Hannitized.</w:t>
      </w:r>
    </w:p>
    <w:p>
      <w:r>
        <w:rPr>
          <w:b/>
          <w:u w:val="single"/>
        </w:rPr>
        <w:t xml:space="preserve">258856</w:t>
      </w:r>
    </w:p>
    <w:p>
      <w:r>
        <w:t xml:space="preserve">Pactimon osa-aikaisen myyntiedustajan paikkoja voi hakea vielä 5 päivää! https://t.co/LNzGPnmusn https://t.co/Fr5KIhj5Ul</w:t>
      </w:r>
    </w:p>
    <w:p>
      <w:r>
        <w:rPr>
          <w:b/>
          <w:u w:val="single"/>
        </w:rPr>
        <w:t xml:space="preserve">258857</w:t>
      </w:r>
    </w:p>
    <w:p>
      <w:r>
        <w:t xml:space="preserve">Viestintä perheenjäsenten ja ystävien kanssa voi tuntua rajoitetulta.... Lisää aiheesta Libra https://t.co/u12YWv6Hpw</w:t>
      </w:r>
    </w:p>
    <w:p>
      <w:r>
        <w:rPr>
          <w:b/>
          <w:u w:val="single"/>
        </w:rPr>
        <w:t xml:space="preserve">258858</w:t>
      </w:r>
    </w:p>
    <w:p>
      <w:r>
        <w:t xml:space="preserve">@AmericanAir Ehkäpä kysy tätä veteraanilta ja hänen perheeltään, jotka yrittivät nousta koneeseen lastenrattaiden kanssa. Häpeällistä.</w:t>
      </w:r>
    </w:p>
    <w:p>
      <w:r>
        <w:rPr>
          <w:b/>
          <w:u w:val="single"/>
        </w:rPr>
        <w:t xml:space="preserve">258859</w:t>
      </w:r>
    </w:p>
    <w:p>
      <w:r>
        <w:t xml:space="preserve">Minusta tuntuu, että haluaisin ystävystyä sen kanssa, joka tekee tenttikysymykset juuri nyt... sinä ja minä, herra (tai rouva) voimme istua alas ja siteerata Harry Potteria koko päivän😂😂</w:t>
      </w:r>
    </w:p>
    <w:p>
      <w:r>
        <w:rPr>
          <w:b/>
          <w:u w:val="single"/>
        </w:rPr>
        <w:t xml:space="preserve">258860</w:t>
      </w:r>
    </w:p>
    <w:p>
      <w:r>
        <w:t xml:space="preserve">@MrMarkBeaumont Hei Mark, toivottavasti voit hyvin, voitko seurata minua, haluaisin apuasi jonkin asian kanssa. Kiitos</w:t>
      </w:r>
    </w:p>
    <w:p>
      <w:r>
        <w:rPr>
          <w:b/>
          <w:u w:val="single"/>
        </w:rPr>
        <w:t xml:space="preserve">258861</w:t>
      </w:r>
    </w:p>
    <w:p>
      <w:r>
        <w:t xml:space="preserve">Sally varastettiin 6.3.2017 Orchard Parkista, Cambridgesta Hän on musta/valkoinen bordercollie &amp;amp; häntä kaivataan kovasti https://t.co/siMiiR57Wn</w:t>
      </w:r>
    </w:p>
    <w:p>
      <w:r>
        <w:rPr>
          <w:b/>
          <w:u w:val="single"/>
        </w:rPr>
        <w:t xml:space="preserve">258862</w:t>
      </w:r>
    </w:p>
    <w:p>
      <w:r>
        <w:t xml:space="preserve">@rebeccaaleah @kay_solis tee molemmat!!! Ombré/ balayage on paras tapa saada terveemmät hiukset, mutta pitää valoa myös! ;)</w:t>
      </w:r>
    </w:p>
    <w:p>
      <w:r>
        <w:rPr>
          <w:b/>
          <w:u w:val="single"/>
        </w:rPr>
        <w:t xml:space="preserve">258863</w:t>
      </w:r>
    </w:p>
    <w:p>
      <w:r>
        <w:t xml:space="preserve">Calv XL - "Get Yours" OUT NOW</w:t>
        <w:br/>
        <w:br/>
        <w:t xml:space="preserve">https://t.co/XW5ogEFiij</w:t>
        <w:br/>
        <w:br/>
        <w:t xml:space="preserve">Dir. by Switch Gang Visuals</w:t>
        <w:br/>
        <w:br/>
        <w:t xml:space="preserve">"TRACTORBOYTRAP" EP : 4.20 '17 https://t.co/HI5cfxskHY</w:t>
      </w:r>
    </w:p>
    <w:p>
      <w:r>
        <w:rPr>
          <w:b/>
          <w:u w:val="single"/>
        </w:rPr>
        <w:t xml:space="preserve">258864</w:t>
      </w:r>
    </w:p>
    <w:p>
      <w:r>
        <w:t xml:space="preserve">Brittivauvat itkevät tutkimuksen mukaan enemmän kuin lähes missään muualla maailmassa https://t.co/9rejZoVo9l via @NewsRepublic.... En ole koskaan ennen kuullut</w:t>
      </w:r>
    </w:p>
    <w:p>
      <w:r>
        <w:rPr>
          <w:b/>
          <w:u w:val="single"/>
        </w:rPr>
        <w:t xml:space="preserve">258865</w:t>
      </w:r>
    </w:p>
    <w:p>
      <w:r>
        <w:t xml:space="preserve">(Aalto) SWELL: 3.6 ft 14.8 s N / WIND WAVE: 4.6 ft 6.7 s E / WVHT: 5.9 ft / APD: 5.8 s / MWD: 6° / 4:40p WGST</w:t>
      </w:r>
    </w:p>
    <w:p>
      <w:r>
        <w:rPr>
          <w:b/>
          <w:u w:val="single"/>
        </w:rPr>
        <w:t xml:space="preserve">258866</w:t>
      </w:r>
    </w:p>
    <w:p>
      <w:r>
        <w:t xml:space="preserve">@dylanminnette Sinun pitäisi ehdottomasti yrittää näytellä Paul Atreidesia Dunen uusintaversiossa. Luulen, että olisit täydellinen.</w:t>
      </w:r>
    </w:p>
    <w:p>
      <w:r>
        <w:rPr>
          <w:b/>
          <w:u w:val="single"/>
        </w:rPr>
        <w:t xml:space="preserve">258867</w:t>
      </w:r>
    </w:p>
    <w:p>
      <w:r>
        <w:t xml:space="preserve">edes lakisääteisessä raiskauksessa, jossa on suostumus, näin ei pitäisi tapahtua.Jos he eivät voi äänestää ja tehdä omia päätöksiään, he eivät voi mennä naimisiin https://t.co/1YCUcPK7Pu</w:t>
      </w:r>
    </w:p>
    <w:p>
      <w:r>
        <w:rPr>
          <w:b/>
          <w:u w:val="single"/>
        </w:rPr>
        <w:t xml:space="preserve">258868</w:t>
      </w:r>
    </w:p>
    <w:p>
      <w:r>
        <w:t xml:space="preserve">Generation adidas Cup on tulossa. Ja se hinaa mukanaan kovia otteluita.</w:t>
        <w:br/>
        <w:br/>
        <w:t xml:space="preserve"> Viisi ryhmäkamppailua, joita ei voi missata: https://t.co/ErgjJSvN05 https://t.co/hvRA4o8zIP https://t.co/hvRA4o8zIP</w:t>
      </w:r>
    </w:p>
    <w:p>
      <w:r>
        <w:rPr>
          <w:b/>
          <w:u w:val="single"/>
        </w:rPr>
        <w:t xml:space="preserve">258869</w:t>
      </w:r>
    </w:p>
    <w:p>
      <w:r>
        <w:t xml:space="preserve">Syntymäpäiväyllätyksiä lomalla Cala Bona Marjorca @ Gran Sol Hotel Cala Bona https://t.co/kyJj6kulFQ</w:t>
      </w:r>
    </w:p>
    <w:p>
      <w:r>
        <w:rPr>
          <w:b/>
          <w:u w:val="single"/>
        </w:rPr>
        <w:t xml:space="preserve">258870</w:t>
      </w:r>
    </w:p>
    <w:p>
      <w:r>
        <w:t xml:space="preserve">Floridassa Syyrian iskuja vastustavassa mielenosoituksessa puhkesi tappelu; 6 pidätetty #florida #sunshinestate #bhive https://t.co/FjUKjmvGD7</w:t>
      </w:r>
    </w:p>
    <w:p>
      <w:r>
        <w:rPr>
          <w:b/>
          <w:u w:val="single"/>
        </w:rPr>
        <w:t xml:space="preserve">258871</w:t>
      </w:r>
    </w:p>
    <w:p>
      <w:r>
        <w:t xml:space="preserve">Harkitsetko ostamista https://t.co/6RqPz75caU? Lue uusin arvostelumme pr https://t.co/KuGxyMInW2 kautta @yotpo</w:t>
      </w:r>
    </w:p>
    <w:p>
      <w:r>
        <w:rPr>
          <w:b/>
          <w:u w:val="single"/>
        </w:rPr>
        <w:t xml:space="preserve">258872</w:t>
      </w:r>
    </w:p>
    <w:p>
      <w:r>
        <w:t xml:space="preserve">Muutoksen tyrkyttäminen luo vain lisää vastarintaa. @MarciaReynolds #TheDiscomfortZone https://t.co/k5ry8MofUA https://t.co/k5ry8MofUA</w:t>
      </w:r>
    </w:p>
    <w:p>
      <w:r>
        <w:rPr>
          <w:b/>
          <w:u w:val="single"/>
        </w:rPr>
        <w:t xml:space="preserve">258873</w:t>
      </w:r>
    </w:p>
    <w:p>
      <w:r>
        <w:t xml:space="preserve">Liverpool voi joutua siirtokieltoon akatemiapelaajille Stoke-nuorten sopimuksen takia https://t.co/p7tXBqY5hW via @thisisanfield</w:t>
      </w:r>
    </w:p>
    <w:p>
      <w:r>
        <w:rPr>
          <w:b/>
          <w:u w:val="single"/>
        </w:rPr>
        <w:t xml:space="preserve">258874</w:t>
      </w:r>
    </w:p>
    <w:p>
      <w:r>
        <w:t xml:space="preserve">Okie Dokie Teddy Bear Blue Lovey Plush Rattle Thank Heaven W3-11 https://t.co/iP9HQ8tOFR https://t.co/Ac0x1EZZJy</w:t>
      </w:r>
    </w:p>
    <w:p>
      <w:r>
        <w:rPr>
          <w:b/>
          <w:u w:val="single"/>
        </w:rPr>
        <w:t xml:space="preserve">258875</w:t>
      </w:r>
    </w:p>
    <w:p>
      <w:r>
        <w:t xml:space="preserve">@michaelwhite @guardian Olen samaa mieltä Michealin olisi pitänyt sanoa, että natsien syyt Havaaran sopimukseen olivat täysin antisemitistisiä.</w:t>
      </w:r>
    </w:p>
    <w:p>
      <w:r>
        <w:rPr>
          <w:b/>
          <w:u w:val="single"/>
        </w:rPr>
        <w:t xml:space="preserve">258876</w:t>
      </w:r>
    </w:p>
    <w:p>
      <w:r>
        <w:t xml:space="preserve">Syötkö aina lounaan katolla, senpai? Tulisin mielelläni mukaan, mutta en ole kovin hyvä korkeuksissa... Ehkä joskus toiste?</w:t>
      </w:r>
    </w:p>
    <w:p>
      <w:r>
        <w:rPr>
          <w:b/>
          <w:u w:val="single"/>
        </w:rPr>
        <w:t xml:space="preserve">258877</w:t>
      </w:r>
    </w:p>
    <w:p>
      <w:r>
        <w:t xml:space="preserve">@fallenatic841 Mä vittu vihasin tätä ohmygodia ja hän etsi naista jo kauan ennen Eileeniä ei millään pahalla mutta kyllä hänen olisi pitänyt olla ep:ssä :/</w:t>
      </w:r>
    </w:p>
    <w:p>
      <w:r>
        <w:rPr>
          <w:b/>
          <w:u w:val="single"/>
        </w:rPr>
        <w:t xml:space="preserve">258878</w:t>
      </w:r>
    </w:p>
    <w:p>
      <w:r>
        <w:t xml:space="preserve">Tykkäsin @weaponwheelin @YouTube-videosta https://t.co/EZpZP8Pntw Xbox Scorpio | PlayStation First Quarter Exclusives | TBA - Weapon</w:t>
      </w:r>
    </w:p>
    <w:p>
      <w:r>
        <w:rPr>
          <w:b/>
          <w:u w:val="single"/>
        </w:rPr>
        <w:t xml:space="preserve">258879</w:t>
      </w:r>
    </w:p>
    <w:p>
      <w:r>
        <w:t xml:space="preserve">^'He hakkasivat hänet ja myöhemmin ampuivat hänet' 3 väitettyä Jumian toimitusagentin tappajaa tunnustavat (Graafiset kuvat/VIDEO) https://t.co/iCgo7Stnzg https://t.co/iCgo7Stnzg</w:t>
      </w:r>
    </w:p>
    <w:p>
      <w:r>
        <w:rPr>
          <w:b/>
          <w:u w:val="single"/>
        </w:rPr>
        <w:t xml:space="preserve">258880</w:t>
      </w:r>
    </w:p>
    <w:p>
      <w:r>
        <w:t xml:space="preserve">Vielä pieniä pyörrejälkiä 2-vaiheisen kiillotuksen jälkeen #autodetailing #detailing #mobiledetailing #cardetailing #cars https://t.co/7LYXcG4IOp</w:t>
      </w:r>
    </w:p>
    <w:p>
      <w:r>
        <w:rPr>
          <w:b/>
          <w:u w:val="single"/>
        </w:rPr>
        <w:t xml:space="preserve">258881</w:t>
      </w:r>
    </w:p>
    <w:p>
      <w:r>
        <w:t xml:space="preserve">WATCH: NICKI MINAJIN "NO FRAUDS", "CHANGED IT" &amp;amp; "REGRET IN YOUR TE... https://t.co/JG110tJr8F https://t.co/9K9z3zNRiK</w:t>
      </w:r>
    </w:p>
    <w:p>
      <w:r>
        <w:rPr>
          <w:b/>
          <w:u w:val="single"/>
        </w:rPr>
        <w:t xml:space="preserve">258882</w:t>
      </w:r>
    </w:p>
    <w:p>
      <w:r>
        <w:t xml:space="preserve">Erotu edukseen täysin UUDELLA iPhone 7 RED Special Edition -puhelimella, alkaen 935 € tai vain 45 € kuukaudessa* Ennakkotilaa SINULLA NYT... https://t.co/KqwvUwlwVu</w:t>
      </w:r>
    </w:p>
    <w:p>
      <w:r>
        <w:rPr>
          <w:b/>
          <w:u w:val="single"/>
        </w:rPr>
        <w:t xml:space="preserve">258883</w:t>
      </w:r>
    </w:p>
    <w:p>
      <w:r>
        <w:t xml:space="preserve">Vähittäiskaupan sukat maaliskuun työpaikkamäärät kasvoivat, työttömyysaste laski vuoden 2007 alhaiselle tasolle - USA:n työpaikkojen kasvu hidastui maaliskuussa https://t.co/4cwDHwyiBn via @foxnews https://t.co/49vmUzBhdx</w:t>
      </w:r>
    </w:p>
    <w:p>
      <w:r>
        <w:rPr>
          <w:b/>
          <w:u w:val="single"/>
        </w:rPr>
        <w:t xml:space="preserve">258884</w:t>
      </w:r>
    </w:p>
    <w:p>
      <w:r>
        <w:t xml:space="preserve">@therealezway @sambooth900 @Scavino45 Kuluttaa, kuluttaa, muuta te libyalaiset ette tiedä. Olemme 20 triljoonaa $ velkaa, on tehtävä vaikeita leikkauksia, paitsi puolustukseen &amp;amp; maahanmuuton valvonta🇺.</w:t>
      </w:r>
    </w:p>
    <w:p>
      <w:r>
        <w:rPr>
          <w:b/>
          <w:u w:val="single"/>
        </w:rPr>
        <w:t xml:space="preserve">258885</w:t>
      </w:r>
    </w:p>
    <w:p>
      <w:r>
        <w:t xml:space="preserve">#Maximus #Car #Alarm #System</w:t>
        <w:br/>
        <w:t xml:space="preserve">- Hinta on RS.</w:t>
        <w:t xml:space="preserve">2800/-</w:t>
        <w:br/>
        <w:t xml:space="preserve">- Käteismaksulla saatavilla kaikkialla Pakistanissa</w:t>
        <w:br/>
        <w:t xml:space="preserve"> -... https://t.co/8GqamLApUB</w:t>
      </w:r>
    </w:p>
    <w:p>
      <w:r>
        <w:rPr>
          <w:b/>
          <w:u w:val="single"/>
        </w:rPr>
        <w:t xml:space="preserve">258886</w:t>
      </w:r>
    </w:p>
    <w:p>
      <w:r>
        <w:t xml:space="preserve">Ylimääräinen ahkeruus ei ole ongelma teille intohimoisille Skorpioneille... Lisää Skorpioneille https://t.co/m6alZHCfYz</w:t>
      </w:r>
    </w:p>
    <w:p>
      <w:r>
        <w:rPr>
          <w:b/>
          <w:u w:val="single"/>
        </w:rPr>
        <w:t xml:space="preserve">258887</w:t>
      </w:r>
    </w:p>
    <w:p>
      <w:r>
        <w:t xml:space="preserve">yksi henkilö seurasi minua ja 2 henkilöä jätti minut seuraamatta // automaattisesti tarkistanut https://t.co/rlOGzHrVC6</w:t>
      </w:r>
    </w:p>
    <w:p>
      <w:r>
        <w:rPr>
          <w:b/>
          <w:u w:val="single"/>
        </w:rPr>
        <w:t xml:space="preserve">258888</w:t>
      </w:r>
    </w:p>
    <w:p>
      <w:r>
        <w:t xml:space="preserve">Olemme suorassa lähetyksessä! https://t.co/YZkR1VSppi @SupStreamers @Small_Streamers @StreamTracker @Ovadose10 #ps4 #destiny https://t.co/L6YbynLCnw</w:t>
      </w:r>
    </w:p>
    <w:p>
      <w:r>
        <w:rPr>
          <w:b/>
          <w:u w:val="single"/>
        </w:rPr>
        <w:t xml:space="preserve">258889</w:t>
      </w:r>
    </w:p>
    <w:p>
      <w:r>
        <w:t xml:space="preserve">@eyeonnewroc Kiitos, että ilmoitit meille, että ongelmalippu on myönnetty ja miehistö on määrätty siihen. Pahoittelemme häiriötä. ~JG</w:t>
      </w:r>
    </w:p>
    <w:p>
      <w:r>
        <w:rPr>
          <w:b/>
          <w:u w:val="single"/>
        </w:rPr>
        <w:t xml:space="preserve">258890</w:t>
      </w:r>
    </w:p>
    <w:p>
      <w:r>
        <w:t xml:space="preserve">@charlotteirene8 Nautin siitä monta kertaa typerän huumorin vuoksi, mutta jonkin ajan kuluttua minusta tuntui, että juonet muuttuivat liian absurdeiksi &amp;amp; vitsejä pelattiin loppuun.</w:t>
      </w:r>
    </w:p>
    <w:p>
      <w:r>
        <w:rPr>
          <w:b/>
          <w:u w:val="single"/>
        </w:rPr>
        <w:t xml:space="preserve">258891</w:t>
      </w:r>
    </w:p>
    <w:p>
      <w:r>
        <w:t xml:space="preserve">Intravitaalisen ranibitsumabihoidon lyhyen aikavälin vaikutukset diabeettiseen makulaturvotukseen https://t.co/WrtNYt2CJj #oftalmologia</w:t>
      </w:r>
    </w:p>
    <w:p>
      <w:r>
        <w:rPr>
          <w:b/>
          <w:u w:val="single"/>
        </w:rPr>
        <w:t xml:space="preserve">258892</w:t>
      </w:r>
    </w:p>
    <w:p>
      <w:r>
        <w:t xml:space="preserve">Pahoittelut blogikirjoitusten puutteesta. Olen vain työskennellyt joidenkin asioiden parissa/verkkosivujeni uudelleenbrändäyksessä.</w:t>
        <w:br/>
        <w:br/>
        <w:t xml:space="preserve"> Tämä ei ole... https://t.co/9K8wfTbpxi</w:t>
      </w:r>
    </w:p>
    <w:p>
      <w:r>
        <w:rPr>
          <w:b/>
          <w:u w:val="single"/>
        </w:rPr>
        <w:t xml:space="preserve">258893</w:t>
      </w:r>
    </w:p>
    <w:p>
      <w:r>
        <w:t xml:space="preserve">04/02/1961 Stoke City - Derby County (Ristiintaitettu). Ei ilmeisiä vikoja, ellei descr https://t.co/RxJKTGuSZU https://t.co/4zh73H6Qk8 https://t.co/4zh73H6Qk8</w:t>
      </w:r>
    </w:p>
    <w:p>
      <w:r>
        <w:rPr>
          <w:b/>
          <w:u w:val="single"/>
        </w:rPr>
        <w:t xml:space="preserve">258894</w:t>
      </w:r>
    </w:p>
    <w:p>
      <w:r>
        <w:t xml:space="preserve">@Han_Bolo Yikes! Lähetä minulle DM! Katsotaan, miten saamme tämän toimimaan sinulle :) https://t.co/4pPL3lz9W7 *JulissaBadillo</w:t>
      </w:r>
    </w:p>
    <w:p>
      <w:r>
        <w:rPr>
          <w:b/>
          <w:u w:val="single"/>
        </w:rPr>
        <w:t xml:space="preserve">258895</w:t>
      </w:r>
    </w:p>
    <w:p>
      <w:r>
        <w:t xml:space="preserve">Me hallitsemme, mutta meidän on saatava toinen maali, kun olemme kaikki Prestonin yli #nffc https://t.co/YNWlu192AR</w:t>
      </w:r>
    </w:p>
    <w:p>
      <w:r>
        <w:rPr>
          <w:b/>
          <w:u w:val="single"/>
        </w:rPr>
        <w:t xml:space="preserve">258896</w:t>
      </w:r>
    </w:p>
    <w:p>
      <w:r>
        <w:t xml:space="preserve">Margo: hymyilevä iloinen lich-tyttö, joka on optimistinen rappeutuvan maailman edessä. Pitää G-nimistä.</w:t>
        <w:br/>
        <w:t xml:space="preserve"> Gristle: kömpelö wight-poika, tykkää tehdä asioita.</w:t>
      </w:r>
    </w:p>
    <w:p>
      <w:r>
        <w:rPr>
          <w:b/>
          <w:u w:val="single"/>
        </w:rPr>
        <w:t xml:space="preserve">258897</w:t>
      </w:r>
    </w:p>
    <w:p>
      <w:r>
        <w:t xml:space="preserve">@MarianneOno Keisarillinen järjestelmä on Jumalan järjestelmä, vain tiedoksi. Se tiedemiehet haluavat käyttää metrijärjestelmää. Metriikka on jumalanpilkan väline.</w:t>
      </w:r>
    </w:p>
    <w:p>
      <w:r>
        <w:rPr>
          <w:b/>
          <w:u w:val="single"/>
        </w:rPr>
        <w:t xml:space="preserve">258898</w:t>
      </w:r>
    </w:p>
    <w:p>
      <w:r>
        <w:t xml:space="preserve">Trump toistuvasti Obamalle vuonna 2013: https://t.co/WYNSkDsBJB by #CNN via @c0nvey https://t.co/8OQyGKaluZ https://t.co/8OQyGKaluZ</w:t>
      </w:r>
    </w:p>
    <w:p>
      <w:r>
        <w:rPr>
          <w:b/>
          <w:u w:val="single"/>
        </w:rPr>
        <w:t xml:space="preserve">258899</w:t>
      </w:r>
    </w:p>
    <w:p>
      <w:r>
        <w:t xml:space="preserve">Minä julistan, ettei ole MITÄÄN parempaa kuin kanelimurupiirakka donitsin upottaminen kupilliseen vahvaa kahvia. Mikään ei myöskään ole sotkuisempaa; seiso tiskialtaan yläpuolella.</w:t>
      </w:r>
    </w:p>
    <w:p>
      <w:r>
        <w:rPr>
          <w:b/>
          <w:u w:val="single"/>
        </w:rPr>
        <w:t xml:space="preserve">258900</w:t>
      </w:r>
    </w:p>
    <w:p>
      <w:r>
        <w:t xml:space="preserve">Kirjailijat Susan Rittereiser ja Michael C. Miller signeeraavat kirjaansa Historic Movie Houses of Austin myymälässä tänään klo 13.00. https://t.co/JUdRyZPKq8</w:t>
      </w:r>
    </w:p>
    <w:p>
      <w:r>
        <w:rPr>
          <w:b/>
          <w:u w:val="single"/>
        </w:rPr>
        <w:t xml:space="preserve">258901</w:t>
      </w:r>
    </w:p>
    <w:p>
      <w:r>
        <w:t xml:space="preserve">Professori on myöhässä, koska hänellä oli lääkäriaika, joten hän soitti opiskelijalle ja antoi meille ohjeita ryhmätyötä varten kaiuttimen kautta.</w:t>
      </w:r>
    </w:p>
    <w:p>
      <w:r>
        <w:rPr>
          <w:b/>
          <w:u w:val="single"/>
        </w:rPr>
        <w:t xml:space="preserve">258902</w:t>
      </w:r>
    </w:p>
    <w:p>
      <w:r>
        <w:t xml:space="preserve">Kokeilet tänään uutta lähestymistapaa kotitöiden tekemiseen. Sinä ... Lisää Leo https://t.co/m1AM4R7xUy</w:t>
      </w:r>
    </w:p>
    <w:p>
      <w:r>
        <w:rPr>
          <w:b/>
          <w:u w:val="single"/>
        </w:rPr>
        <w:t xml:space="preserve">258903</w:t>
      </w:r>
    </w:p>
    <w:p>
      <w:r>
        <w:t xml:space="preserve">Usko minua, he eivät hyväksy sitä, että kutsut heitä mustiksi. Edes pohjoisen sudanilaiset eivät halua, että heitä kutsutaan mustiksi. https://t.co/kUtF3xrvJZ.</w:t>
      </w:r>
    </w:p>
    <w:p>
      <w:r>
        <w:rPr>
          <w:b/>
          <w:u w:val="single"/>
        </w:rPr>
        <w:t xml:space="preserve">258904</w:t>
      </w:r>
    </w:p>
    <w:p>
      <w:r>
        <w:t xml:space="preserve">Löytyi transponderi etana!</w:t>
        <w:br/>
        <w:t xml:space="preserve">Jättiläisiä, merihirviöitä ja muita uskomattomia kohtaamisia!</w:t>
        <w:br/>
        <w:t xml:space="preserve">https://t.co/yCRprU1tRU #TreCru https://t.co/YBKeHBEUQP</w:t>
      </w:r>
    </w:p>
    <w:p>
      <w:r>
        <w:rPr>
          <w:b/>
          <w:u w:val="single"/>
        </w:rPr>
        <w:t xml:space="preserve">258905</w:t>
      </w:r>
    </w:p>
    <w:p>
      <w:r>
        <w:t xml:space="preserve">joka tapauksessa rakastan Ashton enemmän ja enemmän w joka päivä hän on paras asia, joka on koskaan voinut tapahtua minulle tbh</w:t>
      </w:r>
    </w:p>
    <w:p>
      <w:r>
        <w:rPr>
          <w:b/>
          <w:u w:val="single"/>
        </w:rPr>
        <w:t xml:space="preserve">258906</w:t>
      </w:r>
    </w:p>
    <w:p>
      <w:r>
        <w:t xml:space="preserve">@xayahandrakan Ei, olen vain erittäin huolissani, mutta AINOA twiitti, jonka olen saanut heistä, joka saa paljon huomiota, on yksi positiivinen.</w:t>
      </w:r>
    </w:p>
    <w:p>
      <w:r>
        <w:rPr>
          <w:b/>
          <w:u w:val="single"/>
        </w:rPr>
        <w:t xml:space="preserve">258907</w:t>
      </w:r>
    </w:p>
    <w:p>
      <w:r>
        <w:t xml:space="preserve">Vaikuttaa siltä, että #Falcon9 #SES10:n siivekkeessä on vaurioita. Takaisin satamassa SpaceX:n proomun purkamista varten. Go Quest ja ElsbethIII yhä merellä. https://t.co/WNdJOTsbRJ.</w:t>
      </w:r>
    </w:p>
    <w:p>
      <w:r>
        <w:rPr>
          <w:b/>
          <w:u w:val="single"/>
        </w:rPr>
        <w:t xml:space="preserve">258908</w:t>
      </w:r>
    </w:p>
    <w:p>
      <w:r>
        <w:t xml:space="preserve">Don Rickles oli yksi suurimmista. Tunnen itseni onnekkaaksi niiden aikojen puolesta, jolloin olin hänen kehällään, ajatukseni ovat hänen perheensä kanssa tänään. x</w:t>
      </w:r>
    </w:p>
    <w:p>
      <w:r>
        <w:rPr>
          <w:b/>
          <w:u w:val="single"/>
        </w:rPr>
        <w:t xml:space="preserve">258909</w:t>
      </w:r>
    </w:p>
    <w:p>
      <w:r>
        <w:t xml:space="preserve">Mikään ei estä sinua toteuttamasta tavoitteitasi, kun olet... Lisää Jousimiehelle https://t.co/11uNMs4it2</w:t>
      </w:r>
    </w:p>
    <w:p>
      <w:r>
        <w:rPr>
          <w:b/>
          <w:u w:val="single"/>
        </w:rPr>
        <w:t xml:space="preserve">258910</w:t>
      </w:r>
    </w:p>
    <w:p>
      <w:r>
        <w:t xml:space="preserve">Olen juuri laatinut Emre Can &amp;amp; Divock Origi @UltimateFanLive Liverpool vastaan Bournemouth https://t.co/fSoJB3AxLB https://t.co/PP6bLhO5PL</w:t>
      </w:r>
    </w:p>
    <w:p>
      <w:r>
        <w:rPr>
          <w:b/>
          <w:u w:val="single"/>
        </w:rPr>
        <w:t xml:space="preserve">258911</w:t>
      </w:r>
    </w:p>
    <w:p>
      <w:r>
        <w:t xml:space="preserve">Olen "jutellut" parin tytön kanssa tänä vuonna, mutta mitään ei koskaan tapahdu, koska koulu on vallannut elämäni tänä lukuvuonna ://</w:t>
      </w:r>
    </w:p>
    <w:p>
      <w:r>
        <w:rPr>
          <w:b/>
          <w:u w:val="single"/>
        </w:rPr>
        <w:t xml:space="preserve">258912</w:t>
      </w:r>
    </w:p>
    <w:p>
      <w:r>
        <w:t xml:space="preserve">Vaikka intuitiosi toimii hyvin korkealla tasolla.... Lisää Taurus https://t.co/h0rLvtFqFZ</w:t>
      </w:r>
    </w:p>
    <w:p>
      <w:r>
        <w:rPr>
          <w:b/>
          <w:u w:val="single"/>
        </w:rPr>
        <w:t xml:space="preserve">258913</w:t>
      </w:r>
    </w:p>
    <w:p>
      <w:r>
        <w:t xml:space="preserve">Siirtyminen siitä, että poika piti minun musiikistani verrattuna hänen musiikkiinsa, oli kuin...</w:t>
        <w:br/>
        <w:t xml:space="preserve">This is wank</w:t>
        <w:br/>
        <w:t xml:space="preserve">It's alright</w:t>
        <w:br/>
        <w:t xml:space="preserve">*tweettaa Draken ja Migosin sanoituksia*</w:t>
      </w:r>
    </w:p>
    <w:p>
      <w:r>
        <w:rPr>
          <w:b/>
          <w:u w:val="single"/>
        </w:rPr>
        <w:t xml:space="preserve">258914</w:t>
      </w:r>
    </w:p>
    <w:p>
      <w:r>
        <w:t xml:space="preserve">Smart Garage Door kostaa käyttäjälle, joka valitti https://t.co/q0kjdBeMfR &amp;lt;--Full Article https://t.co/VgPULhl7E5</w:t>
      </w:r>
    </w:p>
    <w:p>
      <w:r>
        <w:rPr>
          <w:b/>
          <w:u w:val="single"/>
        </w:rPr>
        <w:t xml:space="preserve">258915</w:t>
      </w:r>
    </w:p>
    <w:p>
      <w:r>
        <w:t xml:space="preserve">@conways_boo Jotkut kutsuvat Trumpia rasistiksi vain siksi, että hän haluaa rakentaa muurin ja puuttua laittomaan maahanmuuttoon. Lumihiutaleet. ❄❄❄❄❄</w:t>
      </w:r>
    </w:p>
    <w:p>
      <w:r>
        <w:rPr>
          <w:b/>
          <w:u w:val="single"/>
        </w:rPr>
        <w:t xml:space="preserve">258916</w:t>
      </w:r>
    </w:p>
    <w:p>
      <w:r>
        <w:t xml:space="preserve">Kirjaimellisesti, parasta ikinä on, kun joukkue sinulla on voittaa se kaikki teidän bracket ja he ovat finaalissa :-)</w:t>
      </w:r>
    </w:p>
    <w:p>
      <w:r>
        <w:rPr>
          <w:b/>
          <w:u w:val="single"/>
        </w:rPr>
        <w:t xml:space="preserve">258917</w:t>
      </w:r>
    </w:p>
    <w:p>
      <w:r>
        <w:t xml:space="preserve">Niin pirun hyvää! - Hall of Fame .394 Pale Ale @ Flying Saucer Draught Emporium - https://t.co/wdK1BL01Np #photo</w:t>
      </w:r>
    </w:p>
    <w:p>
      <w:r>
        <w:rPr>
          <w:b/>
          <w:u w:val="single"/>
        </w:rPr>
        <w:t xml:space="preserve">258918</w:t>
      </w:r>
    </w:p>
    <w:p>
      <w:r>
        <w:t xml:space="preserve">@michellemalkin Tällaisissa tapahtumissa ei ole mitään maagista ajoitusta. Toiminnalla ja toimimattomuudella on seurauksia. Voi yhtä hyvin tukea puheitasi.</w:t>
      </w:r>
    </w:p>
    <w:p>
      <w:r>
        <w:rPr>
          <w:b/>
          <w:u w:val="single"/>
        </w:rPr>
        <w:t xml:space="preserve">258919</w:t>
      </w:r>
    </w:p>
    <w:p>
      <w:r>
        <w:t xml:space="preserve">Mies elää omassa vaihtoehtoisessa todellisuudessaan . Se tarkoittaa väärennöstä . Ei-todellisuutta. Hän on idiootti . Jep . 45 on idiootti . https://t.co/AoUs9DAauj</w:t>
      </w:r>
    </w:p>
    <w:p>
      <w:r>
        <w:rPr>
          <w:b/>
          <w:u w:val="single"/>
        </w:rPr>
        <w:t xml:space="preserve">258920</w:t>
      </w:r>
    </w:p>
    <w:p>
      <w:r>
        <w:t xml:space="preserve">https://t.co/BvSJiaEDJ4 Oletko YouTuber, joka etsii yhteistyökumppania YouTube-verkoston kanssa? Hyväksymme kaikki! Hae nyt... https://t.co/XZSl281jUZ</w:t>
      </w:r>
    </w:p>
    <w:p>
      <w:r>
        <w:rPr>
          <w:b/>
          <w:u w:val="single"/>
        </w:rPr>
        <w:t xml:space="preserve">258921</w:t>
      </w:r>
    </w:p>
    <w:p>
      <w:r>
        <w:t xml:space="preserve">Haluatko ostaa uuden tuotteen tai sinulla on kysyttävää olemassa olevasta... Soita vain +91-8880704466 ja tavoittaa meidät mistä tahansa. #chesadentalcare https://t.co/Pu5EBf36js</w:t>
      </w:r>
    </w:p>
    <w:p>
      <w:r>
        <w:rPr>
          <w:b/>
          <w:u w:val="single"/>
        </w:rPr>
        <w:t xml:space="preserve">258922</w:t>
      </w:r>
    </w:p>
    <w:p>
      <w:r>
        <w:t xml:space="preserve">@EoinMcDevitt @Michael1979 voimmeko saada Kenin Gooooooooooresin kierroksen, jossa hän kuvaa viimeistelytoimia?</w:t>
      </w:r>
    </w:p>
    <w:p>
      <w:r>
        <w:rPr>
          <w:b/>
          <w:u w:val="single"/>
        </w:rPr>
        <w:t xml:space="preserve">258923</w:t>
      </w:r>
    </w:p>
    <w:p>
      <w:r>
        <w:t xml:space="preserve">@MenInBlazers @rogbennett koska olet kirjojen ja toisen maailmansodan ystävä, oletko lukenut Erik Larsonin "In the Garden of Beasts"? Suosittelen sitä!</w:t>
      </w:r>
    </w:p>
    <w:p>
      <w:r>
        <w:rPr>
          <w:b/>
          <w:u w:val="single"/>
        </w:rPr>
        <w:t xml:space="preserve">258924</w:t>
      </w:r>
    </w:p>
    <w:p>
      <w:r>
        <w:t xml:space="preserve">Onneton lomaMilloin lapset ovat onnellisimpia? Tutkimusten mukaan koulussa https://t.co/xJvAqOhP8l</w:t>
      </w:r>
    </w:p>
    <w:p>
      <w:r>
        <w:rPr>
          <w:b/>
          <w:u w:val="single"/>
        </w:rPr>
        <w:t xml:space="preserve">258925</w:t>
      </w:r>
    </w:p>
    <w:p>
      <w:r>
        <w:t xml:space="preserve">Nyt soi Prophets of Da City - Wild Stylez kuuntele @tunein kautta tai https://t.co/MMQCbaKYlj #beatbangazradio</w:t>
      </w:r>
    </w:p>
    <w:p>
      <w:r>
        <w:rPr>
          <w:b/>
          <w:u w:val="single"/>
        </w:rPr>
        <w:t xml:space="preserve">258926</w:t>
      </w:r>
    </w:p>
    <w:p>
      <w:r>
        <w:t xml:space="preserve">Odotan innolla Launch Festiä tässä paikassa! Opimme paljon viime vuonna. Nyt olemme lähellä #MVP complete/BETA &amp;amp; valmiita uuteen! @LAUNCH https://t.co/MxaS0zWKEt https://t.co/MxaS0zWKEt</w:t>
      </w:r>
    </w:p>
    <w:p>
      <w:r>
        <w:rPr>
          <w:b/>
          <w:u w:val="single"/>
        </w:rPr>
        <w:t xml:space="preserve">258927</w:t>
      </w:r>
    </w:p>
    <w:p>
      <w:r>
        <w:t xml:space="preserve">@O2 ei vieläkään vastausta? Ilmeisesti asiakaspalveluhenkilöstönne mielestä on oikein jättää joku ilman palvelua, kun o2 mokaa.</w:t>
      </w:r>
    </w:p>
    <w:p>
      <w:r>
        <w:rPr>
          <w:b/>
          <w:u w:val="single"/>
        </w:rPr>
        <w:t xml:space="preserve">258928</w:t>
      </w:r>
    </w:p>
    <w:p>
      <w:r>
        <w:t xml:space="preserve">Omg! Minä itken! #HardyBoyz ovat palanneet ja mestareita! Olen odottanut tätä hetkeä ikuisesti! #WrestleMania @JEFFHARDYBRAND @MATTHARDYBRAND @MATTHARDYBRAND</w:t>
      </w:r>
    </w:p>
    <w:p>
      <w:r>
        <w:rPr>
          <w:b/>
          <w:u w:val="single"/>
        </w:rPr>
        <w:t xml:space="preserve">258929</w:t>
      </w:r>
    </w:p>
    <w:p>
      <w:r>
        <w:t xml:space="preserve">Käynnistetään oikeusketju Manish Kharin puolesta !!!! Jos olet todellinen intialainen ... Laita tämä kuva dp:si ja pyydä oikeutta Manish Kharille. https://t.co/FB77r697bu.</w:t>
      </w:r>
    </w:p>
    <w:p>
      <w:r>
        <w:rPr>
          <w:b/>
          <w:u w:val="single"/>
        </w:rPr>
        <w:t xml:space="preserve">258930</w:t>
      </w:r>
    </w:p>
    <w:p>
      <w:r>
        <w:t xml:space="preserve">@prithviprasad99 @joshuaskinner36 @Double4official olet aina enemmän homo kuin minä, sanoin sen ensin et voi kääntää sitä, se on sääntöjä gaylord</w:t>
      </w:r>
    </w:p>
    <w:p>
      <w:r>
        <w:rPr>
          <w:b/>
          <w:u w:val="single"/>
        </w:rPr>
        <w:t xml:space="preserve">258931</w:t>
      </w:r>
    </w:p>
    <w:p>
      <w:r>
        <w:t xml:space="preserve">@mfoley05 Pahoittelut siitä, että sinulle ei ilmoitettu, mutta kaikille kapteeneille kerrottiin, että pelit lykättiin välittömästi, kun alkoi sataa.</w:t>
      </w:r>
    </w:p>
    <w:p>
      <w:r>
        <w:rPr>
          <w:b/>
          <w:u w:val="single"/>
        </w:rPr>
        <w:t xml:space="preserve">258932</w:t>
      </w:r>
    </w:p>
    <w:p>
      <w:r>
        <w:t xml:space="preserve">Minä ja ihmiset, jotka työskentelevät kanssani, tulemme tekemään suuria asioita pitkällä aikavälillä... ja se on lupaus.</w:t>
      </w:r>
    </w:p>
    <w:p>
      <w:r>
        <w:rPr>
          <w:b/>
          <w:u w:val="single"/>
        </w:rPr>
        <w:t xml:space="preserve">258933</w:t>
      </w:r>
    </w:p>
    <w:p>
      <w:r>
        <w:t xml:space="preserve">Pelipäivä MCW 4th, 5th, 5thNB, 6th, 9th, 10th, 11th, 11thZ @MAHuskies &amp;amp; NS 5th gr. pojat @ZeroGravityBB #playhard #together #mcwfamily @MCW1</w:t>
      </w:r>
    </w:p>
    <w:p>
      <w:r>
        <w:rPr>
          <w:b/>
          <w:u w:val="single"/>
        </w:rPr>
        <w:t xml:space="preserve">258934</w:t>
      </w:r>
    </w:p>
    <w:p>
      <w:r>
        <w:t xml:space="preserve">@CamilizersBR @radiodisney camila</w:t>
        <w:br/>
        <w:t xml:space="preserve">CCONE ZLFM</w:t>
        <w:br/>
        <w:t xml:space="preserve">#MGK &amp;amp; #CamilaCabello "Bad Things" #Mashup @radiodisney @</w:t>
        <w:t xml:space="preserve">radiodisney</w:t>
      </w:r>
    </w:p>
    <w:p>
      <w:r>
        <w:rPr>
          <w:b/>
          <w:u w:val="single"/>
        </w:rPr>
        <w:t xml:space="preserve">258935</w:t>
      </w:r>
    </w:p>
    <w:p>
      <w:r>
        <w:t xml:space="preserve">#tbt Fuksivuosi lukiossa 😂🤣😂 o herra. Ainakin olen parantanut 8. luokan vuosikirjakuvista #wtf #awkwardstage #ihatedmyteenyears https://t.co/z7Hr3ZGgLl https://t.co/z7Hr3ZGgLl</w:t>
      </w:r>
    </w:p>
    <w:p>
      <w:r>
        <w:rPr>
          <w:b/>
          <w:u w:val="single"/>
        </w:rPr>
        <w:t xml:space="preserve">258936</w:t>
      </w:r>
    </w:p>
    <w:p>
      <w:r>
        <w:t xml:space="preserve">Bayard Rustin; The Most Influential Civil Rights Force You Never Knew https://t.co/VazxTQnVJC #history #civilrights</w:t>
      </w:r>
    </w:p>
    <w:p>
      <w:r>
        <w:rPr>
          <w:b/>
          <w:u w:val="single"/>
        </w:rPr>
        <w:t xml:space="preserve">258937</w:t>
      </w:r>
    </w:p>
    <w:p>
      <w:r>
        <w:t xml:space="preserve">Blur Studiossa tehty kasvojen ilmeiden testi</w:t>
        <w:br/>
        <w:t xml:space="preserve">by mathieu aerni</w:t>
        <w:br/>
        <w:t xml:space="preserve">For more follow us on fb:... https://t.co/I6tEMm1gk3</w:t>
      </w:r>
    </w:p>
    <w:p>
      <w:r>
        <w:rPr>
          <w:b/>
          <w:u w:val="single"/>
        </w:rPr>
        <w:t xml:space="preserve">258938</w:t>
      </w:r>
    </w:p>
    <w:p>
      <w:r>
        <w:t xml:space="preserve">Helmikorvakorut, Halloween, Day of the Dead, Coffin, Gothic, Flowers, Dia de los Muertos, Mardi... https://t.co/4jgRdmauHg #mnttoi #etsygifts https://t.co/ABDi10Xrtd</w:t>
      </w:r>
    </w:p>
    <w:p>
      <w:r>
        <w:rPr>
          <w:b/>
          <w:u w:val="single"/>
        </w:rPr>
        <w:t xml:space="preserve">258939</w:t>
      </w:r>
    </w:p>
    <w:p>
      <w:r>
        <w:t xml:space="preserve">Kun olet innoissasi huomisesta #SunTimesista ja kävelet töiden jälkeen kotiin sen jälkeen, kun et ole juonut, kuuntelet... https://t.co/US5Vz0x6EN</w:t>
      </w:r>
    </w:p>
    <w:p>
      <w:r>
        <w:rPr>
          <w:b/>
          <w:u w:val="single"/>
        </w:rPr>
        <w:t xml:space="preserve">258940</w:t>
      </w:r>
    </w:p>
    <w:p>
      <w:r>
        <w:t xml:space="preserve">Saattaa tuntua siltä, että muut työntävät sinua tänään, mutta sinä... Lisää for Libra https://t.co/EA5nF6Cf8f</w:t>
      </w:r>
    </w:p>
    <w:p>
      <w:r>
        <w:rPr>
          <w:b/>
          <w:u w:val="single"/>
        </w:rPr>
        <w:t xml:space="preserve">258941</w:t>
      </w:r>
    </w:p>
    <w:p>
      <w:r>
        <w:t xml:space="preserve">Sinulla saattaa olla suunnitelmissa rauhallinen päivä, jolloin voit levätä ja rentoutua... Lisää syövälle https://t.co/ajhuLY56cc</w:t>
      </w:r>
    </w:p>
    <w:p>
      <w:r>
        <w:rPr>
          <w:b/>
          <w:u w:val="single"/>
        </w:rPr>
        <w:t xml:space="preserve">258942</w:t>
      </w:r>
    </w:p>
    <w:p>
      <w:r>
        <w:t xml:space="preserve">♫ Supertramp - Take The Long Way Home (1979) https://t.co/wYS8rSPP1c #NowPlaying https://t.co/A2UjVPyy5Q</w:t>
      </w:r>
    </w:p>
    <w:p>
      <w:r>
        <w:rPr>
          <w:b/>
          <w:u w:val="single"/>
        </w:rPr>
        <w:t xml:space="preserve">258943</w:t>
      </w:r>
    </w:p>
    <w:p>
      <w:r>
        <w:t xml:space="preserve">Showtime tarjoaa koko kirjastonsa offline-katseluun mobiililaitteilla https://t.co/8mZF1yeeiQ https://t.co/8mZF1yeeiQ</w:t>
      </w:r>
    </w:p>
    <w:p>
      <w:r>
        <w:rPr>
          <w:b/>
          <w:u w:val="single"/>
        </w:rPr>
        <w:t xml:space="preserve">258944</w:t>
      </w:r>
    </w:p>
    <w:p>
      <w:r>
        <w:t xml:space="preserve">@cwyphoto joo mies on muutamia, mutta tagging / sijainti ongelmia ei toimi jne. En usko että koskaan tulee kunnollista!</w:t>
      </w:r>
    </w:p>
    <w:p>
      <w:r>
        <w:rPr>
          <w:b/>
          <w:u w:val="single"/>
        </w:rPr>
        <w:t xml:space="preserve">258945</w:t>
      </w:r>
    </w:p>
    <w:p>
      <w:r>
        <w:t xml:space="preserve">@MsAnarfi @BrunchoverBooks Erittäin. Toivottavasti pääsen lukemaan lopputuloksesi oikeastaan. Kuulostaa todella mielenkiintoiselta.</w:t>
      </w:r>
    </w:p>
    <w:p>
      <w:r>
        <w:rPr>
          <w:b/>
          <w:u w:val="single"/>
        </w:rPr>
        <w:t xml:space="preserve">258946</w:t>
      </w:r>
    </w:p>
    <w:p>
      <w:r>
        <w:t xml:space="preserve">On helppo nähdä, että joku on kuollut, mutta todellinen haaste on ymmärtää, että henki on poissa. 😰😔</w:t>
      </w:r>
    </w:p>
    <w:p>
      <w:r>
        <w:rPr>
          <w:b/>
          <w:u w:val="single"/>
        </w:rPr>
        <w:t xml:space="preserve">258947</w:t>
      </w:r>
    </w:p>
    <w:p>
      <w:r>
        <w:t xml:space="preserve">@vijaita @KirenRijiju @the_hindu Ihailen HH Dalai Lamaa monella tasolla -mutta poliittisella? Tietenkin hän on! Intian on osoitettava rohkeutta jossain, joskus NE-rajalla. @MEAIndia</w:t>
      </w:r>
    </w:p>
    <w:p>
      <w:r>
        <w:rPr>
          <w:b/>
          <w:u w:val="single"/>
        </w:rPr>
        <w:t xml:space="preserve">258948</w:t>
      </w:r>
    </w:p>
    <w:p>
      <w:r>
        <w:t xml:space="preserve">Puoliperävaunun kolari tukkii kaistat Eisenhower Expresswayn tulosuuntaan https://t.co/KrO9HJDjwh https://t.co/dwBQhGXDc8 https://t.co/dwBQhGXDc8</w:t>
      </w:r>
    </w:p>
    <w:p>
      <w:r>
        <w:rPr>
          <w:b/>
          <w:u w:val="single"/>
        </w:rPr>
        <w:t xml:space="preserve">258949</w:t>
      </w:r>
    </w:p>
    <w:p>
      <w:r>
        <w:t xml:space="preserve">@TiredModder Haluan päästä pc aulassa id ZeRox_PL on tehnyt kaikki vaiheet. ja u ovat paras &amp;lt;3</w:t>
      </w:r>
    </w:p>
    <w:p>
      <w:r>
        <w:rPr>
          <w:b/>
          <w:u w:val="single"/>
        </w:rPr>
        <w:t xml:space="preserve">258950</w:t>
      </w:r>
    </w:p>
    <w:p>
      <w:r>
        <w:t xml:space="preserve">Shehu Sani oli oikeassa, he ovat tehneet pple blv Nass on syyllinen, kun he ar huono @UthmanOlaide @OnyekeOC1 @HcRashnather @buskababa @bukolasaraki</w:t>
      </w:r>
    </w:p>
    <w:p>
      <w:r>
        <w:rPr>
          <w:b/>
          <w:u w:val="single"/>
        </w:rPr>
        <w:t xml:space="preserve">258951</w:t>
      </w:r>
    </w:p>
    <w:p>
      <w:r>
        <w:t xml:space="preserve">@TieuLien0205 Haha okei XD</w:t>
        <w:br/>
        <w:t xml:space="preserve">Hänen taikasauvansa ovat punaisia ja sinisiä pensseleitä, ja hän käyttää maalauksia lampaista, jotka hyppivät aitojen yli ajelehtivassa pimeässä taidossaan.</w:t>
      </w:r>
    </w:p>
    <w:p>
      <w:r>
        <w:rPr>
          <w:b/>
          <w:u w:val="single"/>
        </w:rPr>
        <w:t xml:space="preserve">258952</w:t>
      </w:r>
    </w:p>
    <w:p>
      <w:r>
        <w:t xml:space="preserve">@EUTradeInsights Kauppaministeri Foxin epätoivoinen jahti maailman ympäri antaa vaikutelman, että muu maailma on innokas tekemään kauppasopimuksia Yhdistyneen kuningaskunnan kanssa Brexitin jälkeen.</w:t>
      </w:r>
    </w:p>
    <w:p>
      <w:r>
        <w:rPr>
          <w:b/>
          <w:u w:val="single"/>
        </w:rPr>
        <w:t xml:space="preserve">258953</w:t>
      </w:r>
    </w:p>
    <w:p>
      <w:r>
        <w:t xml:space="preserve">Haluatko tietää, miten sain nämä arvet?</w:t>
        <w:br/>
        <w:t xml:space="preserve">Se johtuu siitä, että yritän päästä mukaan demokraattien ohjelmaan, mikä se sitten onkin,</w:t>
        <w:br/>
        <w:t xml:space="preserve">w/no clue! https://t.co/C63pJRxW2k</w:t>
      </w:r>
    </w:p>
    <w:p>
      <w:r>
        <w:rPr>
          <w:b/>
          <w:u w:val="single"/>
        </w:rPr>
        <w:t xml:space="preserve">258954</w:t>
      </w:r>
    </w:p>
    <w:p>
      <w:r>
        <w:t xml:space="preserve">Siitä on vuosia, kun viimeksi astuin jalallani ulkoasiainministeriön (DFA) toimistoon. Kun paras... https://t.co/v2A7UxNNP2</w:t>
      </w:r>
    </w:p>
    <w:p>
      <w:r>
        <w:rPr>
          <w:b/>
          <w:u w:val="single"/>
        </w:rPr>
        <w:t xml:space="preserve">258955</w:t>
      </w:r>
    </w:p>
    <w:p>
      <w:r>
        <w:t xml:space="preserve">Uusi voi olla pelottavaa, mutta kuka sanoo, ettei se johda johonkin parempaan?</w:t>
        <w:br/>
        <w:br/>
        <w:t xml:space="preserve"> Mukavuusalueet ovat usein rajoitusalueita. https://t.co/i452SXSkq8.</w:t>
      </w:r>
    </w:p>
    <w:p>
      <w:r>
        <w:rPr>
          <w:b/>
          <w:u w:val="single"/>
        </w:rPr>
        <w:t xml:space="preserve">258956</w:t>
      </w:r>
    </w:p>
    <w:p>
      <w:r>
        <w:t xml:space="preserve">@Apple @AppleSupport @AppleNews Milloin iPhone SE 128 GB -malli julkaistaan Intiassa ja onko olemassa olevia SE:n takaisinostovaihtoehtoja?</w:t>
      </w:r>
    </w:p>
    <w:p>
      <w:r>
        <w:rPr>
          <w:b/>
          <w:u w:val="single"/>
        </w:rPr>
        <w:t xml:space="preserve">258957</w:t>
      </w:r>
    </w:p>
    <w:p>
      <w:r>
        <w:t xml:space="preserve">Piti vain sanoa, että puhuminen hullu läpi postilaatikon näytän teille, miten tilanne voidaan hoitaa todella nopeasti</w:t>
      </w:r>
    </w:p>
    <w:p>
      <w:r>
        <w:rPr>
          <w:b/>
          <w:u w:val="single"/>
        </w:rPr>
        <w:t xml:space="preserve">258958</w:t>
      </w:r>
    </w:p>
    <w:p>
      <w:r>
        <w:t xml:space="preserve">AddFriends, Etsi ilmaisia Snapchat, Kik Messager &amp;amp; Instagram ystäviä, seuraajia. https://t.co/nH1xIL3jet https://t.co/FINq14OmYO</w:t>
      </w:r>
    </w:p>
    <w:p>
      <w:r>
        <w:rPr>
          <w:b/>
          <w:u w:val="single"/>
        </w:rPr>
        <w:t xml:space="preserve">258959</w:t>
      </w:r>
    </w:p>
    <w:p>
      <w:r>
        <w:t xml:space="preserve">Tykkäsin @YouTube-videosta https://t.co/b0rnisbcYg Mikä itää minulle juuri nyt? | Seeds Update 8 - 07.04.2017</w:t>
      </w:r>
    </w:p>
    <w:p>
      <w:r>
        <w:rPr>
          <w:b/>
          <w:u w:val="single"/>
        </w:rPr>
        <w:t xml:space="preserve">258960</w:t>
      </w:r>
    </w:p>
    <w:p>
      <w:r>
        <w:t xml:space="preserve">[ https://t.co/p2pKZybNWd ] Android Wear 2.0:n käyttöönotto on viivästynyt, koska Google löysi bugin https://t.co/GzP22Tgu66</w:t>
      </w:r>
    </w:p>
    <w:p>
      <w:r>
        <w:rPr>
          <w:b/>
          <w:u w:val="single"/>
        </w:rPr>
        <w:t xml:space="preserve">258961</w:t>
      </w:r>
    </w:p>
    <w:p>
      <w:r>
        <w:t xml:space="preserve">Seuraa keskustelua huomenna klo #1PM @abangmercy. Älä missaa sitä. #StyleChatNG https://t.co/dzP738UyIt</w:t>
      </w:r>
    </w:p>
    <w:p>
      <w:r>
        <w:rPr>
          <w:b/>
          <w:u w:val="single"/>
        </w:rPr>
        <w:t xml:space="preserve">258962</w:t>
      </w:r>
    </w:p>
    <w:p>
      <w:r>
        <w:t xml:space="preserve">Ilmoittauduin juuri Peet's Coffee &amp;amp; Tea with #mPLUSPlaces Download tänään! https://t.co/2MVt7q4rJv</w:t>
      </w:r>
    </w:p>
    <w:p>
      <w:r>
        <w:rPr>
          <w:b/>
          <w:u w:val="single"/>
        </w:rPr>
        <w:t xml:space="preserve">258963</w:t>
      </w:r>
    </w:p>
    <w:p>
      <w:r>
        <w:t xml:space="preserve">Black Beatles (DayTime Hookerin cover) - YouTube. Tsekkaa tämä loistava cover #BlackBeatles by @DTHTunes https://t.co/Cv4HukYZkK https://t.co/Cv4HukYZkK</w:t>
      </w:r>
    </w:p>
    <w:p>
      <w:r>
        <w:rPr>
          <w:b/>
          <w:u w:val="single"/>
        </w:rPr>
        <w:t xml:space="preserve">258964</w:t>
      </w:r>
    </w:p>
    <w:p>
      <w:r>
        <w:t xml:space="preserve">Perinteinen veistos Wood kova takaisin puinen asia kansi puhelimen tapauksessa iPhone 5 6 https://t.co/GsURXwBwv3 https://t.co/7LZYFEhYHD https://t.co/7LZYFEhYHD</w:t>
      </w:r>
    </w:p>
    <w:p>
      <w:r>
        <w:rPr>
          <w:b/>
          <w:u w:val="single"/>
        </w:rPr>
        <w:t xml:space="preserve">258965</w:t>
      </w:r>
    </w:p>
    <w:p>
      <w:r>
        <w:t xml:space="preserve">https://t.co/sQTJipCMCp tämä on viimeinen kierros saada ilmainen kohtaus luotto kun u äänestää n rekisteröityä anna minun voittaa tämän olemme työskennelleet kovasti</w:t>
      </w:r>
    </w:p>
    <w:p>
      <w:r>
        <w:rPr>
          <w:b/>
          <w:u w:val="single"/>
        </w:rPr>
        <w:t xml:space="preserve">258966</w:t>
      </w:r>
    </w:p>
    <w:p>
      <w:r>
        <w:t xml:space="preserve">@CallMeSlim_ Guh En alkanut tuntea näin vasta noin 2 tuntia sitten &amp;amp; se syö minua, jotta en menisi pois, mikä tekee minut hullummaksi!!!</w:t>
      </w:r>
    </w:p>
    <w:p>
      <w:r>
        <w:rPr>
          <w:b/>
          <w:u w:val="single"/>
        </w:rPr>
        <w:t xml:space="preserve">258967</w:t>
      </w:r>
    </w:p>
    <w:p>
      <w:r>
        <w:t xml:space="preserve">UBER etsii #ihmisiä, jotka haluavat #lisätuloa , saat 200 dollaria, kun huokaat #drive... https://t.co/cTC84NpuiN ...</w:t>
      </w:r>
    </w:p>
    <w:p>
      <w:r>
        <w:rPr>
          <w:b/>
          <w:u w:val="single"/>
        </w:rPr>
        <w:t xml:space="preserve">258968</w:t>
      </w:r>
    </w:p>
    <w:p>
      <w:r>
        <w:t xml:space="preserve">Tapa, jolla JDM näyttää ja kantaa Negania ja puhuu. Hänen eeppinen mauttomuutensa. Kaipaan sitä liikaa. OLE KANON, TWD! Pitäkää Negan hengissä! (hän on paahtoleipää :( )</w:t>
      </w:r>
    </w:p>
    <w:p>
      <w:r>
        <w:rPr>
          <w:b/>
          <w:u w:val="single"/>
        </w:rPr>
        <w:t xml:space="preserve">258969</w:t>
      </w:r>
    </w:p>
    <w:p>
      <w:r>
        <w:t xml:space="preserve">Horisontissa on hyvä sää, ota siitä kaikki irti RC-autoilla, kuorma-autoilla ja polkupyörillä &amp;gt; https://t.co/8vGEWB2Gdx</w:t>
      </w:r>
    </w:p>
    <w:p>
      <w:r>
        <w:rPr>
          <w:b/>
          <w:u w:val="single"/>
        </w:rPr>
        <w:t xml:space="preserve">258970</w:t>
      </w:r>
    </w:p>
    <w:p>
      <w:r>
        <w:t xml:space="preserve">#NationsBest #shoutout to @adidasfballus for the dope pic of the new #footballcleats.</w:t>
        <w:br/>
        <w:br/>
        <w:t xml:space="preserve"> @wex1200... https://t.co/KXvtGREFTa</w:t>
      </w:r>
    </w:p>
    <w:p>
      <w:r>
        <w:rPr>
          <w:b/>
          <w:u w:val="single"/>
        </w:rPr>
        <w:t xml:space="preserve">258971</w:t>
      </w:r>
    </w:p>
    <w:p>
      <w:r>
        <w:t xml:space="preserve">Asics Gel-Kayano EVO "Carbon" on nyt ostettavissa ONLINE!</w:t>
        <w:br/>
        <w:t xml:space="preserve">#hanon #asics #gelkayanoevo</w:t>
        <w:br/>
        <w:t xml:space="preserve">https://t.co/ttWVVPXvDt https://t.co/5HkYLZWimB https://t.co/5HkYLZWimB</w:t>
      </w:r>
    </w:p>
    <w:p>
      <w:r>
        <w:rPr>
          <w:b/>
          <w:u w:val="single"/>
        </w:rPr>
        <w:t xml:space="preserve">258972</w:t>
      </w:r>
    </w:p>
    <w:p>
      <w:r>
        <w:t xml:space="preserve">@blogchatter @AprilA2Z Tässä on uusin #AtoZChallenge-postaukseni Kaikkea ja vielä ei mitään (pieni tarina #12) https://t.co/ZQG48dKNm5</w:t>
      </w:r>
    </w:p>
    <w:p>
      <w:r>
        <w:rPr>
          <w:b/>
          <w:u w:val="single"/>
        </w:rPr>
        <w:t xml:space="preserve">258973</w:t>
      </w:r>
    </w:p>
    <w:p>
      <w:r>
        <w:t xml:space="preserve">Rakkautta Afrikan pusikossa.</w:t>
        <w:br/>
        <w:t xml:space="preserve">Esther's Well.... turvallinen &amp;amp; suloinen BWWM-romanssi lämmittää sydäntäsi.</w:t>
        <w:br/>
        <w:br/>
        <w:t xml:space="preserve">https://t.co/UAbKDkH9SZ</w:t>
        <w:br/>
        <w:br/>
        <w:t xml:space="preserve">#iartg #ian1 #ASMSG https://t.co/L0eZFb4clf</w:t>
      </w:r>
    </w:p>
    <w:p>
      <w:r>
        <w:rPr>
          <w:b/>
          <w:u w:val="single"/>
        </w:rPr>
        <w:t xml:space="preserve">258974</w:t>
      </w:r>
    </w:p>
    <w:p>
      <w:r>
        <w:t xml:space="preserve">Kääntykää pois pahasta ja tehkää hyvää. Etsikää rauhaa ja pyrkikää säilyttämään se.               (Psalmit 34:14 NLT)</w:t>
      </w:r>
    </w:p>
    <w:p>
      <w:r>
        <w:rPr>
          <w:b/>
          <w:u w:val="single"/>
        </w:rPr>
        <w:t xml:space="preserve">258975</w:t>
      </w:r>
    </w:p>
    <w:p>
      <w:r>
        <w:t xml:space="preserve">#Snapchat #Reddit #Spectacles #Livebroadcasting 18[M4F] Im 18,european and im looking for some intresting girls to... https://t.co/DoaifisTaG...</w:t>
      </w:r>
    </w:p>
    <w:p>
      <w:r>
        <w:rPr>
          <w:b/>
          <w:u w:val="single"/>
        </w:rPr>
        <w:t xml:space="preserve">258976</w:t>
      </w:r>
    </w:p>
    <w:p>
      <w:r>
        <w:t xml:space="preserve">nousublogi: &amp;amp; kotiin on enemmän &amp;amp; realistisempi #Jo... https://t.co/xhzvscaOMm</w:t>
      </w:r>
    </w:p>
    <w:p>
      <w:r>
        <w:rPr>
          <w:b/>
          <w:u w:val="single"/>
        </w:rPr>
        <w:t xml:space="preserve">258977</w:t>
      </w:r>
    </w:p>
    <w:p>
      <w:r>
        <w:t xml:space="preserve">@HumanHeadline &amp;; @HumanHeadline jos sinä edelleen sokeasti edistät häntä &amp;; usko, että TÄYSIN LÖYTYMÄTÖN hakkaa Trumpin, minä / muu Au tietää, että olet huijari &amp;; HYPOKRITTI.</w:t>
      </w:r>
    </w:p>
    <w:p>
      <w:r>
        <w:rPr>
          <w:b/>
          <w:u w:val="single"/>
        </w:rPr>
        <w:t xml:space="preserve">258978</w:t>
      </w:r>
    </w:p>
    <w:p>
      <w:r>
        <w:t xml:space="preserve">En usko, että ihmiset ymmärtävät, miten paljon sattuu, kun todella yrittää kovasti jonkun kanssa ja he vain heittävät sen pois kuin ei mitään....</w:t>
      </w:r>
    </w:p>
    <w:p>
      <w:r>
        <w:rPr>
          <w:b/>
          <w:u w:val="single"/>
        </w:rPr>
        <w:t xml:space="preserve">258979</w:t>
      </w:r>
    </w:p>
    <w:p>
      <w:r>
        <w:t xml:space="preserve">Susan Ricen väitetyt paljastuspyynnöt eivät olleetkaan niin rutiininomaisia, kertovat ex-virkamiehet - Fox News https://t.co/qUUCbAo8xu</w:t>
      </w:r>
    </w:p>
    <w:p>
      <w:r>
        <w:rPr>
          <w:b/>
          <w:u w:val="single"/>
        </w:rPr>
        <w:t xml:space="preserve">258980</w:t>
      </w:r>
    </w:p>
    <w:p>
      <w:r>
        <w:t xml:space="preserve">[ https://t.co/mX7F0U3dzi ] Republikaanien kasvava eripura epäonnistuneen terveys... https://t.co/9kMNJLmyty | https://t.co/8P5LoUYEub</w:t>
      </w:r>
    </w:p>
    <w:p>
      <w:r>
        <w:rPr>
          <w:b/>
          <w:u w:val="single"/>
        </w:rPr>
        <w:t xml:space="preserve">258981</w:t>
      </w:r>
    </w:p>
    <w:p>
      <w:r>
        <w:t xml:space="preserve">Kun syöt hänen töppöjään👅, nuole hänen halkiotaan... Ja hän haluaa silti antaa sinulle asennetta🤦🏾♂️ https://t.co/3sI39MfkZv</w:t>
      </w:r>
    </w:p>
    <w:p>
      <w:r>
        <w:rPr>
          <w:b/>
          <w:u w:val="single"/>
        </w:rPr>
        <w:t xml:space="preserve">258982</w:t>
      </w:r>
    </w:p>
    <w:p>
      <w:r>
        <w:t xml:space="preserve">Älä jätä koiraasi pääsiäisen hauskanpidon ulkopuolelle. Ota se mukaan luujahtiin ja tapaamaan pupua Godfrey's Welcome To... https://t.co/ZSelVAZtn0</w:t>
      </w:r>
    </w:p>
    <w:p>
      <w:r>
        <w:rPr>
          <w:b/>
          <w:u w:val="single"/>
        </w:rPr>
        <w:t xml:space="preserve">258983</w:t>
      </w:r>
    </w:p>
    <w:p>
      <w:r>
        <w:t xml:space="preserve">"Sitä ei tapahdu juuri koskaan" on toinen tapa sanoa: "Sitä tapahtuu". - Douglas Crockford YUIConf 2011 -tapahtuman pääpuhujana.</w:t>
      </w:r>
    </w:p>
    <w:p>
      <w:r>
        <w:rPr>
          <w:b/>
          <w:u w:val="single"/>
        </w:rPr>
        <w:t xml:space="preserve">258984</w:t>
      </w:r>
    </w:p>
    <w:p>
      <w:r>
        <w:t xml:space="preserve">Violetti kylpymatto sopii täydellisesti pikkutytön kylpyhuoneeseen! #handmade #etsy #shopping #decor https://t.co/zf3fJ8nrJl</w:t>
      </w:r>
    </w:p>
    <w:p>
      <w:r>
        <w:rPr>
          <w:b/>
          <w:u w:val="single"/>
        </w:rPr>
        <w:t xml:space="preserve">258985</w:t>
      </w:r>
    </w:p>
    <w:p>
      <w:r>
        <w:t xml:space="preserve">@ThePlumLineGS @EJDionne @washingtonpost vasemmiston on hyväksyttävä, että useimmat amerikkalaiset eivät tue sosiaalista liberalismia, jota media pakottaa.</w:t>
      </w:r>
    </w:p>
    <w:p>
      <w:r>
        <w:rPr>
          <w:b/>
          <w:u w:val="single"/>
        </w:rPr>
        <w:t xml:space="preserve">258986</w:t>
      </w:r>
    </w:p>
    <w:p>
      <w:r>
        <w:t xml:space="preserve">Olemme ylpeitä voidessamme julkistaa virallisen #MLGAnaheimin pelaajaluettelon! @ImpactMagik @ImpactKalani @ImpactJHaZe @CajBlZ https://t.co/yuDJ1DjU0f https://t.co/yuDJ1DjU0f</w:t>
      </w:r>
    </w:p>
    <w:p>
      <w:r>
        <w:rPr>
          <w:b/>
          <w:u w:val="single"/>
        </w:rPr>
        <w:t xml:space="preserve">258987</w:t>
      </w:r>
    </w:p>
    <w:p>
      <w:r>
        <w:t xml:space="preserve">Kuulin juuri tuon Mask off -kappaleen ja minulla on muutama kysymys. Molly, percocet, parsakaali ja lean????. Mitä tapahtui... https://t.co/WGIJgnW45K</w:t>
      </w:r>
    </w:p>
    <w:p>
      <w:r>
        <w:rPr>
          <w:b/>
          <w:u w:val="single"/>
        </w:rPr>
        <w:t xml:space="preserve">258988</w:t>
      </w:r>
    </w:p>
    <w:p>
      <w:r>
        <w:t xml:space="preserve">Ensimmäinen luokka käyttää suunnitelmansa Corinth Maker Space -opettajan haasteeseen! #crmakes https://t.co/AdPZgtR5cT</w:t>
      </w:r>
    </w:p>
    <w:p>
      <w:r>
        <w:rPr>
          <w:b/>
          <w:u w:val="single"/>
        </w:rPr>
        <w:t xml:space="preserve">258989</w:t>
      </w:r>
    </w:p>
    <w:p>
      <w:r>
        <w:t xml:space="preserve">@IvankaTrump, autat isää tuhoamaan Amerikan! Kutsua itseäsi "Force for Good" on kuin sanoisi, että tsunami on GR8, koska se pitää ihmiset nesteytettynä! https://t.co/6PyF1rLrkX</w:t>
      </w:r>
    </w:p>
    <w:p>
      <w:r>
        <w:rPr>
          <w:b/>
          <w:u w:val="single"/>
        </w:rPr>
        <w:t xml:space="preserve">258990</w:t>
      </w:r>
    </w:p>
    <w:p>
      <w:r>
        <w:t xml:space="preserve">@AmericanAir Me yritämme. Yksi henkilö työskentelee juuri nyt. Varattu lennolle, joka on menossa joko DFW JAN tai CLT. Lento peruttu. Tarvitsemme huoneita.</w:t>
      </w:r>
    </w:p>
    <w:p>
      <w:r>
        <w:rPr>
          <w:b/>
          <w:u w:val="single"/>
        </w:rPr>
        <w:t xml:space="preserve">258991</w:t>
      </w:r>
    </w:p>
    <w:p>
      <w:r>
        <w:t xml:space="preserve">@USATODAY @TomiLahren Haha, pieni puoliksi perillä oleva tuhatvuotinen kovaääninen sai annoksen omaa lääkettään. Jos mielipiteesi eroavat toisistaan, sinut mustamaalataan.</w:t>
      </w:r>
    </w:p>
    <w:p>
      <w:r>
        <w:rPr>
          <w:b/>
          <w:u w:val="single"/>
        </w:rPr>
        <w:t xml:space="preserve">258992</w:t>
      </w:r>
    </w:p>
    <w:p>
      <w:r>
        <w:t xml:space="preserve">#landscaping Yli 7250 henkeäsalpaavaa maisemointimallia https://t.co/Pikcm1yb7H https://t.co/DLWQXXybN9</w:t>
      </w:r>
    </w:p>
    <w:p>
      <w:r>
        <w:rPr>
          <w:b/>
          <w:u w:val="single"/>
        </w:rPr>
        <w:t xml:space="preserve">258993</w:t>
      </w:r>
    </w:p>
    <w:p>
      <w:r>
        <w:t xml:space="preserve">55% sanoo, että tekoäly ottaa SEO:n haltuunsa seuraavien 10 vuoden aikana [YLEISKYSELY] - @rinadianewrites https://t.co/KhpRbmRgV7 https://t.co/Y0vSKmrOhY</w:t>
      </w:r>
    </w:p>
    <w:p>
      <w:r>
        <w:rPr>
          <w:b/>
          <w:u w:val="single"/>
        </w:rPr>
        <w:t xml:space="preserve">258994</w:t>
      </w:r>
    </w:p>
    <w:p>
      <w:r>
        <w:t xml:space="preserve">@PyasaSagar @vikramchandra @ndtv He ovat Intian huonoin uutiskanava. Ne pitäisi kieltää. He kutsuvat Burhan Wania rehtorin pojaksi terroristin sijaan. Kieltäkää NDTV.</w:t>
      </w:r>
    </w:p>
    <w:p>
      <w:r>
        <w:rPr>
          <w:b/>
          <w:u w:val="single"/>
        </w:rPr>
        <w:t xml:space="preserve">258995</w:t>
      </w:r>
    </w:p>
    <w:p>
      <w:r>
        <w:t xml:space="preserve">Aloitin juuri painoharjoittelun tekemisen #Endomondon avulla. Peptalk minua nyt @ https://t.co/9Fptjilg6q</w:t>
      </w:r>
    </w:p>
    <w:p>
      <w:r>
        <w:rPr>
          <w:b/>
          <w:u w:val="single"/>
        </w:rPr>
        <w:t xml:space="preserve">258996</w:t>
      </w:r>
    </w:p>
    <w:p>
      <w:r>
        <w:t xml:space="preserve">Seuraaja - 2, seuraajat - 5. En tiennyt, että se olisi näin yksinkertaista. Saat viikoittaiset tilastot osoitteesta https://t.co/vqIVDgnIxV.</w:t>
      </w:r>
    </w:p>
    <w:p>
      <w:r>
        <w:rPr>
          <w:b/>
          <w:u w:val="single"/>
        </w:rPr>
        <w:t xml:space="preserve">258997</w:t>
      </w:r>
    </w:p>
    <w:p>
      <w:r>
        <w:t xml:space="preserve">Valkoisessa talossa tutkitaan, oliko Mike Flynn Obaman kätyri, joka vuoti väärennettyjä uutisia presidentistä.</w:t>
        <w:t xml:space="preserve">-- Sean Spicer</w:t>
        <w:br/>
        <w:t xml:space="preserve">https://t.co/4kKaOag8Ee</w:t>
      </w:r>
    </w:p>
    <w:p>
      <w:r>
        <w:rPr>
          <w:b/>
          <w:u w:val="single"/>
        </w:rPr>
        <w:t xml:space="preserve">258998</w:t>
      </w:r>
    </w:p>
    <w:p>
      <w:r>
        <w:t xml:space="preserve">Meiltä puuttuu jotain.....YOU!</w:t>
        <w:br/>
        <w:t xml:space="preserve"> Vielä on paikkoja vapaana tämän illan 18:15 joogaan Julien kanssa ja 19:30... https://t.co/cOrcqOEn6n...</w:t>
      </w:r>
    </w:p>
    <w:p>
      <w:r>
        <w:rPr>
          <w:b/>
          <w:u w:val="single"/>
        </w:rPr>
        <w:t xml:space="preserve">258999</w:t>
      </w:r>
    </w:p>
    <w:p>
      <w:r>
        <w:t xml:space="preserve">@3cheersforpizza Tai pikemminkin se vaatii tietynlaisen naisen arvostamaan sitä miehellä. No niin. Ole uskollinen itsellesi.</w:t>
      </w:r>
    </w:p>
    <w:p>
      <w:r>
        <w:rPr>
          <w:b/>
          <w:u w:val="single"/>
        </w:rPr>
        <w:t xml:space="preserve">259000</w:t>
      </w:r>
    </w:p>
    <w:p>
      <w:r>
        <w:t xml:space="preserve">@Sophie_Foster_ Pahoittelut epämukavuudesta, tämä johtuu vaunupulasta. Rakennamme parhaillaan uusia junia tämän asian helpottamiseksi.</w:t>
      </w:r>
    </w:p>
    <w:p>
      <w:r>
        <w:rPr>
          <w:b/>
          <w:u w:val="single"/>
        </w:rPr>
        <w:t xml:space="preserve">259001</w:t>
      </w:r>
    </w:p>
    <w:p>
      <w:r>
        <w:t xml:space="preserve">@radhikamadan01 @imVkohli @GioneeIndia PLEASE MY LOVE LOOKING MY PROFILE IN INSTA PLEASE PLEASE PLEASE PLEASE MY PRINCESS. MINULLA ON KUVIA SINULLE RAKKAANI😍😍😍😍😍😍😍😍😍😍😍😍😍😍😍😍😍😍😍😍😍😍😍😍😍😍😍😍😍😍😍😍</w:t>
      </w:r>
    </w:p>
    <w:p>
      <w:r>
        <w:rPr>
          <w:b/>
          <w:u w:val="single"/>
        </w:rPr>
        <w:t xml:space="preserve">259002</w:t>
      </w:r>
    </w:p>
    <w:p>
      <w:r>
        <w:t xml:space="preserve">Se on meidän #AnthemsWeekend &amp;amp; Elliot on täällä joidenkin HUGE sävelet teidän sunnuntai-iltapäivänä!</w:t>
        <w:br/>
        <w:br/>
        <w:t xml:space="preserve"> 📻 https://t.co/Owj9kemN0j https://t.co/iVuEiPR2DF</w:t>
      </w:r>
    </w:p>
    <w:p>
      <w:r>
        <w:rPr>
          <w:b/>
          <w:u w:val="single"/>
        </w:rPr>
        <w:t xml:space="preserve">259003</w:t>
      </w:r>
    </w:p>
    <w:p>
      <w:r>
        <w:t xml:space="preserve">Muistatko sen @usnews-kappaleen, jonka kirjoitin siitä, miksi Charlotte on mahtava ja miksi sinun pitäisi muuttaa tänne? Valehtelin. Voitte kaikki lähteä nyt 😂 #traffic https://t.co/pRIr3ZwGla</w:t>
      </w:r>
    </w:p>
    <w:p>
      <w:r>
        <w:rPr>
          <w:b/>
          <w:u w:val="single"/>
        </w:rPr>
        <w:t xml:space="preserve">259004</w:t>
      </w:r>
    </w:p>
    <w:p>
      <w:r>
        <w:t xml:space="preserve">AHHH ÄITINI😍! Muistan vieläkin hänen rapsakan siniset hiuksensa ja emo elämäntapansa😭 @illegallyirwin https://t.co/sy52aPzbxB https://t.co/sy52aPzbxB</w:t>
      </w:r>
    </w:p>
    <w:p>
      <w:r>
        <w:rPr>
          <w:b/>
          <w:u w:val="single"/>
        </w:rPr>
        <w:t xml:space="preserve">259005</w:t>
      </w:r>
    </w:p>
    <w:p>
      <w:r>
        <w:t xml:space="preserve">Meidät on valittu Slovakian kansalliseksi voittajaksi @EUyouthPrize-kilpailussa! https://t.co/iJYq2DnBDi #cyp2017</w:t>
      </w:r>
    </w:p>
    <w:p>
      <w:r>
        <w:rPr>
          <w:b/>
          <w:u w:val="single"/>
        </w:rPr>
        <w:t xml:space="preserve">259006</w:t>
      </w:r>
    </w:p>
    <w:p>
      <w:r>
        <w:t xml:space="preserve">Uusin ANDi Daily -julkaisu: https://t.co/rEExehDWTs Kiitos @TehMadness @Rozmanaria @JoeyK213 #gaming #news</w:t>
      </w:r>
    </w:p>
    <w:p>
      <w:r>
        <w:rPr>
          <w:b/>
          <w:u w:val="single"/>
        </w:rPr>
        <w:t xml:space="preserve">259007</w:t>
      </w:r>
    </w:p>
    <w:p>
      <w:r>
        <w:t xml:space="preserve">@OnlyGod85908339 @BestReweets @ivymarina1 @vicman093 @djombic_ @PapaPorter1 @KedmaHelena1 @rosemgjf @Waelkr1 @karlaRejane28 @arybeteus @FodexSDV @Jana3990 @Jilliemary @jimkoz69_jim @1F_st @SONIECITAROA @shailjohn7 @MGWV1OO @GigiFollows @mjurik521 @cattina3 @LudMarx1 @666_alhlwan @JoseEldoSilva1 @kaalves20 @seudevan @insaurraldeh @nomanliaqat66 @KVajpayaee @LoukoEhPouco @annasouzapg @FodexSDV_ @LiliBodo @Chuca_85 @TM1DN @Quinnqueens @Quinnqueens @Reinah_Morena @RaisAlGhousia @ELITE_LEGENDZ_ @TaposKumarBasu @LenexColds @alimwanzi @arlenesg @thatguybruh1 @sherry_shay__ @BsdSilver Toivotan teille hyvää, tervettä, menestyksekästä ja harmonista päivää @OnlyGod85908339 🌞💐.</w:t>
      </w:r>
    </w:p>
    <w:p>
      <w:r>
        <w:rPr>
          <w:b/>
          <w:u w:val="single"/>
        </w:rPr>
        <w:t xml:space="preserve">259008</w:t>
      </w:r>
    </w:p>
    <w:p>
      <w:r>
        <w:t xml:space="preserve">😂😂😂😂 "piru oletko se sinä? Yritätkö pilata mun loman käyttämällä sitä rastapäistä?" 😂😂😂😂😂 https://t.co/XQox229QJW</w:t>
      </w:r>
    </w:p>
    <w:p>
      <w:r>
        <w:rPr>
          <w:b/>
          <w:u w:val="single"/>
        </w:rPr>
        <w:t xml:space="preserve">259009</w:t>
      </w:r>
    </w:p>
    <w:p>
      <w:r>
        <w:t xml:space="preserve">Kalifornia tänään: Kalifornia tänään: https://t.co/DSssF2Ogmk #California_Today #news https://t.co/pSDKHgeLeK</w:t>
      </w:r>
    </w:p>
    <w:p>
      <w:r>
        <w:rPr>
          <w:b/>
          <w:u w:val="single"/>
        </w:rPr>
        <w:t xml:space="preserve">259010</w:t>
      </w:r>
    </w:p>
    <w:p>
      <w:r>
        <w:t xml:space="preserve">Tanssin tänä aamuna niin paljon, että sitä pidetään treeninä. Nyt kaiken tuon työn vastapainoksi kotitekoinen appelsiinijulius 😂.</w:t>
      </w:r>
    </w:p>
    <w:p>
      <w:r>
        <w:rPr>
          <w:b/>
          <w:u w:val="single"/>
        </w:rPr>
        <w:t xml:space="preserve">259011</w:t>
      </w:r>
    </w:p>
    <w:p>
      <w:r>
        <w:t xml:space="preserve">Jellycat Baby Black Cream Bashful Puppy Dog Plush Blanket Soother Lovey Security https://t.co/OgQnuWhnf9 https://t.co/SNYkwD9iIu</w:t>
      </w:r>
    </w:p>
    <w:p>
      <w:r>
        <w:rPr>
          <w:b/>
          <w:u w:val="single"/>
        </w:rPr>
        <w:t xml:space="preserve">259012</w:t>
      </w:r>
    </w:p>
    <w:p>
      <w:r>
        <w:t xml:space="preserve">Älkää kuunnelko tämän keskustelun äärioikeiston edustajia, jotka levittävät valheita, joiden tarkoituksena on selvästi johtaa harhaan.</w:t>
      </w:r>
    </w:p>
    <w:p>
      <w:r>
        <w:rPr>
          <w:b/>
          <w:u w:val="single"/>
        </w:rPr>
        <w:t xml:space="preserve">259013</w:t>
      </w:r>
    </w:p>
    <w:p>
      <w:r>
        <w:t xml:space="preserve">4-Star LSU Recruit Kidding About Flipping to Kansas, Right? https://t.co/Hn9r9u92yo via @HeroSportsNews https://t.co/8YlNlq50ae</w:t>
      </w:r>
    </w:p>
    <w:p>
      <w:r>
        <w:rPr>
          <w:b/>
          <w:u w:val="single"/>
        </w:rPr>
        <w:t xml:space="preserve">259014</w:t>
      </w:r>
    </w:p>
    <w:p>
      <w:r>
        <w:t xml:space="preserve">Danny White myy kodin turvajärjestelmiä. Jonkun on tehtävä jotain näille päävammoille https://t.co/g9UWtm4oHD</w:t>
      </w:r>
    </w:p>
    <w:p>
      <w:r>
        <w:rPr>
          <w:b/>
          <w:u w:val="single"/>
        </w:rPr>
        <w:t xml:space="preserve">259015</w:t>
      </w:r>
    </w:p>
    <w:p>
      <w:r>
        <w:t xml:space="preserve">#SCOTUS Maryland Trumps @Senate @jaredkushner @realDonaldTrump Valkoinen talo @POTUS @Congress @KellyannePolls @SCOTUS @FLOTUS @IvankaTrump USA https://t.co/9weLSvWQYC</w:t>
      </w:r>
    </w:p>
    <w:p>
      <w:r>
        <w:rPr>
          <w:b/>
          <w:u w:val="single"/>
        </w:rPr>
        <w:t xml:space="preserve">259016</w:t>
      </w:r>
    </w:p>
    <w:p>
      <w:r>
        <w:t xml:space="preserve">Vice teki "eurooppalaisen leikkauksen" Pepsi-mainoksesta, joka on todellinen protesti... mielestäni se vie asian perille: https://t.co/v9uOzCSJbU</w:t>
      </w:r>
    </w:p>
    <w:p>
      <w:r>
        <w:rPr>
          <w:b/>
          <w:u w:val="single"/>
        </w:rPr>
        <w:t xml:space="preserve">259017</w:t>
      </w:r>
    </w:p>
    <w:p>
      <w:r>
        <w:t xml:space="preserve">@realDonaldTrump @wwp @WhiteHouse @FLOTUS @VP @SecondLady Erittäin loukkaavaa, että mies, jolla ei ole rehellisyyttä, kommentoi näiden haavoittuneiden veteraanien luonnetta.</w:t>
      </w:r>
    </w:p>
    <w:p>
      <w:r>
        <w:rPr>
          <w:b/>
          <w:u w:val="single"/>
        </w:rPr>
        <w:t xml:space="preserve">259018</w:t>
      </w:r>
    </w:p>
    <w:p>
      <w:r>
        <w:t xml:space="preserve">Vielä 3 pistettä, se on kaikki mitä haluamme, 8 pistettä pois 3. sija 7 peliä jäljellä. ennustettu 3. sijan olemme kurssilla, että &amp;amp; lisää #COYS</w:t>
      </w:r>
    </w:p>
    <w:p>
      <w:r>
        <w:rPr>
          <w:b/>
          <w:u w:val="single"/>
        </w:rPr>
        <w:t xml:space="preserve">259019</w:t>
      </w:r>
    </w:p>
    <w:p>
      <w:r>
        <w:t xml:space="preserve">Clarence-joelle Graftonissa on annettu pieni tulvavaroitus https://t.co/Ss766fadjj https://t.co/h3UgtV5gkP https://t.co/h3UgtV5gkP</w:t>
      </w:r>
    </w:p>
    <w:p>
      <w:r>
        <w:rPr>
          <w:b/>
          <w:u w:val="single"/>
        </w:rPr>
        <w:t xml:space="preserve">259020</w:t>
      </w:r>
    </w:p>
    <w:p>
      <w:r>
        <w:t xml:space="preserve">#Jazz-syntymäpäiväonnittelut kaksosveljille Rahsaan Barberille (saksofoni) ja Roland Barberille (pasuuna), jotka syntyivät tänä päivänä vuonna 1980.</w:t>
      </w:r>
    </w:p>
    <w:p>
      <w:r>
        <w:rPr>
          <w:b/>
          <w:u w:val="single"/>
        </w:rPr>
        <w:t xml:space="preserve">259021</w:t>
      </w:r>
    </w:p>
    <w:p>
      <w:r>
        <w:t xml:space="preserve">2012 Mini Countryman S Hatchback 4-ovinen 2012 Mini Cooper Countryman S Hatchback 4-ovinen 1.6L https://t.co/b4iNOyt8Bn https://t.co/IlP5P6AV04 https://t.co/IlP5P6AV04</w:t>
      </w:r>
    </w:p>
    <w:p>
      <w:r>
        <w:rPr>
          <w:b/>
          <w:u w:val="single"/>
        </w:rPr>
        <w:t xml:space="preserve">259022</w:t>
      </w:r>
    </w:p>
    <w:p>
      <w:r>
        <w:t xml:space="preserve">Azealia Banks:</w:t>
        <w:br/>
        <w:br/>
        <w:t xml:space="preserve"> minua</w:t>
        <w:t xml:space="preserve"> AZEALAZEA: WHATCHA GON' DO WHEN I APPEAR WHEN I PREMIERE https://t.co/xgPlkRPGmo</w:t>
      </w:r>
    </w:p>
    <w:p>
      <w:r>
        <w:rPr>
          <w:b/>
          <w:u w:val="single"/>
        </w:rPr>
        <w:t xml:space="preserve">259023</w:t>
      </w:r>
    </w:p>
    <w:p>
      <w:r>
        <w:t xml:space="preserve">@TheArtofBacon @TQuill On vaikea muistaa, että nämä olivat PS2/PSP-pelejä, kun värisyvyys ja terävyys ovat noin korkeat.</w:t>
      </w:r>
    </w:p>
    <w:p>
      <w:r>
        <w:rPr>
          <w:b/>
          <w:u w:val="single"/>
        </w:rPr>
        <w:t xml:space="preserve">259024</w:t>
      </w:r>
    </w:p>
    <w:p>
      <w:r>
        <w:t xml:space="preserve">Femi Adesina reagoi Jibrinin vaatimukseen Buharin eroamisesta - https://t.co/fxgubKdSqK https://t.co/nr79wXPSsJ https://t.co/nr79wXPSsJ</w:t>
      </w:r>
    </w:p>
    <w:p>
      <w:r>
        <w:rPr>
          <w:b/>
          <w:u w:val="single"/>
        </w:rPr>
        <w:t xml:space="preserve">259025</w:t>
      </w:r>
    </w:p>
    <w:p>
      <w:r>
        <w:t xml:space="preserve">Instagram = turha.</w:t>
        <w:br/>
        <w:t xml:space="preserve"> Snapchat = tarpeellinen.</w:t>
        <w:br/>
        <w:t xml:space="preserve"> Twitter = juoruilu.</w:t>
        <w:br/>
        <w:t xml:space="preserve"> Facebook = dinosaurus.</w:t>
        <w:br/>
        <w:br/>
        <w:t xml:space="preserve"> Eniten käyttämäsi määrittää u. Jep kuulostaa suunnilleen oikealta!</w:t>
      </w:r>
    </w:p>
    <w:p>
      <w:r>
        <w:rPr>
          <w:b/>
          <w:u w:val="single"/>
        </w:rPr>
        <w:t xml:space="preserve">259026</w:t>
      </w:r>
    </w:p>
    <w:p>
      <w:r>
        <w:t xml:space="preserve">Looool,oletko seurannut meitä tällä kaudella? On maksanut meille enemmän pelejä kuin kukaan muu pelaaja tällä kaudella. Onko hän pelannut paremmin kuin ander? https://t.co/HE79HklZj4</w:t>
      </w:r>
    </w:p>
    <w:p>
      <w:r>
        <w:rPr>
          <w:b/>
          <w:u w:val="single"/>
        </w:rPr>
        <w:t xml:space="preserve">259027</w:t>
      </w:r>
    </w:p>
    <w:p>
      <w:r>
        <w:t xml:space="preserve">Rakastan Grand Nationalia, ja koska olen itse hevosratsastaja, niiden ihmisten, jotka sanovat sitä julmaksi, on parannettava tietämystään😊😊.</w:t>
      </w:r>
    </w:p>
    <w:p>
      <w:r>
        <w:rPr>
          <w:b/>
          <w:u w:val="single"/>
        </w:rPr>
        <w:t xml:space="preserve">259028</w:t>
      </w:r>
    </w:p>
    <w:p>
      <w:r>
        <w:t xml:space="preserve">TI haastoi koruntekijä Aydin &amp;amp; Co Over $755K Worth of Unpaid Blin https://t.co/hE5Bf9bF9G https://t.co/vk58gdAlpV https://t.co/vk58gdAlpV</w:t>
      </w:r>
    </w:p>
    <w:p>
      <w:r>
        <w:rPr>
          <w:b/>
          <w:u w:val="single"/>
        </w:rPr>
        <w:t xml:space="preserve">259029</w:t>
      </w:r>
    </w:p>
    <w:p>
      <w:r>
        <w:t xml:space="preserve">Osallistuin arvontaan, jossa minulla on mahdollisuus voittaa J.D. Westin (kirjailija) "Swensonin salaisuuden katoaminen...". https://t.co/AOGD0KEasu #giveaway</w:t>
      </w:r>
    </w:p>
    <w:p>
      <w:r>
        <w:rPr>
          <w:b/>
          <w:u w:val="single"/>
        </w:rPr>
        <w:t xml:space="preserve">259030</w:t>
      </w:r>
    </w:p>
    <w:p>
      <w:r>
        <w:t xml:space="preserve">@Teeej316 @wetalkinpractic @EliotShorrParks Täällä ei ole riitaa. Tarvitsemme CB:tä epätoivoisesti draftissa. Mutta hyvä pass rush auttaa ottamaan osan paineista pois aloittavasta rookie CB:stä.</w:t>
      </w:r>
    </w:p>
    <w:p>
      <w:r>
        <w:rPr>
          <w:b/>
          <w:u w:val="single"/>
        </w:rPr>
        <w:t xml:space="preserve">259031</w:t>
      </w:r>
    </w:p>
    <w:p>
      <w:r>
        <w:t xml:space="preserve">@starstryder Tietenkin hallitus menossa vuodattaa ne kuiviin jonkin verran voittoa yli koulutus vahvuus,</w:t>
      </w:r>
    </w:p>
    <w:p>
      <w:r>
        <w:rPr>
          <w:b/>
          <w:u w:val="single"/>
        </w:rPr>
        <w:t xml:space="preserve">259032</w:t>
      </w:r>
    </w:p>
    <w:p>
      <w:r>
        <w:t xml:space="preserve">Venäjä kieltää "äärioikeistolaisen" kuvan Putinista meikattuna https://t.co/oCKvr6Tmtv by #HuffingtonPost via @c0nvey https://t.co/RRwBstDAe4</w:t>
      </w:r>
    </w:p>
    <w:p>
      <w:r>
        <w:rPr>
          <w:b/>
          <w:u w:val="single"/>
        </w:rPr>
        <w:t xml:space="preserve">259033</w:t>
      </w:r>
    </w:p>
    <w:p>
      <w:r>
        <w:t xml:space="preserve">Kuten Milton kirjoitti: "Mieli on oma paikkansa, ja se voi itsessään tehdä helvetistä taivaan, helvetistä helvetin..." https://t.co/cYOyAK1sdK</w:t>
      </w:r>
    </w:p>
    <w:p>
      <w:r>
        <w:rPr>
          <w:b/>
          <w:u w:val="single"/>
        </w:rPr>
        <w:t xml:space="preserve">259034</w:t>
      </w:r>
    </w:p>
    <w:p>
      <w:r>
        <w:t xml:space="preserve">Kiitos seurannasta @bjamin_bunker! Teet upeaa työtä.  Haluaisin keskustella @SDGsConnectin kanssa.  Laitan sinulle DM:n.</w:t>
      </w:r>
    </w:p>
    <w:p>
      <w:r>
        <w:rPr>
          <w:b/>
          <w:u w:val="single"/>
        </w:rPr>
        <w:t xml:space="preserve">259035</w:t>
      </w:r>
    </w:p>
    <w:p>
      <w:r>
        <w:t xml:space="preserve">@Reddword @DAFUQUSA @ri0io @KhadaffiDuck @HornsDown1 @DJ_jc_Craze @BarbaraLNewsome @RealTrishDish @Bluebugaboo2 Kunnes se tapahtuu ⬆️ "trickle down" on maan laki. Trickle down AKA kill the poor</w:t>
      </w:r>
    </w:p>
    <w:p>
      <w:r>
        <w:rPr>
          <w:b/>
          <w:u w:val="single"/>
        </w:rPr>
        <w:t xml:space="preserve">259036</w:t>
      </w:r>
    </w:p>
    <w:p>
      <w:r>
        <w:t xml:space="preserve">Apa Canal Chisinaun apulaisjohtaja Vladimir Mocreac syyttäjien pidättämänä... - https://t.co/g2anpSJpxW</w:t>
      </w:r>
    </w:p>
    <w:p>
      <w:r>
        <w:rPr>
          <w:b/>
          <w:u w:val="single"/>
        </w:rPr>
        <w:t xml:space="preserve">259037</w:t>
      </w:r>
    </w:p>
    <w:p>
      <w:r>
        <w:t xml:space="preserve">"Mitä uutta? Tuskin puhuimme tällä matkalla."</w:t>
        <w:br/>
        <w:t xml:space="preserve"> Koska vietin osan matkasta toisen miehen kanssa. Jonkun, jota rakastin &amp;amp; satuin suutelemaan. #thurstale</w:t>
      </w:r>
    </w:p>
    <w:p>
      <w:r>
        <w:rPr>
          <w:b/>
          <w:u w:val="single"/>
        </w:rPr>
        <w:t xml:space="preserve">259038</w:t>
      </w:r>
    </w:p>
    <w:p>
      <w:r>
        <w:t xml:space="preserve">Varmasti saattaisi saada joukon liberaaleja naisia lähtemään Syyriaan ja osoittamaan rakkautta isisille https://t.co/Ff5K39kD0g</w:t>
      </w:r>
    </w:p>
    <w:p>
      <w:r>
        <w:rPr>
          <w:b/>
          <w:u w:val="single"/>
        </w:rPr>
        <w:t xml:space="preserve">259039</w:t>
      </w:r>
    </w:p>
    <w:p>
      <w:r>
        <w:t xml:space="preserve">"Meillä on enemmän tapoja pitää yhteyttä kuin koskaan, mutta olemme vähemmän yhteydessä itseemme kuin koskaan." - @realrobbell // YES!</w:t>
      </w:r>
    </w:p>
    <w:p>
      <w:r>
        <w:rPr>
          <w:b/>
          <w:u w:val="single"/>
        </w:rPr>
        <w:t xml:space="preserve">259040</w:t>
      </w:r>
    </w:p>
    <w:p>
      <w:r>
        <w:t xml:space="preserve">Kamalaa jälleen kerran. Liian aikaista arvioida manageria, mutta on selvää, että ilman vakavia investointeja kesällä tämä joukkue ei ole menossa mihinkään.</w:t>
      </w:r>
    </w:p>
    <w:p>
      <w:r>
        <w:rPr>
          <w:b/>
          <w:u w:val="single"/>
        </w:rPr>
        <w:t xml:space="preserve">259041</w:t>
      </w:r>
    </w:p>
    <w:p>
      <w:r>
        <w:t xml:space="preserve">@markiplier Se on hämmästyttävää!! Niin onnellinen, että niin monet ihmiset osallistuivat siellä aikaa ja rahaa niin suuri syy!!!</w:t>
      </w:r>
    </w:p>
    <w:p>
      <w:r>
        <w:rPr>
          <w:b/>
          <w:u w:val="single"/>
        </w:rPr>
        <w:t xml:space="preserve">259042</w:t>
      </w:r>
    </w:p>
    <w:p>
      <w:r>
        <w:t xml:space="preserve">Kaikki reaaliaikainen tieto antaa sinulle vain sen, miten pärjäät OIKEASTI - ei hyödyllistä, jos OIKEASTI on poikkeama normaalista. Tarvitaan kontekstia. #dcde</w:t>
      </w:r>
    </w:p>
    <w:p>
      <w:r>
        <w:rPr>
          <w:b/>
          <w:u w:val="single"/>
        </w:rPr>
        <w:t xml:space="preserve">259043</w:t>
      </w:r>
    </w:p>
    <w:p>
      <w:r>
        <w:t xml:space="preserve">syleile luonnollista itseäsi.</w:t>
        <w:br/>
        <w:t xml:space="preserve">SelfiesForLana</w:t>
        <w:br/>
        <w:t xml:space="preserve">#EvilRegals #Wicked #Sisters</w:t>
        <w:br/>
        <w:t xml:space="preserve">@LanaParrilla @LanaParrilla https://t.co/RSaX3W420e</w:t>
      </w:r>
    </w:p>
    <w:p>
      <w:r>
        <w:rPr>
          <w:b/>
          <w:u w:val="single"/>
        </w:rPr>
        <w:t xml:space="preserve">259044</w:t>
      </w:r>
    </w:p>
    <w:p>
      <w:r>
        <w:t xml:space="preserve">"Hei, täti. Aunin 'un' on 'lehmän' radikaali, joten käytätkö sitä paidassasi, koska olet lehmä?"."</w:t>
        <w:br/>
        <w:t xml:space="preserve"> #Bot</w:t>
      </w:r>
    </w:p>
    <w:p>
      <w:r>
        <w:rPr>
          <w:b/>
          <w:u w:val="single"/>
        </w:rPr>
        <w:t xml:space="preserve">259045</w:t>
      </w:r>
    </w:p>
    <w:p>
      <w:r>
        <w:t xml:space="preserve">@makehacklearn Myönnän, että on tavallaan hauskaa olla *se ystävä*, kun on ollut tämän toisella puolella niin monta kertaa :-)</w:t>
      </w:r>
    </w:p>
    <w:p>
      <w:r>
        <w:rPr>
          <w:b/>
          <w:u w:val="single"/>
        </w:rPr>
        <w:t xml:space="preserve">259046</w:t>
      </w:r>
    </w:p>
    <w:p>
      <w:r>
        <w:t xml:space="preserve">=Wave (Remix) - Iceberg Slim Ft. Davido, Terry Apala, Shatta Wale, Wale Turner &amp;amp; LAX https://t.co/Qk4vm25sFI https://t.co/Qk4vm25sFI</w:t>
      </w:r>
    </w:p>
    <w:p>
      <w:r>
        <w:rPr>
          <w:b/>
          <w:u w:val="single"/>
        </w:rPr>
        <w:t xml:space="preserve">259047</w:t>
      </w:r>
    </w:p>
    <w:p>
      <w:r>
        <w:t xml:space="preserve">#MIB_India : RT nidm_mha: Katastrofiriskien vähentämisen toisen kansallisen foorumin (NPDRR) verkkosivusto on avattu.</w:t>
        <w:br/>
        <w:br/>
        <w:t xml:space="preserve"> For ... https://t.co/jnPwwqnHdF https://t.co/SDrPNbYY9A</w:t>
      </w:r>
    </w:p>
    <w:p>
      <w:r>
        <w:rPr>
          <w:b/>
          <w:u w:val="single"/>
        </w:rPr>
        <w:t xml:space="preserve">259048</w:t>
      </w:r>
    </w:p>
    <w:p>
      <w:r>
        <w:t xml:space="preserve">@AnneQuinton @LeedsArtTeacher @Jobaker9 @missheats @pennyprileszky @theartcriminal Kuinka kauan niiden valmistuminen kestää?</w:t>
      </w:r>
    </w:p>
    <w:p>
      <w:r>
        <w:rPr>
          <w:b/>
          <w:u w:val="single"/>
        </w:rPr>
        <w:t xml:space="preserve">259049</w:t>
      </w:r>
    </w:p>
    <w:p>
      <w:r>
        <w:t xml:space="preserve">@sizwesibanda1 #MadridDerby korostaa valtavaa viikonloppua LIVE SuperSportissa.</w:t>
        <w:br/>
        <w:t xml:space="preserve"> TV Guide -&amp;gt; https://t.co/gzHm96Xp0f https://t.co/4cAywVVML2 https://t.co/4cAywVVML2</w:t>
      </w:r>
    </w:p>
    <w:p>
      <w:r>
        <w:rPr>
          <w:b/>
          <w:u w:val="single"/>
        </w:rPr>
        <w:t xml:space="preserve">259050</w:t>
      </w:r>
    </w:p>
    <w:p>
      <w:r>
        <w:t xml:space="preserve">@beckyloubutton Ooo, saatoin olla puhelimessani tuolloin tai olin super tyhmä! Kiva, että nautit :) x</w:t>
      </w:r>
    </w:p>
    <w:p>
      <w:r>
        <w:rPr>
          <w:b/>
          <w:u w:val="single"/>
        </w:rPr>
        <w:t xml:space="preserve">259051</w:t>
      </w:r>
    </w:p>
    <w:p>
      <w:r>
        <w:t xml:space="preserve">Minulla ja Grantilla on jotain yhteistä. Me molemmat emme huomaa milloin puhelin nauhoittaa lmao!😂😂😂😂 https://t.co/RxjAKmDZiq https://t.co/RxjAKmDZiq</w:t>
      </w:r>
    </w:p>
    <w:p>
      <w:r>
        <w:rPr>
          <w:b/>
          <w:u w:val="single"/>
        </w:rPr>
        <w:t xml:space="preserve">259052</w:t>
      </w:r>
    </w:p>
    <w:p>
      <w:r>
        <w:t xml:space="preserve">Joskus suurin kipusi on ponnahduslauta suurimpaan työhösi.</w:t>
        <w:br/>
        <w:t xml:space="preserve">https://t.co/3Q4sVyp9Dh #artisareflectionoflife, #whiteswanfilms</w:t>
      </w:r>
    </w:p>
    <w:p>
      <w:r>
        <w:rPr>
          <w:b/>
          <w:u w:val="single"/>
        </w:rPr>
        <w:t xml:space="preserve">259053</w:t>
      </w:r>
    </w:p>
    <w:p>
      <w:r>
        <w:t xml:space="preserve">@TopCoachPodcast ovatko baseball todella urheilijoita? Minä sanon kyllä!!!</w:t>
        <w:t xml:space="preserve">Tutustu tähän blogiin,</w:t>
        <w:br/>
        <w:t xml:space="preserve">https://t.co/XlSCd4ZPfF</w:t>
      </w:r>
    </w:p>
    <w:p>
      <w:r>
        <w:rPr>
          <w:b/>
          <w:u w:val="single"/>
        </w:rPr>
        <w:t xml:space="preserve">259054</w:t>
      </w:r>
    </w:p>
    <w:p>
      <w:r>
        <w:t xml:space="preserve">LIVE: Äänestys tuomarineuvoston ehdokkaan Neil Gorsuchin vahvistamisesta voi tapahtua milloin tahansa. Seuraa suoraa lähetystä täällä: https://t.co/NVtSm2bHjK https://t.co/sHZwd2B9bM</w:t>
      </w:r>
    </w:p>
    <w:p>
      <w:r>
        <w:rPr>
          <w:b/>
          <w:u w:val="single"/>
        </w:rPr>
        <w:t xml:space="preserve">259055</w:t>
      </w:r>
    </w:p>
    <w:p>
      <w:r>
        <w:t xml:space="preserve">Vaikka olet luonnonlahjakkuus, kun on kyse kiireen pitämisestä, joskus... Lisätietoja Gemini https://t.co/rGHfaIyZmW</w:t>
      </w:r>
    </w:p>
    <w:p>
      <w:r>
        <w:rPr>
          <w:b/>
          <w:u w:val="single"/>
        </w:rPr>
        <w:t xml:space="preserve">259056</w:t>
      </w:r>
    </w:p>
    <w:p>
      <w:r>
        <w:t xml:space="preserve">@cz_nz olen nähnyt tämän henkilön (ehkä se koski skootteriporukan tarinaa)? luulen, että hän on paikallinen cbj-henkilö, ei-fandom.</w:t>
      </w:r>
    </w:p>
    <w:p>
      <w:r>
        <w:rPr>
          <w:b/>
          <w:u w:val="single"/>
        </w:rPr>
        <w:t xml:space="preserve">259057</w:t>
      </w:r>
    </w:p>
    <w:p>
      <w:r>
        <w:t xml:space="preserve">Super Robot Wars Original Generation GameBoyAdvance JP GAME. https://t.co/EAaGZ9Yk7s https://t.co/pcLDXJfpWu https://t.co/pcLDXJfpWu</w:t>
      </w:r>
    </w:p>
    <w:p>
      <w:r>
        <w:rPr>
          <w:b/>
          <w:u w:val="single"/>
        </w:rPr>
        <w:t xml:space="preserve">259058</w:t>
      </w:r>
    </w:p>
    <w:p>
      <w:r>
        <w:t xml:space="preserve">Ensikommuunion shoppailutreffit Quinnin kanssa #mommymoments @ Saint Louis Galleria https://t.co/I13NJOOXuM</w:t>
      </w:r>
    </w:p>
    <w:p>
      <w:r>
        <w:rPr>
          <w:b/>
          <w:u w:val="single"/>
        </w:rPr>
        <w:t xml:space="preserve">259059</w:t>
      </w:r>
    </w:p>
    <w:p>
      <w:r>
        <w:t xml:space="preserve">TE KAIKKI VITTU VIHDOINKIN HUOMAATTE JA ARVOSTATTE KOTIKAUPUNKIA JA MINÄ HUUDAN IM NIIN ONNELLINEN SEN LEMPIKAPPALEENI RAKASTAN TWENTY ONE PILOTSIA BYE BYE</w:t>
      </w:r>
    </w:p>
    <w:p>
      <w:r>
        <w:rPr>
          <w:b/>
          <w:u w:val="single"/>
        </w:rPr>
        <w:t xml:space="preserve">259060</w:t>
      </w:r>
    </w:p>
    <w:p>
      <w:r>
        <w:t xml:space="preserve">@realDonaldTrump DJT me rakastamme ja kunnioitamme sinua sydämemme pohjasta! Kiitos, että annat meille jälleen toivoa. Uskomme sinuun ei horju.</w:t>
      </w:r>
    </w:p>
    <w:p>
      <w:r>
        <w:rPr>
          <w:b/>
          <w:u w:val="single"/>
        </w:rPr>
        <w:t xml:space="preserve">259061</w:t>
      </w:r>
    </w:p>
    <w:p>
      <w:r>
        <w:t xml:space="preserve">Fight Clubin ensimmäinen sääntö on, että Fight Clubista ei puhuta! https://t.co/uC88eUlVHh https://t.co/W4UJgKUHqd</w:t>
      </w:r>
    </w:p>
    <w:p>
      <w:r>
        <w:rPr>
          <w:b/>
          <w:u w:val="single"/>
        </w:rPr>
        <w:t xml:space="preserve">259062</w:t>
      </w:r>
    </w:p>
    <w:p>
      <w:r>
        <w:t xml:space="preserve">Hakuliikenteen salaisuudet 105 suosituimmasta blogista https://t.co/4Xv4JSMLXC #GrowthIdeas https://t.co/yV7VGQjiCQ #GrowthIdeas https://t.co/yV7VGQjiCQ</w:t>
      </w:r>
    </w:p>
    <w:p>
      <w:r>
        <w:rPr>
          <w:b/>
          <w:u w:val="single"/>
        </w:rPr>
        <w:t xml:space="preserve">259063</w:t>
      </w:r>
    </w:p>
    <w:p>
      <w:r>
        <w:t xml:space="preserve">Yllätys: Susan Rice muuttaa tarinaansa Trumpin siirtymäkauden virkamiesten paljastamisesta, kiistää väärinkäytökset https://t.co/Nj7tr8Wm0Z</w:t>
      </w:r>
    </w:p>
    <w:p>
      <w:r>
        <w:rPr>
          <w:b/>
          <w:u w:val="single"/>
        </w:rPr>
        <w:t xml:space="preserve">259064</w:t>
      </w:r>
    </w:p>
    <w:p>
      <w:r>
        <w:t xml:space="preserve">olisi todennäköisesti tehokkainta epäsuorasti shakkitaktiikalla tehdä Amerikasta liian heikko sanoakseen ei millekään uudelle hallinnolle kyseenalainen</w:t>
      </w:r>
    </w:p>
    <w:p>
      <w:r>
        <w:rPr>
          <w:b/>
          <w:u w:val="single"/>
        </w:rPr>
        <w:t xml:space="preserve">259065</w:t>
      </w:r>
    </w:p>
    <w:p>
      <w:r>
        <w:t xml:space="preserve">Rakasta tai vihaa häntä nämä ovat ehdottomasti kuuntelemisen arvoisia . Kaikki 3 podcastia todella ajatuksia herättäviä ⭐️⭐️⭐️⭐️⭐️ https://t.co/aan6ClwOKS</w:t>
      </w:r>
    </w:p>
    <w:p>
      <w:r>
        <w:rPr>
          <w:b/>
          <w:u w:val="single"/>
        </w:rPr>
        <w:t xml:space="preserve">259066</w:t>
      </w:r>
    </w:p>
    <w:p>
      <w:r>
        <w:t xml:space="preserve">#repealthe8th ja #soros luulevat voivansa ostaa irlantilaisia äänestäjiä https://t.co/rgYEgPfNwl https://t.co/OGm3BWIp3n https://t.co/OGm3BWIp3n</w:t>
      </w:r>
    </w:p>
    <w:p>
      <w:r>
        <w:rPr>
          <w:b/>
          <w:u w:val="single"/>
        </w:rPr>
        <w:t xml:space="preserve">259067</w:t>
      </w:r>
    </w:p>
    <w:p>
      <w:r>
        <w:t xml:space="preserve">@NFL_Vikings247 Kamala draft viime vuonna. 2015 oli mahtava. Täytyy olla ainakin keskellä tällä kertaa.</w:t>
      </w:r>
    </w:p>
    <w:p>
      <w:r>
        <w:rPr>
          <w:b/>
          <w:u w:val="single"/>
        </w:rPr>
        <w:t xml:space="preserve">259068</w:t>
      </w:r>
    </w:p>
    <w:p>
      <w:r>
        <w:t xml:space="preserve">Me soitamme tänä vuonna Festival d'été de Québecissä!!!!</w:t>
        <w:br/>
        <w:br/>
        <w:t xml:space="preserve"> Saamme myös jakaa lavan mahtavan Yonatan Gatin kanssa! https://t.co/C2ApK8GrDz https://t.co/C2ApK8GrDz</w:t>
      </w:r>
    </w:p>
    <w:p>
      <w:r>
        <w:rPr>
          <w:b/>
          <w:u w:val="single"/>
        </w:rPr>
        <w:t xml:space="preserve">259069</w:t>
      </w:r>
    </w:p>
    <w:p>
      <w:r>
        <w:t xml:space="preserve">@TeaPartyCat @KeoniTylerPub Hahaha tämä kuulostaa niin tyhmältä, että sen täytyy olla totta.</w:t>
        <w:br/>
        <w:t xml:space="preserve"> Tehdään kuten Trump ja julistetaan se vain faktaksi. Noin, nyt se on totta.</w:t>
      </w:r>
    </w:p>
    <w:p>
      <w:r>
        <w:rPr>
          <w:b/>
          <w:u w:val="single"/>
        </w:rPr>
        <w:t xml:space="preserve">259070</w:t>
      </w:r>
    </w:p>
    <w:p>
      <w:r>
        <w:t xml:space="preserve">@laurenlaverne Lauluja naureskellen, Rod Stewart antaa muutaman ha ha:n kappaleissa, soittaisitko Had me a Real Good Time by The Faces? ☺️</w:t>
      </w:r>
    </w:p>
    <w:p>
      <w:r>
        <w:rPr>
          <w:b/>
          <w:u w:val="single"/>
        </w:rPr>
        <w:t xml:space="preserve">259071</w:t>
      </w:r>
    </w:p>
    <w:p>
      <w:r>
        <w:t xml:space="preserve">pilbarafrenzy: RT @TasteGreatSouth: Albany Wine Festivalin näytteilleasettajien kokoonpano! This Sat at... https://t.co/rOdu3CUhFs #WineFestival https://t.co/yTUmeYQ99D https://t.co/rOdu3CUhFs #WineFestival https://t.co/yTUmeYQ99D</w:t>
      </w:r>
    </w:p>
    <w:p>
      <w:r>
        <w:rPr>
          <w:b/>
          <w:u w:val="single"/>
        </w:rPr>
        <w:t xml:space="preserve">259072</w:t>
      </w:r>
    </w:p>
    <w:p>
      <w:r>
        <w:t xml:space="preserve">Mikä ihana arvostelu erittäin tyytyväiseltä asiakkaalta. Kiitos, että otit aikaa kirjoittaa arvostelusi #arvostelut https://t.co/a4auqhpvas.</w:t>
      </w:r>
    </w:p>
    <w:p>
      <w:r>
        <w:rPr>
          <w:b/>
          <w:u w:val="single"/>
        </w:rPr>
        <w:t xml:space="preserve">259073</w:t>
      </w:r>
    </w:p>
    <w:p>
      <w:r>
        <w:t xml:space="preserve">Tämä oli lasten limsaa. Parempi olla koskematta siihen spriteen tai kokikseen. https://t.co/Esxwue228x.</w:t>
      </w:r>
    </w:p>
    <w:p>
      <w:r>
        <w:rPr>
          <w:b/>
          <w:u w:val="single"/>
        </w:rPr>
        <w:t xml:space="preserve">259074</w:t>
      </w:r>
    </w:p>
    <w:p>
      <w:r>
        <w:t xml:space="preserve">Löytyi transponderi etana!</w:t>
        <w:br/>
        <w:t xml:space="preserve"> Valaan tapaaminen!</w:t>
        <w:t xml:space="preserve">"Tapaamme täällä taas!"</w:t>
        <w:br/>
        <w:t xml:space="preserve">https://t.co/IjAhaJPGEX #TreCru https://t.co/9rI9ZIf0Ls</w:t>
      </w:r>
    </w:p>
    <w:p>
      <w:r>
        <w:rPr>
          <w:b/>
          <w:u w:val="single"/>
        </w:rPr>
        <w:t xml:space="preserve">259075</w:t>
      </w:r>
    </w:p>
    <w:p>
      <w:r>
        <w:t xml:space="preserve">@MelisaQuigley @CaroleParkes1 @dgp1496 @Minette_Lauren @jamesbest1864 @JamesCWelch @Sile765 @KenHaberman1 @mjcraft2057 Kiitos!</w:t>
      </w:r>
    </w:p>
    <w:p>
      <w:r>
        <w:rPr>
          <w:b/>
          <w:u w:val="single"/>
        </w:rPr>
        <w:t xml:space="preserve">259076</w:t>
      </w:r>
    </w:p>
    <w:p>
      <w:r>
        <w:t xml:space="preserve">Cody twiittaamassa ensimmäistä kertaa intelin syväoppimisen workshopissa #Duke #IntelAI #IntelSoftware https://t.co/AqvunpdUzM</w:t>
      </w:r>
    </w:p>
    <w:p>
      <w:r>
        <w:rPr>
          <w:b/>
          <w:u w:val="single"/>
        </w:rPr>
        <w:t xml:space="preserve">259077</w:t>
      </w:r>
    </w:p>
    <w:p>
      <w:r>
        <w:t xml:space="preserve">"Meillä ei ole enää varaa siihen, että suuri osa opiskelijoista luovuttaa toivottomana." https://t.co/Hx39nVWGFn via @edweek.</w:t>
      </w:r>
    </w:p>
    <w:p>
      <w:r>
        <w:rPr>
          <w:b/>
          <w:u w:val="single"/>
        </w:rPr>
        <w:t xml:space="preserve">259078</w:t>
      </w:r>
    </w:p>
    <w:p>
      <w:r>
        <w:t xml:space="preserve">@lhoguin Tosiasiassa en tunne ketään, jolla olisi sekoittumattomia ja sekavia tunteita Syyriaa kohtaan; se on täysi sekasotku.</w:t>
      </w:r>
    </w:p>
    <w:p>
      <w:r>
        <w:rPr>
          <w:b/>
          <w:u w:val="single"/>
        </w:rPr>
        <w:t xml:space="preserve">259079</w:t>
      </w:r>
    </w:p>
    <w:p>
      <w:r>
        <w:t xml:space="preserve">@asfar__ Kan joskus mcm et tiedä kuinka paljon jotain on sen arvoista ennen kuin se on mennyt gituwww. Ahahahahaha :')))) ja nyt minulla on nälkä.</w:t>
      </w:r>
    </w:p>
    <w:p>
      <w:r>
        <w:rPr>
          <w:b/>
          <w:u w:val="single"/>
        </w:rPr>
        <w:t xml:space="preserve">259080</w:t>
      </w:r>
    </w:p>
    <w:p>
      <w:r>
        <w:t xml:space="preserve">Videon kohdasta 3:55 alkaen näyttää siltä, että kuuro kaveri huutaa Colbertille. https://t.co/vAy78mjBuX</w:t>
      </w:r>
    </w:p>
    <w:p>
      <w:r>
        <w:rPr>
          <w:b/>
          <w:u w:val="single"/>
        </w:rPr>
        <w:t xml:space="preserve">259081</w:t>
      </w:r>
    </w:p>
    <w:p>
      <w:r>
        <w:t xml:space="preserve">@JustJumebug Aina kun taistelen 6-pinoa vastaan kilpailussa, pelaan 6-pinossa. Koskaan en ole ollut yksin sellaista vastaan.</w:t>
      </w:r>
    </w:p>
    <w:p>
      <w:r>
        <w:rPr>
          <w:b/>
          <w:u w:val="single"/>
        </w:rPr>
        <w:t xml:space="preserve">259082</w:t>
      </w:r>
    </w:p>
    <w:p>
      <w:r>
        <w:t xml:space="preserve">Uutisia Ebiwali→ Aww! Suosittu Nollywood-näyttelijä menossa naimisiin, julkaisee häät edeltäviä kuvia https://t.co/PROieO0qTq</w:t>
      </w:r>
    </w:p>
    <w:p>
      <w:r>
        <w:rPr>
          <w:b/>
          <w:u w:val="single"/>
        </w:rPr>
        <w:t xml:space="preserve">259083</w:t>
      </w:r>
    </w:p>
    <w:p>
      <w:r>
        <w:t xml:space="preserve">@victorialou1201 @DawnRegan @LukeGoss Kaikki hyvä tulee niille, jotka odottavat https://t.co/ITJPxR6KLc</w:t>
      </w:r>
    </w:p>
    <w:p>
      <w:r>
        <w:rPr>
          <w:b/>
          <w:u w:val="single"/>
        </w:rPr>
        <w:t xml:space="preserve">259084</w:t>
      </w:r>
    </w:p>
    <w:p>
      <w:r>
        <w:t xml:space="preserve">Trumpin paratiisi katoaa: Mar-A-Lagoa ympäröivien merien noustessa budjettileikkaukset voivat vahingoittaa paikallista ilmastotyötä @alternet https://t.co/5ox3zCAFkD.</w:t>
      </w:r>
    </w:p>
    <w:p>
      <w:r>
        <w:rPr>
          <w:b/>
          <w:u w:val="single"/>
        </w:rPr>
        <w:t xml:space="preserve">259085</w:t>
      </w:r>
    </w:p>
    <w:p>
      <w:r>
        <w:t xml:space="preserve">Chenani Nashri -tunneli on 10,89 km pitkä ja osoittaa liikenneministeriön tekemän hämmästyttävän työn #IndiaInfraBoost @MORTHIndia</w:t>
      </w:r>
    </w:p>
    <w:p>
      <w:r>
        <w:rPr>
          <w:b/>
          <w:u w:val="single"/>
        </w:rPr>
        <w:t xml:space="preserve">259086</w:t>
      </w:r>
    </w:p>
    <w:p>
      <w:r>
        <w:t xml:space="preserve">Voisimmeko saada myös tähdenlentotähden takaisinkutsun. Heillä on nyt paljon toivomisen varaa. https://t.co/bAn7xbFoZA.</w:t>
      </w:r>
    </w:p>
    <w:p>
      <w:r>
        <w:rPr>
          <w:b/>
          <w:u w:val="single"/>
        </w:rPr>
        <w:t xml:space="preserve">259087</w:t>
      </w:r>
    </w:p>
    <w:p>
      <w:r>
        <w:t xml:space="preserve">@jonaweinhofen vegaani polkupyörällä on energiatehokkain maaeläin. Kasvit ovat 5 kertaa energiatehokkaampia/kalori kuin liha.</w:t>
      </w:r>
    </w:p>
    <w:p>
      <w:r>
        <w:rPr>
          <w:b/>
          <w:u w:val="single"/>
        </w:rPr>
        <w:t xml:space="preserve">259088</w:t>
      </w:r>
    </w:p>
    <w:p>
      <w:r>
        <w:t xml:space="preserve">@suunto kerro minulle, mistä voin saada SUUNTO D6I novo Dubaissa, sivustossasi luetelluilla jälleenmyyjillä ei näytä olevan sukellustietokoneita.</w:t>
      </w:r>
    </w:p>
    <w:p>
      <w:r>
        <w:rPr>
          <w:b/>
          <w:u w:val="single"/>
        </w:rPr>
        <w:t xml:space="preserve">259089</w:t>
      </w:r>
    </w:p>
    <w:p>
      <w:r>
        <w:t xml:space="preserve">@SarahMillican75 ÄLÄ luule, että se kertoo MITÄÄN Yhdistyneen kuningaskunnan poliisivoimista... Se on hölynpölyä siltä osin... 😞😞😞</w:t>
      </w:r>
    </w:p>
    <w:p>
      <w:r>
        <w:rPr>
          <w:b/>
          <w:u w:val="single"/>
        </w:rPr>
        <w:t xml:space="preserve">259090</w:t>
      </w:r>
    </w:p>
    <w:p>
      <w:r>
        <w:t xml:space="preserve">Tänään on Maailman terveyspäivä!</w:t>
        <w:br/>
        <w:t xml:space="preserve"> Maailman terveyspäivää vietetään joka vuosi 7. huhtikuuta, jolloin vietetään... https://t.co/ncXPSWUChU</w:t>
      </w:r>
    </w:p>
    <w:p>
      <w:r>
        <w:rPr>
          <w:b/>
          <w:u w:val="single"/>
        </w:rPr>
        <w:t xml:space="preserve">259091</w:t>
      </w:r>
    </w:p>
    <w:p>
      <w:r>
        <w:t xml:space="preserve">Tuki heidän suunsa! Tuolla loputtomalla, aivottomalla ja tappavalla höpötyksellä on ollut aikansa - mutta se päivä on ohi. Kuuntele omasi! https://t.co/1s42tpcmN8</w:t>
      </w:r>
    </w:p>
    <w:p>
      <w:r>
        <w:rPr>
          <w:b/>
          <w:u w:val="single"/>
        </w:rPr>
        <w:t xml:space="preserve">259092</w:t>
      </w:r>
    </w:p>
    <w:p>
      <w:r>
        <w:t xml:space="preserve">Kuinka tehdä asiakaskokemuksesta ainutlaatuinen ja henkilökohtainen https://t.co/AQFT62SNWM via @customerthink #CX</w:t>
      </w:r>
    </w:p>
    <w:p>
      <w:r>
        <w:rPr>
          <w:b/>
          <w:u w:val="single"/>
        </w:rPr>
        <w:t xml:space="preserve">259093</w:t>
      </w:r>
    </w:p>
    <w:p>
      <w:r>
        <w:t xml:space="preserve">Pakistan ja Venäjä sopivat yhteistyön lisäämisestä öljy- ja kaasualalla</w:t>
        <w:br/>
        <w:t xml:space="preserve">https://t.co/Qlh4QWsdll https://t.co/knZNNHQdKH</w:t>
      </w:r>
    </w:p>
    <w:p>
      <w:r>
        <w:rPr>
          <w:b/>
          <w:u w:val="single"/>
        </w:rPr>
        <w:t xml:space="preserve">259094</w:t>
      </w:r>
    </w:p>
    <w:p>
      <w:r>
        <w:t xml:space="preserve">@TiniStoessel Oletko nauttinut konserteista Puolassa? Mitä mieltä olet puolalaisista Tinistoista? KOCHAMY CIĘ ❤</w:t>
      </w:r>
    </w:p>
    <w:p>
      <w:r>
        <w:rPr>
          <w:b/>
          <w:u w:val="single"/>
        </w:rPr>
        <w:t xml:space="preserve">259095</w:t>
      </w:r>
    </w:p>
    <w:p>
      <w:r>
        <w:t xml:space="preserve">jos hyppään ikkunastani, tuotko takaisin ainoan luurangon luut jäljellä intro @tylerrjoseph @joshuadun @joshuadun</w:t>
      </w:r>
    </w:p>
    <w:p>
      <w:r>
        <w:rPr>
          <w:b/>
          <w:u w:val="single"/>
        </w:rPr>
        <w:t xml:space="preserve">259096</w:t>
      </w:r>
    </w:p>
    <w:p>
      <w:r>
        <w:t xml:space="preserve">🙌 JASSS On aika hieno show Swimgoggles20:#hyväähuomenta #jakaa</w:t>
        <w:br/>
        <w:t xml:space="preserve">https://t.co/IWuMLcP23i https://t.co/tOngolBib3</w:t>
      </w:r>
    </w:p>
    <w:p>
      <w:r>
        <w:rPr>
          <w:b/>
          <w:u w:val="single"/>
        </w:rPr>
        <w:t xml:space="preserve">259097</w:t>
      </w:r>
    </w:p>
    <w:p>
      <w:r>
        <w:t xml:space="preserve">hänen hallituksensa kielsi syyrialaisia menemästä Yhdysvaltoihin. hänen hallintonsa on ystävällinen Putinin kanssa, joka tukee Assadin hallintoa.</w:t>
      </w:r>
    </w:p>
    <w:p>
      <w:r>
        <w:rPr>
          <w:b/>
          <w:u w:val="single"/>
        </w:rPr>
        <w:t xml:space="preserve">259098</w:t>
      </w:r>
    </w:p>
    <w:p>
      <w:r>
        <w:t xml:space="preserve">@Jeff_LJ_Lloyd Mikään ei ole oudompaa kuin Amerikan eteläinen Etelä ja solmio yliopistojalkapallo diehards? Se on pelottava ryhmä IMO</w:t>
      </w:r>
    </w:p>
    <w:p>
      <w:r>
        <w:rPr>
          <w:b/>
          <w:u w:val="single"/>
        </w:rPr>
        <w:t xml:space="preserve">259099</w:t>
      </w:r>
    </w:p>
    <w:p>
      <w:r>
        <w:t xml:space="preserve">@ggreenwald @CNBCnow ok se antaa nyt Verizon etal tehdä mitä Google &amp;amp; Facebook tehdä. Tasapuoliset toimintaedellytykset, pojat.</w:t>
      </w:r>
    </w:p>
    <w:p>
      <w:r>
        <w:rPr>
          <w:b/>
          <w:u w:val="single"/>
        </w:rPr>
        <w:t xml:space="preserve">259100</w:t>
      </w:r>
    </w:p>
    <w:p>
      <w:r>
        <w:t xml:space="preserve">n vastuulla eliniän, pelata yli ongelmia, jotka ahdisti meitä reunalla, emme voineet antaa ilmatukea liittolaisellemme</w:t>
      </w:r>
    </w:p>
    <w:p>
      <w:r>
        <w:rPr>
          <w:b/>
          <w:u w:val="single"/>
        </w:rPr>
        <w:t xml:space="preserve">259101</w:t>
      </w:r>
    </w:p>
    <w:p>
      <w:r>
        <w:t xml:space="preserve">Jon Holladay vastaa pilvihypeen: teknologia ei yksinään korjaa valtion innovointia. Meidän on puututtava byrokraattisiin prosesseihin. #InforFedForum</w:t>
      </w:r>
    </w:p>
    <w:p>
      <w:r>
        <w:rPr>
          <w:b/>
          <w:u w:val="single"/>
        </w:rPr>
        <w:t xml:space="preserve">259102</w:t>
      </w:r>
    </w:p>
    <w:p>
      <w:r>
        <w:t xml:space="preserve">Järjestämme avoimia haastatteluja huomenna klo 11-16 Tallahassee Mallin toimipisteessämme. Jos... https://t.co/uZzpTcRNKT</w:t>
      </w:r>
    </w:p>
    <w:p>
      <w:r>
        <w:rPr>
          <w:b/>
          <w:u w:val="single"/>
        </w:rPr>
        <w:t xml:space="preserve">259103</w:t>
      </w:r>
    </w:p>
    <w:p>
      <w:r>
        <w:t xml:space="preserve">olen niin onnellinen rossin puolesta, mutta miksi hän näyttelee yhtä huonoimmista hahmoista... minä voitin, mutta millä hinnalla https://t.co/nJ8W3c3lEM</w:t>
      </w:r>
    </w:p>
    <w:p>
      <w:r>
        <w:rPr>
          <w:b/>
          <w:u w:val="single"/>
        </w:rPr>
        <w:t xml:space="preserve">259104</w:t>
      </w:r>
    </w:p>
    <w:p>
      <w:r>
        <w:t xml:space="preserve">"Jos voisin valita rakastamisen ja hengittämisen välillä, käyttäisin viimeisen hengenvetoni sanoakseni, että RAKASTAN SINUA." @chrismaybz https://t.co/VKkU8Czbiw</w:t>
      </w:r>
    </w:p>
    <w:p>
      <w:r>
        <w:rPr>
          <w:b/>
          <w:u w:val="single"/>
        </w:rPr>
        <w:t xml:space="preserve">259105</w:t>
      </w:r>
    </w:p>
    <w:p>
      <w:r>
        <w:t xml:space="preserve">@khalils8031 nimeä kuvan pelaajat! Uskoakseni @Devontae_Shuler ja Big Bryson, jos en erehdy. Kuka muu?</w:t>
      </w:r>
    </w:p>
    <w:p>
      <w:r>
        <w:rPr>
          <w:b/>
          <w:u w:val="single"/>
        </w:rPr>
        <w:t xml:space="preserve">259106</w:t>
      </w:r>
    </w:p>
    <w:p>
      <w:r>
        <w:t xml:space="preserve">@TERAonline milloin me konsolipelaajat pääsemme vihdoin pelaamaan tbe konsoli betaa ilmoittauduin jo aikoja sitten enkä saa mitään palautetta mitään arviota mitään</w:t>
      </w:r>
    </w:p>
    <w:p>
      <w:r>
        <w:rPr>
          <w:b/>
          <w:u w:val="single"/>
        </w:rPr>
        <w:t xml:space="preserve">259107</w:t>
      </w:r>
    </w:p>
    <w:p>
      <w:r>
        <w:t xml:space="preserve">@irisalexander22 Olen kirjaimellisesti täysin päinvastainen en halua kenenkään soittavan minulle mistään syystä koskaan 😂</w:t>
      </w:r>
    </w:p>
    <w:p>
      <w:r>
        <w:rPr>
          <w:b/>
          <w:u w:val="single"/>
        </w:rPr>
        <w:t xml:space="preserve">259108</w:t>
      </w:r>
    </w:p>
    <w:p>
      <w:r>
        <w:t xml:space="preserve">Shimmying läpi perjantain kuin #OpeningDayDetroit #theurbanreport @ Comerica Park https://t.co/bBBiuHtKwJ</w:t>
      </w:r>
    </w:p>
    <w:p>
      <w:r>
        <w:rPr>
          <w:b/>
          <w:u w:val="single"/>
        </w:rPr>
        <w:t xml:space="preserve">259109</w:t>
      </w:r>
    </w:p>
    <w:p>
      <w:r>
        <w:t xml:space="preserve">Haluan kaikkien hoikkien wimmenzien tietävän, että me rakastamme teidän nopeaa aineenvaihduntaa aina syöviä, ei koskaan kasvavia perseitä.</w:t>
      </w:r>
    </w:p>
    <w:p>
      <w:r>
        <w:rPr>
          <w:b/>
          <w:u w:val="single"/>
        </w:rPr>
        <w:t xml:space="preserve">259110</w:t>
      </w:r>
    </w:p>
    <w:p>
      <w:r>
        <w:t xml:space="preserve">Ihotautilääkäri &amp;amp; anti-ageing ihonhoidon asiantuntija tohtori Vivian on Tribe &amp;amp; Elan huhtikuun kansikuvatyttö https://t.co/oTEz8HzDne</w:t>
      </w:r>
    </w:p>
    <w:p>
      <w:r>
        <w:rPr>
          <w:b/>
          <w:u w:val="single"/>
        </w:rPr>
        <w:t xml:space="preserve">259111</w:t>
      </w:r>
    </w:p>
    <w:p>
      <w:r>
        <w:t xml:space="preserve">Voitin New Yorkin etapin 107 pisteellä! Haasta minut nyt![https://t.co/1aL549t9Uo] #Bowling_King https://t.co/yBONFKaYWs</w:t>
      </w:r>
    </w:p>
    <w:p>
      <w:r>
        <w:rPr>
          <w:b/>
          <w:u w:val="single"/>
        </w:rPr>
        <w:t xml:space="preserve">259112</w:t>
      </w:r>
    </w:p>
    <w:p>
      <w:r>
        <w:t xml:space="preserve">Etelä-Afrikan mustat eivät halua yhdistyä valkoisten kanssa korruption poistamiseksi. Me mieluummin kestämme mätää &amp;amp; kärsimme! Niin surullista! https://t.co/BGFobOk2iO</w:t>
      </w:r>
    </w:p>
    <w:p>
      <w:r>
        <w:rPr>
          <w:b/>
          <w:u w:val="single"/>
        </w:rPr>
        <w:t xml:space="preserve">259113</w:t>
      </w:r>
    </w:p>
    <w:p>
      <w:r>
        <w:t xml:space="preserve">#WEATHER: 🌤Warm &amp;; mukava tänään, MUTTA myrskyt &amp;; SNOW🌩❄️are in the forecast @bryanweather has the details on 13 News This Morning🌇see you then!👋🏼</w:t>
      </w:r>
    </w:p>
    <w:p>
      <w:r>
        <w:rPr>
          <w:b/>
          <w:u w:val="single"/>
        </w:rPr>
        <w:t xml:space="preserve">259114</w:t>
      </w:r>
    </w:p>
    <w:p>
      <w:r>
        <w:t xml:space="preserve">Myyn 'Kaunotar ja hirviö (Belle) -nukkea' osoitteessa https://t.co/Tae8SIobj0 Tutustu osoitteessa https://t.co/KhcWuWzg2b.</w:t>
      </w:r>
    </w:p>
    <w:p>
      <w:r>
        <w:rPr>
          <w:b/>
          <w:u w:val="single"/>
        </w:rPr>
        <w:t xml:space="preserve">259115</w:t>
      </w:r>
    </w:p>
    <w:p>
      <w:r>
        <w:t xml:space="preserve">Osallistuin @Matrixis &amp;amp; @coolermasterUK arvontaan MasterPulse Pro -kuulokkeiden voittamiseksi osoitteessa https://t.co/jkgwAudQLv.</w:t>
      </w:r>
    </w:p>
    <w:p>
      <w:r>
        <w:rPr>
          <w:b/>
          <w:u w:val="single"/>
        </w:rPr>
        <w:t xml:space="preserve">259116</w:t>
      </w:r>
    </w:p>
    <w:p>
      <w:r>
        <w:t xml:space="preserve">Katso satelliittikuvat Pohjois-Kalifornian sisäosiin vaikuttavasta voimakkaasta kevätmyrskystä. #cawx https://t.co/KosHygWoi1</w:t>
      </w:r>
    </w:p>
    <w:p>
      <w:r>
        <w:rPr>
          <w:b/>
          <w:u w:val="single"/>
        </w:rPr>
        <w:t xml:space="preserve">259117</w:t>
      </w:r>
    </w:p>
    <w:p>
      <w:r>
        <w:t xml:space="preserve">Kyllä, hän oli laiton vapautettu 2x ICE</w:t>
        <w:br/>
        <w:t xml:space="preserve">Isäpuoli syytetään tappaa raskaana teini oli myös vauvan isä https://t.co/K8oWDnHrFf via @nypost</w:t>
      </w:r>
    </w:p>
    <w:p>
      <w:r>
        <w:rPr>
          <w:b/>
          <w:u w:val="single"/>
        </w:rPr>
        <w:t xml:space="preserve">259118</w:t>
      </w:r>
    </w:p>
    <w:p>
      <w:r>
        <w:t xml:space="preserve">Wtf paloautoja on aivan kadun varrella. Kukaan ei yritä sammuttaa tätä hälytystä asunnossa, mutta kuulen naapureiden suuttuvan.</w:t>
      </w:r>
    </w:p>
    <w:p>
      <w:r>
        <w:rPr>
          <w:b/>
          <w:u w:val="single"/>
        </w:rPr>
        <w:t xml:space="preserve">259119</w:t>
      </w:r>
    </w:p>
    <w:p>
      <w:r>
        <w:t xml:space="preserve">Kieli ulos TRUNK SHOW:ta varten! Coverupit &amp;amp; shampanjaa tänään ja huomenna 🍾 #vesiväritfl #vesivärimerkit #30a... https://t.co/mIU92IJP5m...</w:t>
      </w:r>
    </w:p>
    <w:p>
      <w:r>
        <w:rPr>
          <w:b/>
          <w:u w:val="single"/>
        </w:rPr>
        <w:t xml:space="preserve">259120</w:t>
      </w:r>
    </w:p>
    <w:p>
      <w:r>
        <w:t xml:space="preserve">#Artrageous #ArtReach #ArtsRap #Rap Keksin jotain pientä. Aika siistiä ottaa... https://t.co/Ytqsr9CJA3</w:t>
      </w:r>
    </w:p>
    <w:p>
      <w:r>
        <w:rPr>
          <w:b/>
          <w:u w:val="single"/>
        </w:rPr>
        <w:t xml:space="preserve">259121</w:t>
      </w:r>
    </w:p>
    <w:p>
      <w:r>
        <w:t xml:space="preserve">@NiallOfficial -</w:t>
        <w:br/>
        <w:t xml:space="preserve">Syntymäpäiväni on kolmen päivän päästä,</w:t>
        <w:br/>
        <w:t xml:space="preserve">ja ainoa toiveeni on</w:t>
        <w:br/>
        <w:t xml:space="preserve">että seuraisitte minua ja @myworldnialler.</w:t>
        <w:br/>
        <w:t xml:space="preserve">Rakastan sinua loputtomasti🌍💘🏠</w:t>
        <w:br/>
        <w:t xml:space="preserve">-280.558</w:t>
      </w:r>
    </w:p>
    <w:p>
      <w:r>
        <w:rPr>
          <w:b/>
          <w:u w:val="single"/>
        </w:rPr>
        <w:t xml:space="preserve">259122</w:t>
      </w:r>
    </w:p>
    <w:p>
      <w:r>
        <w:t xml:space="preserve">#REVIEW @MenopauseUKTour at the @BradfordTheatre Alhambra "brilliantly bonkers!" https://t.co/gL1SF9mmzo https://t.co/GSUpjLSpg9</w:t>
      </w:r>
    </w:p>
    <w:p>
      <w:r>
        <w:rPr>
          <w:b/>
          <w:u w:val="single"/>
        </w:rPr>
        <w:t xml:space="preserve">259123</w:t>
      </w:r>
    </w:p>
    <w:p>
      <w:r>
        <w:t xml:space="preserve">@Harry_Styles</w:t>
        <w:br/>
        <w:t xml:space="preserve">olet aina ollut sydämeni</w:t>
        <w:br/>
        <w:t xml:space="preserve">olen rakastanut sinua alusta</w:t>
        <w:br/>
        <w:t xml:space="preserve">olet kaunis ja kiltti</w:t>
        <w:br/>
        <w:t xml:space="preserve">seuraa minua, jos et pahastu?</w:t>
        <w:br/>
        <w:t xml:space="preserve"> -595.905</w:t>
      </w:r>
    </w:p>
    <w:p>
      <w:r>
        <w:rPr>
          <w:b/>
          <w:u w:val="single"/>
        </w:rPr>
        <w:t xml:space="preserve">259124</w:t>
      </w:r>
    </w:p>
    <w:p>
      <w:r>
        <w:t xml:space="preserve">@mckaycoppins @Toure Vanha pieru Trump tietää "enemmän kuin kenraalit".</w:t>
        <w:br/>
        <w:t xml:space="preserve">https://t.co/rs5Ro3zkt9 https://t.co/A2Z9YnliPb https://t.co/A2Z9YnliPb</w:t>
      </w:r>
    </w:p>
    <w:p>
      <w:r>
        <w:rPr>
          <w:b/>
          <w:u w:val="single"/>
        </w:rPr>
        <w:t xml:space="preserve">259125</w:t>
      </w:r>
    </w:p>
    <w:p>
      <w:r>
        <w:t xml:space="preserve">#NorthBergen yhdistää voimansa syöpää vastaan taistelevan opettajan hyväksi.</w:t>
        <w:br/>
        <w:br/>
        <w:t xml:space="preserve">https://t.co/Ki9NPdNjbw https://t.co/uA1lR1TKru</w:t>
      </w:r>
    </w:p>
    <w:p>
      <w:r>
        <w:rPr>
          <w:b/>
          <w:u w:val="single"/>
        </w:rPr>
        <w:t xml:space="preserve">259126</w:t>
      </w:r>
    </w:p>
    <w:p>
      <w:r>
        <w:t xml:space="preserve">@jordanflippin Arviolta jopa 85% TNC-kuljettajista ei ole ilmoittanut vakuutusyhtiölleen, että he ajavat TNC:lle.</w:t>
        <w:br/>
        <w:br/>
        <w:t xml:space="preserve"> Oletko sinä?</w:t>
      </w:r>
    </w:p>
    <w:p>
      <w:r>
        <w:rPr>
          <w:b/>
          <w:u w:val="single"/>
        </w:rPr>
        <w:t xml:space="preserve">259127</w:t>
      </w:r>
    </w:p>
    <w:p>
      <w:r>
        <w:t xml:space="preserve">Trash Human Power Rankings:</w:t>
        <w:br/>
        <w:t xml:space="preserve"> 1.</w:t>
        <w:t xml:space="preserve">Mitch McConnell</w:t>
        <w:br/>
        <w:t xml:space="preserve">2.</w:t>
        <w:t xml:space="preserve">Teidän kaikkien väitetty "presidentti"</w:t>
        <w:br/>
        <w:t xml:space="preserve">3.</w:t>
        <w:t xml:space="preserve">Nicolas Cage</w:t>
        <w:br/>
        <w:t xml:space="preserve">4</w:t>
        <w:t xml:space="preserve">Paul Ryan</w:t>
        <w:br/>
        <w:t xml:space="preserve">5</w:t>
        <w:t xml:space="preserve"> Tyrese</w:t>
      </w:r>
    </w:p>
    <w:p>
      <w:r>
        <w:rPr>
          <w:b/>
          <w:u w:val="single"/>
        </w:rPr>
        <w:t xml:space="preserve">259128</w:t>
      </w:r>
    </w:p>
    <w:p>
      <w:r>
        <w:t xml:space="preserve">Retweeted The Hill (@thehill):</w:t>
        <w:br/>
        <w:br/>
        <w:t xml:space="preserve"> Gillibrand: "Jos emme auta ihmisiä, meidän pitäisi mennä kotiin"... https://t.co/eWbm97EH0k...</w:t>
      </w:r>
    </w:p>
    <w:p>
      <w:r>
        <w:rPr>
          <w:b/>
          <w:u w:val="single"/>
        </w:rPr>
        <w:t xml:space="preserve">259129</w:t>
      </w:r>
    </w:p>
    <w:p>
      <w:r>
        <w:t xml:space="preserve">"Käytettävyyden luominen liikkeen avulla: UX in Motion Manifesto" by @UX_in_Motion https://t.co/14AeixW0jZ https://t.co/14AeixW0jZ</w:t>
      </w:r>
    </w:p>
    <w:p>
      <w:r>
        <w:rPr>
          <w:b/>
          <w:u w:val="single"/>
        </w:rPr>
        <w:t xml:space="preserve">259130</w:t>
      </w:r>
    </w:p>
    <w:p>
      <w:r>
        <w:t xml:space="preserve">CMOMaharashtra : Kiinan sodan aikana hänen vetoomuksestaan kerättiin varoja ja kultaa osavaltiosta ja Mumbain jälkeen suurin osa kullasta kerättiin Chandrapurista.... https://t.co/wiF4HLbFXn</w:t>
      </w:r>
    </w:p>
    <w:p>
      <w:r>
        <w:rPr>
          <w:b/>
          <w:u w:val="single"/>
        </w:rPr>
        <w:t xml:space="preserve">259131</w:t>
      </w:r>
    </w:p>
    <w:p>
      <w:r>
        <w:t xml:space="preserve">Wounded by #abbybrooks on LIVE! Et halua missata tätä #LiamMcGuire! #AbbyBrooksWounded https://t.co/axpjFWXCDf https://t.co/axpjFWXCDf</w:t>
      </w:r>
    </w:p>
    <w:p>
      <w:r>
        <w:rPr>
          <w:b/>
          <w:u w:val="single"/>
        </w:rPr>
        <w:t xml:space="preserve">259132</w:t>
      </w:r>
    </w:p>
    <w:p>
      <w:r>
        <w:t xml:space="preserve">The Register | Hyvä kaveri Comcast: Comcast: Emme myy tietojasi, luota meihin https://t.co/WKZBBWWxC8.</w:t>
      </w:r>
    </w:p>
    <w:p>
      <w:r>
        <w:rPr>
          <w:b/>
          <w:u w:val="single"/>
        </w:rPr>
        <w:t xml:space="preserve">259133</w:t>
      </w:r>
    </w:p>
    <w:p>
      <w:r>
        <w:t xml:space="preserve">Neekerit polttavat poliisien edessä, neekerit ajavat ylinopeutta poliisien edessä.  Yritä tehdä tuota SB:ssä, neekerit tappaisivat sinut heti.</w:t>
      </w:r>
    </w:p>
    <w:p>
      <w:r>
        <w:rPr>
          <w:b/>
          <w:u w:val="single"/>
        </w:rPr>
        <w:t xml:space="preserve">259134</w:t>
      </w:r>
    </w:p>
    <w:p>
      <w:r>
        <w:t xml:space="preserve">LAUANTAI-ILTANA! 22.00!  Maailmankuulussa @HollywoodImprovissa! Anna @ThatKevinSmith ja minä BABBLE teidän iloksenne! https://t.co/nv1MAOxxtS https://t.co/a7DM024sP8</w:t>
      </w:r>
    </w:p>
    <w:p>
      <w:r>
        <w:rPr>
          <w:b/>
          <w:u w:val="single"/>
        </w:rPr>
        <w:t xml:space="preserve">259135</w:t>
      </w:r>
    </w:p>
    <w:p>
      <w:r>
        <w:t xml:space="preserve">@daylightlox kysyy "Can u help me to get a follow from my idol @zaynmalik please? he's my life 💕" #OuijaMovie Own it Now https://t.co/ksbGDULvDa https://t.co/ksbGDULvDa</w:t>
      </w:r>
    </w:p>
    <w:p>
      <w:r>
        <w:rPr>
          <w:b/>
          <w:u w:val="single"/>
        </w:rPr>
        <w:t xml:space="preserve">259136</w:t>
      </w:r>
    </w:p>
    <w:p>
      <w:r>
        <w:t xml:space="preserve">@LacklusterLiz Olet erittäin tervetullut. En ole varma, jos se auttoi, halusin vain heittää minun kaksi senttiä, koska kamppailen itseluottamuksen ja sen kaltaisten asioiden kanssa, liian</w:t>
      </w:r>
    </w:p>
    <w:p>
      <w:r>
        <w:rPr>
          <w:b/>
          <w:u w:val="single"/>
        </w:rPr>
        <w:t xml:space="preserve">259137</w:t>
      </w:r>
    </w:p>
    <w:p>
      <w:r>
        <w:t xml:space="preserve">.@Megadeth @scorpions Rakastan kohtaa, jossa nainen sanoo: "Maailma on kaunis paikka, ja meidän on pidettävä siitä huolta."  💘Amen sille!</w:t>
      </w:r>
    </w:p>
    <w:p>
      <w:r>
        <w:rPr>
          <w:b/>
          <w:u w:val="single"/>
        </w:rPr>
        <w:t xml:space="preserve">259138</w:t>
      </w:r>
    </w:p>
    <w:p>
      <w:r>
        <w:t xml:space="preserve">@Manxy @OfficialBSB @Eurosport_UK @stuarthiggs Pelissä voi olla muutakin. Katselin, kun nuori poika kuoli Cadwellissa...</w:t>
      </w:r>
    </w:p>
    <w:p>
      <w:r>
        <w:rPr>
          <w:b/>
          <w:u w:val="single"/>
        </w:rPr>
        <w:t xml:space="preserve">259139</w:t>
      </w:r>
    </w:p>
    <w:p>
      <w:r>
        <w:t xml:space="preserve">Löytyi transponderi etana!</w:t>
        <w:br/>
        <w:t xml:space="preserve"> Kyynelehtivät jäähyväiset:</w:t>
        <w:t xml:space="preserve">Going Merryn viimeinen matka.</w:t>
        <w:br/>
        <w:t xml:space="preserve">https://t.co/I7e7rCz9wa #TreCru https://t.co/PWzrbwpGal #TreCru https://t.co/PWzrbwpGal</w:t>
      </w:r>
    </w:p>
    <w:p>
      <w:r>
        <w:rPr>
          <w:b/>
          <w:u w:val="single"/>
        </w:rPr>
        <w:t xml:space="preserve">259140</w:t>
      </w:r>
    </w:p>
    <w:p>
      <w:r>
        <w:t xml:space="preserve">Kävelyretki Rocky Point Pine Barrens Preservessä ja lounas Moe'sissa. Kaunis päivä. https://t.co/PrUvw83cKP</w:t>
      </w:r>
    </w:p>
    <w:p>
      <w:r>
        <w:rPr>
          <w:b/>
          <w:u w:val="single"/>
        </w:rPr>
        <w:t xml:space="preserve">259141</w:t>
      </w:r>
    </w:p>
    <w:p>
      <w:r>
        <w:t xml:space="preserve">Hunt College Unionissa on tällä hetkellä ILMAISEKSI korostuskynät, joissa on post-it-lippuja, niin kauan kuin tavaraa riittää. Courtesy... https://t.co/1t4LUn47Bn</w:t>
      </w:r>
    </w:p>
    <w:p>
      <w:r>
        <w:rPr>
          <w:b/>
          <w:u w:val="single"/>
        </w:rPr>
        <w:t xml:space="preserve">259142</w:t>
      </w:r>
    </w:p>
    <w:p>
      <w:r>
        <w:t xml:space="preserve">Merinisäkkäiden vaarat vankeudessa - Aikajana ihmisille, delfiineille ja valaille aiheutuneista vammoista ja kuolemantapauksista. #Blackfish https://t.co/EtsBhfKoyQ</w:t>
      </w:r>
    </w:p>
    <w:p>
      <w:r>
        <w:rPr>
          <w:b/>
          <w:u w:val="single"/>
        </w:rPr>
        <w:t xml:space="preserve">259143</w:t>
      </w:r>
    </w:p>
    <w:p>
      <w:r>
        <w:t xml:space="preserve">@cjlatimer16 @BeardOfTsu @Dazza1889 @Alex_AMS96 Tuo viimeistely oli housut! Tykkäsin kyllä siitä karmivasta paskasta.</w:t>
      </w:r>
    </w:p>
    <w:p>
      <w:r>
        <w:rPr>
          <w:b/>
          <w:u w:val="single"/>
        </w:rPr>
        <w:t xml:space="preserve">259144</w:t>
      </w:r>
    </w:p>
    <w:p>
      <w:r>
        <w:t xml:space="preserve">@pslove syytteeseen, ehkä. Ajattelen jotain hieman pysyvämpää, jos ymmärrät mitä tarkoitan.</w:t>
      </w:r>
    </w:p>
    <w:p>
      <w:r>
        <w:rPr>
          <w:b/>
          <w:u w:val="single"/>
        </w:rPr>
        <w:t xml:space="preserve">259145</w:t>
      </w:r>
    </w:p>
    <w:p>
      <w:r>
        <w:t xml:space="preserve">@Kyuseishu_ 'Seeing Sounds' on tässä selkeä valinta - se oli mielestäni sujuvampi alusta loppuun 🤷🏾♀️</w:t>
      </w:r>
    </w:p>
    <w:p>
      <w:r>
        <w:rPr>
          <w:b/>
          <w:u w:val="single"/>
        </w:rPr>
        <w:t xml:space="preserve">259146</w:t>
      </w:r>
    </w:p>
    <w:p>
      <w:r>
        <w:t xml:space="preserve">#ukhousing Jaetun omistuksen puutteet paljastavat tyhjiön nuorten asumisvaihtoehdoissa https://t.co/DeNJaSjquO</w:t>
      </w:r>
    </w:p>
    <w:p>
      <w:r>
        <w:rPr>
          <w:b/>
          <w:u w:val="single"/>
        </w:rPr>
        <w:t xml:space="preserve">259147</w:t>
      </w:r>
    </w:p>
    <w:p>
      <w:r>
        <w:t xml:space="preserve">@CollinsMandy Meidän pitäisi protestoida. Se, että protestoin tai en protestoinut jostain muusta asiasta, on olkinukke.</w:t>
      </w:r>
    </w:p>
    <w:p>
      <w:r>
        <w:rPr>
          <w:b/>
          <w:u w:val="single"/>
        </w:rPr>
        <w:t xml:space="preserve">259148</w:t>
      </w:r>
    </w:p>
    <w:p>
      <w:r>
        <w:t xml:space="preserve">@Lizzie_Dove kyllä Celeste oli paras hahmo kirjassa ja sarjassa.. nicole kidman tappaa sen. Valtava uusi kunnioitus nicole kidmania kohtaan kaikin tavoin.</w:t>
      </w:r>
    </w:p>
    <w:p>
      <w:r>
        <w:rPr>
          <w:b/>
          <w:u w:val="single"/>
        </w:rPr>
        <w:t xml:space="preserve">259149</w:t>
      </w:r>
    </w:p>
    <w:p>
      <w:r>
        <w:t xml:space="preserve">@mcoff70 Anteeksi Marlene, tämä artikkeli on ainoa asia, joka Facebookilla on aiheesta. https://t.co/QkTejgOE2p Kokeile "secure it" -linkkiä alareunassa.</w:t>
      </w:r>
    </w:p>
    <w:p>
      <w:r>
        <w:rPr>
          <w:b/>
          <w:u w:val="single"/>
        </w:rPr>
        <w:t xml:space="preserve">259150</w:t>
      </w:r>
    </w:p>
    <w:p>
      <w:r>
        <w:t xml:space="preserve">@thokez54 Se oli valtava jalkapalloviikonloppu!</w:t>
        <w:br/>
        <w:t xml:space="preserve"> Katso kaikki kohokohdat täältä -&amp;gt; https://t.co/kOtzRsIa9V https://t.co/32kVST3hxM https://t.co/32kVST3hxM</w:t>
      </w:r>
    </w:p>
    <w:p>
      <w:r>
        <w:rPr>
          <w:b/>
          <w:u w:val="single"/>
        </w:rPr>
        <w:t xml:space="preserve">259151</w:t>
      </w:r>
    </w:p>
    <w:p>
      <w:r>
        <w:t xml:space="preserve">#NowPlaying Ty Dolla Sign - Paranoid ft BoB on WRTR Real Talk Radio! LIVE nyt: https://t.co/QMEnwdehM0</w:t>
      </w:r>
    </w:p>
    <w:p>
      <w:r>
        <w:rPr>
          <w:b/>
          <w:u w:val="single"/>
        </w:rPr>
        <w:t xml:space="preserve">259152</w:t>
      </w:r>
    </w:p>
    <w:p>
      <w:r>
        <w:t xml:space="preserve">@BigRobotLtd Tällä olet ajanut itsesi nurkkaan.</w:t>
        <w:br/>
        <w:br/>
        <w:t xml:space="preserve"> Sinun on nyt saatava sinne jonkinlainen "Ei Zakua, poika, ei Zakua!" -saavutus. MENE!</w:t>
      </w:r>
    </w:p>
    <w:p>
      <w:r>
        <w:rPr>
          <w:b/>
          <w:u w:val="single"/>
        </w:rPr>
        <w:t xml:space="preserve">259153</w:t>
      </w:r>
    </w:p>
    <w:p>
      <w:r>
        <w:t xml:space="preserve">Syö ruusukaaleja kuin popcornia: Ruusukaali | Reseptit | Perinnekukka-ateriat: https://t.co/woiZH1gqPp https://t.co/woiZH1gqPp</w:t>
      </w:r>
    </w:p>
    <w:p>
      <w:r>
        <w:rPr>
          <w:b/>
          <w:u w:val="single"/>
        </w:rPr>
        <w:t xml:space="preserve">259154</w:t>
      </w:r>
    </w:p>
    <w:p>
      <w:r>
        <w:t xml:space="preserve">NotYesMen</w:t>
        <w:br/>
        <w:t xml:space="preserve">@HRMcMaster</w:t>
        <w:br/>
        <w:t xml:space="preserve">@mattis_usmc</w:t>
        <w:br/>
        <w:t xml:space="preserve">@JohnKellyDHS</w:t>
        <w:br/>
        <w:t xml:space="preserve">@SenJohnMcCain</w:t>
        <w:br/>
        <w:t xml:space="preserve">@LindseyGrahamSC</w:t>
        <w:br/>
        <w:t xml:space="preserve">TrustYourMastery of 45</w:t>
        <w:br/>
        <w:t xml:space="preserve">GodHelpUs https://t.co/uUh3bfYc3W</w:t>
      </w:r>
    </w:p>
    <w:p>
      <w:r>
        <w:rPr>
          <w:b/>
          <w:u w:val="single"/>
        </w:rPr>
        <w:t xml:space="preserve">259155</w:t>
      </w:r>
    </w:p>
    <w:p>
      <w:r>
        <w:t xml:space="preserve">Katsoin juuri uuden #PowerRangers-elokuvan. Elin lapsuuteni uudelleen. Todella mahtava elokuva. #GoGoPowerRangers https://t.co/4BUfke26bF https://t.co/4BUfke26bF</w:t>
      </w:r>
    </w:p>
    <w:p>
      <w:r>
        <w:rPr>
          <w:b/>
          <w:u w:val="single"/>
        </w:rPr>
        <w:t xml:space="preserve">259156</w:t>
      </w:r>
    </w:p>
    <w:p>
      <w:r>
        <w:t xml:space="preserve">@azeliah_mrtnz's tweet:</w:t>
        <w:br/>
        <w:t xml:space="preserve">kieliopin tarkistimet: @ariannevntrna28, @ysblsngc_ ja Suuri Valloittaja, shaahi ja Yksi Teholla....me.</w:t>
      </w:r>
    </w:p>
    <w:p>
      <w:r>
        <w:rPr>
          <w:b/>
          <w:u w:val="single"/>
        </w:rPr>
        <w:t xml:space="preserve">259157</w:t>
      </w:r>
    </w:p>
    <w:p>
      <w:r>
        <w:t xml:space="preserve">Tilasin juuri ensimmäisen tavarani netistä Argosista (muuttolaatikot) &amp;amp; ne tulevat ma ☺ Joten se on kuin joulu minulle 🎄 Nyt lajittelen pc:n pois.</w:t>
      </w:r>
    </w:p>
    <w:p>
      <w:r>
        <w:rPr>
          <w:b/>
          <w:u w:val="single"/>
        </w:rPr>
        <w:t xml:space="preserve">259158</w:t>
      </w:r>
    </w:p>
    <w:p>
      <w:r>
        <w:t xml:space="preserve">@PhilPerspective @JamesEPowell27 @youratrader @rickhasen bc mukaan Sanders ensisijainen äänestäjien WV noin puolet aina aikonut äänestää Tru</w:t>
      </w:r>
    </w:p>
    <w:p>
      <w:r>
        <w:rPr>
          <w:b/>
          <w:u w:val="single"/>
        </w:rPr>
        <w:t xml:space="preserve">259159</w:t>
      </w:r>
    </w:p>
    <w:p>
      <w:r>
        <w:t xml:space="preserve">#JohoVsOmar Omar on enemmän poliittinen aktivisti, kun taas Joho on poliittinen Bigwin, johtaja ja kansan mies.Omarin on hävittävä armottomasti.</w:t>
      </w:r>
    </w:p>
    <w:p>
      <w:r>
        <w:rPr>
          <w:b/>
          <w:u w:val="single"/>
        </w:rPr>
        <w:t xml:space="preserve">259160</w:t>
      </w:r>
    </w:p>
    <w:p>
      <w:r>
        <w:t xml:space="preserve">Työskenteletkö suuremman hyvän hyväksi?  @SCOREMentors FREE #Webinar Thursday-Start a #NonProfit @ https://t.co/OtSnX8b0L3 https://t.co/lNe1Kun3BW https://t.co/lNe1Kun3BW</w:t>
      </w:r>
    </w:p>
    <w:p>
      <w:r>
        <w:rPr>
          <w:b/>
          <w:u w:val="single"/>
        </w:rPr>
        <w:t xml:space="preserve">259161</w:t>
      </w:r>
    </w:p>
    <w:p>
      <w:r>
        <w:t xml:space="preserve">Yhdysvallat on mahtava. ... laskeuduin LAX:lle ja olen nyt Manhattanin keskustassa. . Singaphikisani - matkalla Downtown... https://t.co/8t9Jlv933a...</w:t>
      </w:r>
    </w:p>
    <w:p>
      <w:r>
        <w:rPr>
          <w:b/>
          <w:u w:val="single"/>
        </w:rPr>
        <w:t xml:space="preserve">259162</w:t>
      </w:r>
    </w:p>
    <w:p>
      <w:r>
        <w:t xml:space="preserve">Innostuksen yliannostus on erityisen hankalaa sinulle ... Lisää Taurus https://t.co/7Et3tIEIyR</w:t>
      </w:r>
    </w:p>
    <w:p>
      <w:r>
        <w:rPr>
          <w:b/>
          <w:u w:val="single"/>
        </w:rPr>
        <w:t xml:space="preserve">259163</w:t>
      </w:r>
    </w:p>
    <w:p>
      <w:r>
        <w:t xml:space="preserve">Oppia antamaan selkeitä ohjeita... https://t.co/xk7WZhXLqD Tänään kirjoittaessamme opimme... https://t.co/cFr1a8nT4B</w:t>
      </w:r>
    </w:p>
    <w:p>
      <w:r>
        <w:rPr>
          <w:b/>
          <w:u w:val="single"/>
        </w:rPr>
        <w:t xml:space="preserve">259164</w:t>
      </w:r>
    </w:p>
    <w:p>
      <w:r>
        <w:t xml:space="preserve">@Baddiel Erinomainen. Korvaa Hitler ja juutalaiset vaikkapa Idi Aminilla ja itäafrikkalaisilla aasialaisilla. Se olisi törkeän loukkaavaa - ja aivan oikeutetusti.</w:t>
      </w:r>
    </w:p>
    <w:p>
      <w:r>
        <w:rPr>
          <w:b/>
          <w:u w:val="single"/>
        </w:rPr>
        <w:t xml:space="preserve">259165</w:t>
      </w:r>
    </w:p>
    <w:p>
      <w:r>
        <w:t xml:space="preserve">59 VUOTTA? olen muutaman vuoden vanhempi, eikä minulla ole yhtä paljon kuin hänellä! liikaa aurinkoa, leikkauksia, viinaa ja itsehoitolääkkeitä.</w:t>
      </w:r>
    </w:p>
    <w:p>
      <w:r>
        <w:rPr>
          <w:b/>
          <w:u w:val="single"/>
        </w:rPr>
        <w:t xml:space="preserve">259166</w:t>
      </w:r>
    </w:p>
    <w:p>
      <w:r>
        <w:t xml:space="preserve">@RepAdamSchiff Adam niin kiitollinen sinusta. Pelottaa niin paljon, että kaikki nämä ihmiset pääsevät pälkähästä siitä, mitä he ovat tehneet.</w:t>
      </w:r>
    </w:p>
    <w:p>
      <w:r>
        <w:rPr>
          <w:b/>
          <w:u w:val="single"/>
        </w:rPr>
        <w:t xml:space="preserve">259167</w:t>
      </w:r>
    </w:p>
    <w:p>
      <w:r>
        <w:t xml:space="preserve">@joanwalsh Dead oikeassa tyhmä Dems oikeudenmukaisuus. Tarve ro sivuuttaa hyökkäys ja vastata vissiin mainoskampanja.</w:t>
      </w:r>
    </w:p>
    <w:p>
      <w:r>
        <w:rPr>
          <w:b/>
          <w:u w:val="single"/>
        </w:rPr>
        <w:t xml:space="preserve">259168</w:t>
      </w:r>
    </w:p>
    <w:p>
      <w:r>
        <w:t xml:space="preserve">#EXPconsulting Yllätys! Ensimmäisen sukupolven Huawei-kellosi saattaa sittenkin saada Android Payn https://t.co/L7sVK5oj6C @expconsultinges https://t.co/dAUkWvSvbp</w:t>
      </w:r>
    </w:p>
    <w:p>
      <w:r>
        <w:rPr>
          <w:b/>
          <w:u w:val="single"/>
        </w:rPr>
        <w:t xml:space="preserve">259169</w:t>
      </w:r>
    </w:p>
    <w:p>
      <w:r>
        <w:t xml:space="preserve">idk jos minun pitäisi ottaa tämä kuin spotify ajattelevat kaikki ovat nuorempia kuin idols vai he ovat vain suoraan kboos</w:t>
      </w:r>
    </w:p>
    <w:p>
      <w:r>
        <w:rPr>
          <w:b/>
          <w:u w:val="single"/>
        </w:rPr>
        <w:t xml:space="preserve">259170</w:t>
      </w:r>
    </w:p>
    <w:p>
      <w:r>
        <w:t xml:space="preserve">Astrosin alustava suunnitelma on, että Collin McHugh aloittaa torstaina kuntoutuksen Triple-A Fresnossa. McHugh toivoo tarvitsevansa vain yhden ottelun.</w:t>
      </w:r>
    </w:p>
    <w:p>
      <w:r>
        <w:rPr>
          <w:b/>
          <w:u w:val="single"/>
        </w:rPr>
        <w:t xml:space="preserve">259171</w:t>
      </w:r>
    </w:p>
    <w:p>
      <w:r>
        <w:t xml:space="preserve">Miranda aikoo hypätä 100 kertaa 100$:lla....Kuka muu haluaa antaa hänelle enemmän? Hänellä on... https://t.co/ox5omo0hjt https://t.co/ox5omo0hjt</w:t>
      </w:r>
    </w:p>
    <w:p>
      <w:r>
        <w:rPr>
          <w:b/>
          <w:u w:val="single"/>
        </w:rPr>
        <w:t xml:space="preserve">259172</w:t>
      </w:r>
    </w:p>
    <w:p>
      <w:r>
        <w:t xml:space="preserve">@PatelMayank2 @beegeorge @nikhilchinapa Muutaman Pohjois-Intian osavaltion enemmistö osaa hindiä, ei koko Intiaa, joten olkaa hyvä ja lopettakaa oletus, että pohjoiset osavaltiot muodostavat Intian.</w:t>
      </w:r>
    </w:p>
    <w:p>
      <w:r>
        <w:rPr>
          <w:b/>
          <w:u w:val="single"/>
        </w:rPr>
        <w:t xml:space="preserve">259173</w:t>
      </w:r>
    </w:p>
    <w:p>
      <w:r>
        <w:t xml:space="preserve">Italian liikennepoliiseilla on uusi ase: poliisin modifioima 200 mph Lamborghini https://t.co/IhlTxnYMZp by #CNN via @c0nvey https://t.co/9FIuOm5qhk</w:t>
      </w:r>
    </w:p>
    <w:p>
      <w:r>
        <w:rPr>
          <w:b/>
          <w:u w:val="single"/>
        </w:rPr>
        <w:t xml:space="preserve">259174</w:t>
      </w:r>
    </w:p>
    <w:p>
      <w:r>
        <w:t xml:space="preserve">TORONTO Joogakonferenssi 2. huhtikuuta 2017 se on hullujenhuone ja hauskaa... Kiitos, että vierailitte luonamme... https://t.co/ie9tzk3A9E</w:t>
      </w:r>
    </w:p>
    <w:p>
      <w:r>
        <w:rPr>
          <w:b/>
          <w:u w:val="single"/>
        </w:rPr>
        <w:t xml:space="preserve">259175</w:t>
      </w:r>
    </w:p>
    <w:p>
      <w:r>
        <w:t xml:space="preserve">Rory McIlroy (-1) 6 reiän jälkeen. Hänen kierroksensa koostuu toistaiseksi 3 birdiestä, 2 bogeystä ja 1 parista!  #themasters https://t.co/FBdu59Sd8g</w:t>
      </w:r>
    </w:p>
    <w:p>
      <w:r>
        <w:rPr>
          <w:b/>
          <w:u w:val="single"/>
        </w:rPr>
        <w:t xml:space="preserve">259176</w:t>
      </w:r>
    </w:p>
    <w:p>
      <w:r>
        <w:t xml:space="preserve">OLIMME TAAS SIINÄ!!!</w:t>
        <w:br/>
        <w:t xml:space="preserve">$500 PARAS YKSINKERTAINEN KILPAILU</w:t>
        <w:br/>
        <w:t xml:space="preserve">Ilmoittaudu omalla linjallani</w:t>
        <w:br/>
        <w:t xml:space="preserve">214.624.0028... https://t</w:t>
      </w:r>
    </w:p>
    <w:p>
      <w:r>
        <w:rPr>
          <w:b/>
          <w:u w:val="single"/>
        </w:rPr>
        <w:t xml:space="preserve">259177</w:t>
      </w:r>
    </w:p>
    <w:p>
      <w:r>
        <w:t xml:space="preserve">Tämä oli liian söpö olla lähettämättä. Augustaan pyrkivä Emree Cameron kertoo, miten hän sai ensimmäisen kaninsa voittamalla ensimmäisen golf-turnauksensa @KCTV5 https://t.co/ag0wPpStCF ...</w:t>
      </w:r>
    </w:p>
    <w:p>
      <w:r>
        <w:rPr>
          <w:b/>
          <w:u w:val="single"/>
        </w:rPr>
        <w:t xml:space="preserve">259178</w:t>
      </w:r>
    </w:p>
    <w:p>
      <w:r>
        <w:t xml:space="preserve">@hyuchenn En ehkä ole siellä tunnin jälkeen, mutta jätin sen pöydälleni (2. kerros, #33) ja olen varma, että joku päästää sinut sisään, jos koputat.</w:t>
      </w:r>
    </w:p>
    <w:p>
      <w:r>
        <w:rPr>
          <w:b/>
          <w:u w:val="single"/>
        </w:rPr>
        <w:t xml:space="preserve">259179</w:t>
      </w:r>
    </w:p>
    <w:p>
      <w:r>
        <w:t xml:space="preserve">Näytä, että olet veteraani pelissä OG Packin avulla. Hanki nämä pelaajakuvat 10 eri värisenä. https://t.co/6MxCVDDkah https://t.co/66nFyRNc3l https://t.co/66nFyRNc3l</w:t>
      </w:r>
    </w:p>
    <w:p>
      <w:r>
        <w:rPr>
          <w:b/>
          <w:u w:val="single"/>
        </w:rPr>
        <w:t xml:space="preserve">259180</w:t>
      </w:r>
    </w:p>
    <w:p>
      <w:r>
        <w:t xml:space="preserve">@astrognome @tarby54 @BBCWorld Olen eri mieltä. Ja uskon, että lapsemme ja lapsenlapsemme kärsivät laiminlyöntimme seurauksista.</w:t>
      </w:r>
    </w:p>
    <w:p>
      <w:r>
        <w:rPr>
          <w:b/>
          <w:u w:val="single"/>
        </w:rPr>
        <w:t xml:space="preserve">259181</w:t>
      </w:r>
    </w:p>
    <w:p>
      <w:r>
        <w:t xml:space="preserve">"Minulla ei ole mitään yksityistä tarkoitusta, jota toteuttaa, ei puolueen tavoitteita, joita rakentaa, ei vihollisia, joita rangaista - ei mitään, mitä... https://t.co/Vsogxq0g4Z.</w:t>
      </w:r>
    </w:p>
    <w:p>
      <w:r>
        <w:rPr>
          <w:b/>
          <w:u w:val="single"/>
        </w:rPr>
        <w:t xml:space="preserve">259182</w:t>
      </w:r>
    </w:p>
    <w:p>
      <w:r>
        <w:t xml:space="preserve">Vichit2017Vichit2017want to feel old? elvis presley would be 63 today! danieltosh ....thanks Vichit2017 ....thanks Vichit2017 Vichit2017 Vichit2017 .....</w:t>
      </w:r>
    </w:p>
    <w:p>
      <w:r>
        <w:rPr>
          <w:b/>
          <w:u w:val="single"/>
        </w:rPr>
        <w:t xml:space="preserve">259183</w:t>
      </w:r>
    </w:p>
    <w:p>
      <w:r>
        <w:t xml:space="preserve">Hyvää syntymäpäivää R5- ja Jedhead-kaverilleni!!!!. Toivottavasti sinulla oli hieno päivä!! Rakastan ja kaipaan sinua!! @JEDANGEL https://t.co/EDRsBnMXpA https://t.co/EDRsBnMXpA</w:t>
      </w:r>
    </w:p>
    <w:p>
      <w:r>
        <w:rPr>
          <w:b/>
          <w:u w:val="single"/>
        </w:rPr>
        <w:t xml:space="preserve">259184</w:t>
      </w:r>
    </w:p>
    <w:p>
      <w:r>
        <w:t xml:space="preserve">10 ihmistä seurasi minua ja 5 ihmistä jätti seuraamiseni // automaattisesti tarkistettu https://t.co/8MVF4IIPE2.</w:t>
      </w:r>
    </w:p>
    <w:p>
      <w:r>
        <w:rPr>
          <w:b/>
          <w:u w:val="single"/>
        </w:rPr>
        <w:t xml:space="preserve">259185</w:t>
      </w:r>
    </w:p>
    <w:p>
      <w:r>
        <w:t xml:space="preserve">@Honda Poistakaa mainoksenne Foxin Bill Oreilly -ohjelmasta. Omistamme ja rakastamme Hondoja, mutta emme tekisi yli 30 000 dollarin investointia uudelleen, ennen kuin lopetatte sen.</w:t>
      </w:r>
    </w:p>
    <w:p>
      <w:r>
        <w:rPr>
          <w:b/>
          <w:u w:val="single"/>
        </w:rPr>
        <w:t xml:space="preserve">259186</w:t>
      </w:r>
    </w:p>
    <w:p>
      <w:r>
        <w:t xml:space="preserve">Tykkäsin @YouTube-videosta @johnhilltube https://t.co/MTnqGwAY3o HOW TO MAKE A FINGERBOARD RAIL!!!! *Super Easy*</w:t>
      </w:r>
    </w:p>
    <w:p>
      <w:r>
        <w:rPr>
          <w:b/>
          <w:u w:val="single"/>
        </w:rPr>
        <w:t xml:space="preserve">259187</w:t>
      </w:r>
    </w:p>
    <w:p>
      <w:r>
        <w:t xml:space="preserve">#jobs SAP Training Developer at Red - The Global SAP Solutions P... (Toronto, ON, Kanada) https://t.co/5oEvAzQg8g</w:t>
      </w:r>
    </w:p>
    <w:p>
      <w:r>
        <w:rPr>
          <w:b/>
          <w:u w:val="single"/>
        </w:rPr>
        <w:t xml:space="preserve">259188</w:t>
      </w:r>
    </w:p>
    <w:p>
      <w:r>
        <w:t xml:space="preserve">Minua ihmetyttää, että ihmiset näkivät tulen ja savun sillan molemmin puolin ja ajoivat silti sillan yli: https://t.co/PSciCVe9kg</w:t>
      </w:r>
    </w:p>
    <w:p>
      <w:r>
        <w:rPr>
          <w:b/>
          <w:u w:val="single"/>
        </w:rPr>
        <w:t xml:space="preserve">259189</w:t>
      </w:r>
    </w:p>
    <w:p>
      <w:r>
        <w:t xml:space="preserve">🙌 YASSS On aika hienolle esitykselle _.queenalexx._:Ask Questions ,Spam</w:t>
        <w:br/>
        <w:t xml:space="preserve">https://t.co/kONdeAUrIh https://t.co/eJm8qblthU</w:t>
      </w:r>
    </w:p>
    <w:p>
      <w:r>
        <w:rPr>
          <w:b/>
          <w:u w:val="single"/>
        </w:rPr>
        <w:t xml:space="preserve">259190</w:t>
      </w:r>
    </w:p>
    <w:p>
      <w:r>
        <w:t xml:space="preserve">Joku mies kaupassa jonossa vain muutama minuutti sitten sanoi pojalleni: "Sinä rakastat äitiäsi, etkö rakastakin?" "Voit saada... https://t.co/d4blXSzlCj...</w:t>
      </w:r>
    </w:p>
    <w:p>
      <w:r>
        <w:rPr>
          <w:b/>
          <w:u w:val="single"/>
        </w:rPr>
        <w:t xml:space="preserve">259191</w:t>
      </w:r>
    </w:p>
    <w:p>
      <w:r>
        <w:t xml:space="preserve">Kanadan hotellien käyttöaste nousi 10,2 prosenttia 60,7 prosenttiin 25. maaliskuuta 2017 päättyneellä viikolla https://t.co/4Mj2kdcM5n #HotelTrends #STR</w:t>
      </w:r>
    </w:p>
    <w:p>
      <w:r>
        <w:rPr>
          <w:b/>
          <w:u w:val="single"/>
        </w:rPr>
        <w:t xml:space="preserve">259192</w:t>
      </w:r>
    </w:p>
    <w:p>
      <w:r>
        <w:t xml:space="preserve">taustakuva työpöydälle - Taustakuvat HD 3D Tarjoaa mahtava kokoelma taustakuvia... https://t.co/SNjIKGTMzJ</w:t>
      </w:r>
    </w:p>
    <w:p>
      <w:r>
        <w:rPr>
          <w:b/>
          <w:u w:val="single"/>
        </w:rPr>
        <w:t xml:space="preserve">259193</w:t>
      </w:r>
    </w:p>
    <w:p>
      <w:r>
        <w:t xml:space="preserve">Lue lisää @_GuideWell #Cancer Challenge &amp;amp; miten voit osallistua ennen 4-28: https://t.co/SOJDkl798x #GWIcancer https://t.co/VgZv4O6joC</w:t>
      </w:r>
    </w:p>
    <w:p>
      <w:r>
        <w:rPr>
          <w:b/>
          <w:u w:val="single"/>
        </w:rPr>
        <w:t xml:space="preserve">259194</w:t>
      </w:r>
    </w:p>
    <w:p>
      <w:r>
        <w:t xml:space="preserve">Viimeisimmät #uutiset #Business People:n #imprenditori e #managerille https://t.co/Px4pcZKaUU https://t.co/tDLLFthbQS https://t.co/tDLLFthbQS</w:t>
      </w:r>
    </w:p>
    <w:p>
      <w:r>
        <w:rPr>
          <w:b/>
          <w:u w:val="single"/>
        </w:rPr>
        <w:t xml:space="preserve">259195</w:t>
      </w:r>
    </w:p>
    <w:p>
      <w:r>
        <w:t xml:space="preserve">@fionagraham13 @jo_stevenson5 @S_JDrummond Useimmat kissamme aina vain leikkiä hiiriä kunnes ne tappaa ne, sitten jättää nähnyt ne menettää kiinnostusta, jos se pysähtyi liikkuvat</w:t>
      </w:r>
    </w:p>
    <w:p>
      <w:r>
        <w:rPr>
          <w:b/>
          <w:u w:val="single"/>
        </w:rPr>
        <w:t xml:space="preserve">259196</w:t>
      </w:r>
    </w:p>
    <w:p>
      <w:r>
        <w:t xml:space="preserve">NBA harkitsee paluuta 2 N. Carolinaan "kylpyhuoneen lakiesityksen" kumoamisen jälkeen. https://t.co/Ct2QXY6wSS Ei mitään vikaa "harkinnassa", mutta lasku lopussa.</w:t>
      </w:r>
    </w:p>
    <w:p>
      <w:r>
        <w:rPr>
          <w:b/>
          <w:u w:val="single"/>
        </w:rPr>
        <w:t xml:space="preserve">259197</w:t>
      </w:r>
    </w:p>
    <w:p>
      <w:r>
        <w:t xml:space="preserve">◊♢ Nwt Betsey Johnson Johnson Crossbody dome laukku &amp;amp;Wallet Musta keltainen Valkoinen Stripe W Daisy https://t.co/1AgbQLspDC</w:t>
      </w:r>
    </w:p>
    <w:p>
      <w:r>
        <w:rPr>
          <w:b/>
          <w:u w:val="single"/>
        </w:rPr>
        <w:t xml:space="preserve">259198</w:t>
      </w:r>
    </w:p>
    <w:p>
      <w:r>
        <w:t xml:space="preserve">Olen #TeamSerena @Chase Battle of the Paddle - kukaan ei voita hänen rystylyöntiään! Kenen joukkueessa sinä olet? https://t.co/kYiYSuAlK4</w:t>
      </w:r>
    </w:p>
    <w:p>
      <w:r>
        <w:rPr>
          <w:b/>
          <w:u w:val="single"/>
        </w:rPr>
        <w:t xml:space="preserve">259199</w:t>
      </w:r>
    </w:p>
    <w:p>
      <w:r>
        <w:t xml:space="preserve">@MeghaVishwanath Hei Megha, halusin olla yhteydessä sinuun koskien tarinaa matkateknologian startup-yrityksestämme. Pls DM sähköpostiosoitteesi lisätietoja varten. Kippis!</w:t>
      </w:r>
    </w:p>
    <w:p>
      <w:r>
        <w:rPr>
          <w:b/>
          <w:u w:val="single"/>
        </w:rPr>
        <w:t xml:space="preserve">259200</w:t>
      </w:r>
    </w:p>
    <w:p>
      <w:r>
        <w:t xml:space="preserve">Käytän WhatsApp ++ for iOS by @unlimapps lisätä uusia ominaisuuksia WhatsApp! https://t.co/xmjMJ0k3QJ</w:t>
      </w:r>
    </w:p>
    <w:p>
      <w:r>
        <w:rPr>
          <w:b/>
          <w:u w:val="single"/>
        </w:rPr>
        <w:t xml:space="preserve">259201</w:t>
      </w:r>
    </w:p>
    <w:p>
      <w:r>
        <w:t xml:space="preserve">Haluat kaivautua kannoillesi tänään ja vastustaa muutosta, erityisesti... Lisää for Libra https://t.co/pQUh3l2cyo</w:t>
      </w:r>
    </w:p>
    <w:p>
      <w:r>
        <w:rPr>
          <w:b/>
          <w:u w:val="single"/>
        </w:rPr>
        <w:t xml:space="preserve">259202</w:t>
      </w:r>
    </w:p>
    <w:p>
      <w:r>
        <w:t xml:space="preserve">Voit nähdä tänään jonkun negatiivisuuden taakse ja suoraan t... Lisää Jousimiehelle https://t.co/9ljYRYGyW5</w:t>
      </w:r>
    </w:p>
    <w:p>
      <w:r>
        <w:rPr>
          <w:b/>
          <w:u w:val="single"/>
        </w:rPr>
        <w:t xml:space="preserve">259203</w:t>
      </w:r>
    </w:p>
    <w:p>
      <w:r>
        <w:t xml:space="preserve">Tiedän hemmetin hyvin, että joku ei vain laittanut minua meme-sivulle, jossa sanotaan, että olen cash me outside -tyttö lmaooo Vihaan dvilleä ! 😂 gimme my money hoe 😂 gimme my money hoe</w:t>
      </w:r>
    </w:p>
    <w:p>
      <w:r>
        <w:rPr>
          <w:b/>
          <w:u w:val="single"/>
        </w:rPr>
        <w:t xml:space="preserve">259204</w:t>
      </w:r>
    </w:p>
    <w:p>
      <w:r>
        <w:t xml:space="preserve">@KeoniTylerPub @Dwtjr2 FOX on #FakeNews ja se on kaikki mitä Trumpit kuuntelevat. https://t.co/XK2FGxHTMd</w:t>
      </w:r>
    </w:p>
    <w:p>
      <w:r>
        <w:rPr>
          <w:b/>
          <w:u w:val="single"/>
        </w:rPr>
        <w:t xml:space="preserve">259205</w:t>
      </w:r>
    </w:p>
    <w:p>
      <w:r>
        <w:t xml:space="preserve">"Me tiedämme, kuinka paljon Jumala rakastaa meitä, ja olemme luottaneet hänen rakkauteensa." (1. Joh. 4:16) #TrustGod #Believe #Hope https://t.co/QVnAV3Nias</w:t>
      </w:r>
    </w:p>
    <w:p>
      <w:r>
        <w:rPr>
          <w:b/>
          <w:u w:val="single"/>
        </w:rPr>
        <w:t xml:space="preserve">259206</w:t>
      </w:r>
    </w:p>
    <w:p>
      <w:r>
        <w:t xml:space="preserve">Tykkää tästä postauksesta ja lähetän sinulle sähköpostitse</w:t>
        <w:br/>
        <w:t xml:space="preserve">nimen.</w:t>
        <w:t xml:space="preserve">Palaa takaisin tänne ja kerro</w:t>
        <w:br/>
        <w:t xml:space="preserve">mitä mieltä olet kyseisestä henkilöstä.</w:t>
        <w:br/>
        <w:t xml:space="preserve"> nimi pysyy meidän välisenä. Peliä?</w:t>
      </w:r>
    </w:p>
    <w:p>
      <w:r>
        <w:rPr>
          <w:b/>
          <w:u w:val="single"/>
        </w:rPr>
        <w:t xml:space="preserve">259207</w:t>
      </w:r>
    </w:p>
    <w:p>
      <w:r>
        <w:t xml:space="preserve">Olen osallistunut #giveaway #win Electric Jukebox arvoltaan £ 169 w/ @zenas_suitcase &amp;amp; @ElectricJukebox #kilpailu https://t.co/AZN7Fndwqk</w:t>
      </w:r>
    </w:p>
    <w:p>
      <w:r>
        <w:rPr>
          <w:b/>
          <w:u w:val="single"/>
        </w:rPr>
        <w:t xml:space="preserve">259208</w:t>
      </w:r>
    </w:p>
    <w:p>
      <w:r>
        <w:t xml:space="preserve">@PeggyDavis3 @TRBN8D @BernieSanders Tai työmehiläiset, jotka pölyttävät kukkamme ja satomme. Olemme kaikki toisistamme riippuvaisia kokonaisuuden osia, joista jokainen on arvokas https://t.co/8lvIiMeV6l</w:t>
      </w:r>
    </w:p>
    <w:p>
      <w:r>
        <w:rPr>
          <w:b/>
          <w:u w:val="single"/>
        </w:rPr>
        <w:t xml:space="preserve">259209</w:t>
      </w:r>
    </w:p>
    <w:p>
      <w:r>
        <w:t xml:space="preserve">@SandraDTwine Olet edelleen kaikkien aikojen paras Survivor-pelaaja. #SurvivorGameChangers</w:t>
      </w:r>
    </w:p>
    <w:p>
      <w:r>
        <w:rPr>
          <w:b/>
          <w:u w:val="single"/>
        </w:rPr>
        <w:t xml:space="preserve">259210</w:t>
      </w:r>
    </w:p>
    <w:p>
      <w:r>
        <w:t xml:space="preserve">Esittelyssä Tahoe RST. Tyylin ja suorituskyvyn saumaton yhdistelmä, joka ansaitsee erikoisversion aseman. https://t.co/rJZgDd28fu https://t.co/NCZr8jTP9M https://t.co/NCZr8jTP9M</w:t>
      </w:r>
    </w:p>
    <w:p>
      <w:r>
        <w:rPr>
          <w:b/>
          <w:u w:val="single"/>
        </w:rPr>
        <w:t xml:space="preserve">259211</w:t>
      </w:r>
    </w:p>
    <w:p>
      <w:r>
        <w:t xml:space="preserve">Opiskelija Istabraq Tamimin ja parlamentaarikko Samira Halaiqan sotilasoikeudenkäyntejä jatkettiin https://t.co/i94Xz70XnD.</w:t>
      </w:r>
    </w:p>
    <w:p>
      <w:r>
        <w:rPr>
          <w:b/>
          <w:u w:val="single"/>
        </w:rPr>
        <w:t xml:space="preserve">259212</w:t>
      </w:r>
    </w:p>
    <w:p>
      <w:r>
        <w:t xml:space="preserve">Hieno show tänään @walkingdead_amc. Uusi kausi ei voi tulla tarpeeksi nopeasti! @richardbuda... https://t.co/fEWvpN74MN https://t.co/fEWvpN74MN</w:t>
      </w:r>
    </w:p>
    <w:p>
      <w:r>
        <w:rPr>
          <w:b/>
          <w:u w:val="single"/>
        </w:rPr>
        <w:t xml:space="preserve">259213</w:t>
      </w:r>
    </w:p>
    <w:p>
      <w:r>
        <w:t xml:space="preserve">Kun *Annie &amp;amp; Tomin* Bottino Chelsea #NYCWedding kuulin #TheBeachBoys "Don't Worry Baby" &amp;amp; oli yksi niistä täydellisistä #BrianWilson hetkistä X</w:t>
      </w:r>
    </w:p>
    <w:p>
      <w:r>
        <w:rPr>
          <w:b/>
          <w:u w:val="single"/>
        </w:rPr>
        <w:t xml:space="preserve">259214</w:t>
      </w:r>
    </w:p>
    <w:p>
      <w:r>
        <w:t xml:space="preserve">@Local12 Niin iloinen Hilary ei ole virassa! 🙌🏻🙌🏻🙌🏻 Hänen twiittinsä eivät häiritse minua. Antaa hänen viestiä USA:lle; se on enemmän kuin mitä Obama teki!🙄.</w:t>
      </w:r>
    </w:p>
    <w:p>
      <w:r>
        <w:rPr>
          <w:b/>
          <w:u w:val="single"/>
        </w:rPr>
        <w:t xml:space="preserve">259215</w:t>
      </w:r>
    </w:p>
    <w:p>
      <w:r>
        <w:t xml:space="preserve">@holeefucc @traceyfanclub Olen eri mieltä Mangaka riippuen tyypistä he tuottavat aina ajatella laajemman yleisön</w:t>
      </w:r>
    </w:p>
    <w:p>
      <w:r>
        <w:rPr>
          <w:b/>
          <w:u w:val="single"/>
        </w:rPr>
        <w:t xml:space="preserve">259216</w:t>
      </w:r>
    </w:p>
    <w:p>
      <w:r>
        <w:t xml:space="preserve">Kun työskentelet pienten yritysten kanssa, keskity riskien minimointiin ja tietoon perustuvien näkemysten tarjoamiseen. https://t.co/tLgFS733m6 by @val_levin https://t.co/2cQdz6Uhvi</w:t>
      </w:r>
    </w:p>
    <w:p>
      <w:r>
        <w:rPr>
          <w:b/>
          <w:u w:val="single"/>
        </w:rPr>
        <w:t xml:space="preserve">259217</w:t>
      </w:r>
    </w:p>
    <w:p>
      <w:r>
        <w:t xml:space="preserve">Läsnäolo &amp;amp;Voima tässä jae jae kerrallaan opas2tuttu rukous hypnotisoi kun keskitytään ylhäällä oleviin asioihin Hanki kappaleesi Amazonista https://t.co/kgxtBUs2qo</w:t>
      </w:r>
    </w:p>
    <w:p>
      <w:r>
        <w:rPr>
          <w:b/>
          <w:u w:val="single"/>
        </w:rPr>
        <w:t xml:space="preserve">259218</w:t>
      </w:r>
    </w:p>
    <w:p>
      <w:r>
        <w:t xml:space="preserve">Pysähdy brunssille HUOMENNA ja kokeile tätä esillä olevaa tuotetta!</w:t>
        <w:br/>
        <w:br/>
        <w:t xml:space="preserve"> Pulled Pork Breakfast Hash pannukakkukulhossa... https://t.co/q2sGrQumIn...</w:t>
      </w:r>
    </w:p>
    <w:p>
      <w:r>
        <w:rPr>
          <w:b/>
          <w:u w:val="single"/>
        </w:rPr>
        <w:t xml:space="preserve">259219</w:t>
      </w:r>
    </w:p>
    <w:p>
      <w:r>
        <w:t xml:space="preserve">CD-paikka autostereon älypuhelimen pidike kiinnike 360° kierto Huawei-puhelimille https://t.co/ycOo01u5mC https://t.co/drNCveXmBs https://t.co/drNCveXmBs</w:t>
      </w:r>
    </w:p>
    <w:p>
      <w:r>
        <w:rPr>
          <w:b/>
          <w:u w:val="single"/>
        </w:rPr>
        <w:t xml:space="preserve">259220</w:t>
      </w:r>
    </w:p>
    <w:p>
      <w:r>
        <w:t xml:space="preserve">Unohdan aina, miten syvä suhde Matt Lucasin kanssa on, emme ehkä tunne toisiamme, mutta juuri se tekee rakkaudestamme niin ainutlaatuisen.</w:t>
      </w:r>
    </w:p>
    <w:p>
      <w:r>
        <w:rPr>
          <w:b/>
          <w:u w:val="single"/>
        </w:rPr>
        <w:t xml:space="preserve">259221</w:t>
      </w:r>
    </w:p>
    <w:p>
      <w:r>
        <w:t xml:space="preserve">@KatysLittleKing @PopCrave Varo, että hän on pikkumainen ja saa teidät kaikki odottamaan uutta musiikkia vielä viisi vuotta.</w:t>
      </w:r>
    </w:p>
    <w:p>
      <w:r>
        <w:rPr>
          <w:b/>
          <w:u w:val="single"/>
        </w:rPr>
        <w:t xml:space="preserve">259222</w:t>
      </w:r>
    </w:p>
    <w:p>
      <w:r>
        <w:t xml:space="preserve">#XRIM #MONEY CNNPolitics</w:t>
        <w:br/>
        <w:br/>
        <w:t xml:space="preserve">Senaatti on muuttumassa ikuisesti, kun Neil Gorsuchin nimittämistä korkeimpaan oikeuteen koskeva välienselvittely uhkaa .</w:t>
      </w:r>
    </w:p>
    <w:p>
      <w:r>
        <w:rPr>
          <w:b/>
          <w:u w:val="single"/>
        </w:rPr>
        <w:t xml:space="preserve">259223</w:t>
      </w:r>
    </w:p>
    <w:p>
      <w:r>
        <w:t xml:space="preserve">Entinen koripallon supertähti Michael Jordan on maailman tunnetuin kasvo, enemmän kuin itse paavi.</w:t>
      </w:r>
    </w:p>
    <w:p>
      <w:r>
        <w:rPr>
          <w:b/>
          <w:u w:val="single"/>
        </w:rPr>
        <w:t xml:space="preserve">259224</w:t>
      </w:r>
    </w:p>
    <w:p>
      <w:r>
        <w:t xml:space="preserve">june jarvis/godfrey keräsi kokoelman Vanha valokuvaus! https://t.co/d9BTAfCbIQ https://t.co/AoOu42KNnr</w:t>
      </w:r>
    </w:p>
    <w:p>
      <w:r>
        <w:rPr>
          <w:b/>
          <w:u w:val="single"/>
        </w:rPr>
        <w:t xml:space="preserve">259225</w:t>
      </w:r>
    </w:p>
    <w:p>
      <w:r>
        <w:t xml:space="preserve">@aslamahamed Hei, ota yhteyttä AC Identity -tiimiin suoraan klikkaamalla alla olevaa linkkiä. https://t.co/4EpS5tZImH.</w:t>
      </w:r>
    </w:p>
    <w:p>
      <w:r>
        <w:rPr>
          <w:b/>
          <w:u w:val="single"/>
        </w:rPr>
        <w:t xml:space="preserve">259226</w:t>
      </w:r>
    </w:p>
    <w:p>
      <w:r>
        <w:t xml:space="preserve">Hyvää 4-vuotissyntymäpäivää tälle ihanalle pikkupojalle, jota minulla on onni kutsua veljenpojakseni. MINÄ... https://t.co/jTXKRIbWrI</w:t>
      </w:r>
    </w:p>
    <w:p>
      <w:r>
        <w:rPr>
          <w:b/>
          <w:u w:val="single"/>
        </w:rPr>
        <w:t xml:space="preserve">259227</w:t>
      </w:r>
    </w:p>
    <w:p>
      <w:r>
        <w:t xml:space="preserve">Lopeta #musiikin kuuntelu, syö #ruokaa ja katso Maleficent (2014) täällä: https://t.co/H1FCfqoMOf https://t.co/8ZwIEeO0sT</w:t>
      </w:r>
    </w:p>
    <w:p>
      <w:r>
        <w:rPr>
          <w:b/>
          <w:u w:val="single"/>
        </w:rPr>
        <w:t xml:space="preserve">259228</w:t>
      </w:r>
    </w:p>
    <w:p>
      <w:r>
        <w:t xml:space="preserve">Näin käy, kun menet @indycarin viralliseen ratamyymälään... @Hinchtown menee... https://t.co/p9tUgLJWJS...</w:t>
      </w:r>
    </w:p>
    <w:p>
      <w:r>
        <w:rPr>
          <w:b/>
          <w:u w:val="single"/>
        </w:rPr>
        <w:t xml:space="preserve">259229</w:t>
      </w:r>
    </w:p>
    <w:p>
      <w:r>
        <w:t xml:space="preserve">Christian Guitar Picks - Be Strong - 12 pack - Celluloid Medium - Best Stocking Stuffers... https://t.co/pqnFJN6Pgp https://t.co/XhMEAuUceo</w:t>
      </w:r>
    </w:p>
    <w:p>
      <w:r>
        <w:rPr>
          <w:b/>
          <w:u w:val="single"/>
        </w:rPr>
        <w:t xml:space="preserve">259230</w:t>
      </w:r>
    </w:p>
    <w:p>
      <w:r>
        <w:t xml:space="preserve">@RepCurbelo @POTUS @nikkihaley @StateDept Hallitus, joka kohdistaa hyökkäyksensä omiin siviilikansalaisiinsa, menettää järkensä.</w:t>
      </w:r>
    </w:p>
    <w:p>
      <w:r>
        <w:rPr>
          <w:b/>
          <w:u w:val="single"/>
        </w:rPr>
        <w:t xml:space="preserve">259231</w:t>
      </w:r>
    </w:p>
    <w:p>
      <w:r>
        <w:t xml:space="preserve">Timberland &amp;amp; Quaker Oats testaa uusia PadSquadin mainosmuotoja erottuakseen mobiilissa https://t.co/pIxPq42NlF</w:t>
      </w:r>
    </w:p>
    <w:p>
      <w:r>
        <w:rPr>
          <w:b/>
          <w:u w:val="single"/>
        </w:rPr>
        <w:t xml:space="preserve">259232</w:t>
      </w:r>
    </w:p>
    <w:p>
      <w:r>
        <w:t xml:space="preserve">"Liiketoiminta on ihmissuhteita; elämän liiketoiminta on ihmissuhteita" Robin S. Sharma https://t.co/l9h8uBNjsO https://t.co/l9h8uBNjsO</w:t>
      </w:r>
    </w:p>
    <w:p>
      <w:r>
        <w:rPr>
          <w:b/>
          <w:u w:val="single"/>
        </w:rPr>
        <w:t xml:space="preserve">259233</w:t>
      </w:r>
    </w:p>
    <w:p>
      <w:r>
        <w:br/>
        <w:t xml:space="preserve">Verorahoillasi toiminnassa...</w:t>
        <w:br/>
        <w:t xml:space="preserve"> NPR Poetry Month käynnistyy sinun Twitter-ehdotuksillasi.</w:t>
      </w:r>
    </w:p>
    <w:p>
      <w:r>
        <w:rPr>
          <w:b/>
          <w:u w:val="single"/>
        </w:rPr>
        <w:t xml:space="preserve">259234</w:t>
      </w:r>
    </w:p>
    <w:p>
      <w:r>
        <w:t xml:space="preserve">Löytyi transponderi etana!</w:t>
        <w:br/>
        <w:t xml:space="preserve"> Kunnian vuoksi!</w:t>
        <w:t xml:space="preserve">Jättiläiset iskevät yhteen muinaisessa viidakossa!</w:t>
        <w:br/>
        <w:t xml:space="preserve">https://t.co/g9K5gm9dTT #TreCru https://t.co/G12igxTHX8</w:t>
      </w:r>
    </w:p>
    <w:p>
      <w:r>
        <w:rPr>
          <w:b/>
          <w:u w:val="single"/>
        </w:rPr>
        <w:t xml:space="preserve">259235</w:t>
      </w:r>
    </w:p>
    <w:p>
      <w:r>
        <w:t xml:space="preserve">@WyedeanMaths Kiitos palautteesta - olen nyt muokannut kysymystä niin, ettei logiikkaa / sim eqs tarvita. Kippis!</w:t>
      </w:r>
    </w:p>
    <w:p>
      <w:r>
        <w:rPr>
          <w:b/>
          <w:u w:val="single"/>
        </w:rPr>
        <w:t xml:space="preserve">259236</w:t>
      </w:r>
    </w:p>
    <w:p>
      <w:r>
        <w:t xml:space="preserve">TUETTU GIANT FLAMES, TRUMPH FOOTWEAR &amp;amp; MM KENGÄT | SMS:087809233445 BB:23928835 | FB : cockerelshoes | instagram : cockerelshoes</w:t>
      </w:r>
    </w:p>
    <w:p>
      <w:r>
        <w:rPr>
          <w:b/>
          <w:u w:val="single"/>
        </w:rPr>
        <w:t xml:space="preserve">259237</w:t>
      </w:r>
    </w:p>
    <w:p>
      <w:r>
        <w:t xml:space="preserve">#sponsorlove S/O yritykselle, joka mullistaa vuorovaikutteisen digitaalisen median ja sponsoroi #AR:n #KWAGBigBang Partyyn! TY, @deeprealities! https://t.co/QPUnP3PGOE</w:t>
      </w:r>
    </w:p>
    <w:p>
      <w:r>
        <w:rPr>
          <w:b/>
          <w:u w:val="single"/>
        </w:rPr>
        <w:t xml:space="preserve">259238</w:t>
      </w:r>
    </w:p>
    <w:p>
      <w:r>
        <w:t xml:space="preserve">@IndySpurs ST Holder Indyssä ensi viikon Bournemouth-pelissä! Oletteko ensi lauantaiaamuna Chathamissa? #coys</w:t>
      </w:r>
    </w:p>
    <w:p>
      <w:r>
        <w:rPr>
          <w:b/>
          <w:u w:val="single"/>
        </w:rPr>
        <w:t xml:space="preserve">259239</w:t>
      </w:r>
    </w:p>
    <w:p>
      <w:r>
        <w:t xml:space="preserve">S/O to the Brodie @PornStar_Mookie killing it in Cali getting that money, weed, and weather 💪🏾💪🏾💪🏾💪🏾🏾💪🏾🏾</w:t>
      </w:r>
    </w:p>
    <w:p>
      <w:r>
        <w:rPr>
          <w:b/>
          <w:u w:val="single"/>
        </w:rPr>
        <w:t xml:space="preserve">259240</w:t>
      </w:r>
    </w:p>
    <w:p>
      <w:r>
        <w:t xml:space="preserve">@alexandra__cari https://t.co/Z90GzYX5g3. Super halpa ja supersöpö. Olen hankkinut sieltä 7 tai 8 eri tyyliä ja rakastan niitä kaikkia!</w:t>
      </w:r>
    </w:p>
    <w:p>
      <w:r>
        <w:rPr>
          <w:b/>
          <w:u w:val="single"/>
        </w:rPr>
        <w:t xml:space="preserve">259241</w:t>
      </w:r>
    </w:p>
    <w:p>
      <w:r>
        <w:t xml:space="preserve">{ @DeviantBaelish } " taito ja melko paatunut luonne. Syvällä tuon kivisen ulkokuoren alla Tavaline Roosa oli yhä vain tyttö, tyttö "</w:t>
      </w:r>
    </w:p>
    <w:p>
      <w:r>
        <w:rPr>
          <w:b/>
          <w:u w:val="single"/>
        </w:rPr>
        <w:t xml:space="preserve">259242</w:t>
      </w:r>
    </w:p>
    <w:p>
      <w:r>
        <w:t xml:space="preserve">@PokemonGo100IV @m_a_n_a_v_1609 Ei aio osallistua tähän, koska minulla ei ole mitään käyttöä enää tileille ja tämä vain sotkee Twitter-syötteen haluaa ottaa ilmoitukset alas.</w:t>
      </w:r>
    </w:p>
    <w:p>
      <w:r>
        <w:rPr>
          <w:b/>
          <w:u w:val="single"/>
        </w:rPr>
        <w:t xml:space="preserve">259243</w:t>
      </w:r>
    </w:p>
    <w:p>
      <w:r>
        <w:t xml:space="preserve">Melbourne rakentaa 2,5 kilometriä pyörätietä ja parantaa 14 kilometriä pyörätietä... Baden-Wurttenbergin osavaltio Saksassa rakentaa 7000 kilometriä pyörätietä vuoteen 2020 mennessä. https://t.co/9glhLKl7ku</w:t>
      </w:r>
    </w:p>
    <w:p>
      <w:r>
        <w:rPr>
          <w:b/>
          <w:u w:val="single"/>
        </w:rPr>
        <w:t xml:space="preserve">259244</w:t>
      </w:r>
    </w:p>
    <w:p>
      <w:r>
        <w:t xml:space="preserve">Long Beach, CA</w:t>
        <w:br/>
        <w:t xml:space="preserve">~ Animal ID #A524533</w:t>
        <w:br/>
        <w:t xml:space="preserve">Long Beach Animal Care Services</w:t>
        <w:br/>
        <w:br/>
        <w:t xml:space="preserve">★★★★RELISTED - OWNER SURRENDER!!!★★★★ https://t.co/RYvaqblgtw</w:t>
      </w:r>
    </w:p>
    <w:p>
      <w:r>
        <w:rPr>
          <w:b/>
          <w:u w:val="single"/>
        </w:rPr>
        <w:t xml:space="preserve">259245</w:t>
      </w:r>
    </w:p>
    <w:p>
      <w:r>
        <w:t xml:space="preserve">HTC Vive ei ole laihdutuskuurilla, mutta se on laihtunut vähittäismyyntiä edeltävistä päivistään https://t.co/qDiPo0MtnE https://t.co/rtoFpMkH6a</w:t>
      </w:r>
    </w:p>
    <w:p>
      <w:r>
        <w:rPr>
          <w:b/>
          <w:u w:val="single"/>
        </w:rPr>
        <w:t xml:space="preserve">259246</w:t>
      </w:r>
    </w:p>
    <w:p>
      <w:r>
        <w:t xml:space="preserve">"Savua on hyvin, hyvin paljon": Senaatin tiedusteluvaliokunta pitää ensimmäisen julkisen kuulemisen Trumpin Venäjä-epäilyistä https://t.co/OJzaRIuQBe</w:t>
      </w:r>
    </w:p>
    <w:p>
      <w:r>
        <w:rPr>
          <w:b/>
          <w:u w:val="single"/>
        </w:rPr>
        <w:t xml:space="preserve">259247</w:t>
      </w:r>
    </w:p>
    <w:p>
      <w:r>
        <w:t xml:space="preserve">Itsenäiset ammatinharjoittajat hyötyvät ensimmäistä kertaa ilmaisista hammaslääkärin ja optikon tarkastuksista - Cllr Murphy https://t.co/IyyU1nxJGz #clonmel</w:t>
      </w:r>
    </w:p>
    <w:p>
      <w:r>
        <w:rPr>
          <w:b/>
          <w:u w:val="single"/>
        </w:rPr>
        <w:t xml:space="preserve">259248</w:t>
      </w:r>
    </w:p>
    <w:p>
      <w:r>
        <w:t xml:space="preserve">Mikä on parempaa kuin nähdä tyttöystäväsi #alasti? Vastaus on tämän videon katsominen: https://t.co/rLhoKJ0G7P https://t.co/PJFzlUeRs4 https://t.co/PJFzlUeRs4</w:t>
      </w:r>
    </w:p>
    <w:p>
      <w:r>
        <w:rPr>
          <w:b/>
          <w:u w:val="single"/>
        </w:rPr>
        <w:t xml:space="preserve">259249</w:t>
      </w:r>
    </w:p>
    <w:p>
      <w:r>
        <w:t xml:space="preserve">Olet tänään vauhdissa, ja kaikki kohtaamasi asiat tuntuvat... Lisää Leo https://t.co/G3IcQvtt1W</w:t>
      </w:r>
    </w:p>
    <w:p>
      <w:r>
        <w:rPr>
          <w:b/>
          <w:u w:val="single"/>
        </w:rPr>
        <w:t xml:space="preserve">259250</w:t>
      </w:r>
    </w:p>
    <w:p>
      <w:r>
        <w:t xml:space="preserve">Älä etsi sitä ulkopuolelta. Ilo on aina sinussa, sinun tarvitsee vain herätä siihen. - Roxana Jones #sitaatti</w:t>
      </w:r>
    </w:p>
    <w:p>
      <w:r>
        <w:rPr>
          <w:b/>
          <w:u w:val="single"/>
        </w:rPr>
        <w:t xml:space="preserve">259251</w:t>
      </w:r>
    </w:p>
    <w:p>
      <w:r>
        <w:t xml:space="preserve">Kävelimme kulissien takana täällä #ACMs:ssä ja törmäsimme @KeithUrban @littlebigtown voileipään!</w:t>
        <w:br/>
        <w:br/>
        <w:t xml:space="preserve"> Päivä on tehty.</w:t>
        <w:br/>
        <w:t xml:space="preserve"> #WWOBbackstage https://t.co/8JIXH2bIty</w:t>
      </w:r>
    </w:p>
    <w:p>
      <w:r>
        <w:rPr>
          <w:b/>
          <w:u w:val="single"/>
        </w:rPr>
        <w:t xml:space="preserve">259252</w:t>
      </w:r>
    </w:p>
    <w:p>
      <w:r>
        <w:t xml:space="preserve">@dpint01 @greypaul @DuncanDFletcher @vocalminorityCA Ei South Side Jumpers? #JokeOnlyThoseAroundIn2008WouldGet</w:t>
      </w:r>
    </w:p>
    <w:p>
      <w:r>
        <w:rPr>
          <w:b/>
          <w:u w:val="single"/>
        </w:rPr>
        <w:t xml:space="preserve">259253</w:t>
      </w:r>
    </w:p>
    <w:p>
      <w:r>
        <w:t xml:space="preserve">Tämän laihdutuskilpailun ensimmäinen viikko. Alku oli hidas, mutta onnistuin pudottamaan 5 kiloa viikossa. Minun on pudotettava vielä 7 kiloa seuraavien 2 viikon aikana.</w:t>
      </w:r>
    </w:p>
    <w:p>
      <w:r>
        <w:rPr>
          <w:b/>
          <w:u w:val="single"/>
        </w:rPr>
        <w:t xml:space="preserve">259254</w:t>
      </w:r>
    </w:p>
    <w:p>
      <w:r>
        <w:t xml:space="preserve">05/04/17 - Paljon pilvistä, mutta hieman aurinkoa ja edelleen pääosin kuivaa. Max 13c Tuuli NW 13mph Sateen todennäköisyys: 0% Min 4c</w:t>
      </w:r>
    </w:p>
    <w:p>
      <w:r>
        <w:rPr>
          <w:b/>
          <w:u w:val="single"/>
        </w:rPr>
        <w:t xml:space="preserve">259255</w:t>
      </w:r>
    </w:p>
    <w:p>
      <w:r>
        <w:t xml:space="preserve">Hups, tässä ovat auringon kasvot, joiden olisi pitänyt olla viimeisessä twiitissä. Niin hienoa! https://t.co/k6YptVZMs1</w:t>
      </w:r>
    </w:p>
    <w:p>
      <w:r>
        <w:rPr>
          <w:b/>
          <w:u w:val="single"/>
        </w:rPr>
        <w:t xml:space="preserve">259256</w:t>
      </w:r>
    </w:p>
    <w:p>
      <w:r>
        <w:t xml:space="preserve">"Älä pudota saippuaa. Kyllä sinä pärjäät. Olen ollut siellä ylhäällä. Kunhan et näytä persettä. Kyllä sinä pärjäät."</w:t>
      </w:r>
    </w:p>
    <w:p>
      <w:r>
        <w:rPr>
          <w:b/>
          <w:u w:val="single"/>
        </w:rPr>
        <w:t xml:space="preserve">259257</w:t>
      </w:r>
    </w:p>
    <w:p>
      <w:r>
        <w:t xml:space="preserve">puhun lyhyesti taistelustani masennuksen kanssa ja siitä, mikä on ollut minulle valtava apu </w:t>
        <w:t xml:space="preserve">❤</w:t>
        <w:br/>
        <w:t xml:space="preserve"> https://t.co/gvOAh5wdfd</w:t>
        <w:br/>
        <w:br/>
        <w:t xml:space="preserve">#bbloggaajat #tyttöporukka https://t.co/mYJDENsJUm</w:t>
      </w:r>
    </w:p>
    <w:p>
      <w:r>
        <w:rPr>
          <w:b/>
          <w:u w:val="single"/>
        </w:rPr>
        <w:t xml:space="preserve">259258</w:t>
      </w:r>
    </w:p>
    <w:p>
      <w:r>
        <w:t xml:space="preserve">Sosiaaliset aktiviteetit saattavat olla kalenterissa tänään, mutta et ole... Lisää Neitsyt https://t.co/qnQD0BBVu2</w:t>
      </w:r>
    </w:p>
    <w:p>
      <w:r>
        <w:rPr>
          <w:b/>
          <w:u w:val="single"/>
        </w:rPr>
        <w:t xml:space="preserve">259259</w:t>
      </w:r>
    </w:p>
    <w:p>
      <w:r>
        <w:t xml:space="preserve">ILMOITTAUDU NYT @365TravelPlan SAVE! PLAN!!! &amp;amp; TRAVEL!!! käy https://t.co/jOUns4vqxT @ClassicFM973 @ArinzeAdigwe @wontratravels https://t.co/CZBaNglLQx</w:t>
      </w:r>
    </w:p>
    <w:p>
      <w:r>
        <w:rPr>
          <w:b/>
          <w:u w:val="single"/>
        </w:rPr>
        <w:t xml:space="preserve">259260</w:t>
      </w:r>
    </w:p>
    <w:p>
      <w:r>
        <w:t xml:space="preserve">Kuka on valmis pääsiäiseen? Uusia tulokkaita sekä myymälöissä että verkossa tänään | #shoppd #florals #pääsiäinen https://t.co/U9zqKlpzOX</w:t>
      </w:r>
    </w:p>
    <w:p>
      <w:r>
        <w:rPr>
          <w:b/>
          <w:u w:val="single"/>
        </w:rPr>
        <w:t xml:space="preserve">259261</w:t>
      </w:r>
    </w:p>
    <w:p>
      <w:r>
        <w:t xml:space="preserve">Encantada en conocer y aprender con @senorwooly.  Oppilaiden oppimisen tehostaminen musiikin ja videoiden avulla. #FLENJ17 https://t.co/X7YrtY6y6r</w:t>
      </w:r>
    </w:p>
    <w:p>
      <w:r>
        <w:rPr>
          <w:b/>
          <w:u w:val="single"/>
        </w:rPr>
        <w:t xml:space="preserve">259262</w:t>
      </w:r>
    </w:p>
    <w:p>
      <w:r>
        <w:t xml:space="preserve">Lewes Forum: https://t.co/xw4lq5QmOd Mielestäni erittäin huono #lewes #lewesforum https://t.co/sMp1dyvKAX</w:t>
      </w:r>
    </w:p>
    <w:p>
      <w:r>
        <w:rPr>
          <w:b/>
          <w:u w:val="single"/>
        </w:rPr>
        <w:t xml:space="preserve">259263</w:t>
      </w:r>
    </w:p>
    <w:p>
      <w:r>
        <w:t xml:space="preserve">Löytyi transponderi etana!</w:t>
        <w:br/>
        <w:t xml:space="preserve">Jättiläisiä, merihirviöitä ja muita uskomattomia kohtaamisia!</w:t>
        <w:br/>
        <w:t xml:space="preserve">https://t.co/aFvDD5VQDx #TreCru https://t.co/TmiEz3Df1P</w:t>
      </w:r>
    </w:p>
    <w:p>
      <w:r>
        <w:rPr>
          <w:b/>
          <w:u w:val="single"/>
        </w:rPr>
        <w:t xml:space="preserve">259264</w:t>
      </w:r>
    </w:p>
    <w:p>
      <w:r>
        <w:t xml:space="preserve">@drshikin Hän rakentaa vaalipiiriä samalla, kun hän pohjustaa tuntemattoman voittavan sen seuraavassa GE:ssä. Se on toiminut tähän mennessä, joten hänen täytyy tehdä jotain oikein.</w:t>
      </w:r>
    </w:p>
    <w:p>
      <w:r>
        <w:rPr>
          <w:b/>
          <w:u w:val="single"/>
        </w:rPr>
        <w:t xml:space="preserve">259265</w:t>
      </w:r>
    </w:p>
    <w:p>
      <w:r>
        <w:t xml:space="preserve">@shelaghas @westerby1 @jannycat @WASPI_Campaign @theresa_may @Richard4Watford Ne ovat maksuihin perustuvia etuuksia, joita maksetaan, kun tietyt kelpoisuusehdot täyttyvät.</w:t>
      </w:r>
    </w:p>
    <w:p>
      <w:r>
        <w:rPr>
          <w:b/>
          <w:u w:val="single"/>
        </w:rPr>
        <w:t xml:space="preserve">259266</w:t>
      </w:r>
    </w:p>
    <w:p>
      <w:r>
        <w:t xml:space="preserve">Kaunis kylpylä &amp;amp; Erinomainen kuntokeskus, lastenkerho ja vapaamuotoinen uima-allas tekevät lomakokemuksestasi täydellisen. @loama_maldives https://t.co/ozffsUkz9y</w:t>
      </w:r>
    </w:p>
    <w:p>
      <w:r>
        <w:rPr>
          <w:b/>
          <w:u w:val="single"/>
        </w:rPr>
        <w:t xml:space="preserve">259267</w:t>
      </w:r>
    </w:p>
    <w:p>
      <w:r>
        <w:t xml:space="preserve">.@DearTexasRead Antaa kirjoja niitä tarvitsevien käsiin.  Auta meitä osoitteessa: https://t.co/4Xhs2Xym57 https://t.co/yOzTa2n7vY</w:t>
      </w:r>
    </w:p>
    <w:p>
      <w:r>
        <w:rPr>
          <w:b/>
          <w:u w:val="single"/>
        </w:rPr>
        <w:t xml:space="preserve">259268</w:t>
      </w:r>
    </w:p>
    <w:p>
      <w:r>
        <w:t xml:space="preserve">UFC 210 Live-tulokset: https://t.co/jKTpB9YH1J https://t.co/FKtX01ccQm https://t.co/FKtX01ccQm</w:t>
      </w:r>
    </w:p>
    <w:p>
      <w:r>
        <w:rPr>
          <w:b/>
          <w:u w:val="single"/>
        </w:rPr>
        <w:t xml:space="preserve">259269</w:t>
      </w:r>
    </w:p>
    <w:p>
      <w:r>
        <w:t xml:space="preserve">Tunnet itsesi voittamattomaksi, koska kaikki mitä teet, edistää sinua... Lisää syöpään https://t.co/Y5jiIInF5S</w:t>
      </w:r>
    </w:p>
    <w:p>
      <w:r>
        <w:rPr>
          <w:b/>
          <w:u w:val="single"/>
        </w:rPr>
        <w:t xml:space="preserve">259270</w:t>
      </w:r>
    </w:p>
    <w:p>
      <w:r>
        <w:t xml:space="preserve">@TheView @JedediahBila Osallistuneet omistautuneet vanhemmat eivät koskaan HYVÄKSY mitään, mitä klinikka saattaa kertoa, kysy heidän teini-ikäisiltä lapsiltaan.Vanhemmat kunnioittivat vastuuta 2 tietävät.</w:t>
      </w:r>
    </w:p>
    <w:p>
      <w:r>
        <w:rPr>
          <w:b/>
          <w:u w:val="single"/>
        </w:rPr>
        <w:t xml:space="preserve">259271</w:t>
      </w:r>
    </w:p>
    <w:p>
      <w:r>
        <w:t xml:space="preserve">Afrikkalainen aika kustannusten mukaan, mieluummin myöhään kuin ei koskaan, mutta se ei ole hyvä, kun on sijoittajia ja äänestäjiä. Muistetaan vuonna 2019</w:t>
      </w:r>
    </w:p>
    <w:p>
      <w:r>
        <w:rPr>
          <w:b/>
          <w:u w:val="single"/>
        </w:rPr>
        <w:t xml:space="preserve">259272</w:t>
      </w:r>
    </w:p>
    <w:p>
      <w:r>
        <w:t xml:space="preserve">Uusin The Ellen Dean Daily! https://t.co/sfDwPTNV6k Kiitos @KailashChandOBE @purplelillith #amwriting #amreading</w:t>
      </w:r>
    </w:p>
    <w:p>
      <w:r>
        <w:rPr>
          <w:b/>
          <w:u w:val="single"/>
        </w:rPr>
        <w:t xml:space="preserve">259273</w:t>
      </w:r>
    </w:p>
    <w:p>
      <w:r>
        <w:t xml:space="preserve">@Freedland @mirabarhillel @carlgardner paljon enemmän myrkkyä on Trump subjeted Syyrian kansalle?</w:t>
      </w:r>
    </w:p>
    <w:p>
      <w:r>
        <w:rPr>
          <w:b/>
          <w:u w:val="single"/>
        </w:rPr>
        <w:t xml:space="preserve">259274</w:t>
      </w:r>
    </w:p>
    <w:p>
      <w:r>
        <w:t xml:space="preserve">Onko tuotteesi valmistettu Yhdysvalloissa?  Walmart järjestää avoimen tarjouspyynnön tuotteille, ja me voimme auttaa sinua valmistautumaan. https://t.co/t64hLbgciZ https://t.co/uruH09u4uz https://t.co/uruH09u4uz</w:t>
      </w:r>
    </w:p>
    <w:p>
      <w:r>
        <w:rPr>
          <w:b/>
          <w:u w:val="single"/>
        </w:rPr>
        <w:t xml:space="preserve">259275</w:t>
      </w:r>
    </w:p>
    <w:p>
      <w:r>
        <w:t xml:space="preserve">@SaintRPh @SooperMexican @Twitter Näönkorjaus maksaa rahaa. Twitterissä ja Twitteristä valittaminen on ilmaista.</w:t>
      </w:r>
    </w:p>
    <w:p>
      <w:r>
        <w:rPr>
          <w:b/>
          <w:u w:val="single"/>
        </w:rPr>
        <w:t xml:space="preserve">259276</w:t>
      </w:r>
    </w:p>
    <w:p>
      <w:r>
        <w:t xml:space="preserve">@ClinicSpectrumin #demografinen ja #väittämämerkintä #terveydenhuolto #infografiikka https://t.co/pxf0kuvAu6 https://t.co/Yi5bpjy0Xn</w:t>
      </w:r>
    </w:p>
    <w:p>
      <w:r>
        <w:rPr>
          <w:b/>
          <w:u w:val="single"/>
        </w:rPr>
        <w:t xml:space="preserve">259277</w:t>
      </w:r>
    </w:p>
    <w:p>
      <w:r>
        <w:t xml:space="preserve">Et pidä yllätyksistä, kun olet jo polulla, jolla on ... Lisää Kauris https://t.co/BHYYN1zvBL</w:t>
      </w:r>
    </w:p>
    <w:p>
      <w:r>
        <w:rPr>
          <w:b/>
          <w:u w:val="single"/>
        </w:rPr>
        <w:t xml:space="preserve">259278</w:t>
      </w:r>
    </w:p>
    <w:p>
      <w:r>
        <w:t xml:space="preserve">Mountain of Fire -pastori pidätettiin lesken huijaamisesta Lagosissa (Kuvat) https://t.co/Qq3qHequOt https://t.co/ugCUOoQe7x</w:t>
      </w:r>
    </w:p>
    <w:p>
      <w:r>
        <w:rPr>
          <w:b/>
          <w:u w:val="single"/>
        </w:rPr>
        <w:t xml:space="preserve">259279</w:t>
      </w:r>
    </w:p>
    <w:p>
      <w:r>
        <w:t xml:space="preserve">olen tärkeä, mielipiteilläni on vaikutusvaltaa, voin vaikuttaa muutokseen, ja juuri sen aion tehdä.</w:t>
      </w:r>
    </w:p>
    <w:p>
      <w:r>
        <w:rPr>
          <w:b/>
          <w:u w:val="single"/>
        </w:rPr>
        <w:t xml:space="preserve">259280</w:t>
      </w:r>
    </w:p>
    <w:p>
      <w:r>
        <w:t xml:space="preserve">Kotiin Ominaisuudet 5 Syitä, miksi sinun pitäisi perustaa jälleenmyynti Web Hosting Business... - PC Tech Magazine https://t.co/EyzFquqt20</w:t>
      </w:r>
    </w:p>
    <w:p>
      <w:r>
        <w:rPr>
          <w:b/>
          <w:u w:val="single"/>
        </w:rPr>
        <w:t xml:space="preserve">259281</w:t>
      </w:r>
    </w:p>
    <w:p>
      <w:r>
        <w:t xml:space="preserve">Mikko Hyppönen kertoo kertoo pelottavimman asian webbikamerasta #hacking https://t.co/FRON5mLJar #cybersecurity</w:t>
      </w:r>
    </w:p>
    <w:p>
      <w:r>
        <w:rPr>
          <w:b/>
          <w:u w:val="single"/>
        </w:rPr>
        <w:t xml:space="preserve">259282</w:t>
      </w:r>
    </w:p>
    <w:p>
      <w:r>
        <w:t xml:space="preserve">Siskoni @emehree on epäilemättä lahjakkain graafikko, jonka olen koskaan nähnyt. Käykää katsomassa hänen instaansa "Emilycoffman.jpg".</w:t>
      </w:r>
    </w:p>
    <w:p>
      <w:r>
        <w:rPr>
          <w:b/>
          <w:u w:val="single"/>
        </w:rPr>
        <w:t xml:space="preserve">259283</w:t>
      </w:r>
    </w:p>
    <w:p>
      <w:r>
        <w:t xml:space="preserve">Auta lopettamaan eläinten julmuutta edistävät Internet-sivustot! Allekirjoita: https://t.co/73Dbr8rekd https://t.co/stOz571gBC</w:t>
      </w:r>
    </w:p>
    <w:p>
      <w:r>
        <w:rPr>
          <w:b/>
          <w:u w:val="single"/>
        </w:rPr>
        <w:t xml:space="preserve">259284</w:t>
      </w:r>
    </w:p>
    <w:p>
      <w:r>
        <w:t xml:space="preserve">Tiedät intuitiivisesti, mitä on tehtävä tehokkuutesi lisäämiseksi.... Lisätietoja Libra https://t.co/UQe4leKha2</w:t>
      </w:r>
    </w:p>
    <w:p>
      <w:r>
        <w:rPr>
          <w:b/>
          <w:u w:val="single"/>
        </w:rPr>
        <w:t xml:space="preserve">259285</w:t>
      </w:r>
    </w:p>
    <w:p>
      <w:r>
        <w:t xml:space="preserve">Äidilläni on aina koko selitys sille, miksi hänellä kestää ruokakaupassa ikuisuuden, kuten tyttö, sinulla kestää ikuisuuden.</w:t>
      </w:r>
    </w:p>
    <w:p>
      <w:r>
        <w:rPr>
          <w:b/>
          <w:u w:val="single"/>
        </w:rPr>
        <w:t xml:space="preserve">259286</w:t>
      </w:r>
    </w:p>
    <w:p>
      <w:r>
        <w:t xml:space="preserve">@maskedgamlng @KEEMSTAR Se on oikeastaan todella surullista, koska se on enemmänkin trendi olla "masentunut" kuin todellinen ongelma. Olen täysin samaa mieltä kanssasi.</w:t>
      </w:r>
    </w:p>
    <w:p>
      <w:r>
        <w:rPr>
          <w:b/>
          <w:u w:val="single"/>
        </w:rPr>
        <w:t xml:space="preserve">259287</w:t>
      </w:r>
    </w:p>
    <w:p>
      <w:r>
        <w:t xml:space="preserve">Me ha gustado un vídeo de @YouTube (https://t.co/xRLoszhwGP - Duckworthsound - Old Skool [Out Now!]).</w:t>
      </w:r>
    </w:p>
    <w:p>
      <w:r>
        <w:rPr>
          <w:b/>
          <w:u w:val="single"/>
        </w:rPr>
        <w:t xml:space="preserve">259288</w:t>
      </w:r>
    </w:p>
    <w:p>
      <w:r>
        <w:t xml:space="preserve">B-29 ampumakohde Virallinen NRA poliisin siluetti 50 Count https://t.co/RikHNhkgK9 https://t.co/wKJFBSIb8Y https://t.co/wKJFBSIb8Y</w:t>
      </w:r>
    </w:p>
    <w:p>
      <w:r>
        <w:rPr>
          <w:b/>
          <w:u w:val="single"/>
        </w:rPr>
        <w:t xml:space="preserve">259289</w:t>
      </w:r>
    </w:p>
    <w:p>
      <w:r>
        <w:t xml:space="preserve">LADIES NIGHT - NOCHE DE BELLA joka keskiviikko klo 21.00 alkaen</w:t>
        <w:br/>
        <w:t xml:space="preserve">&amp;lt;3 ILMAISTA cocktailia naisille.</w:t>
        <w:br/>
        <w:t xml:space="preserve"> #Mumbai #ladiesnight #mumbainightlife #party https://t.co/l3SDzOHvnI</w:t>
      </w:r>
    </w:p>
    <w:p>
      <w:r>
        <w:rPr>
          <w:b/>
          <w:u w:val="single"/>
        </w:rPr>
        <w:t xml:space="preserve">259290</w:t>
      </w:r>
    </w:p>
    <w:p>
      <w:r>
        <w:t xml:space="preserve">Kun häntä uhataan karkotuksella, se toimii yhtäkkiä täydellisesti.</w:t>
        <w:br/>
        <w:br/>
        <w:t xml:space="preserve">#hulluus #Päivä27.... https://t.co/aHqmGWEVLv</w:t>
      </w:r>
    </w:p>
    <w:p>
      <w:r>
        <w:rPr>
          <w:b/>
          <w:u w:val="single"/>
        </w:rPr>
        <w:t xml:space="preserve">259291</w:t>
      </w:r>
    </w:p>
    <w:p>
      <w:r>
        <w:t xml:space="preserve">Osallistuin juuri Maxi Matic Elite Cuisine Flip Bundt Cake Maker #RaffleCopter #Giveaway alkaen @HPFY Osallistu nyt! https://t.co/CBgZcllj6d</w:t>
      </w:r>
    </w:p>
    <w:p>
      <w:r>
        <w:rPr>
          <w:b/>
          <w:u w:val="single"/>
        </w:rPr>
        <w:t xml:space="preserve">259292</w:t>
      </w:r>
    </w:p>
    <w:p>
      <w:r>
        <w:t xml:space="preserve">Olemme juuri nauttineet pääsiäismunattomasta päivästä @nationaltrustin toimipisteessä #Formby #whoneedschocolateanyway https://t.co/2k3ehB8pFr</w:t>
      </w:r>
    </w:p>
    <w:p>
      <w:r>
        <w:rPr>
          <w:b/>
          <w:u w:val="single"/>
        </w:rPr>
        <w:t xml:space="preserve">259293</w:t>
      </w:r>
    </w:p>
    <w:p>
      <w:r>
        <w:t xml:space="preserve">@daisymarquez_ Oletettavasti vaahtokarkkien syöminen auttaa, koska äitini grillasi sipuleita sitruunan jaamp; hunaja. Se toimii varmasti. Everytime #hispanicprobs...</w:t>
      </w:r>
    </w:p>
    <w:p>
      <w:r>
        <w:rPr>
          <w:b/>
          <w:u w:val="single"/>
        </w:rPr>
        <w:t xml:space="preserve">259294</w:t>
      </w:r>
    </w:p>
    <w:p>
      <w:r>
        <w:t xml:space="preserve">Et pidä yllätyksistä, kun olet jo polulla, jolla on ... Lisää Kauris https://t.co/ZQkgxGdNT6</w:t>
      </w:r>
    </w:p>
    <w:p>
      <w:r>
        <w:rPr>
          <w:b/>
          <w:u w:val="single"/>
        </w:rPr>
        <w:t xml:space="preserve">259295</w:t>
      </w:r>
    </w:p>
    <w:p>
      <w:r>
        <w:t xml:space="preserve">@Icelandair Universe of Galaxy -tähtikartta olisi aika siisti! Kuten... Linnunrata! https://t.co/oAQG0bE9NH</w:t>
      </w:r>
    </w:p>
    <w:p>
      <w:r>
        <w:rPr>
          <w:b/>
          <w:u w:val="single"/>
        </w:rPr>
        <w:t xml:space="preserve">259296</w:t>
      </w:r>
    </w:p>
    <w:p>
      <w:r>
        <w:t xml:space="preserve">Vaikka tunteesi ovat monimutkaisia, sinun ei tarvitse puhua.... Lisää Skorpionille https://t.co/RI3kV6BPkm</w:t>
      </w:r>
    </w:p>
    <w:p>
      <w:r>
        <w:rPr>
          <w:b/>
          <w:u w:val="single"/>
        </w:rPr>
        <w:t xml:space="preserve">259297</w:t>
      </w:r>
    </w:p>
    <w:p>
      <w:r>
        <w:t xml:space="preserve">3 ihmistä seurasi minua ja yksi henkilö poisti seuraamiseni // automaattisesti tarkistettu https://t.co/JoAU6rszLn.</w:t>
      </w:r>
    </w:p>
    <w:p>
      <w:r>
        <w:rPr>
          <w:b/>
          <w:u w:val="single"/>
        </w:rPr>
        <w:t xml:space="preserve">259298</w:t>
      </w:r>
    </w:p>
    <w:p>
      <w:r>
        <w:t xml:space="preserve">Vihdoinkin sydämessäni on rauha. Viereisen asunnon kaveri, joka oli niin pilvessä, että imuroi seinää, on muuttanut pois.</w:t>
      </w:r>
    </w:p>
    <w:p>
      <w:r>
        <w:rPr>
          <w:b/>
          <w:u w:val="single"/>
        </w:rPr>
        <w:t xml:space="preserve">259299</w:t>
      </w:r>
    </w:p>
    <w:p>
      <w:r>
        <w:t xml:space="preserve">Judg 11 KJV- Ja Jefta, gileadilainen, oli väkevä urhoollinen mies, ja hän oli... https://t.co/AckxpfOgEs via @bibiblegateway.</w:t>
      </w:r>
    </w:p>
    <w:p>
      <w:r>
        <w:rPr>
          <w:b/>
          <w:u w:val="single"/>
        </w:rPr>
        <w:t xml:space="preserve">259300</w:t>
      </w:r>
    </w:p>
    <w:p>
      <w:r>
        <w:t xml:space="preserve">Löytyi transponderi etana!</w:t>
        <w:br/>
        <w:t xml:space="preserve">Jättiläisiä, merihirviöitä ja muita uskomattomia kohtaamisia!</w:t>
        <w:br/>
        <w:t xml:space="preserve">https://t.co/QLY4rWQ2YS #TreCru https://t.co/45hwPPKtT1</w:t>
      </w:r>
    </w:p>
    <w:p>
      <w:r>
        <w:rPr>
          <w:b/>
          <w:u w:val="single"/>
        </w:rPr>
        <w:t xml:space="preserve">259301</w:t>
      </w:r>
    </w:p>
    <w:p>
      <w:r>
        <w:t xml:space="preserve">Hall and Oates - She's Gone (with lyrics) https://t.co/agcW6m0JNa via @YouTube AM Radio 45'rpm Mid-70's Blue-Eyed Soul...</w:t>
      </w:r>
    </w:p>
    <w:p>
      <w:r>
        <w:rPr>
          <w:b/>
          <w:u w:val="single"/>
        </w:rPr>
        <w:t xml:space="preserve">259302</w:t>
      </w:r>
    </w:p>
    <w:p>
      <w:r>
        <w:t xml:space="preserve">Kun poikasi laitetaan eristykseen koulun viimeisenä lukukauden päivänä, koska hänellä oli leikattu hiukset, ja sitten hän sanoo, että se oli "hauskaa" #theremightbetroubleahead</w:t>
      </w:r>
    </w:p>
    <w:p>
      <w:r>
        <w:rPr>
          <w:b/>
          <w:u w:val="single"/>
        </w:rPr>
        <w:t xml:space="preserve">259303</w:t>
      </w:r>
    </w:p>
    <w:p>
      <w:r>
        <w:t xml:space="preserve">@OmniDestiny @Sargon_of_Akkad Älä viitsi, miksi teet tämän?</w:t>
        <w:br/>
        <w:t xml:space="preserve"> Tämä on ilmeisesti sinun tekemäsi väärennös.</w:t>
        <w:br/>
        <w:t xml:space="preserve"> Oletko sinä NIIN kiukkuinen siitä, että hävisit väittelyn?</w:t>
        <w:br/>
        <w:t xml:space="preserve"> Kasva aikuiseksi mies, vakavasti.</w:t>
      </w:r>
    </w:p>
    <w:p>
      <w:r>
        <w:rPr>
          <w:b/>
          <w:u w:val="single"/>
        </w:rPr>
        <w:t xml:space="preserve">259304</w:t>
      </w:r>
    </w:p>
    <w:p>
      <w:r>
        <w:t xml:space="preserve">Limaco Ultra Slim 3D Pen Printing RP600A White #lazada, tuote Osta: https://t.co/ICmiLxFtCy https://t.co/cVRn2oL8ip</w:t>
      </w:r>
    </w:p>
    <w:p>
      <w:r>
        <w:rPr>
          <w:b/>
          <w:u w:val="single"/>
        </w:rPr>
        <w:t xml:space="preserve">259305</w:t>
      </w:r>
    </w:p>
    <w:p>
      <w:r>
        <w:t xml:space="preserve">😳 Missä on STONA®🏌 Tällä Mf Bobilla he laittavat artikkeliin Mf-artistin, joka ei edes asu DC:ssä vielä yksinään luultavasti vain muutamassa. https://t.co/7VdvDnBvxc</w:t>
      </w:r>
    </w:p>
    <w:p>
      <w:r>
        <w:rPr>
          <w:b/>
          <w:u w:val="single"/>
        </w:rPr>
        <w:t xml:space="preserve">259306</w:t>
      </w:r>
    </w:p>
    <w:p>
      <w:r>
        <w:t xml:space="preserve">@thekernelspeaks @sufirushk @AudreyTruschke @TrueIndology @SPK72x @KafirDeplorable @HarbirSingh_ @Ancient_cult @hstapanghosh @TMWTL79 @ensine @shravankapoor1 @cerci_elena Haloo?</w:t>
      </w:r>
    </w:p>
    <w:p>
      <w:r>
        <w:rPr>
          <w:b/>
          <w:u w:val="single"/>
        </w:rPr>
        <w:t xml:space="preserve">259307</w:t>
      </w:r>
    </w:p>
    <w:p>
      <w:r>
        <w:t xml:space="preserve">Onnistunut Team Bonding -viikonloppu Dellsissä, jossa voitettiin osavaltion 5. sijoittunut joukkue ja saavutettiin tasapeli... https://t.co/kLvte830oX</w:t>
      </w:r>
    </w:p>
    <w:p>
      <w:r>
        <w:rPr>
          <w:b/>
          <w:u w:val="single"/>
        </w:rPr>
        <w:t xml:space="preserve">259308</w:t>
      </w:r>
    </w:p>
    <w:p>
      <w:r>
        <w:t xml:space="preserve">@TransfersXI kyllä meidän pitäisi pitää hänet olemme olleet hyvin epäonnisia loukkaantumisten kanssa lee on iso ikävä keskikentällä</w:t>
      </w:r>
    </w:p>
    <w:p>
      <w:r>
        <w:rPr>
          <w:b/>
          <w:u w:val="single"/>
        </w:rPr>
        <w:t xml:space="preserve">259309</w:t>
      </w:r>
    </w:p>
    <w:p>
      <w:r>
        <w:t xml:space="preserve">Katso mitä Etsy-kauppaan on lisätty! #Etsy Turkoosi helmiä monivärinen howliitti säie apx 80 jalokivi rond... https://t.co/JVy2FQcBUX</w:t>
      </w:r>
    </w:p>
    <w:p>
      <w:r>
        <w:rPr>
          <w:b/>
          <w:u w:val="single"/>
        </w:rPr>
        <w:t xml:space="preserve">259310</w:t>
      </w:r>
    </w:p>
    <w:p>
      <w:r>
        <w:t xml:space="preserve">Lainaus Joelle heinäkuussa kerätään 09/07/2017 #BadmintonHorseTrials #Manchester #MotorHomeHire Linkki: https://t.co/9O3YMTLzJm https://t.co/O24Vl2IbDb</w:t>
      </w:r>
    </w:p>
    <w:p>
      <w:r>
        <w:rPr>
          <w:b/>
          <w:u w:val="single"/>
        </w:rPr>
        <w:t xml:space="preserve">259311</w:t>
      </w:r>
    </w:p>
    <w:p>
      <w:r>
        <w:t xml:space="preserve">#Parents! Pyydämme viimeisiä vastauksia Understanding Risks -kyselyyn lasten turvallisuudesta verkossa: https://t.co/sVqXDF08E5.</w:t>
      </w:r>
    </w:p>
    <w:p>
      <w:r>
        <w:rPr>
          <w:b/>
          <w:u w:val="single"/>
        </w:rPr>
        <w:t xml:space="preserve">259312</w:t>
      </w:r>
    </w:p>
    <w:p>
      <w:r>
        <w:t xml:space="preserve">Loistavaa nähdä Marcus Stewartin kaltaisia huippuammattilaisia siirtämässä "Craft Knowledge" -tietämystään nuorille pelaajille, jotka "seuraavat jalanjälkiä" https://t.co/Jwt1EoNljL</w:t>
      </w:r>
    </w:p>
    <w:p>
      <w:r>
        <w:rPr>
          <w:b/>
          <w:u w:val="single"/>
        </w:rPr>
        <w:t xml:space="preserve">259313</w:t>
      </w:r>
    </w:p>
    <w:p>
      <w:r>
        <w:t xml:space="preserve">Voisiko joku auttaa lasten lukemisen ohjaajaa/keskusta Ibadanissa? Vain lomien ajaksi. Kiitos @ibcityannouncer @Gidi_Traffic.</w:t>
      </w:r>
    </w:p>
    <w:p>
      <w:r>
        <w:rPr>
          <w:b/>
          <w:u w:val="single"/>
        </w:rPr>
        <w:t xml:space="preserve">259314</w:t>
      </w:r>
    </w:p>
    <w:p>
      <w:r>
        <w:t xml:space="preserve">@MaxSteel747 @CLIFFBELL888 @NavyVets4Trump @phinkadink @alaskanikaikaika @Veteran4Trump @Steve_Trump2016 @WV4TRUMP1 @BarbMuenchen @DaynaGould @HorseShort Se kertoo kaiken!</w:t>
      </w:r>
    </w:p>
    <w:p>
      <w:r>
        <w:rPr>
          <w:b/>
          <w:u w:val="single"/>
        </w:rPr>
        <w:t xml:space="preserve">259315</w:t>
      </w:r>
    </w:p>
    <w:p>
      <w:r>
        <w:t xml:space="preserve">Offshore Supply Vessel Market kasvaa CAGR 6,03% aikana 2016-2021- ReportsnReports - https://t.co/ihLN2gPoTm</w:t>
      </w:r>
    </w:p>
    <w:p>
      <w:r>
        <w:rPr>
          <w:b/>
          <w:u w:val="single"/>
        </w:rPr>
        <w:t xml:space="preserve">259316</w:t>
      </w:r>
    </w:p>
    <w:p>
      <w:r>
        <w:t xml:space="preserve">@joycegiraud @whitpopa @Bethenny Tunnuslauseesta huolimatta olit erittäin kunnollinen ja mukava ihminen RHOBH:ssa!</w:t>
      </w:r>
    </w:p>
    <w:p>
      <w:r>
        <w:rPr>
          <w:b/>
          <w:u w:val="single"/>
        </w:rPr>
        <w:t xml:space="preserve">259317</w:t>
      </w:r>
    </w:p>
    <w:p>
      <w:r>
        <w:t xml:space="preserve">Kevätistutus: Miten kotoperäiset kasvit voivat auttaa luomaan 9000 toukkaa pihallesi - ja miksi haluaisit tehdä niin. @audubonsociety @NovaNatives https://t.co/f0vk1ZxwVK https://t.co/f0vk1ZxwVK</w:t>
      </w:r>
    </w:p>
    <w:p>
      <w:r>
        <w:rPr>
          <w:b/>
          <w:u w:val="single"/>
        </w:rPr>
        <w:t xml:space="preserve">259318</w:t>
      </w:r>
    </w:p>
    <w:p>
      <w:r>
        <w:t xml:space="preserve">#Photography | flow - and a piece of driftwood | #PhotoOfTheDay #Travel #Photo https://t.co/QlOmobisJx</w:t>
      </w:r>
    </w:p>
    <w:p>
      <w:r>
        <w:rPr>
          <w:b/>
          <w:u w:val="single"/>
        </w:rPr>
        <w:t xml:space="preserve">259319</w:t>
      </w:r>
    </w:p>
    <w:p>
      <w:r>
        <w:t xml:space="preserve">@THEREDMESSICK Kiitos seurannasta. Tässä on kaksi ensimmäistä kirjaa mysteerisarjassani kiitokseksi. https://t.co/EkEnPnLLfS.</w:t>
      </w:r>
    </w:p>
    <w:p>
      <w:r>
        <w:rPr>
          <w:b/>
          <w:u w:val="single"/>
        </w:rPr>
        <w:t xml:space="preserve">259320</w:t>
      </w:r>
    </w:p>
    <w:p>
      <w:r>
        <w:t xml:space="preserve">@billyinafield @ice_crystal Kyllä todellakin! Olen jopa ostanut lasin viiniä, vaikka olen huomenna töissä!</w:t>
      </w:r>
    </w:p>
    <w:p>
      <w:r>
        <w:rPr>
          <w:b/>
          <w:u w:val="single"/>
        </w:rPr>
        <w:t xml:space="preserve">259321</w:t>
      </w:r>
    </w:p>
    <w:p>
      <w:r>
        <w:t xml:space="preserve">@UroosaJK on ihmisiä, kuten minä, jotka pitävät twiiteistäsi eivätkä halua, että poistat käytöstä. Pysy siunattuna.</w:t>
      </w:r>
    </w:p>
    <w:p>
      <w:r>
        <w:rPr>
          <w:b/>
          <w:u w:val="single"/>
        </w:rPr>
        <w:t xml:space="preserve">259322</w:t>
      </w:r>
    </w:p>
    <w:p>
      <w:r>
        <w:t xml:space="preserve">Kaivaudu viikonloppuun vihreällä ripauksella aina inspiroivassa @diggardens ...kaupunkiviljelylaitoksessa... https://t.co/aeCXGhyXC5</w:t>
      </w:r>
    </w:p>
    <w:p>
      <w:r>
        <w:rPr>
          <w:b/>
          <w:u w:val="single"/>
        </w:rPr>
        <w:t xml:space="preserve">259323</w:t>
      </w:r>
    </w:p>
    <w:p>
      <w:r>
        <w:t xml:space="preserve">Jeffrey Donaldson puhuu siitä, että IS heittää homoja katoilta. Hassua, että hänen puolueensa ei tunnusta homoja tasa-arvoisiksi Pohjois-Irlannissa??????.</w:t>
      </w:r>
    </w:p>
    <w:p>
      <w:r>
        <w:rPr>
          <w:b/>
          <w:u w:val="single"/>
        </w:rPr>
        <w:t xml:space="preserve">259324</w:t>
      </w:r>
    </w:p>
    <w:p>
      <w:r>
        <w:t xml:space="preserve">#Trumprussia - Useimmilla mailla, joita ei ole sisällytetty 2. epäonnistuneeseen matkustuskieltoon, on yhteyksiä Trump Organizationiin ja niihin oligarkkeihin, jotka rahoittivat/hakkeroivat</w:t>
      </w:r>
    </w:p>
    <w:p>
      <w:r>
        <w:rPr>
          <w:b/>
          <w:u w:val="single"/>
        </w:rPr>
        <w:t xml:space="preserve">259325</w:t>
      </w:r>
    </w:p>
    <w:p>
      <w:r>
        <w:t xml:space="preserve">Tutustu Sahara Knite hän myy #customvideos osoitteessa https://t.co/GcBGF3kEhg Anna hänelle #RT #customclips #customporn #fetish #clips https://t.co/FoEEq83VQ1</w:t>
      </w:r>
    </w:p>
    <w:p>
      <w:r>
        <w:rPr>
          <w:b/>
          <w:u w:val="single"/>
        </w:rPr>
        <w:t xml:space="preserve">259326</w:t>
      </w:r>
    </w:p>
    <w:p>
      <w:r>
        <w:t xml:space="preserve">Jos koko maailma katselisi tanssisin kanssasi ajaisin maanteitä ja sivuteitä ollakseni siellä kanssasi yhä uudelleen ainoa totuus</w:t>
      </w:r>
    </w:p>
    <w:p>
      <w:r>
        <w:rPr>
          <w:b/>
          <w:u w:val="single"/>
        </w:rPr>
        <w:t xml:space="preserve">259327</w:t>
      </w:r>
    </w:p>
    <w:p>
      <w:r>
        <w:t xml:space="preserve">Nähtyäni ei-toivotun mulkkukuvan yrittäessäni vastata jollekulle, ymmärrän entistä paremmin</w:t>
        <w:br/>
        <w:br/>
        <w:t xml:space="preserve">Älkää tehkö tuota paskaa, kaverit. Luultavasti ei ollut edes hänen</w:t>
      </w:r>
    </w:p>
    <w:p>
      <w:r>
        <w:rPr>
          <w:b/>
          <w:u w:val="single"/>
        </w:rPr>
        <w:t xml:space="preserve">259328</w:t>
      </w:r>
    </w:p>
    <w:p>
      <w:r>
        <w:t xml:space="preserve">Tulkaa tänään illalla , jättäkää ajatus, aloittakaa keskustelu ja tunnelmoikaa positiivisen kanssa. Voit auttaa itseäsi tai toista. https://t.co/akWV3mQnDf</w:t>
      </w:r>
    </w:p>
    <w:p>
      <w:r>
        <w:rPr>
          <w:b/>
          <w:u w:val="single"/>
        </w:rPr>
        <w:t xml:space="preserve">259329</w:t>
      </w:r>
    </w:p>
    <w:p>
      <w:r>
        <w:t xml:space="preserve">oli mahtava viikko dokumentoida @MovingPartsNPF. hulluja, kaunis &amp;amp; inspiroiva. hyvä, tiimi. Minulla on nyt paljon editoitavaa ... https://t.co/oZoFdngwSR ...</w:t>
      </w:r>
    </w:p>
    <w:p>
      <w:r>
        <w:rPr>
          <w:b/>
          <w:u w:val="single"/>
        </w:rPr>
        <w:t xml:space="preserve">259330</w:t>
      </w:r>
    </w:p>
    <w:p>
      <w:r>
        <w:t xml:space="preserve">@GRANDDADWHATTHE kysyy: "Teetkö yhä tätä temppua?" #OuijaMovie Own it Now https://t.co/twhLVwSPhU https://t.co/twhLVwSPhU</w:t>
      </w:r>
    </w:p>
    <w:p>
      <w:r>
        <w:rPr>
          <w:b/>
          <w:u w:val="single"/>
        </w:rPr>
        <w:t xml:space="preserve">259331</w:t>
      </w:r>
    </w:p>
    <w:p>
      <w:r>
        <w:t xml:space="preserve">#linux #kernel [PATCH] iio: dac: ad5504: https://t.co/i6y7SryzeN #lkml #lkml.</w:t>
      </w:r>
    </w:p>
    <w:p>
      <w:r>
        <w:rPr>
          <w:b/>
          <w:u w:val="single"/>
        </w:rPr>
        <w:t xml:space="preserve">259332</w:t>
      </w:r>
    </w:p>
    <w:p>
      <w:r>
        <w:t xml:space="preserve">Mess of Hope, Healing &amp;amp; Prayerful Remembrance ti, 4/4, 7P Sacred Heart, Quincy. Fr. Joe White, toipumisjohtaja, Bostonin arkkihiippakunta https://t.co/cQPCGhBvbI.</w:t>
      </w:r>
    </w:p>
    <w:p>
      <w:r>
        <w:rPr>
          <w:b/>
          <w:u w:val="single"/>
        </w:rPr>
        <w:t xml:space="preserve">259333</w:t>
      </w:r>
    </w:p>
    <w:p>
      <w:r>
        <w:t xml:space="preserve">Fantastista nähdä näin hyvää tiimityötä &amp;amp; Spirit of Cricket näytetään - vain joitakin taitoja #AllStarsCricket opettaa... ⭐️🏏 https://t.co/A7zvtHkpQN https://t.co/A7zvtHkpQN</w:t>
      </w:r>
    </w:p>
    <w:p>
      <w:r>
        <w:rPr>
          <w:b/>
          <w:u w:val="single"/>
        </w:rPr>
        <w:t xml:space="preserve">259334</w:t>
      </w:r>
    </w:p>
    <w:p>
      <w:r>
        <w:t xml:space="preserve">Juuri listattu myytäväksi: 1525 STRASBURG Road, Kitchener, ... - https://t.co/zL0aPzKn4o - #kitchenerrealestate #waterloorealestate #kitchenermls</w:t>
      </w:r>
    </w:p>
    <w:p>
      <w:r>
        <w:rPr>
          <w:b/>
          <w:u w:val="single"/>
        </w:rPr>
        <w:t xml:space="preserve">259335</w:t>
      </w:r>
    </w:p>
    <w:p>
      <w:r>
        <w:t xml:space="preserve">Täällä avaruudessa on valtavia pölypilviä, jotka hankaavat toisiaan ja tuottavat jopa jättimäisiä salamoita.</w:t>
      </w:r>
    </w:p>
    <w:p>
      <w:r>
        <w:rPr>
          <w:b/>
          <w:u w:val="single"/>
        </w:rPr>
        <w:t xml:space="preserve">259336</w:t>
      </w:r>
    </w:p>
    <w:p>
      <w:r>
        <w:t xml:space="preserve">Kuulut siis siihen kuuden parhaan joukkoon, joka antoi siunauksen tälle poliittisesti johdetulle uudelleenjärjestelylle? Tviittinne viittaavat siihen. Gwede on omillaan https://t.co/n8g2lqeO9j</w:t>
      </w:r>
    </w:p>
    <w:p>
      <w:r>
        <w:rPr>
          <w:b/>
          <w:u w:val="single"/>
        </w:rPr>
        <w:t xml:space="preserve">259337</w:t>
      </w:r>
    </w:p>
    <w:p>
      <w:r>
        <w:t xml:space="preserve">CHICAGO!!! Hankkikaa liput Mattin ja minun seminaariin Loyolan yliopistossa ensi viikolla. https://t.co/gVmE0OloTv https://t.co/QFw2cGatNN</w:t>
      </w:r>
    </w:p>
    <w:p>
      <w:r>
        <w:rPr>
          <w:b/>
          <w:u w:val="single"/>
        </w:rPr>
        <w:t xml:space="preserve">259338</w:t>
      </w:r>
    </w:p>
    <w:p>
      <w:r>
        <w:t xml:space="preserve">Denise ja Don Widmayer puvussa vuoden 2016 Realtor Trade Show'ssa.</w:t>
        <w:br/>
        <w:t xml:space="preserve">https://t.co/DIdP2sM5zN https://t.co/x6SZRGrJIz</w:t>
      </w:r>
    </w:p>
    <w:p>
      <w:r>
        <w:rPr>
          <w:b/>
          <w:u w:val="single"/>
        </w:rPr>
        <w:t xml:space="preserve">259339</w:t>
      </w:r>
    </w:p>
    <w:p>
      <w:r>
        <w:t xml:space="preserve">@chenx064 @RealOrangeCat @catalishus2 @WahcaMia @Lonestarmomcom @JamieW1776</w:t>
        <w:br/>
        <w:t xml:space="preserve">Paras näkemäni Ivanka-haastattelu.</w:t>
        <w:br/>
        <w:t xml:space="preserve">https://t.co/2PUdudBWWh</w:t>
      </w:r>
    </w:p>
    <w:p>
      <w:r>
        <w:rPr>
          <w:b/>
          <w:u w:val="single"/>
        </w:rPr>
        <w:t xml:space="preserve">259340</w:t>
      </w:r>
    </w:p>
    <w:p>
      <w:r>
        <w:t xml:space="preserve">@paki_dave @AdTreads @spain Anteeksi @paki_dave, hän ei kykene esittämään asiansa kunnolla, mutta odottaa, että häntä kohdellaan kunnioittavasti.</w:t>
      </w:r>
    </w:p>
    <w:p>
      <w:r>
        <w:rPr>
          <w:b/>
          <w:u w:val="single"/>
        </w:rPr>
        <w:t xml:space="preserve">259341</w:t>
      </w:r>
    </w:p>
    <w:p>
      <w:r>
        <w:t xml:space="preserve">@Corvirtus Hei tiimi, 2 minuuttia ajastasi tarkistaa tämä viesti liikematkavinkeistä. Arvostamme mielipidettäsi https://t.co/miUqxSgbor</w:t>
      </w:r>
    </w:p>
    <w:p>
      <w:r>
        <w:rPr>
          <w:b/>
          <w:u w:val="single"/>
        </w:rPr>
        <w:t xml:space="preserve">259342</w:t>
      </w:r>
    </w:p>
    <w:p>
      <w:r>
        <w:t xml:space="preserve">O&amp;amp;#8217;Reilly Factor -ohjelman katsojaluvut nousevat seksuaalisesta häirinnästä huolimatta https://t.co/ORnYUhf2WV</w:t>
      </w:r>
    </w:p>
    <w:p>
      <w:r>
        <w:rPr>
          <w:b/>
          <w:u w:val="single"/>
        </w:rPr>
        <w:t xml:space="preserve">259343</w:t>
      </w:r>
    </w:p>
    <w:p>
      <w:r>
        <w:t xml:space="preserve">Bourbon-tynnyreissä kypsytettyä Ten FIDY Imperial Stoutia juomassa @oskarblues - https://t.co/E7MDNSHdxx.</w:t>
      </w:r>
    </w:p>
    <w:p>
      <w:r>
        <w:rPr>
          <w:b/>
          <w:u w:val="single"/>
        </w:rPr>
        <w:t xml:space="preserve">259344</w:t>
      </w:r>
    </w:p>
    <w:p>
      <w:r>
        <w:t xml:space="preserve">Scottish Premiership</w:t>
        <w:br/>
        <w:t xml:space="preserve">Kick off on 20 minuutin päässä; pysy ajan tasalla kaikista maaleista täällä @ScotlandSky. #ScottishFootball https://t.co/LFf2ePMdyR</w:t>
      </w:r>
    </w:p>
    <w:p>
      <w:r>
        <w:rPr>
          <w:b/>
          <w:u w:val="single"/>
        </w:rPr>
        <w:t xml:space="preserve">259345</w:t>
      </w:r>
    </w:p>
    <w:p>
      <w:r>
        <w:t xml:space="preserve">@DanaPike25 @officialnmp Siionin vanhimpien pöytäkirja tuntuu 2 siltä. Trumpin kannattajana ymmärrän miksi libs käyttää!  Hillary &amp;amp;Obama mainittu?</w:t>
      </w:r>
    </w:p>
    <w:p>
      <w:r>
        <w:rPr>
          <w:b/>
          <w:u w:val="single"/>
        </w:rPr>
        <w:t xml:space="preserve">259346</w:t>
      </w:r>
    </w:p>
    <w:p>
      <w:r>
        <w:t xml:space="preserve">Lämpötila 45.6°F, laskee. Kosteus 93 %. Tuuli 4.0mph ESE. Tuulen kylmyys 43.8°F. Barometri 29.726in, laskee nopeasti. Sade tänään 0.02 in. #NJw</w:t>
      </w:r>
    </w:p>
    <w:p>
      <w:r>
        <w:rPr>
          <w:b/>
          <w:u w:val="single"/>
        </w:rPr>
        <w:t xml:space="preserve">259347</w:t>
      </w:r>
    </w:p>
    <w:p>
      <w:r>
        <w:t xml:space="preserve">@TartyHeart paljon sianlihaa siellä, toivottavasti, millään tavalla, muodossa tai muodossa, ja toivottavasti siellä on moslemi tai kaksi kuolaamassa :)</w:t>
      </w:r>
    </w:p>
    <w:p>
      <w:r>
        <w:rPr>
          <w:b/>
          <w:u w:val="single"/>
        </w:rPr>
        <w:t xml:space="preserve">259348</w:t>
      </w:r>
    </w:p>
    <w:p>
      <w:r>
        <w:t xml:space="preserve">Minun anteliaisuuteni on rajaton kuin meri,</w:t>
        <w:br/>
        <w:t xml:space="preserve">Rakkauteni on yhtä syvä; mitä enemmän annan sinulle</w:t>
        <w:br/>
        <w:t xml:space="preserve">sitä enemmän minulla on, sillä molemmat ovat äärettömiä."</w:t>
        <w:br/>
        <w:t xml:space="preserve"> Oliko se ok?</w:t>
      </w:r>
    </w:p>
    <w:p>
      <w:r>
        <w:rPr>
          <w:b/>
          <w:u w:val="single"/>
        </w:rPr>
        <w:t xml:space="preserve">259349</w:t>
      </w:r>
    </w:p>
    <w:p>
      <w:r>
        <w:t xml:space="preserve">@Corey_Broach @Mikey_Dynasty3 💀💀💀💀 Jos näin käy, en osta enää koskaan Maddenia. He yrittävät liikaa näillä kaikilla pelimoodeilla ahaha</w:t>
      </w:r>
    </w:p>
    <w:p>
      <w:r>
        <w:rPr>
          <w:b/>
          <w:u w:val="single"/>
        </w:rPr>
        <w:t xml:space="preserve">259350</w:t>
      </w:r>
    </w:p>
    <w:p>
      <w:r>
        <w:t xml:space="preserve">SocialOomph hallita twitter automaattisia päivityksiä, kokeile sitä https://t.co/LBrZ1zxZFA #SocialOomph #manage #update #twitter https://t.co/UksWTUrtL6</w:t>
      </w:r>
    </w:p>
    <w:p>
      <w:r>
        <w:rPr>
          <w:b/>
          <w:u w:val="single"/>
        </w:rPr>
        <w:t xml:space="preserve">259351</w:t>
      </w:r>
    </w:p>
    <w:p>
      <w:r>
        <w:t xml:space="preserve">@GrAnnHaley @StalkMeOnce @cpazzanese @jaketapper Sivistystiedon oppitunti toiselle demokraatille - käytämme vaalipiiriä, emme kansanäänestystä - kaikki teistä luulivat, että HRC oli taattu voittaja ja hän hävisi.</w:t>
      </w:r>
    </w:p>
    <w:p>
      <w:r>
        <w:rPr>
          <w:b/>
          <w:u w:val="single"/>
        </w:rPr>
        <w:t xml:space="preserve">259352</w:t>
      </w:r>
    </w:p>
    <w:p>
      <w:r>
        <w:t xml:space="preserve">Olemme ehdolla vuoden digitaalitoimistoksi ja vuoden digitaalikampanjaksi! Peukut pystyyn! https://t.co/YRguELDhYF</w:t>
      </w:r>
    </w:p>
    <w:p>
      <w:r>
        <w:rPr>
          <w:b/>
          <w:u w:val="single"/>
        </w:rPr>
        <w:t xml:space="preserve">259353</w:t>
      </w:r>
    </w:p>
    <w:p>
      <w:r>
        <w:t xml:space="preserve">Meillä on ilo toivottaa @LisaFahyYoga tervetulleeksi takaisin keskukseen 21.-23. huhtikuuta #jooga #retreat #westcork https://t.co/yfq8IjRplu</w:t>
      </w:r>
    </w:p>
    <w:p>
      <w:r>
        <w:rPr>
          <w:b/>
          <w:u w:val="single"/>
        </w:rPr>
        <w:t xml:space="preserve">259354</w:t>
      </w:r>
    </w:p>
    <w:p>
      <w:r>
        <w:t xml:space="preserve">Karl Marx: Rotschildin sätkynukke kommunismin luomiseksi. Samael And Investigations.https://t.co/7gS5psCFcV https://t.co/4Oo5khcHxI https://t.co/4Oo5khcHxI</w:t>
      </w:r>
    </w:p>
    <w:p>
      <w:r>
        <w:rPr>
          <w:b/>
          <w:u w:val="single"/>
        </w:rPr>
        <w:t xml:space="preserve">259355</w:t>
      </w:r>
    </w:p>
    <w:p>
      <w:r>
        <w:t xml:space="preserve">Chahal, Negi, Abdulla, Shamsi n Badree !!! 5 kehrääjää! Useimmiten pelaatte 1 spinneriä! Chinnaswamyssa pelataan 7:ää! #RCB</w:t>
      </w:r>
    </w:p>
    <w:p>
      <w:r>
        <w:rPr>
          <w:b/>
          <w:u w:val="single"/>
        </w:rPr>
        <w:t xml:space="preserve">259356</w:t>
      </w:r>
    </w:p>
    <w:p>
      <w:r>
        <w:t xml:space="preserve">[Live] Tänä iltana on tarinapainotteinen peli. Vaihdan asioita #NierAutomata 3. läpipeluun kanssa!</w:t>
        <w:t xml:space="preserve">:)</w:t>
        <w:br/>
        <w:br/>
        <w:t xml:space="preserve">https://t.co/dFAcSBXTet</w:t>
      </w:r>
    </w:p>
    <w:p>
      <w:r>
        <w:rPr>
          <w:b/>
          <w:u w:val="single"/>
        </w:rPr>
        <w:t xml:space="preserve">259357</w:t>
      </w:r>
    </w:p>
    <w:p>
      <w:r>
        <w:t xml:space="preserve">@FireyXbitch Isäni mukaan suurin osa lohikäärmeistä meni piiloon tai lähti planeetalta metsästäjien takia.</w:t>
      </w:r>
    </w:p>
    <w:p>
      <w:r>
        <w:rPr>
          <w:b/>
          <w:u w:val="single"/>
        </w:rPr>
        <w:t xml:space="preserve">259358</w:t>
      </w:r>
    </w:p>
    <w:p>
      <w:r>
        <w:t xml:space="preserve">Tänään on ollut aika mukavaa! Alku oli hieman vaisu, mutta iltaa kohti se piristyi - auttaa, kun on taas con-moodissa!</w:t>
      </w:r>
    </w:p>
    <w:p>
      <w:r>
        <w:rPr>
          <w:b/>
          <w:u w:val="single"/>
        </w:rPr>
        <w:t xml:space="preserve">259359</w:t>
      </w:r>
    </w:p>
    <w:p>
      <w:r>
        <w:t xml:space="preserve">Toivottavasti seuraava ei ole yhtä hullu ja voimme käydä lounaalla...toivottavasti pääsit kotiin turvallisesti! https://t.co/cd8SNKcfGz</w:t>
      </w:r>
    </w:p>
    <w:p>
      <w:r>
        <w:rPr>
          <w:b/>
          <w:u w:val="single"/>
        </w:rPr>
        <w:t xml:space="preserve">259360</w:t>
      </w:r>
    </w:p>
    <w:p>
      <w:r>
        <w:t xml:space="preserve">Jostain syystä tämä brittiläinen matkailu/PR-tili (?) on kopioinut ja liittänyt tämän Star Wars -twiitin kerran tai kaksi kertaa kuukaudessa jo vuoden ajan https://t.co/e8ekk4aOQb</w:t>
      </w:r>
    </w:p>
    <w:p>
      <w:r>
        <w:rPr>
          <w:b/>
          <w:u w:val="single"/>
        </w:rPr>
        <w:t xml:space="preserve">259361</w:t>
      </w:r>
    </w:p>
    <w:p>
      <w:r>
        <w:t xml:space="preserve">@BaahubaliMovie @ssrajamouli</w:t>
        <w:br/>
        <w:t xml:space="preserve">Arvaa elokuvan nimi???</w:t>
        <w:br/>
        <w:t xml:space="preserve"> #QuizInOfc #bahubali👌💃 https://t.co/bwIAvP2oy5</w:t>
      </w:r>
    </w:p>
    <w:p>
      <w:r>
        <w:rPr>
          <w:b/>
          <w:u w:val="single"/>
        </w:rPr>
        <w:t xml:space="preserve">259362</w:t>
      </w:r>
    </w:p>
    <w:p>
      <w:r>
        <w:t xml:space="preserve">Vaatekaapin kaapin organisointijärjestelmä Kit vaatteiden säilytyshyllyt ripustin teline hylly https://t.co/AzNyuVhnsQ https://t.co/0QLqAAZXOe https://t.co/0QLqAAZXOe</w:t>
      </w:r>
    </w:p>
    <w:p>
      <w:r>
        <w:rPr>
          <w:b/>
          <w:u w:val="single"/>
        </w:rPr>
        <w:t xml:space="preserve">259363</w:t>
      </w:r>
    </w:p>
    <w:p>
      <w:r>
        <w:t xml:space="preserve">Mitä väliä loukkaantuneilla ja kuolleilla on sillä, tehdäänkö hullua väkivaltaa totalitarismin vai vapauden tai #demokratian nimissä?</w:t>
      </w:r>
    </w:p>
    <w:p>
      <w:r>
        <w:rPr>
          <w:b/>
          <w:u w:val="single"/>
        </w:rPr>
        <w:t xml:space="preserve">259364</w:t>
      </w:r>
    </w:p>
    <w:p>
      <w:r>
        <w:t xml:space="preserve">Kerään edelleen uusia tilaajia eri tehtäviin #Lontoon huhtikuun viimeisellä viikolla ja toukokuun lopulla. #RealTime #Femdom istunnot #cashpointmeets</w:t>
      </w:r>
    </w:p>
    <w:p>
      <w:r>
        <w:rPr>
          <w:b/>
          <w:u w:val="single"/>
        </w:rPr>
        <w:t xml:space="preserve">259365</w:t>
      </w:r>
    </w:p>
    <w:p>
      <w:r>
        <w:t xml:space="preserve">#ReasonsWhyYouDontGetLaid kun menen supermarkettiin ostamaan kalafileetä.sen haju muistuttaa minua sinusta😂😂😂😂</w:t>
      </w:r>
    </w:p>
    <w:p>
      <w:r>
        <w:rPr>
          <w:b/>
          <w:u w:val="single"/>
        </w:rPr>
        <w:t xml:space="preserve">259366</w:t>
      </w:r>
    </w:p>
    <w:p>
      <w:r>
        <w:t xml:space="preserve">Kevin Owens huusi Chris Jericholle, ettet ole koskaan ollut paras ystäväni ja kutsui häntä sitten roskaksi! Deeeep!!! Feeels!!!</w:t>
      </w:r>
    </w:p>
    <w:p>
      <w:r>
        <w:rPr>
          <w:b/>
          <w:u w:val="single"/>
        </w:rPr>
        <w:t xml:space="preserve">259367</w:t>
      </w:r>
    </w:p>
    <w:p>
      <w:r>
        <w:t xml:space="preserve">@MattPulle @AuntB FWIW, omalla toimialallani noin 70 prosenttia kaikista kokouksista pidetään teknologian avulla. Meidän ei tarvitse edes olla samalla pallonpuoliskolla...</w:t>
      </w:r>
    </w:p>
    <w:p>
      <w:r>
        <w:rPr>
          <w:b/>
          <w:u w:val="single"/>
        </w:rPr>
        <w:t xml:space="preserve">259368</w:t>
      </w:r>
    </w:p>
    <w:p>
      <w:r>
        <w:t xml:space="preserve">Tarkista POLIISI T-paita Elite Breed K-9 Unit Law Officer Saksanpaimenkoira USA S-3XL MENS https://t.co/WjqUk18bM6 kautta @eBay</w:t>
      </w:r>
    </w:p>
    <w:p>
      <w:r>
        <w:rPr>
          <w:b/>
          <w:u w:val="single"/>
        </w:rPr>
        <w:t xml:space="preserve">259369</w:t>
      </w:r>
    </w:p>
    <w:p>
      <w:r>
        <w:t xml:space="preserve">Uusi #retki #BuenosAiresissa #BikeMountainBikeTours https://t.co/Sw4iYMx0hH Buenos Aires North Districts Bike Tour https://t.co/0S7sFXcFga</w:t>
      </w:r>
    </w:p>
    <w:p>
      <w:r>
        <w:rPr>
          <w:b/>
          <w:u w:val="single"/>
        </w:rPr>
        <w:t xml:space="preserve">259370</w:t>
      </w:r>
    </w:p>
    <w:p>
      <w:r>
        <w:t xml:space="preserve">Jos sanot jollekulle jotain loukkaavaa, älä unohda pyytää anteeksi, kuulitko? Lopulta teistä molemmista tuntuu paremmalta.</w:t>
      </w:r>
    </w:p>
    <w:p>
      <w:r>
        <w:rPr>
          <w:b/>
          <w:u w:val="single"/>
        </w:rPr>
        <w:t xml:space="preserve">259371</w:t>
      </w:r>
    </w:p>
    <w:p>
      <w:r>
        <w:t xml:space="preserve">Löytyi transponderi etana!</w:t>
        <w:br/>
        <w:t xml:space="preserve"> Extra! Extra!</w:t>
        <w:t xml:space="preserve">CP9 vangitsi Oharan paholaisen!</w:t>
        <w:br/>
        <w:t xml:space="preserve">https://t.co/1p90XhkwzR #TreCru https://t.co/Bt5uKGshpp #TreCru https://t.co/Bt5uKGshpp</w:t>
      </w:r>
    </w:p>
    <w:p>
      <w:r>
        <w:rPr>
          <w:b/>
          <w:u w:val="single"/>
        </w:rPr>
        <w:t xml:space="preserve">259372</w:t>
      </w:r>
    </w:p>
    <w:p>
      <w:r>
        <w:t xml:space="preserve">https://t.co/5x8LfWq0RI: #StandWithPP #GopWarOnWomen @UniteWomenOrg @joashriner @ChristineIAm So sad !!!! !!!!</w:t>
      </w:r>
    </w:p>
    <w:p>
      <w:r>
        <w:rPr>
          <w:b/>
          <w:u w:val="single"/>
        </w:rPr>
        <w:t xml:space="preserve">259373</w:t>
      </w:r>
    </w:p>
    <w:p>
      <w:r>
        <w:t xml:space="preserve">.@AlexKOliverin uskomattomat tilastot sukupuolten epätasa-arvosta Australian korkeassa hallinnossa ovat elintärkeää @LowyInstitute-lukemista #WaNS</w:t>
      </w:r>
    </w:p>
    <w:p>
      <w:r>
        <w:rPr>
          <w:b/>
          <w:u w:val="single"/>
        </w:rPr>
        <w:t xml:space="preserve">259374</w:t>
      </w:r>
    </w:p>
    <w:p>
      <w:r>
        <w:t xml:space="preserve">Liity tähän ILMAISEEN #Business-yhteisöön, jossa lahjoitamme 40 000 dollaria TOP #Startup-työkaluja ja -ohjelmistoja: https://t.co/2qduuxKBKa #SQBizBoost https://t.co/krG2OFtSEf</w:t>
      </w:r>
    </w:p>
    <w:p>
      <w:r>
        <w:rPr>
          <w:b/>
          <w:u w:val="single"/>
        </w:rPr>
        <w:t xml:space="preserve">259375</w:t>
      </w:r>
    </w:p>
    <w:p>
      <w:r>
        <w:t xml:space="preserve">7 miljardin dollarin kulutuksen olisi pitänyt osoittaa jotain merkittävää edistystä koulutuksessa, ellei rahoja käytetty koulujen propagandistien palkkaamiseen!😖 https://t.co/nRi4i1gRuQ</w:t>
      </w:r>
    </w:p>
    <w:p>
      <w:r>
        <w:rPr>
          <w:b/>
          <w:u w:val="single"/>
        </w:rPr>
        <w:t xml:space="preserve">259376</w:t>
      </w:r>
    </w:p>
    <w:p>
      <w:r>
        <w:t xml:space="preserve">Väärennettyjen tavaroiden kauppa olisi kriminalisoitava kaikkialla: Interpol https://t.co/ymsVCcRzwX https://t.co/5qk9CqMVq8 https://t.co/5qk9CqMVq8</w:t>
      </w:r>
    </w:p>
    <w:p>
      <w:r>
        <w:rPr>
          <w:b/>
          <w:u w:val="single"/>
        </w:rPr>
        <w:t xml:space="preserve">259377</w:t>
      </w:r>
    </w:p>
    <w:p>
      <w:r>
        <w:t xml:space="preserve">Kun vanhemman ilkivaltainen käytös häiritsee lapsen tapaamista Lancaster Countyssa, - https://t.co/0ReGvHY6N8 https://t.co/0ReGvHY6N8</w:t>
      </w:r>
    </w:p>
    <w:p>
      <w:r>
        <w:rPr>
          <w:b/>
          <w:u w:val="single"/>
        </w:rPr>
        <w:t xml:space="preserve">259378</w:t>
      </w:r>
    </w:p>
    <w:p>
      <w:r>
        <w:t xml:space="preserve">2017-04-09-00:00:00.009: Temp: 29.51, Paino1: 6.826, Paino2: 0.000, Paino3: 0.000, Paino4: 0.000</w:t>
      </w:r>
    </w:p>
    <w:p>
      <w:r>
        <w:rPr>
          <w:b/>
          <w:u w:val="single"/>
        </w:rPr>
        <w:t xml:space="preserve">259379</w:t>
      </w:r>
    </w:p>
    <w:p>
      <w:r>
        <w:t xml:space="preserve">Digital Marketing Manager Työpaikat Scotts Valleyssa, CA #ScottsValley #CA #työpaikat #jobsearch https://t.co/iJlvwXQdcA</w:t>
      </w:r>
    </w:p>
    <w:p>
      <w:r>
        <w:rPr>
          <w:b/>
          <w:u w:val="single"/>
        </w:rPr>
        <w:t xml:space="preserve">259380</w:t>
      </w:r>
    </w:p>
    <w:p>
      <w:r>
        <w:t xml:space="preserve">Vihaan friziä. Ruma, vitun raiskaaja, kidnappaaja, kidnappausfriikki Elizabethin lähellä, Becky-parka. https://t.co/VStd1KVeUq.</w:t>
      </w:r>
    </w:p>
    <w:p>
      <w:r>
        <w:rPr>
          <w:b/>
          <w:u w:val="single"/>
        </w:rPr>
        <w:t xml:space="preserve">259381</w:t>
      </w:r>
    </w:p>
    <w:p>
      <w:r>
        <w:t xml:space="preserve">Mikään ei pidättele mielikuvitustasi nyt, mikä vapauttaa sinut... Lisää Aquarius https://t.co/jqFtLjP97E</w:t>
      </w:r>
    </w:p>
    <w:p>
      <w:r>
        <w:rPr>
          <w:b/>
          <w:u w:val="single"/>
        </w:rPr>
        <w:t xml:space="preserve">259382</w:t>
      </w:r>
    </w:p>
    <w:p>
      <w:r>
        <w:t xml:space="preserve">#ADNOC ja #Masdar allekirjoittavat Saudi #Aramcon kanssa öljy- ja kaasuyhteistyötä ja kestävää energiateknologiaa koskevat aiesopimukset</w:t>
        <w:br/>
        <w:t xml:space="preserve">https://t.co/91Af0wpq6I https://t.co/7ByU3cDf6k</w:t>
      </w:r>
    </w:p>
    <w:p>
      <w:r>
        <w:rPr>
          <w:b/>
          <w:u w:val="single"/>
        </w:rPr>
        <w:t xml:space="preserve">259383</w:t>
      </w:r>
    </w:p>
    <w:p>
      <w:r>
        <w:t xml:space="preserve">@agapecsjubilee @Cheryl15768802 Sitä enemmän syytä rukoilla Pakistanin ja Pakistanin kristittyjen</w:t>
        <w:br/>
        <w:t xml:space="preserve">Korotettakoon Herra Jeesus Kristus Pakistanissa</w:t>
        <w:br/>
        <w:t xml:space="preserve">Aamen</w:t>
      </w:r>
    </w:p>
    <w:p>
      <w:r>
        <w:rPr>
          <w:b/>
          <w:u w:val="single"/>
        </w:rPr>
        <w:t xml:space="preserve">259384</w:t>
      </w:r>
    </w:p>
    <w:p>
      <w:r>
        <w:t xml:space="preserve">@nikkilipstick Luultavasti törkeä määrä yritysten käteistä. Jos he uskoisivat protestiperintöön, he käyttäisivät sitä sen sijaan tukeakseen TODELLISIA muutoskeinoja.</w:t>
      </w:r>
    </w:p>
    <w:p>
      <w:r>
        <w:rPr>
          <w:b/>
          <w:u w:val="single"/>
        </w:rPr>
        <w:t xml:space="preserve">259385</w:t>
      </w:r>
    </w:p>
    <w:p>
      <w:r>
        <w:t xml:space="preserve">"Jos emme jaa tarinoitamme ja valota epätasa-arvoa, asiat eivät muutu" #AptoideTalks on #womenintech https://t.co/Gxf3AAVNwl https://t.co/Gxf3AAVNwl</w:t>
      </w:r>
    </w:p>
    <w:p>
      <w:r>
        <w:rPr>
          <w:b/>
          <w:u w:val="single"/>
        </w:rPr>
        <w:t xml:space="preserve">259386</w:t>
      </w:r>
    </w:p>
    <w:p>
      <w:r>
        <w:t xml:space="preserve">TechCrunch: Lofree mekaanisessa Bluetooth-näppäimistössä on pyöreät näppäinkorkit, jotka saavat sen tuntumaan kirjoituskoneelta https://t.co/ye8czHQaAe</w:t>
      </w:r>
    </w:p>
    <w:p>
      <w:r>
        <w:rPr>
          <w:b/>
          <w:u w:val="single"/>
        </w:rPr>
        <w:t xml:space="preserve">259387</w:t>
      </w:r>
    </w:p>
    <w:p>
      <w:r>
        <w:t xml:space="preserve">cree saa hermoilleni, koska hän on laittaa bensiiniä autooni, mutta rakastan häntä, koska hän on laittaa bensiiniä autooni lol 😭</w:t>
      </w:r>
    </w:p>
    <w:p>
      <w:r>
        <w:rPr>
          <w:b/>
          <w:u w:val="single"/>
        </w:rPr>
        <w:t xml:space="preserve">259388</w:t>
      </w:r>
    </w:p>
    <w:p>
      <w:r>
        <w:t xml:space="preserve">Facts 🤦🏾♂️ RT @chris_betha: These new niggas out here hanging wit ANYBODY that makes them feel better bout themselves 🤦🏾♂️</w:t>
      </w:r>
    </w:p>
    <w:p>
      <w:r>
        <w:rPr>
          <w:b/>
          <w:u w:val="single"/>
        </w:rPr>
        <w:t xml:space="preserve">259389</w:t>
      </w:r>
    </w:p>
    <w:p>
      <w:r>
        <w:t xml:space="preserve">Sinun äänesi</w:t>
        <w:br/>
        <w:t xml:space="preserve">kaikuu</w:t>
        <w:br/>
        <w:t xml:space="preserve">Vie minut paikkoihin</w:t>
        <w:br/>
        <w:t xml:space="preserve">Tuntematon</w:t>
        <w:br/>
        <w:br/>
        <w:t xml:space="preserve">@GAWVI #HoldOn #WeBelong 🙏🏼 https://t.co/x0X1StHE3W</w:t>
      </w:r>
    </w:p>
    <w:p>
      <w:r>
        <w:rPr>
          <w:b/>
          <w:u w:val="single"/>
        </w:rPr>
        <w:t xml:space="preserve">259390</w:t>
      </w:r>
    </w:p>
    <w:p>
      <w:r>
        <w:t xml:space="preserve">Opettajien vaatimus on aito, ja nämä vaatimukset on hyväksyttävä. Heitä pyydetään kuitenkin jatkamaan myös paperitutkimusta.</w:t>
      </w:r>
    </w:p>
    <w:p>
      <w:r>
        <w:rPr>
          <w:b/>
          <w:u w:val="single"/>
        </w:rPr>
        <w:t xml:space="preserve">259391</w:t>
      </w:r>
    </w:p>
    <w:p>
      <w:r>
        <w:t xml:space="preserve">Hyvää #AprilFoolsDayta kaikille pilailijoille. Pelatkaa varman päälle. #TeamVWAudi #NWIndiana https://t.co/Hgr7DVL1By https://t.co/Hgr7DVL1By</w:t>
      </w:r>
    </w:p>
    <w:p>
      <w:r>
        <w:rPr>
          <w:b/>
          <w:u w:val="single"/>
        </w:rPr>
        <w:t xml:space="preserve">259392</w:t>
      </w:r>
    </w:p>
    <w:p>
      <w:r>
        <w:t xml:space="preserve">Lontoon sininen topaasi &amp;amp; 925 hopea käsintehtyjä Designer korvakorut 31mm VN-10346 https://t.co/4Gu7b1u5zp https://t.co/THH0DriEC7</w:t>
      </w:r>
    </w:p>
    <w:p>
      <w:r>
        <w:rPr>
          <w:b/>
          <w:u w:val="single"/>
        </w:rPr>
        <w:t xml:space="preserve">259393</w:t>
      </w:r>
    </w:p>
    <w:p>
      <w:r>
        <w:t xml:space="preserve">Miten voit selviytyä ja menestyä ympäristössäsi vallitsevassa suuressa epävarmuudessa https://t.co/p5xTLXgbfv</w:t>
      </w:r>
    </w:p>
    <w:p>
      <w:r>
        <w:rPr>
          <w:b/>
          <w:u w:val="single"/>
        </w:rPr>
        <w:t xml:space="preserve">259394</w:t>
      </w:r>
    </w:p>
    <w:p>
      <w:r>
        <w:t xml:space="preserve">@annrebelling Pidä uskosi vahvana sen on niin tärkeää! onko sinulla myös kirkkoyhteisö? Se todella auttaa sinua liittymään hengellisesti.</w:t>
      </w:r>
    </w:p>
    <w:p>
      <w:r>
        <w:rPr>
          <w:b/>
          <w:u w:val="single"/>
        </w:rPr>
        <w:t xml:space="preserve">259395</w:t>
      </w:r>
    </w:p>
    <w:p>
      <w:r>
        <w:t xml:space="preserve">Tiedän Lil Yachty, Lil Uzi, Young Thugs, jne... ei pidetä "todellinen rap", mutta vittu siellä kappaleita pumppaa sinut ylös hahaha</w:t>
      </w:r>
    </w:p>
    <w:p>
      <w:r>
        <w:rPr>
          <w:b/>
          <w:u w:val="single"/>
        </w:rPr>
        <w:t xml:space="preserve">259396</w:t>
      </w:r>
    </w:p>
    <w:p>
      <w:r>
        <w:t xml:space="preserve">#JUSTICE- KITTY #MURO SURVIVED/NOW BLIND,3PAWED...🖊️SIGN/RT to bring the evil neighbour to...: https://t.co/wrboeMXodY via @ChangeTR https://t.co/cwWPFhu2qt</w:t>
      </w:r>
    </w:p>
    <w:p>
      <w:r>
        <w:rPr>
          <w:b/>
          <w:u w:val="single"/>
        </w:rPr>
        <w:t xml:space="preserve">259397</w:t>
      </w:r>
    </w:p>
    <w:p>
      <w:r>
        <w:t xml:space="preserve">@Tanner_Lipsett Painan Mark All, sitten Mark As Read, ja se näyttää tekevän jotain, mutta punainen äänikupla näkyy edelleen päänäytössä. Se laukaisee pakko-oireisen pakkomielteeni.</w:t>
      </w:r>
    </w:p>
    <w:p>
      <w:r>
        <w:rPr>
          <w:b/>
          <w:u w:val="single"/>
        </w:rPr>
        <w:t xml:space="preserve">259398</w:t>
      </w:r>
    </w:p>
    <w:p>
      <w:r>
        <w:t xml:space="preserve">[Tapahtuma][Uutiset] In Game Dragon -tapahtuma alkaa pian! Suoritetaan lähipäivinä! Jaa suosikkisi lohikäärme strats, ... https://t.co/PTz7YweqKt https://t.co/PTz7YweqKt</w:t>
      </w:r>
    </w:p>
    <w:p>
      <w:r>
        <w:rPr>
          <w:b/>
          <w:u w:val="single"/>
        </w:rPr>
        <w:t xml:space="preserve">259399</w:t>
      </w:r>
    </w:p>
    <w:p>
      <w:r>
        <w:t xml:space="preserve">Babs HITTING tarjoilija. Puhuu nachojen kosteudesta. Inhottavaa. Myös Courtneyn edessä. Yikes</w:t>
      </w:r>
    </w:p>
    <w:p>
      <w:r>
        <w:rPr>
          <w:b/>
          <w:u w:val="single"/>
        </w:rPr>
        <w:t xml:space="preserve">259400</w:t>
      </w:r>
    </w:p>
    <w:p>
      <w:r>
        <w:t xml:space="preserve">Upeat maisemat ja uskomattomat, maailmanluokan vaellusmahdollisuudet löydät @WatertonLakesNP https://t.co/9g9OJTtaan https://t.co/7zpisp0rXa. https://t.co/7zpisp0rXa</w:t>
      </w:r>
    </w:p>
    <w:p>
      <w:r>
        <w:rPr>
          <w:b/>
          <w:u w:val="single"/>
        </w:rPr>
        <w:t xml:space="preserve">259401</w:t>
      </w:r>
    </w:p>
    <w:p>
      <w:r>
        <w:t xml:space="preserve">@TeamSheaPorter @RepAnnieKuster Kiitos Trumpista. Berners kertoi sinulle. Myit itsesi. Taistelkaa nyt US:n puolesta, jumalauta! https://t.co/b9qHrJrq7R https://t.co/b9qHrJrq7R</w:t>
      </w:r>
    </w:p>
    <w:p>
      <w:r>
        <w:rPr>
          <w:b/>
          <w:u w:val="single"/>
        </w:rPr>
        <w:t xml:space="preserve">259402</w:t>
      </w:r>
    </w:p>
    <w:p>
      <w:r>
        <w:t xml:space="preserve">Tänään kirkossa muistetaan John Donnea, runoilijaa ja pappia</w:t>
        <w:br/>
        <w:br/>
        <w:t xml:space="preserve">Pitkäperjantai 1613.</w:t>
        <w:t xml:space="preserve">Ratsastus länteen</w:t>
        <w:br/>
        <w:t xml:space="preserve">JOHN DONNE</w:t>
        <w:br/>
        <w:br/>
        <w:t xml:space="preserve">... https://t</w:t>
      </w:r>
    </w:p>
    <w:p>
      <w:r>
        <w:rPr>
          <w:b/>
          <w:u w:val="single"/>
        </w:rPr>
        <w:t xml:space="preserve">259403</w:t>
      </w:r>
    </w:p>
    <w:p>
      <w:r>
        <w:t xml:space="preserve">"Olen kamera, jonka suljin on auki, täysin passiivinen, tallentava, ei ajatteleva." -Christopher Isherwood</w:t>
      </w:r>
    </w:p>
    <w:p>
      <w:r>
        <w:rPr>
          <w:b/>
          <w:u w:val="single"/>
        </w:rPr>
        <w:t xml:space="preserve">259404</w:t>
      </w:r>
    </w:p>
    <w:p>
      <w:r>
        <w:t xml:space="preserve">@attorneybharti AAP MCD-ehdokas Wd62S H.Khas MalviyaNgr JagatSaini ji jätti ehdokkuuden n d prsnce Sh.Somnath ji https://t.co/fdsfgxXh8V</w:t>
      </w:r>
    </w:p>
    <w:p>
      <w:r>
        <w:rPr>
          <w:b/>
          <w:u w:val="single"/>
        </w:rPr>
        <w:t xml:space="preserve">259405</w:t>
      </w:r>
    </w:p>
    <w:p>
      <w:r>
        <w:t xml:space="preserve">@notTerryGrip @ColemanCarrie @emilysteel Tbh, en todellakaan välitä vittuakaan siitä, mikä poistaa hänen ohjelmansa. I don't. Kutsukaa sitä protestiksi asenteesta, kuten protestoisin mitä tahansa vastaavaa idioottia.</w:t>
      </w:r>
    </w:p>
    <w:p>
      <w:r>
        <w:rPr>
          <w:b/>
          <w:u w:val="single"/>
        </w:rPr>
        <w:t xml:space="preserve">259406</w:t>
      </w:r>
    </w:p>
    <w:p>
      <w:r>
        <w:t xml:space="preserve">@Psyhic777 Miksi tapaan introvertteja ekstrovertteja, jotka suojaavat sähkömagneettisia aaltojaan fotonisuojalla ja torjuvat samalla muita sähkömagneettisia aaltoja?</w:t>
      </w:r>
    </w:p>
    <w:p>
      <w:r>
        <w:rPr>
          <w:b/>
          <w:u w:val="single"/>
        </w:rPr>
        <w:t xml:space="preserve">259407</w:t>
      </w:r>
    </w:p>
    <w:p>
      <w:r>
        <w:t xml:space="preserve">Trumpilla oli siis pahin päivänsä Syyrian takia.Newyorkilaisena muistan myös 9/11.Ehkä tuhkat eivät yltäneet hänen... https://t.co/Zc6adidOIS</w:t>
      </w:r>
    </w:p>
    <w:p>
      <w:r>
        <w:rPr>
          <w:b/>
          <w:u w:val="single"/>
        </w:rPr>
        <w:t xml:space="preserve">259408</w:t>
      </w:r>
    </w:p>
    <w:p>
      <w:r>
        <w:t xml:space="preserve">@drdineshbjp Koulutuksen säälittävä tila kaikissa johtokunnissa.Syytä hallituksen politiikkaa, jonka mukaan oppilaita ei pidätetä VIII asteeseen asti.</w:t>
      </w:r>
    </w:p>
    <w:p>
      <w:r>
        <w:rPr>
          <w:b/>
          <w:u w:val="single"/>
        </w:rPr>
        <w:t xml:space="preserve">259409</w:t>
      </w:r>
    </w:p>
    <w:p>
      <w:r>
        <w:t xml:space="preserve">@brenflybigbird @JogglingDroid @SleekHorizon @eucopresident Katso vähän kauempaa kuin The Mail sitten Bren.</w:t>
      </w:r>
    </w:p>
    <w:p>
      <w:r>
        <w:rPr>
          <w:b/>
          <w:u w:val="single"/>
        </w:rPr>
        <w:t xml:space="preserve">259410</w:t>
      </w:r>
    </w:p>
    <w:p>
      <w:r>
        <w:t xml:space="preserve">Country Shooting tarjoaa paikan kaupan ja yksityisten myyjien myydä siellä aseita ILMAISEKSI lisätä ne osoitteessa https://t.co/V7GuXGWEH2 #sellmygun</w:t>
      </w:r>
    </w:p>
    <w:p>
      <w:r>
        <w:rPr>
          <w:b/>
          <w:u w:val="single"/>
        </w:rPr>
        <w:t xml:space="preserve">259411</w:t>
      </w:r>
    </w:p>
    <w:p>
      <w:r>
        <w:t xml:space="preserve">Vaikka intuitiosi toimii hyvin korkealla tasolla.... Lisää Taurus https://t.co/N1F5VnPRkm</w:t>
      </w:r>
    </w:p>
    <w:p>
      <w:r>
        <w:rPr>
          <w:b/>
          <w:u w:val="single"/>
        </w:rPr>
        <w:t xml:space="preserve">259412</w:t>
      </w:r>
    </w:p>
    <w:p>
      <w:r>
        <w:t xml:space="preserve">Kuuma kylpy, Biggie Smallsin kuuntelu, valmistautuminen jazzin katsomiseen. Unelma kiertueen viimeisenä iltana, kiitos Chicago!</w:t>
      </w:r>
    </w:p>
    <w:p>
      <w:r>
        <w:rPr>
          <w:b/>
          <w:u w:val="single"/>
        </w:rPr>
        <w:t xml:space="preserve">259413</w:t>
      </w:r>
    </w:p>
    <w:p>
      <w:r>
        <w:t xml:space="preserve">Theresa Mayn on tuomittava Saudi-Arabian naisiin kohdistuvat vääryydet - pelkkä vierailu ei riitä - Telegraph... https://t.co/zK1gt8uAPf News UK Nation</w:t>
      </w:r>
    </w:p>
    <w:p>
      <w:r>
        <w:rPr>
          <w:b/>
          <w:u w:val="single"/>
        </w:rPr>
        <w:t xml:space="preserve">259414</w:t>
      </w:r>
    </w:p>
    <w:p>
      <w:r>
        <w:t xml:space="preserve">Varner valmistaa täyteläistä ja täyteläistä Chardonnayta, jossa on hyvä tasapaino. Klassisen, "voisen" Chardonnayn ystävälle; kokeile sitä äyriäisten kanssa. https://t.co/2HLW5vwYVx</w:t>
      </w:r>
    </w:p>
    <w:p>
      <w:r>
        <w:rPr>
          <w:b/>
          <w:u w:val="single"/>
        </w:rPr>
        <w:t xml:space="preserve">259415</w:t>
      </w:r>
    </w:p>
    <w:p>
      <w:r>
        <w:t xml:space="preserve">https://t.co/Zqf5hGhTbM #nowplaying Bob Dylan - "It's All Over Now, Baby Blue" in #1000oldies #slow #60s</w:t>
      </w:r>
    </w:p>
    <w:p>
      <w:r>
        <w:rPr>
          <w:b/>
          <w:u w:val="single"/>
        </w:rPr>
        <w:t xml:space="preserve">259416</w:t>
      </w:r>
    </w:p>
    <w:p>
      <w:r>
        <w:t xml:space="preserve">Takaan teille kaikille, että minulla on yksi vaikeimmista kysymyksistä vastata... kertokaa minulle, jos haluatte kokeilla sitä.</w:t>
      </w:r>
    </w:p>
    <w:p>
      <w:r>
        <w:rPr>
          <w:b/>
          <w:u w:val="single"/>
        </w:rPr>
        <w:t xml:space="preserve">259417</w:t>
      </w:r>
    </w:p>
    <w:p>
      <w:r>
        <w:t xml:space="preserve">Morgan on menettänyt järkensä, menetämmekö hänet myös tänä iltana? En kestä useita kuolemantapauksia, en kestä edes yhtä #TheWalkingDeadUK</w:t>
      </w:r>
    </w:p>
    <w:p>
      <w:r>
        <w:rPr>
          <w:b/>
          <w:u w:val="single"/>
        </w:rPr>
        <w:t xml:space="preserve">259418</w:t>
      </w:r>
    </w:p>
    <w:p>
      <w:r>
        <w:t xml:space="preserve">Amerikassa on vielä torstai, joten olemme vielä ajoissa Transporter Thursdayn aikaan: https://t.co/LXtqtds22D</w:t>
      </w:r>
    </w:p>
    <w:p>
      <w:r>
        <w:rPr>
          <w:b/>
          <w:u w:val="single"/>
        </w:rPr>
        <w:t xml:space="preserve">259419</w:t>
      </w:r>
    </w:p>
    <w:p>
      <w:r>
        <w:t xml:space="preserve">@Mattys123 @jpavlovic801 kyllä, mutta ellei Cox pysty potkaisemaan 3-4 potkua pelissä, hänestä ei ole paljon hyötyä. Valitettavasti pituus ei tee hänestä tarpeeksi liikkuvaa.</w:t>
      </w:r>
    </w:p>
    <w:p>
      <w:r>
        <w:rPr>
          <w:b/>
          <w:u w:val="single"/>
        </w:rPr>
        <w:t xml:space="preserve">259420</w:t>
      </w:r>
    </w:p>
    <w:p>
      <w:r>
        <w:t xml:space="preserve">#LSHROVER-tiimi pitää virallisen esityksensä NASAn insinööreille. @LimaCitySchools https://t.co/zBVxkQj5xo</w:t>
      </w:r>
    </w:p>
    <w:p>
      <w:r>
        <w:rPr>
          <w:b/>
          <w:u w:val="single"/>
        </w:rPr>
        <w:t xml:space="preserve">259421</w:t>
      </w:r>
    </w:p>
    <w:p>
      <w:r>
        <w:t xml:space="preserve">Me dises una playlist y me la aprendo palabrita - HIGH SCHOOL MUSICAL</w:t>
        <w:br/>
        <w:t xml:space="preserve">WE'RE ALL IN THIS TOGEEETHEEEEEEER https://t.co/lNd9kwppMm</w:t>
      </w:r>
    </w:p>
    <w:p>
      <w:r>
        <w:rPr>
          <w:b/>
          <w:u w:val="single"/>
        </w:rPr>
        <w:t xml:space="preserve">259422</w:t>
      </w:r>
    </w:p>
    <w:p>
      <w:r>
        <w:t xml:space="preserve">@radiotalentfm @radiodisney Vinte seis DIRECTS LOVE TALENT</w:t>
        <w:br/>
        <w:t xml:space="preserve">#OneDirection #YouKnowYouLoveThem @radiodisney</w:t>
      </w:r>
    </w:p>
    <w:p>
      <w:r>
        <w:rPr>
          <w:b/>
          <w:u w:val="single"/>
        </w:rPr>
        <w:t xml:space="preserve">259423</w:t>
      </w:r>
    </w:p>
    <w:p>
      <w:r>
        <w:t xml:space="preserve">Yksipuolinen yksipuolinen nauha välilehti hiustenpidennys Super Strong Adhesive Personal Care https://t.co/tXnYYflIsm https://t.co/MMz4nM0RTE https://t.co/MMz4nM0RTE</w:t>
      </w:r>
    </w:p>
    <w:p>
      <w:r>
        <w:rPr>
          <w:b/>
          <w:u w:val="single"/>
        </w:rPr>
        <w:t xml:space="preserve">259424</w:t>
      </w:r>
    </w:p>
    <w:p>
      <w:r>
        <w:t xml:space="preserve">BUILD-apuraha herättää henkiin keuhkosairauksien tutkimuksen - https://t.co/oR6v6bYlnu https://t.co/oR6v6bYlnu</w:t>
      </w:r>
    </w:p>
    <w:p>
      <w:r>
        <w:rPr>
          <w:b/>
          <w:u w:val="single"/>
        </w:rPr>
        <w:t xml:space="preserve">259425</w:t>
      </w:r>
    </w:p>
    <w:p>
      <w:r>
        <w:t xml:space="preserve">On aika rakentaa parempi B.C. Liityn @jjhorganin ja muiden NDP:n ehdokkaiden joukkoon, kun #bcndp-kampanja käynnistyy. #bcpoli #bcelxn17 https://t.co/57QMMtUd7T https://t.co/57QMMtUd7T</w:t>
      </w:r>
    </w:p>
    <w:p>
      <w:r>
        <w:rPr>
          <w:b/>
          <w:u w:val="single"/>
        </w:rPr>
        <w:t xml:space="preserve">259426</w:t>
      </w:r>
    </w:p>
    <w:p>
      <w:r>
        <w:t xml:space="preserve">Lewandowskille hattutemput normaaleja - Ancelotti - Kansan UutisetLehti https://t.co/bNbXYEiVf7 https://t.co/KEhDIZ8Xv6 https://t.co/KEhDIZ8Xv6</w:t>
      </w:r>
    </w:p>
    <w:p>
      <w:r>
        <w:rPr>
          <w:b/>
          <w:u w:val="single"/>
        </w:rPr>
        <w:t xml:space="preserve">259427</w:t>
      </w:r>
    </w:p>
    <w:p>
      <w:r>
        <w:t xml:space="preserve">Voit nyt etsiä Snapchat-tarinoita kehittyneen koneoppimisen ansiosta https://t.co/rTJjCSTTod https://t.co/M8aRu0ZosH https://t.co/M8aRu0ZosH</w:t>
      </w:r>
    </w:p>
    <w:p>
      <w:r>
        <w:rPr>
          <w:b/>
          <w:u w:val="single"/>
        </w:rPr>
        <w:t xml:space="preserve">259428</w:t>
      </w:r>
    </w:p>
    <w:p>
      <w:r>
        <w:t xml:space="preserve">#Citigroup #itigroup : Citi Towerille myönnettiin LEED Platinum -sertifikaatti U.S. Green Building C... Lue lisää: https://t.co/WtiUEkzx6S $C</w:t>
      </w:r>
    </w:p>
    <w:p>
      <w:r>
        <w:rPr>
          <w:b/>
          <w:u w:val="single"/>
        </w:rPr>
        <w:t xml:space="preserve">259429</w:t>
      </w:r>
    </w:p>
    <w:p>
      <w:r>
        <w:t xml:space="preserve">Muistan sen vuonna 2013, jolloin vielä enemmän lapsia kuoli kemiallisten aseiden hyökkäyksessä. https://t.co/d4UELCLPfH.</w:t>
      </w:r>
    </w:p>
    <w:p>
      <w:r>
        <w:rPr>
          <w:b/>
          <w:u w:val="single"/>
        </w:rPr>
        <w:t xml:space="preserve">259430</w:t>
      </w:r>
    </w:p>
    <w:p>
      <w:r>
        <w:t xml:space="preserve">Rakastan kylmissä sääolosuhteissa sitä, että kylmällä säällä ei ole koskaan liikennettä. Dikorokoro di gana go start-a akere 😂😂🏃🏃🏃🏃</w:t>
      </w:r>
    </w:p>
    <w:p>
      <w:r>
        <w:rPr>
          <w:b/>
          <w:u w:val="single"/>
        </w:rPr>
        <w:t xml:space="preserve">259431</w:t>
      </w:r>
    </w:p>
    <w:p>
      <w:r>
        <w:t xml:space="preserve">@moparsince1960 @BonhamChrysler2 @TexasDamnit @Dodge @Kiwi_Karyn @_JRWitt @Dee_Kujo @kdwho @corozco7872 @evltwnHD1 @westkeith572013 @moparmike1966 @CarsInThePark14 @glennstar67 @hawaiibobb @BobWessel64 @MoparMistress @TLMPhotographyw @lexuspilot Joitain juttuja tuolta ajalta - Olen onnellinen, ettei ollut älypuhelimia!!! 😂</w:t>
      </w:r>
    </w:p>
    <w:p>
      <w:r>
        <w:rPr>
          <w:b/>
          <w:u w:val="single"/>
        </w:rPr>
        <w:t xml:space="preserve">259432</w:t>
      </w:r>
    </w:p>
    <w:p>
      <w:r>
        <w:t xml:space="preserve">@KolstiGG @fischerable @CwooshOW @Kyb_b No joku sulki oven taas, joten nyt emme pääse kylpyhuoneeseemme!</w:t>
      </w:r>
    </w:p>
    <w:p>
      <w:r>
        <w:rPr>
          <w:b/>
          <w:u w:val="single"/>
        </w:rPr>
        <w:t xml:space="preserve">259433</w:t>
      </w:r>
    </w:p>
    <w:p>
      <w:r>
        <w:t xml:space="preserve">Global 3D Telepresence Market Ratkaisutyypin (laitteisto, ohjelmisto), alueiden, suuntausten, ennusteiden (2017-2022) mukaan -... https://t.co/9ljamvE4hV</w:t>
      </w:r>
    </w:p>
    <w:p>
      <w:r>
        <w:rPr>
          <w:b/>
          <w:u w:val="single"/>
        </w:rPr>
        <w:t xml:space="preserve">259434</w:t>
      </w:r>
    </w:p>
    <w:p>
      <w:r>
        <w:t xml:space="preserve">suosittelen verkostoitumista, jos haluat opiskella tietotekniikkaa. koska työ on aika vaativaa tällä alalla.</w:t>
      </w:r>
    </w:p>
    <w:p>
      <w:r>
        <w:rPr>
          <w:b/>
          <w:u w:val="single"/>
        </w:rPr>
        <w:t xml:space="preserve">259435</w:t>
      </w:r>
    </w:p>
    <w:p>
      <w:r>
        <w:t xml:space="preserve">@jimmyjohns @GJ_Refill Jos hän antaa periksi, missä on ilmainen voileipäni? Se on toinen kerta, kun lähetän hänet sinne.</w:t>
      </w:r>
    </w:p>
    <w:p>
      <w:r>
        <w:rPr>
          <w:b/>
          <w:u w:val="single"/>
        </w:rPr>
        <w:t xml:space="preserve">259436</w:t>
      </w:r>
    </w:p>
    <w:p>
      <w:r>
        <w:t xml:space="preserve">Liity @Informatica ja @Tableau -tapahtumaan oppiaksesi parhaita käytäntöjä tietoon perustuvan kulttuurin luomiseen https://t.co/YjtQWoKNy6</w:t>
        <w:br/>
        <w:br/>
        <w:t xml:space="preserve">#Cloud https://t.co/3pi2VDiUq0</w:t>
      </w:r>
    </w:p>
    <w:p>
      <w:r>
        <w:rPr>
          <w:b/>
          <w:u w:val="single"/>
        </w:rPr>
        <w:t xml:space="preserve">259437</w:t>
      </w:r>
    </w:p>
    <w:p>
      <w:r>
        <w:t xml:space="preserve">LOL mikä ylireagointi tuolta @UConnWBB-pelaajalta virhepelissä. Vuoden myynti siellä. #WFinalFour #HailState</w:t>
      </w:r>
    </w:p>
    <w:p>
      <w:r>
        <w:rPr>
          <w:b/>
          <w:u w:val="single"/>
        </w:rPr>
        <w:t xml:space="preserve">259438</w:t>
      </w:r>
    </w:p>
    <w:p>
      <w:r>
        <w:t xml:space="preserve">Goldberg säilyttää maailmanmestaruuden #WrestleManiassa.</w:t>
        <w:t xml:space="preserve">Kenen uskot voittavan?</w:t>
        <w:br/>
        <w:t xml:space="preserve">https://t.co/K7z6SWYdwP</w:t>
      </w:r>
    </w:p>
    <w:p>
      <w:r>
        <w:rPr>
          <w:b/>
          <w:u w:val="single"/>
        </w:rPr>
        <w:t xml:space="preserve">259439</w:t>
      </w:r>
    </w:p>
    <w:p>
      <w:r>
        <w:t xml:space="preserve">Minä ja @Fearnecotton teemme kovasti töitä saadaksemme jälleen kerran hemmetin hyvän kokoonpanon 👌🏼 https://t.co/iPEgrl54TJ</w:t>
      </w:r>
    </w:p>
    <w:p>
      <w:r>
        <w:rPr>
          <w:b/>
          <w:u w:val="single"/>
        </w:rPr>
        <w:t xml:space="preserve">259440</w:t>
      </w:r>
    </w:p>
    <w:p>
      <w:r>
        <w:t xml:space="preserve">Prep lisää juoksun 6-4-3 DP:llä. Mid 6: St John's Prep 3 Catholic Memorial 0 @BostonHeraldHS @HerewegoJoe @HerewegoJoe</w:t>
      </w:r>
    </w:p>
    <w:p>
      <w:r>
        <w:rPr>
          <w:b/>
          <w:u w:val="single"/>
        </w:rPr>
        <w:t xml:space="preserve">259441</w:t>
      </w:r>
    </w:p>
    <w:p>
      <w:r>
        <w:br/>
        <w:br/>
        <w:t xml:space="preserve">#bigtitsatwork @kingkong750 @RT4CAM #babes super ja super kuuma! @AmateurBigtits https://t.co/eNS1JQgIYA</w:t>
      </w:r>
    </w:p>
    <w:p>
      <w:r>
        <w:rPr>
          <w:b/>
          <w:u w:val="single"/>
        </w:rPr>
        <w:t xml:space="preserve">259442</w:t>
      </w:r>
    </w:p>
    <w:p>
      <w:r>
        <w:t xml:space="preserve">Oranssi linja: Minnesota Avenuella aiemmin sattuneen junahäiriön vuoksi Wieniin on odotettavissa viivästyksiä.</w:t>
      </w:r>
    </w:p>
    <w:p>
      <w:r>
        <w:rPr>
          <w:b/>
          <w:u w:val="single"/>
        </w:rPr>
        <w:t xml:space="preserve">259443</w:t>
      </w:r>
    </w:p>
    <w:p>
      <w:r>
        <w:t xml:space="preserve">Trump poistaa Bannonin NSC:stä - ehkä tämä on yksi Bannonin "todella strategisista" manööveristä. Tai sitten ei. https://t.co/oazSmH0iGx</w:t>
      </w:r>
    </w:p>
    <w:p>
      <w:r>
        <w:rPr>
          <w:b/>
          <w:u w:val="single"/>
        </w:rPr>
        <w:t xml:space="preserve">259444</w:t>
      </w:r>
    </w:p>
    <w:p>
      <w:r>
        <w:t xml:space="preserve">@ntrickett16 Fair. Ja ei kai USA:ssa ole oikein perinnettä näille hovipolitiikoille, jotka olisivat kouluttaneet valtapystyjä tässä Kabukissa.</w:t>
      </w:r>
    </w:p>
    <w:p>
      <w:r>
        <w:rPr>
          <w:b/>
          <w:u w:val="single"/>
        </w:rPr>
        <w:t xml:space="preserve">259445</w:t>
      </w:r>
    </w:p>
    <w:p>
      <w:r>
        <w:t xml:space="preserve">Liittovaltion talousarviossa on myönnetty uutta rahaa. Saamme pian lisätietoja. Eivätkö ne riitä? ÄÄNESTÄKÄÄ ja VAIKUTTAKAA kansanedustajiinne.</w:t>
      </w:r>
    </w:p>
    <w:p>
      <w:r>
        <w:rPr>
          <w:b/>
          <w:u w:val="single"/>
        </w:rPr>
        <w:t xml:space="preserve">259446</w:t>
      </w:r>
    </w:p>
    <w:p>
      <w:r>
        <w:t xml:space="preserve">Ja molemmat yhtä häiritseviä https://t.co/bg1dKrbX2g via @this_is_Armin #agile #monetize #subscription</w:t>
      </w:r>
    </w:p>
    <w:p>
      <w:r>
        <w:rPr>
          <w:b/>
          <w:u w:val="single"/>
        </w:rPr>
        <w:t xml:space="preserve">259447</w:t>
      </w:r>
    </w:p>
    <w:p>
      <w:r>
        <w:t xml:space="preserve">Ensimmäistä kertaa nähnyt @ollyofficial Belfastissa kuusi vuotta sitten, ei päässyt niin lähelle tänä iltana lol #hegetsbetterwithage https://t.co/JRQvpfyWoW</w:t>
      </w:r>
    </w:p>
    <w:p>
      <w:r>
        <w:rPr>
          <w:b/>
          <w:u w:val="single"/>
        </w:rPr>
        <w:t xml:space="preserve">259448</w:t>
      </w:r>
    </w:p>
    <w:p>
      <w:r>
        <w:t xml:space="preserve">Luulin, että hän oli unohtanut sytyttää lampun, mutta minulla oli tulitikku kädessäni.</w:t>
        <w:br/>
        <w:br/>
        <w:t xml:space="preserve">https://t.co/yRacvnIxOK</w:t>
      </w:r>
    </w:p>
    <w:p>
      <w:r>
        <w:rPr>
          <w:b/>
          <w:u w:val="single"/>
        </w:rPr>
        <w:t xml:space="preserve">259449</w:t>
      </w:r>
    </w:p>
    <w:p>
      <w:r>
        <w:t xml:space="preserve">Jos näin tapahtuu, emme voi syyttää ketään muuta kuin itseämme. #sad state of society, jos tämä on se, mikä antaa ihmisille mahdollisuuden elää "unelmiaan". #Amurica https://t.co/WTb6o5syYA</w:t>
      </w:r>
    </w:p>
    <w:p>
      <w:r>
        <w:rPr>
          <w:b/>
          <w:u w:val="single"/>
        </w:rPr>
        <w:t xml:space="preserve">259450</w:t>
      </w:r>
    </w:p>
    <w:p>
      <w:r>
        <w:t xml:space="preserve">⛔️ FOXTELilla on ongelmia 30.3. 06:05 AM EST lähtien. 👉 https://t.co/zYRnlIZ9uN RT jos sinulla on myös ongelmia #FOXTELDown https://t.co/7cbReOAlou</w:t>
      </w:r>
    </w:p>
    <w:p>
      <w:r>
        <w:rPr>
          <w:b/>
          <w:u w:val="single"/>
        </w:rPr>
        <w:t xml:space="preserve">259451</w:t>
      </w:r>
    </w:p>
    <w:p>
      <w:r>
        <w:t xml:space="preserve">LIU'UTAT USKOANI KUNNES PUTOAN ET KOSKAAN PALAUTTANUT SITÄ CAAAAAAAAAAAAALL NAINEN AVAA OVI ÄLÄ ANNA SEN KIRVELLÄ HALUAN HENGITTÄÄ SITÄ TULTA UUDELLEEN</w:t>
      </w:r>
    </w:p>
    <w:p>
      <w:r>
        <w:rPr>
          <w:b/>
          <w:u w:val="single"/>
        </w:rPr>
        <w:t xml:space="preserve">259452</w:t>
      </w:r>
    </w:p>
    <w:p>
      <w:r>
        <w:t xml:space="preserve">100 % nopeampi suorituskyky - Koe #Varnish-yhteensopiva #WooCommerce pilvipalvelun pilvipalvelussa --&amp;gt; https://t.co/MOSIIuI2yl &amp;lt;--</w:t>
      </w:r>
    </w:p>
    <w:p>
      <w:r>
        <w:rPr>
          <w:b/>
          <w:u w:val="single"/>
        </w:rPr>
        <w:t xml:space="preserve">259453</w:t>
      </w:r>
    </w:p>
    <w:p>
      <w:r>
        <w:t xml:space="preserve">Näyttää siltä, että lähteemme olivat oikeassa, Tidy Boys oli yhteydessä Pontinsin kanssa, mutta tapahtumamahdollisuus on hylätty.</w:t>
      </w:r>
    </w:p>
    <w:p>
      <w:r>
        <w:rPr>
          <w:b/>
          <w:u w:val="single"/>
        </w:rPr>
        <w:t xml:space="preserve">259454</w:t>
      </w:r>
    </w:p>
    <w:p>
      <w:r>
        <w:t xml:space="preserve">Tämä tappaa minut. Hyungwon katsoi kuolemaa silmiin.  Hän on BRAT, joka huutaa tiensä ulos paskasta, jonka hän aloittaa https://t.co/gjkeGt5m9r.</w:t>
      </w:r>
    </w:p>
    <w:p>
      <w:r>
        <w:rPr>
          <w:b/>
          <w:u w:val="single"/>
        </w:rPr>
        <w:t xml:space="preserve">259455</w:t>
      </w:r>
    </w:p>
    <w:p>
      <w:r>
        <w:t xml:space="preserve">Amerikkalainen yleisö ansaitsee vastauksia. Allekirjoita nyt ja pyydä ministeri Mattisia kertomaan kongressille Trumpin sotasuunnitelmista. https://t.co/bAjIN77TE2.</w:t>
      </w:r>
    </w:p>
    <w:p>
      <w:r>
        <w:rPr>
          <w:b/>
          <w:u w:val="single"/>
        </w:rPr>
        <w:t xml:space="preserve">259456</w:t>
      </w:r>
    </w:p>
    <w:p>
      <w:r>
        <w:t xml:space="preserve">2 ihmistä seurasi minua ja yksi henkilö jätti seuraamiseni // automaattisesti tarkistettu https://t.co/WJ0MFApCNk.</w:t>
      </w:r>
    </w:p>
    <w:p>
      <w:r>
        <w:rPr>
          <w:b/>
          <w:u w:val="single"/>
        </w:rPr>
        <w:t xml:space="preserve">259457</w:t>
      </w:r>
    </w:p>
    <w:p>
      <w:r>
        <w:t xml:space="preserve">@itsJulieBowen tajuatko, että sinun abolitionistiset sukulaisesi olivat republikaaneja.  Älä pilaa Modernia perhettä sekoittamalla politiikkaasi. #current</w:t>
      </w:r>
    </w:p>
    <w:p>
      <w:r>
        <w:rPr>
          <w:b/>
          <w:u w:val="single"/>
        </w:rPr>
        <w:t xml:space="preserve">259458</w:t>
      </w:r>
    </w:p>
    <w:p>
      <w:r>
        <w:t xml:space="preserve">"Drashti Dhami" "Baahubali: The Beginning": 5 ikonista hetkeä elokuvasta https://t.co/5XENU0hMbW</w:t>
      </w:r>
    </w:p>
    <w:p>
      <w:r>
        <w:rPr>
          <w:b/>
          <w:u w:val="single"/>
        </w:rPr>
        <w:t xml:space="preserve">259459</w:t>
      </w:r>
    </w:p>
    <w:p>
      <w:r>
        <w:t xml:space="preserve">Osallistu sheinofficial arvontaan! 250 voittajaa valitaan 14. huhtikuuta. Mene heidän profiiliinsa... https://t.co/KVPavaEITa</w:t>
      </w:r>
    </w:p>
    <w:p>
      <w:r>
        <w:rPr>
          <w:b/>
          <w:u w:val="single"/>
        </w:rPr>
        <w:t xml:space="preserve">259460</w:t>
      </w:r>
    </w:p>
    <w:p>
      <w:r>
        <w:t xml:space="preserve">✯' Sininen hiusklipsi, strassit, emali &amp;; hopea sävyinen metalli, naisellinen, rom... Hanki se nopeasti! https://t.co/HpdRUYd258 https://t.co/zpar3iHNru</w:t>
      </w:r>
    </w:p>
    <w:p>
      <w:r>
        <w:rPr>
          <w:b/>
          <w:u w:val="single"/>
        </w:rPr>
        <w:t xml:space="preserve">259461</w:t>
      </w:r>
    </w:p>
    <w:p>
      <w:r>
        <w:t xml:space="preserve">@EmmerdalePress @john_Middleton_ @MissCBellamy @thismorning Jäämme kaipaamaan sinua Ashley Thomas Hyvin tehty John Middletonille ja Charlotte Bellamylle heidän loistavasta näyttelemisestään kuten aina.R.I.P Ashley</w:t>
      </w:r>
    </w:p>
    <w:p>
      <w:r>
        <w:rPr>
          <w:b/>
          <w:u w:val="single"/>
        </w:rPr>
        <w:t xml:space="preserve">259462</w:t>
      </w:r>
    </w:p>
    <w:p>
      <w:r>
        <w:t xml:space="preserve">"Ullu maar raha tha". Haha... Se hindi 😂 Btw..</w:t>
        <w:t xml:space="preserve">En tiennytkään, että @geekyranjit puhuu niin sujuvasti hindiä </w:t>
        <w:t xml:space="preserve">👌</w:t>
        <w:br/>
        <w:t xml:space="preserve"> https://t.co/KRwXp5t76M https://t.co/KRwXp5t76M</w:t>
      </w:r>
    </w:p>
    <w:p>
      <w:r>
        <w:rPr>
          <w:b/>
          <w:u w:val="single"/>
        </w:rPr>
        <w:t xml:space="preserve">259463</w:t>
      </w:r>
    </w:p>
    <w:p>
      <w:r>
        <w:t xml:space="preserve">@Court_St Lmao nah. Hänen täytyy lopettaa pureminen. Miten mans Lontoosta, ATL:stä, 6:sta, Memphisistä, Houstonista ja karibialta ?</w:t>
      </w:r>
    </w:p>
    <w:p>
      <w:r>
        <w:rPr>
          <w:b/>
          <w:u w:val="single"/>
        </w:rPr>
        <w:t xml:space="preserve">259464</w:t>
      </w:r>
    </w:p>
    <w:p>
      <w:r>
        <w:t xml:space="preserve">Rhododendron carneum, upea kukka, viehättävä lehdistö ja ihana tuoksu.</w:t>
        <w:br/>
        <w:t xml:space="preserve">#Rhododendronoftheweek</w:t>
        <w:br/>
        <w:t xml:space="preserve">@TheBotanics</w:t>
        <w:br/>
        <w:t xml:space="preserve">#Rhodyfestival https://t.co/20AU1JQ6SF</w:t>
      </w:r>
    </w:p>
    <w:p>
      <w:r>
        <w:rPr>
          <w:b/>
          <w:u w:val="single"/>
        </w:rPr>
        <w:t xml:space="preserve">259465</w:t>
      </w:r>
    </w:p>
    <w:p>
      <w:r>
        <w:t xml:space="preserve">McFarland USA, pääosassa herra Costner. Rakastan hyviä tunteikkaita urheiluelokuvia, jotka perustuvat tositarinaan &amp;amp; tämä ei tuota pettymystä. 4 tähteä viidestä.</w:t>
      </w:r>
    </w:p>
    <w:p>
      <w:r>
        <w:rPr>
          <w:b/>
          <w:u w:val="single"/>
        </w:rPr>
        <w:t xml:space="preserve">259466</w:t>
      </w:r>
    </w:p>
    <w:p>
      <w:r>
        <w:t xml:space="preserve">Kaikki Kardashianiin liittyvä on niin 2015. Kuka edes ajattelee palkata ketään tuosta perheestä mihinkään vuonna 2017, se on ihan käsittämätöntä 😩.</w:t>
      </w:r>
    </w:p>
    <w:p>
      <w:r>
        <w:rPr>
          <w:b/>
          <w:u w:val="single"/>
        </w:rPr>
        <w:t xml:space="preserve">259467</w:t>
      </w:r>
    </w:p>
    <w:p>
      <w:r>
        <w:t xml:space="preserve">Olen päättänyt 5 koiraa, jotka haluan isona, mutta en tiedä, miten valitsen niiden välillä. Näyttää siltä, että minun täytyy olla hullu koiraneiti😊🐶🐶🐶🐶.</w:t>
      </w:r>
    </w:p>
    <w:p>
      <w:r>
        <w:rPr>
          <w:b/>
          <w:u w:val="single"/>
        </w:rPr>
        <w:t xml:space="preserve">259468</w:t>
      </w:r>
    </w:p>
    <w:p>
      <w:r>
        <w:t xml:space="preserve">Jossa kissaamme koetellaan ankarasti, visuaalisena vertauskuvana työväenpuolueen tilasta @jeremycorbynin johdolla (ft. @gillianwelch ironisena kommenttina) https://t.co/VTdPZso2BA</w:t>
      </w:r>
    </w:p>
    <w:p>
      <w:r>
        <w:rPr>
          <w:b/>
          <w:u w:val="single"/>
        </w:rPr>
        <w:t xml:space="preserve">259469</w:t>
      </w:r>
    </w:p>
    <w:p>
      <w:r>
        <w:t xml:space="preserve">Jos jostain ihmeestä uusi @paramore biisi ilmestyy huomenna, pissaan todennäköisesti housuihini (Onnesta tietenkin) @yelyahwilliams @yelyahwilliams</w:t>
      </w:r>
    </w:p>
    <w:p>
      <w:r>
        <w:rPr>
          <w:b/>
          <w:u w:val="single"/>
        </w:rPr>
        <w:t xml:space="preserve">259470</w:t>
      </w:r>
    </w:p>
    <w:p>
      <w:r>
        <w:t xml:space="preserve">@nakedmagic Onko kyse siitä, mitä Fizzyn piti IG: ssä, koska mies, se oli vain niin tyhmä, että he menivät hänen kimppuunsa niin.</w:t>
      </w:r>
    </w:p>
    <w:p>
      <w:r>
        <w:rPr>
          <w:b/>
          <w:u w:val="single"/>
        </w:rPr>
        <w:t xml:space="preserve">259471</w:t>
      </w:r>
    </w:p>
    <w:p>
      <w:r>
        <w:t xml:space="preserve">Vaikka olet usein erinomainen valitsemaan matkakohteen ja pysymään... Lisää aiheesta Kauris https://t.co/7OhzQheIn3</w:t>
      </w:r>
    </w:p>
    <w:p>
      <w:r>
        <w:rPr>
          <w:b/>
          <w:u w:val="single"/>
        </w:rPr>
        <w:t xml:space="preserve">259472</w:t>
      </w:r>
    </w:p>
    <w:p>
      <w:r>
        <w:t xml:space="preserve">Miten kumppaniverkoston virhe tekee GoDaddysta liiketoimintaa Namecheapille https://t.co/rNdppw43pH</w:t>
      </w:r>
    </w:p>
    <w:p>
      <w:r>
        <w:rPr>
          <w:b/>
          <w:u w:val="single"/>
        </w:rPr>
        <w:t xml:space="preserve">259473</w:t>
      </w:r>
    </w:p>
    <w:p>
      <w:r>
        <w:t xml:space="preserve">#5G, #IoT ja video muuttavat @CCAmobile-jäsenten verkko- ja toimintamaisemaa https://t.co/5S81LxRJnh https://t.co/NWbK6tqd04</w:t>
      </w:r>
    </w:p>
    <w:p>
      <w:r>
        <w:rPr>
          <w:b/>
          <w:u w:val="single"/>
        </w:rPr>
        <w:t xml:space="preserve">259474</w:t>
      </w:r>
    </w:p>
    <w:p>
      <w:r>
        <w:t xml:space="preserve">Vain Jumala tietää, miten kaikki päättyy, ja niille, jotka kuuluvat hänelle, kaikki päättyy hyvin.</w:t>
        <w:br/>
        <w:br/>
        <w:t xml:space="preserve"> KISSES GlitzAndGlam</w:t>
      </w:r>
    </w:p>
    <w:p>
      <w:r>
        <w:rPr>
          <w:b/>
          <w:u w:val="single"/>
        </w:rPr>
        <w:t xml:space="preserve">259475</w:t>
      </w:r>
    </w:p>
    <w:p>
      <w:r>
        <w:t xml:space="preserve">1.5M * 2.0M Baby Play Mat Infantil Educational Crawling Mat Baby Room Football Fie https://t.co/4Va13i72pr https://t.co/ZVsUfA10aL</w:t>
      </w:r>
    </w:p>
    <w:p>
      <w:r>
        <w:rPr>
          <w:b/>
          <w:u w:val="single"/>
        </w:rPr>
        <w:t xml:space="preserve">259476</w:t>
      </w:r>
    </w:p>
    <w:p>
      <w:r>
        <w:t xml:space="preserve">#Alkoholi vaikuttaa ihmisiin eri tavoin. Miljoonat amerikkalaiset kärsivät alkoholismista. #AlcoholAwarenessMonth https://t.co/yAbSBVo4KM</w:t>
      </w:r>
    </w:p>
    <w:p>
      <w:r>
        <w:rPr>
          <w:b/>
          <w:u w:val="single"/>
        </w:rPr>
        <w:t xml:space="preserve">259477</w:t>
      </w:r>
    </w:p>
    <w:p>
      <w:r>
        <w:t xml:space="preserve">Retweeted ⚱️🖤DVRK PRXNCE🖤⚱️ (@xvvixr):</w:t>
        <w:br/>
        <w:br/>
        <w:t xml:space="preserve"> Epic Meal Time!!! Kromaticin keittiömestari cecilia.bell.319:n kohteliaisuudesta... https://t.co/e61A0umNrT</w:t>
      </w:r>
    </w:p>
    <w:p>
      <w:r>
        <w:rPr>
          <w:b/>
          <w:u w:val="single"/>
        </w:rPr>
        <w:t xml:space="preserve">259478</w:t>
      </w:r>
    </w:p>
    <w:p>
      <w:r>
        <w:t xml:space="preserve">7 tapaa päihittää kilpailu strategisen visuaalisen #markkinoinnin avulla https://t.co/VHK0AVqzdo by @designmantic https://t.co/sYfjBcb52X https://t.co/sYfjBcb52X</w:t>
      </w:r>
    </w:p>
    <w:p>
      <w:r>
        <w:rPr>
          <w:b/>
          <w:u w:val="single"/>
        </w:rPr>
        <w:t xml:space="preserve">259479</w:t>
      </w:r>
    </w:p>
    <w:p>
      <w:r>
        <w:t xml:space="preserve">#Bey vain jatkuvasti stuntin' teidän suhde tavoitteet....</w:t>
        <w:br/>
        <w:br/>
        <w:t xml:space="preserve"> #themostinterestingmanonradio https://t.co/FF3GCUNBAr</w:t>
      </w:r>
    </w:p>
    <w:p>
      <w:r>
        <w:rPr>
          <w:b/>
          <w:u w:val="single"/>
        </w:rPr>
        <w:t xml:space="preserve">259480</w:t>
      </w:r>
    </w:p>
    <w:p>
      <w:r>
        <w:t xml:space="preserve">Voittaa epäonnistumisen pelko &amp;amp; saavuttaa unelmasi. BookWayne@Winsley.com Student Life Speaker #orientation https://t.co/GQXp2b9hIm https://t.co/fQlGOikbb8</w:t>
      </w:r>
    </w:p>
    <w:p>
      <w:r>
        <w:rPr>
          <w:b/>
          <w:u w:val="single"/>
        </w:rPr>
        <w:t xml:space="preserve">259481</w:t>
      </w:r>
    </w:p>
    <w:p>
      <w:r>
        <w:t xml:space="preserve">Tiedätkö ostajaa tälle söpölle asunnolle, jonka juuri listasimme Rosevilleen?  259 Sharp Circle #3 https://t.co/uTHzuxYx3P https://t.co/uTHzuxYx3P</w:t>
      </w:r>
    </w:p>
    <w:p>
      <w:r>
        <w:rPr>
          <w:b/>
          <w:u w:val="single"/>
        </w:rPr>
        <w:t xml:space="preserve">259482</w:t>
      </w:r>
    </w:p>
    <w:p>
      <w:r>
        <w:t xml:space="preserve">@chuckk1904 @Bwonk_Bwonk @carrieksada Kiitä Obamaa siitä, sillä hänen politiikkansa on edelleen käytössä.</w:t>
      </w:r>
    </w:p>
    <w:p>
      <w:r>
        <w:rPr>
          <w:b/>
          <w:u w:val="single"/>
        </w:rPr>
        <w:t xml:space="preserve">259483</w:t>
      </w:r>
    </w:p>
    <w:p>
      <w:r>
        <w:t xml:space="preserve">Koira kävelee pystyasennossa baariin pakaten kylkivarren, cowboy-hattu, liivit. "Haluan tietää, kuka ampui tassuni!" #wednesdaywisdom</w:t>
      </w:r>
    </w:p>
    <w:p>
      <w:r>
        <w:rPr>
          <w:b/>
          <w:u w:val="single"/>
        </w:rPr>
        <w:t xml:space="preserve">259484</w:t>
      </w:r>
    </w:p>
    <w:p>
      <w:r>
        <w:t xml:space="preserve">Ihana Murano Lampwork Art lasi Aqua hajuvesipullo kristallihelmet LA60 https://t.co/DNYryYPxjz https://t.co/wW36dpJCWX https://t.co/wW36dpJCWX</w:t>
      </w:r>
    </w:p>
    <w:p>
      <w:r>
        <w:rPr>
          <w:b/>
          <w:u w:val="single"/>
        </w:rPr>
        <w:t xml:space="preserve">259485</w:t>
      </w:r>
    </w:p>
    <w:p>
      <w:r>
        <w:t xml:space="preserve">#NamiKim on uskomaton nainen &amp;amp; eläintenpelastaja #SouthKoreasta ~ tarvitsemme enemmän hänen kaltaisiaan ihmisiä. #Hero #HelpNamiKim https://t.co/Zg28SlDkbV https://t.co/Zg28SlDkbV</w:t>
      </w:r>
    </w:p>
    <w:p>
      <w:r>
        <w:rPr>
          <w:b/>
          <w:u w:val="single"/>
        </w:rPr>
        <w:t xml:space="preserve">259486</w:t>
      </w:r>
    </w:p>
    <w:p>
      <w:r>
        <w:t xml:space="preserve">Magikarp 93.3% IV (13/15/14) Splash &amp;amp; Struggle on poikinut til: 09:43:36am (25m 15s). https://t.co/h2uKuB8CAW. https://t.co/h2uKuB8CAW</w:t>
      </w:r>
    </w:p>
    <w:p>
      <w:r>
        <w:rPr>
          <w:b/>
          <w:u w:val="single"/>
        </w:rPr>
        <w:t xml:space="preserve">259487</w:t>
      </w:r>
    </w:p>
    <w:p>
      <w:r>
        <w:t xml:space="preserve">@freedomcaucus En usko, että @realDonaldTrump tietää, että ette työskentele hänelle, työskentelette ihmisille, ihmisille, jotka äänestivät T:tä.</w:t>
      </w:r>
    </w:p>
    <w:p>
      <w:r>
        <w:rPr>
          <w:b/>
          <w:u w:val="single"/>
        </w:rPr>
        <w:t xml:space="preserve">259488</w:t>
      </w:r>
    </w:p>
    <w:p>
      <w:r>
        <w:t xml:space="preserve">@Bryan700 Kun Gorsuch on vahvistettu, me pyöritämme pöytää!</w:t>
        <w:br/>
        <w:t xml:space="preserve"> REAL FUN alkaa, kun Ginsburg eroaa! Dems WILL GO INSANE!</w:t>
        <w:br/>
        <w:t xml:space="preserve"> USA🇺🇸🇸</w:t>
      </w:r>
    </w:p>
    <w:p>
      <w:r>
        <w:rPr>
          <w:b/>
          <w:u w:val="single"/>
        </w:rPr>
        <w:t xml:space="preserve">259489</w:t>
      </w:r>
    </w:p>
    <w:p>
      <w:r>
        <w:t xml:space="preserve">Hei ihmiset USA:ssa, #UK:ssa, #Kanadassa ja muualla! Nauttikaa tästä elokuvasta: https://t.co/Vv14pvp5AW https://t.co/h8r33GoDQ9</w:t>
      </w:r>
    </w:p>
    <w:p>
      <w:r>
        <w:rPr>
          <w:b/>
          <w:u w:val="single"/>
        </w:rPr>
        <w:t xml:space="preserve">259490</w:t>
      </w:r>
    </w:p>
    <w:p>
      <w:r>
        <w:t xml:space="preserve">#Shia Personal Law Board kannattaa #TripleTalaq #cowslaughterin kieltämistä https://t.co/B26mnGX5AW via @NewsBharati https://t.co/qaDUfNLCum</w:t>
      </w:r>
    </w:p>
    <w:p>
      <w:r>
        <w:rPr>
          <w:b/>
          <w:u w:val="single"/>
        </w:rPr>
        <w:t xml:space="preserve">259491</w:t>
      </w:r>
    </w:p>
    <w:p>
      <w:r>
        <w:t xml:space="preserve">Ilmoittauduin juuri Goodyearin autohuoltokeskukseen, jossa on #mPLUSPlaces Download -ohjelma tänään! https://t.co/zQAirjziRE</w:t>
      </w:r>
    </w:p>
    <w:p>
      <w:r>
        <w:rPr>
          <w:b/>
          <w:u w:val="single"/>
        </w:rPr>
        <w:t xml:space="preserve">259492</w:t>
      </w:r>
    </w:p>
    <w:p>
      <w:r>
        <w:t xml:space="preserve">@bponce954 @emkcil627 @AdrianPeterson kyllä, sinä ehdottomasti piiskaat lapsia palleihin ja saat heidät kirjaimellisesti vuotamaan verta!</w:t>
      </w:r>
    </w:p>
    <w:p>
      <w:r>
        <w:rPr>
          <w:b/>
          <w:u w:val="single"/>
        </w:rPr>
        <w:t xml:space="preserve">259493</w:t>
      </w:r>
    </w:p>
    <w:p>
      <w:r>
        <w:t xml:space="preserve">Bussi reitillä #METROBus2 on myöhässä osoitteessa Bellaire/Mullins E/B. Tarvitsetko toisen kyydin? https://t.co/5VYs7kdKp0 ^A</w:t>
      </w:r>
    </w:p>
    <w:p>
      <w:r>
        <w:rPr>
          <w:b/>
          <w:u w:val="single"/>
        </w:rPr>
        <w:t xml:space="preserve">259494</w:t>
      </w:r>
    </w:p>
    <w:p>
      <w:r>
        <w:t xml:space="preserve">Rancho Hills, CA: Pupitar ♀ 64.4% (13/2/14 - Rock Smash/Dig - s:small) til 23:34:50(27m 5s). https://t.co/xpw05C0ydV. https://t.co/xpw05C0ydV</w:t>
      </w:r>
    </w:p>
    <w:p>
      <w:r>
        <w:rPr>
          <w:b/>
          <w:u w:val="single"/>
        </w:rPr>
        <w:t xml:space="preserve">259495</w:t>
      </w:r>
    </w:p>
    <w:p>
      <w:r>
        <w:t xml:space="preserve">Tämä nainen meni naimisiin miehen kanssa, jolla oli 2 muuta vaimoa ja nyt hän on mustasukkainen siitä, että mies on saanut lapsen toisen vaimon kanssa 🙄.</w:t>
      </w:r>
    </w:p>
    <w:p>
      <w:r>
        <w:rPr>
          <w:b/>
          <w:u w:val="single"/>
        </w:rPr>
        <w:t xml:space="preserve">259496</w:t>
      </w:r>
    </w:p>
    <w:p>
      <w:r>
        <w:t xml:space="preserve">#ReligionOfPeace toimii jälleen kerran #Ruotsissa...</w:t>
        <w:br/>
        <w:br/>
        <w:t xml:space="preserve"> Eikö MSM arvostellut Trumpia siitä, että hän sanoi Ruotsilla olevan ongelmia...</w:t>
      </w:r>
    </w:p>
    <w:p>
      <w:r>
        <w:rPr>
          <w:b/>
          <w:u w:val="single"/>
        </w:rPr>
        <w:t xml:space="preserve">259497</w:t>
      </w:r>
    </w:p>
    <w:p>
      <w:r>
        <w:t xml:space="preserve">@dumb_fuckr kyllä hän on tehnyt paljon stick n poke tatuointeja viime aikoina, joten ajattelin vain, että hän teki toisen!! siinä kaikki, makeiset. 💓</w:t>
      </w:r>
    </w:p>
    <w:p>
      <w:r>
        <w:rPr>
          <w:b/>
          <w:u w:val="single"/>
        </w:rPr>
        <w:t xml:space="preserve">259498</w:t>
      </w:r>
    </w:p>
    <w:p>
      <w:r>
        <w:t xml:space="preserve">@Ctrl_Alt_Clu Jos pidät JRPG-peleistä edes vähän, tämä on sokeasti ostettava. Jos et yleensä pelaa niitä, tämä on loistava peli kastaa varpaasi!</w:t>
      </w:r>
    </w:p>
    <w:p>
      <w:r>
        <w:rPr>
          <w:b/>
          <w:u w:val="single"/>
        </w:rPr>
        <w:t xml:space="preserve">259499</w:t>
      </w:r>
    </w:p>
    <w:p>
      <w:r>
        <w:t xml:space="preserve">@JordanUhl Ainakin se on askel oikeaan suuntaan. Louisville on syvästi jakautunut osavaltio, jossa PALJON asioita jää rankaisematta (mm. lynkkaukset) 😕</w:t>
      </w:r>
    </w:p>
    <w:p>
      <w:r>
        <w:rPr>
          <w:b/>
          <w:u w:val="single"/>
        </w:rPr>
        <w:t xml:space="preserve">259500</w:t>
      </w:r>
    </w:p>
    <w:p>
      <w:r>
        <w:t xml:space="preserve">"Mitä vanhemmaksi tulen, sitä enemmän epäluuloani herättää tuttu oppi, jonka mukaan ikä tuo viisautta." - Henry Louis Mencken ... https://t.co/8eBMwGsnPW</w:t>
      </w:r>
    </w:p>
    <w:p>
      <w:r>
        <w:rPr>
          <w:b/>
          <w:u w:val="single"/>
        </w:rPr>
        <w:t xml:space="preserve">259501</w:t>
      </w:r>
    </w:p>
    <w:p>
      <w:r>
        <w:t xml:space="preserve">Tunnustus: IndieCade-ehdokkuus tuntuu todella todella todella todella todella todella nauttivan hänen ravintolaoppaistaan #EVO2K15</w:t>
      </w:r>
    </w:p>
    <w:p>
      <w:r>
        <w:rPr>
          <w:b/>
          <w:u w:val="single"/>
        </w:rPr>
        <w:t xml:space="preserve">259502</w:t>
      </w:r>
    </w:p>
    <w:p>
      <w:r>
        <w:t xml:space="preserve">Koulutusmaksu: Dicksonin ja Labourin tapaaminen päättyy pattitilanteeseen - Punch Newspapers - https://t.co/O9n7TfausO https://t.co/b5m98JW7fD https://t.co/b5m98JW7fD</w:t>
      </w:r>
    </w:p>
    <w:p>
      <w:r>
        <w:rPr>
          <w:b/>
          <w:u w:val="single"/>
        </w:rPr>
        <w:t xml:space="preserve">259503</w:t>
      </w:r>
    </w:p>
    <w:p>
      <w:r>
        <w:t xml:space="preserve">Turkin inflaatio: Helmikuussa ja maaliskuussa oli nähty kaksi negatiivista lukemaa, koska perusvaikutuksella oli merkittävä vaikutus.</w:t>
      </w:r>
    </w:p>
    <w:p>
      <w:r>
        <w:rPr>
          <w:b/>
          <w:u w:val="single"/>
        </w:rPr>
        <w:t xml:space="preserve">259504</w:t>
      </w:r>
    </w:p>
    <w:p>
      <w:r>
        <w:t xml:space="preserve">OTD 1917 legendaarinen Ragtime-kirjailija #ScottJoplin kuoli. musiikillinen nero</w:t>
        <w:br/>
        <w:t xml:space="preserve">@journalsentinel #GreenSheet https://t.co/jjTpoHqnrV</w:t>
      </w:r>
    </w:p>
    <w:p>
      <w:r>
        <w:rPr>
          <w:b/>
          <w:u w:val="single"/>
        </w:rPr>
        <w:t xml:space="preserve">259505</w:t>
      </w:r>
    </w:p>
    <w:p>
      <w:r>
        <w:t xml:space="preserve">@Sethumadhavan @Deepa_S_Iyer @srinisankar @UdaySenan @actorprashanth @CommonManMedia @LyricalDelights Toivon vain, että voisimme tehdä 1 Mani rathamin elokuvan, minun jenma saabalyam da:) sitten sieluni voi RIP milloin tahansa</w:t>
      </w:r>
    </w:p>
    <w:p>
      <w:r>
        <w:rPr>
          <w:b/>
          <w:u w:val="single"/>
        </w:rPr>
        <w:t xml:space="preserve">259506</w:t>
      </w:r>
    </w:p>
    <w:p>
      <w:r>
        <w:t xml:space="preserve">Ehdotan Mina Attaa parhaaksi egyptiläiseksi laulajaksi 💕🇪🇬</w:t>
        <w:br/>
        <w:br/>
        <w:t xml:space="preserve">@dafentcom</w:t>
        <w:br/>
        <w:t xml:space="preserve">#DafBama2017</w:t>
        <w:br/>
        <w:t xml:space="preserve">#DafBama2017_MinaAtta</w:t>
        <w:br/>
        <w:t xml:space="preserve">#MinaAtta</w:t>
      </w:r>
    </w:p>
    <w:p>
      <w:r>
        <w:rPr>
          <w:b/>
          <w:u w:val="single"/>
        </w:rPr>
        <w:t xml:space="preserve">259507</w:t>
      </w:r>
    </w:p>
    <w:p>
      <w:r>
        <w:t xml:space="preserve">Minun valintani #ncaafinalfouriin ainakin viime vuosikymmenen ajan. Nyt #Gonzaga on siellä!!! #DreamsDoComeTrue</w:t>
      </w:r>
    </w:p>
    <w:p>
      <w:r>
        <w:rPr>
          <w:b/>
          <w:u w:val="single"/>
        </w:rPr>
        <w:t xml:space="preserve">259508</w:t>
      </w:r>
    </w:p>
    <w:p>
      <w:r>
        <w:t xml:space="preserve">@aubreysitterson Voin vain kuvitella, mitä hän tekisi nyt, koska suuri osa NXT-joukkueesta kutsuttiin mukaan jakamisen jälkeen.</w:t>
      </w:r>
    </w:p>
    <w:p>
      <w:r>
        <w:rPr>
          <w:b/>
          <w:u w:val="single"/>
        </w:rPr>
        <w:t xml:space="preserve">259509</w:t>
      </w:r>
    </w:p>
    <w:p>
      <w:r>
        <w:t xml:space="preserve">Katselemme @FoxNewsin kuolemaa, kun asianajaja kutsuu FNC:tä yhtiöiden Bill Cosbyksi @politicususa kautta https://t.co/lHf0nWaU0r</w:t>
      </w:r>
    </w:p>
    <w:p>
      <w:r>
        <w:rPr>
          <w:b/>
          <w:u w:val="single"/>
        </w:rPr>
        <w:t xml:space="preserve">259510</w:t>
      </w:r>
    </w:p>
    <w:p>
      <w:r>
        <w:t xml:space="preserve">Massachusettsin kaupunginvaltuusto äänestää Trumpin valtakunnanoikeuspäätöksestä https://t.co/WCHvuNqnlc (LOL) (Korruptoituneet demarit pelkäävät)! KISS</w:t>
      </w:r>
    </w:p>
    <w:p>
      <w:r>
        <w:rPr>
          <w:b/>
          <w:u w:val="single"/>
        </w:rPr>
        <w:t xml:space="preserve">259511</w:t>
      </w:r>
    </w:p>
    <w:p>
      <w:r>
        <w:t xml:space="preserve">Viikinkilöytö: Asiantuntijat paljastavat tekniikan avulla pyhimys- ja kuninkaankirkon alla olevan asutuksen https://t.co/sqfwZpx9LX</w:t>
      </w:r>
    </w:p>
    <w:p>
      <w:r>
        <w:rPr>
          <w:b/>
          <w:u w:val="single"/>
        </w:rPr>
        <w:t xml:space="preserve">259512</w:t>
      </w:r>
    </w:p>
    <w:p>
      <w:r>
        <w:t xml:space="preserve">Hänelle tämä on täysin ok, nainen voi jäädä niin pitkäksi aikaa kuin haluaa.</w:t>
        <w:br/>
        <w:br/>
        <w:t xml:space="preserve"> Mutta hän haluaa päähineitä - https://t.co/UV9wgh9dEC</w:t>
      </w:r>
    </w:p>
    <w:p>
      <w:r>
        <w:rPr>
          <w:b/>
          <w:u w:val="single"/>
        </w:rPr>
        <w:t xml:space="preserve">259513</w:t>
      </w:r>
    </w:p>
    <w:p>
      <w:r>
        <w:t xml:space="preserve">@AstralServant "Ah, en sanoisi, että olisin mikään erityinen ruoanlaiton suhteen, mutta Akame näyttää nauttivan siitä, joten...."</w:t>
      </w:r>
    </w:p>
    <w:p>
      <w:r>
        <w:rPr>
          <w:b/>
          <w:u w:val="single"/>
        </w:rPr>
        <w:t xml:space="preserve">259514</w:t>
      </w:r>
    </w:p>
    <w:p>
      <w:r>
        <w:t xml:space="preserve">Olet tiimini jäsen. Olet minun vastuullani. - Ghost In The Shell -elokuvan johtamisoppia https://t.co/39rhola0B5 #ReelLeadership</w:t>
      </w:r>
    </w:p>
    <w:p>
      <w:r>
        <w:rPr>
          <w:b/>
          <w:u w:val="single"/>
        </w:rPr>
        <w:t xml:space="preserve">259515</w:t>
      </w:r>
    </w:p>
    <w:p>
      <w:r>
        <w:t xml:space="preserve">1. Voi Herra @SaveSoulAfrica @PRM_yoshoshela Olkaamme rehellisiä itsellemme ja Afrikalle. Mitä olemme tehneet apartheidin ja kolonialismin jälkeen?</w:t>
      </w:r>
    </w:p>
    <w:p>
      <w:r>
        <w:rPr>
          <w:b/>
          <w:u w:val="single"/>
        </w:rPr>
        <w:t xml:space="preserve">259516</w:t>
      </w:r>
    </w:p>
    <w:p>
      <w:r>
        <w:t xml:space="preserve">James Brown! Black Ceasar Soundtrack! Ne, jotka tietävät, eivät kerro, ja ne, jotka kertovat, eivät tiedä. SHHH</w:t>
      </w:r>
    </w:p>
    <w:p>
      <w:r>
        <w:rPr>
          <w:b/>
          <w:u w:val="single"/>
        </w:rPr>
        <w:t xml:space="preserve">259517</w:t>
      </w:r>
    </w:p>
    <w:p>
      <w:r>
        <w:t xml:space="preserve">@mkirby311 @jasonmking @kitto_13 @WACCOE @EastStandUpper katsomassa, kun terveyspalvelu, vankilapalvelu ja sosiaalihuolto pilataan.</w:t>
      </w:r>
    </w:p>
    <w:p>
      <w:r>
        <w:rPr>
          <w:b/>
          <w:u w:val="single"/>
        </w:rPr>
        <w:t xml:space="preserve">259518</w:t>
      </w:r>
    </w:p>
    <w:p>
      <w:r>
        <w:t xml:space="preserve">Oli mahtava harjoitus MAYVEn kanssa tänään! Nähdään huomenna klo 21.00 19. vuotuisessa Live from Studio... https://t.co/NowX9gaTTY https://t.co/NowX9gaTTY</w:t>
      </w:r>
    </w:p>
    <w:p>
      <w:r>
        <w:rPr>
          <w:b/>
          <w:u w:val="single"/>
        </w:rPr>
        <w:t xml:space="preserve">259519</w:t>
      </w:r>
    </w:p>
    <w:p>
      <w:r>
        <w:t xml:space="preserve">Vitsailen vain, mutta olen valmis toiseen lapseen. Universumi tekee mitä haluaa. Miinus kaikki se kutina, jonka kävin läpi viime raskaudessa...</w:t>
      </w:r>
    </w:p>
    <w:p>
      <w:r>
        <w:rPr>
          <w:b/>
          <w:u w:val="single"/>
        </w:rPr>
        <w:t xml:space="preserve">259520</w:t>
      </w:r>
    </w:p>
    <w:p>
      <w:r>
        <w:t xml:space="preserve">Hieman lounasaikaan fizziä @SteveSulley @KINANDILKPC kanssa #Pontcanna #Sunshine https://t.co/8UXlDlxiVA</w:t>
      </w:r>
    </w:p>
    <w:p>
      <w:r>
        <w:rPr>
          <w:b/>
          <w:u w:val="single"/>
        </w:rPr>
        <w:t xml:space="preserve">259521</w:t>
      </w:r>
    </w:p>
    <w:p>
      <w:r>
        <w:t xml:space="preserve">Huomenna @debraruh, @NeilMilliken ja minä twiittaamme #Funka2017:stä. #accessibility #usability #axschat. https://t.co/u9uSEZ8Zww. https://t.co/u9uSEZ8Zww</w:t>
      </w:r>
    </w:p>
    <w:p>
      <w:r>
        <w:rPr>
          <w:b/>
          <w:u w:val="single"/>
        </w:rPr>
        <w:t xml:space="preserve">259522</w:t>
      </w:r>
    </w:p>
    <w:p>
      <w:r>
        <w:t xml:space="preserve">The latest The #Social Media Marketing Daily! https://t.co/c2OGCjf28g Kiitos @growthflow @gzarantonello #socialmedia #socialmedia</w:t>
      </w:r>
    </w:p>
    <w:p>
      <w:r>
        <w:rPr>
          <w:b/>
          <w:u w:val="single"/>
        </w:rPr>
        <w:t xml:space="preserve">259523</w:t>
      </w:r>
    </w:p>
    <w:p>
      <w:r>
        <w:t xml:space="preserve">Hallitus käynnistää tänään #ApprenticeshipLevyn! Ota selvää, miten voimme tukea yritystäsi... https://t.co/3GZrf9Cr7h https://t.co/RsPba4KBCi https://t.co/RsPba4KBCi</w:t>
      </w:r>
    </w:p>
    <w:p>
      <w:r>
        <w:rPr>
          <w:b/>
          <w:u w:val="single"/>
        </w:rPr>
        <w:t xml:space="preserve">259524</w:t>
      </w:r>
    </w:p>
    <w:p>
      <w:r>
        <w:t xml:space="preserve">Sanojen "kiitos", "anteeksi", "anteeksi", "anteeksi", "kiitos" jne. käyttäminen sopivissa tilanteissa toimii kuten... https://t.co/uiDrqIBh6r</w:t>
      </w:r>
    </w:p>
    <w:p>
      <w:r>
        <w:rPr>
          <w:b/>
          <w:u w:val="single"/>
        </w:rPr>
        <w:t xml:space="preserve">259525</w:t>
      </w:r>
    </w:p>
    <w:p>
      <w:r>
        <w:t xml:space="preserve">Mielestäni show saa meidät nauramaan mainoksillemme sekä ajattelemaan elämää ja oppimaan, herkistymään ihmisten tunteille #itgetsworstshow</w:t>
      </w:r>
    </w:p>
    <w:p>
      <w:r>
        <w:rPr>
          <w:b/>
          <w:u w:val="single"/>
        </w:rPr>
        <w:t xml:space="preserve">259526</w:t>
      </w:r>
    </w:p>
    <w:p>
      <w:r>
        <w:t xml:space="preserve">@codysimpson #tbt rakastan sinua ja vierelläni on sinun paikkasi ja kaikki mitä haluan tässä elämässä olet sinä 😍❤️ https://t.co/ohC01lmkiB</w:t>
      </w:r>
    </w:p>
    <w:p>
      <w:r>
        <w:rPr>
          <w:b/>
          <w:u w:val="single"/>
        </w:rPr>
        <w:t xml:space="preserve">259527</w:t>
      </w:r>
    </w:p>
    <w:p>
      <w:r>
        <w:t xml:space="preserve">Oli suuri ilo esitellä pikkulapsille "Residential School!!" ....for S.D #75 Sooo cool ❤ Sooo cool ❤</w:t>
      </w:r>
    </w:p>
    <w:p>
      <w:r>
        <w:rPr>
          <w:b/>
          <w:u w:val="single"/>
        </w:rPr>
        <w:t xml:space="preserve">259528</w:t>
      </w:r>
    </w:p>
    <w:p>
      <w:r>
        <w:t xml:space="preserve">Ilmakehässä on nykyään luontaista epävakautta, mutta te... Lisätietoja Gemini https://t.co/E0ZTF5jaYs</w:t>
      </w:r>
    </w:p>
    <w:p>
      <w:r>
        <w:rPr>
          <w:b/>
          <w:u w:val="single"/>
        </w:rPr>
        <w:t xml:space="preserve">259529</w:t>
      </w:r>
    </w:p>
    <w:p>
      <w:r>
        <w:t xml:space="preserve">@OlympiaJoe @WAPolicyCenter @MelissaSantos1 Samaa mieltä, minkä vuoksi ostan aina kirjoitustemppuni ylähyllyltä.</w:t>
      </w:r>
    </w:p>
    <w:p>
      <w:r>
        <w:rPr>
          <w:b/>
          <w:u w:val="single"/>
        </w:rPr>
        <w:t xml:space="preserve">259530</w:t>
      </w:r>
    </w:p>
    <w:p>
      <w:r>
        <w:t xml:space="preserve">Pet Dog Cat Shedding Grooming Hair Fur Brush Neulakampa Rake Tool https://t.co/TFXpmxPHKb https://t.co/mioOqFfWvm</w:t>
      </w:r>
    </w:p>
    <w:p>
      <w:r>
        <w:rPr>
          <w:b/>
          <w:u w:val="single"/>
        </w:rPr>
        <w:t xml:space="preserve">259531</w:t>
      </w:r>
    </w:p>
    <w:p>
      <w:r>
        <w:t xml:space="preserve">"25 miljoonaa ei ole rahaa"- Efe</w:t>
        <w:br/>
        <w:br/>
        <w:t xml:space="preserve">Tboss sanoi samaa ja hänen faninsa melkein hakkasi hänen päänsä irti.</w:t>
        <w:t xml:space="preserve">SMH</w:t>
        <w:br/>
        <w:t xml:space="preserve">#BBNaija</w:t>
      </w:r>
    </w:p>
    <w:p>
      <w:r>
        <w:rPr>
          <w:b/>
          <w:u w:val="single"/>
        </w:rPr>
        <w:t xml:space="preserve">259532</w:t>
      </w:r>
    </w:p>
    <w:p>
      <w:r>
        <w:t xml:space="preserve">Voitin Sydneyn etapin 164 pisteellä! Haasta minut nyt![https://t.co/VVf0qD0W4R] #Bowling_King https://t.co/xBxZeYlWZo</w:t>
      </w:r>
    </w:p>
    <w:p>
      <w:r>
        <w:rPr>
          <w:b/>
          <w:u w:val="single"/>
        </w:rPr>
        <w:t xml:space="preserve">259533</w:t>
      </w:r>
    </w:p>
    <w:p>
      <w:r>
        <w:t xml:space="preserve">Anti-Park vs. Pro-Park = Liberaalit vs. konservatiivit Korean tasavallassa. tarvitaan 4 uutta ajatusta, jotta #ROK:n perustuslaillisuus voidaan varmistaa.</w:t>
      </w:r>
    </w:p>
    <w:p>
      <w:r>
        <w:rPr>
          <w:b/>
          <w:u w:val="single"/>
        </w:rPr>
        <w:t xml:space="preserve">259534</w:t>
      </w:r>
    </w:p>
    <w:p>
      <w:r>
        <w:t xml:space="preserve">Tämän viikon videolla näytän teille asioita, joita vain laiskat ihmiset ymmärtävät! Nauttikaa! https://t.co/C5HZMLL8Np</w:t>
      </w:r>
    </w:p>
    <w:p>
      <w:r>
        <w:rPr>
          <w:b/>
          <w:u w:val="single"/>
        </w:rPr>
        <w:t xml:space="preserve">259535</w:t>
      </w:r>
    </w:p>
    <w:p>
      <w:r>
        <w:t xml:space="preserve">Mikä on väärin olla kertomatta seurustelukumppanillesi, että et voi kuvitella tekeväsi perhettä https://t.co/eFwXXK91EQ</w:t>
      </w:r>
    </w:p>
    <w:p>
      <w:r>
        <w:rPr>
          <w:b/>
          <w:u w:val="single"/>
        </w:rPr>
        <w:t xml:space="preserve">259536</w:t>
      </w:r>
    </w:p>
    <w:p>
      <w:r>
        <w:t xml:space="preserve">.@MeyersLeonard11 P.S. Jos Bella joskus tarvitsee yliannostuksen husky-hauskanpitoa, meidän tyttömme leikkisivät mielellään! Tai halailla! https://t.co/LPDeSfSO9S</w:t>
      </w:r>
    </w:p>
    <w:p>
      <w:r>
        <w:rPr>
          <w:b/>
          <w:u w:val="single"/>
        </w:rPr>
        <w:t xml:space="preserve">259537</w:t>
      </w:r>
    </w:p>
    <w:p>
      <w:r>
        <w:t xml:space="preserve">[https://t.co/vzxOiT02kc] Talonrakentamisen perusteet: Materials a #ebay https://t.co/KYFTALTIX2</w:t>
      </w:r>
    </w:p>
    <w:p>
      <w:r>
        <w:rPr>
          <w:b/>
          <w:u w:val="single"/>
        </w:rPr>
        <w:t xml:space="preserve">259538</w:t>
      </w:r>
    </w:p>
    <w:p>
      <w:r>
        <w:t xml:space="preserve">@bijoublu007 Hänen poikansa ja GOP-hakkeri @Cernovich rakastavat valheellisten uutisten huutamista.</w:t>
        <w:br/>
        <w:t xml:space="preserve"> Tässä vaiheessa alkaa selvitä, kuka on oikea toimittaja ja kuka puolueellinen huijari.</w:t>
      </w:r>
    </w:p>
    <w:p>
      <w:r>
        <w:rPr>
          <w:b/>
          <w:u w:val="single"/>
        </w:rPr>
        <w:t xml:space="preserve">259539</w:t>
      </w:r>
    </w:p>
    <w:p>
      <w:r>
        <w:t xml:space="preserve">Toivot voivasi vetäytyä toimistoosi ja työskennellä suhteellisen hiljaa.... Lisää Vesimies https://t.co/1XAv4KGlER</w:t>
      </w:r>
    </w:p>
    <w:p>
      <w:r>
        <w:rPr>
          <w:b/>
          <w:u w:val="single"/>
        </w:rPr>
        <w:t xml:space="preserve">259540</w:t>
      </w:r>
    </w:p>
    <w:p>
      <w:r>
        <w:t xml:space="preserve">Yli 1,800€ palkintoina @pureMixOnline &amp;amp; MasteringWorks - #Musikmesse2017 Gear Giveaway - Osallistu täällä: https://t.co/bBw8iBKZgw</w:t>
      </w:r>
    </w:p>
    <w:p>
      <w:r>
        <w:rPr>
          <w:b/>
          <w:u w:val="single"/>
        </w:rPr>
        <w:t xml:space="preserve">259541</w:t>
      </w:r>
    </w:p>
    <w:p>
      <w:r>
        <w:t xml:space="preserve">&amp;amp;#39;Suge&amp;amp;#39; Knight luopuu Michael Jacksonin asianajajasta murhajutussa #SugeKnight https://t.co/FDWXr0MDNl #SugeKnight</w:t>
      </w:r>
    </w:p>
    <w:p>
      <w:r>
        <w:rPr>
          <w:b/>
          <w:u w:val="single"/>
        </w:rPr>
        <w:t xml:space="preserve">259542</w:t>
      </w:r>
    </w:p>
    <w:p>
      <w:r>
        <w:t xml:space="preserve">@EazyEOfNWA UUSI TRACK🎧🎤🎵 "STAIN"💸💵💰💥💥🔫🔫 OFF UPCOMING MIXTAPE💿💽📀 2SIDES/2THESTORY 2K17.💪💪💯 https://t.co/WG46q9yd5h</w:t>
      </w:r>
    </w:p>
    <w:p>
      <w:r>
        <w:rPr>
          <w:b/>
          <w:u w:val="single"/>
        </w:rPr>
        <w:t xml:space="preserve">259543</w:t>
      </w:r>
    </w:p>
    <w:p>
      <w:r>
        <w:t xml:space="preserve">@Robbie_Stine Hei Robbie Stine! Haluaisitko saada paremman keskittymisen, keskittymiskyvyn ja muistin?</w:t>
        <w:br/>
        <w:t xml:space="preserve"> Kokeile tätä tuotetta tänään! Myynnissä</w:t>
      </w:r>
    </w:p>
    <w:p>
      <w:r>
        <w:rPr>
          <w:b/>
          <w:u w:val="single"/>
        </w:rPr>
        <w:t xml:space="preserve">259544</w:t>
      </w:r>
    </w:p>
    <w:p>
      <w:r>
        <w:t xml:space="preserve">Osallistuin juuri voittamaan Gut Knife Slaughterin @1MustFaLLGamingilta ja @Venchuur_1mF:ltä! #CSGOGiveaway #Veitsi #CSGO https://t.co/XxWpHyFzqO https://t.co/XxWpHyFzqO</w:t>
      </w:r>
    </w:p>
    <w:p>
      <w:r>
        <w:rPr>
          <w:b/>
          <w:u w:val="single"/>
        </w:rPr>
        <w:t xml:space="preserve">259545</w:t>
      </w:r>
    </w:p>
    <w:p>
      <w:r>
        <w:t xml:space="preserve">@Zaephyn Okei. Siinä tapauksessa olisi parasta soittaa meille numeroon 0371 468 0 468, niin katsomme asiaa tarkemmin kanssasi. *SE</w:t>
      </w:r>
    </w:p>
    <w:p>
      <w:r>
        <w:rPr>
          <w:b/>
          <w:u w:val="single"/>
        </w:rPr>
        <w:t xml:space="preserve">259546</w:t>
      </w:r>
    </w:p>
    <w:p>
      <w:r>
        <w:t xml:space="preserve">Graafinen!  Loukkuun jäänyt leijona Taizin eläintarhassa selviää pommeista ja aseista, mutta tarvitsee ruokaa ja lääkkeitä.  Yhdysvaltalainen hyväntekeväisyysjärjestö https://t.co/Xs4spTBXPe https://t.co/sYY1YQo5w7</w:t>
      </w:r>
    </w:p>
    <w:p>
      <w:r>
        <w:rPr>
          <w:b/>
          <w:u w:val="single"/>
        </w:rPr>
        <w:t xml:space="preserve">259547</w:t>
      </w:r>
    </w:p>
    <w:p>
      <w:r>
        <w:t xml:space="preserve">@FL_ConanArthurD "Hyvää iltaa, Sir Arthur." Punatukkainen tyttö kumarsi miehelle ennen kuin esitteli itsensä.</w:t>
        <w:br/>
        <w:br/>
        <w:t xml:space="preserve"> "Akagami Lee, 18-vuotias. Se on +</w:t>
      </w:r>
    </w:p>
    <w:p>
      <w:r>
        <w:rPr>
          <w:b/>
          <w:u w:val="single"/>
        </w:rPr>
        <w:t xml:space="preserve">259548</w:t>
      </w:r>
    </w:p>
    <w:p>
      <w:r>
        <w:t xml:space="preserve">Kaverit, ette rukoilleet tarpeeksi kovasti viime kerralla. Rukoilkaa kovemmin tällä kertaa, jos todella haluatte estää seuraavan terrori-iskun. https://t.co/g9igZDGV0I.</w:t>
      </w:r>
    </w:p>
    <w:p>
      <w:r>
        <w:rPr>
          <w:b/>
          <w:u w:val="single"/>
        </w:rPr>
        <w:t xml:space="preserve">259549</w:t>
      </w:r>
    </w:p>
    <w:p>
      <w:r>
        <w:t xml:space="preserve">Jäljitätkö sukupuusi? 10 parasta sovellusta sukulaisten etsimiseen - https://t.co/H90kFATrSZ... https://t.co/yuIkLLmaHl https://t.co/yuIkLLmaHl</w:t>
      </w:r>
    </w:p>
    <w:p>
      <w:r>
        <w:rPr>
          <w:b/>
          <w:u w:val="single"/>
        </w:rPr>
        <w:t xml:space="preserve">259550</w:t>
      </w:r>
    </w:p>
    <w:p>
      <w:r>
        <w:t xml:space="preserve">InstaSuite Demo Video - saat *PARHAAN* Bonuksen ja arvostelun TÄÄLTÄ!!!.... :) :) :): https://t.co/J48kP4xhmo kautta @YouTube</w:t>
      </w:r>
    </w:p>
    <w:p>
      <w:r>
        <w:rPr>
          <w:b/>
          <w:u w:val="single"/>
        </w:rPr>
        <w:t xml:space="preserve">259551</w:t>
      </w:r>
    </w:p>
    <w:p>
      <w:r>
        <w:t xml:space="preserve">Buhari on hylännyt meidät kärsimään, ilman tavanomaista Ghanan on mentävä laukut - Top ministeri huutaa, asetettu Dump APC https://t.co/zjWZGkUymI ''</w:t>
      </w:r>
    </w:p>
    <w:p>
      <w:r>
        <w:rPr>
          <w:b/>
          <w:u w:val="single"/>
        </w:rPr>
        <w:t xml:space="preserve">259552</w:t>
      </w:r>
    </w:p>
    <w:p>
      <w:r>
        <w:t xml:space="preserve">Grace teki lintulaatikon @MountSchoolYork &amp;amp -projektissa; ajatteli, että potilaamme nauttisivat siitä - olemme täysin samaa mieltä! Kiitos Grace! https://t.co/pOgVD2JaYd</w:t>
      </w:r>
    </w:p>
    <w:p>
      <w:r>
        <w:rPr>
          <w:b/>
          <w:u w:val="single"/>
        </w:rPr>
        <w:t xml:space="preserve">259553</w:t>
      </w:r>
    </w:p>
    <w:p>
      <w:r>
        <w:t xml:space="preserve">#Tuotemarkkinointistrategia: 57 asiantuntijaa keskustelee menestyksen peruspilareista @SnappaIO @Pentaho @Nimble</w:t>
        <w:br/>
        <w:t xml:space="preserve">https://t.co/J2IMU4t2w4 #markkinointi https://t.co/ISpEjpghql</w:t>
      </w:r>
    </w:p>
    <w:p>
      <w:r>
        <w:rPr>
          <w:b/>
          <w:u w:val="single"/>
        </w:rPr>
        <w:t xml:space="preserve">259554</w:t>
      </w:r>
    </w:p>
    <w:p>
      <w:r>
        <w:t xml:space="preserve">*TYÖSKENTELEE EDELLEEN* BLACK OPS 3 [TILI KOPIOINTI GLITCH] ILMAINEN PIMEÄ ASIA CAMO! AFTER LATEST PATCH!: https://t.co/qGE3Klj8oG via</w:t>
      </w:r>
    </w:p>
    <w:p>
      <w:r>
        <w:rPr>
          <w:b/>
          <w:u w:val="single"/>
        </w:rPr>
        <w:t xml:space="preserve">259555</w:t>
      </w:r>
    </w:p>
    <w:p>
      <w:r>
        <w:t xml:space="preserve">Että gronk juhlimassa paska ei ole vain brändäys kaveri todella guido kuten että oli carnage allasjuhlissa klo sls toimii hölmöläinen</w:t>
      </w:r>
    </w:p>
    <w:p>
      <w:r>
        <w:rPr>
          <w:b/>
          <w:u w:val="single"/>
        </w:rPr>
        <w:t xml:space="preserve">259556</w:t>
      </w:r>
    </w:p>
    <w:p>
      <w:r>
        <w:t xml:space="preserve">Etsitkö sielurakkauttasi? Lue tämä merkittävä Sanaya Romanin inspiroiva kirja. Hanki se nyt osoitteesta: https://t.co/UfaLB0J0Na https://t.co/l3Q4PcjNnw</w:t>
      </w:r>
    </w:p>
    <w:p>
      <w:r>
        <w:rPr>
          <w:b/>
          <w:u w:val="single"/>
        </w:rPr>
        <w:t xml:space="preserve">259557</w:t>
      </w:r>
    </w:p>
    <w:p>
      <w:r>
        <w:t xml:space="preserve">Ja heillä ei ole mitään ongelmaa maksaa miljardöörien tarpeetonta turvallisuuslaskua... https://t.co/ocah3OAbno...</w:t>
      </w:r>
    </w:p>
    <w:p>
      <w:r>
        <w:rPr>
          <w:b/>
          <w:u w:val="single"/>
        </w:rPr>
        <w:t xml:space="preserve">259558</w:t>
      </w:r>
    </w:p>
    <w:p>
      <w:r>
        <w:t xml:space="preserve">"Ei perinteinen #trillerisankari, tekee kirjasta paljon mielenkiintoisemman." https://t.co/18oXWQW7a1 #KU #asmsg https://t.co/XDsCf1EMq9</w:t>
      </w:r>
    </w:p>
    <w:p>
      <w:r>
        <w:rPr>
          <w:b/>
          <w:u w:val="single"/>
        </w:rPr>
        <w:t xml:space="preserve">259559</w:t>
      </w:r>
    </w:p>
    <w:p>
      <w:r>
        <w:t xml:space="preserve">@SenJohnMcCain Jos olet mukana tässä, et ole yhtään parempi kuin he. #DeathofDemocracy #AntiAmerican https://t.co/JHArF4f9Vh https://t.co/JHArF4f9Vh</w:t>
      </w:r>
    </w:p>
    <w:p>
      <w:r>
        <w:rPr>
          <w:b/>
          <w:u w:val="single"/>
        </w:rPr>
        <w:t xml:space="preserve">259560</w:t>
      </w:r>
    </w:p>
    <w:p>
      <w:r>
        <w:t xml:space="preserve">Wow Air #721 saapuu Keflavik Int'l (BIKF/KEF) lentoasemalle 29 minuutin kuluttua klo 09:23 CDT https://t.co/nWsqDRFEi8 #flightaware</w:t>
      </w:r>
    </w:p>
    <w:p>
      <w:r>
        <w:rPr>
          <w:b/>
          <w:u w:val="single"/>
        </w:rPr>
        <w:t xml:space="preserve">259561</w:t>
      </w:r>
    </w:p>
    <w:p>
      <w:r>
        <w:t xml:space="preserve">#SusanRice myönsi paljastamisen, mikä tekee hänestä POINT SOURCE, vain hänellä on nimet! Sitten se vuoti, hän teki sen! @dcexaminer @AriFleischer</w:t>
      </w:r>
    </w:p>
    <w:p>
      <w:r>
        <w:rPr>
          <w:b/>
          <w:u w:val="single"/>
        </w:rPr>
        <w:t xml:space="preserve">259562</w:t>
      </w:r>
    </w:p>
    <w:p>
      <w:r>
        <w:t xml:space="preserve">@Babir1981 @GL_Campus @PharmaSupport @asafdar1 @sanjaypganvir @ashsoni0607 @SarahKhanMRPhar @NadiaBukhariUCL @RSharmaPharma @PharminPractice @WePharmacists @DepalaKrupa Varmista, että näppäimistön napsautus on pois päältä!</w:t>
      </w:r>
    </w:p>
    <w:p>
      <w:r>
        <w:rPr>
          <w:b/>
          <w:u w:val="single"/>
        </w:rPr>
        <w:t xml:space="preserve">259563</w:t>
      </w:r>
    </w:p>
    <w:p>
      <w:r>
        <w:t xml:space="preserve">@Gump1826 @PokemonGoApp Kiitos vastauksesta.  Selvä, käyn tänään metsästämässä. https://t.co/sHPUiB6NgA</w:t>
      </w:r>
    </w:p>
    <w:p>
      <w:r>
        <w:rPr>
          <w:b/>
          <w:u w:val="single"/>
        </w:rPr>
        <w:t xml:space="preserve">259564</w:t>
      </w:r>
    </w:p>
    <w:p>
      <w:r>
        <w:t xml:space="preserve">Olen aina rakastanut pelaamista base ball kun olin nuorempi, koska olin sieppari ja rakastin sitä vielä enemmän, kun minusta tuli valmentaja.</w:t>
      </w:r>
    </w:p>
    <w:p>
      <w:r>
        <w:rPr>
          <w:b/>
          <w:u w:val="single"/>
        </w:rPr>
        <w:t xml:space="preserve">259565</w:t>
      </w:r>
    </w:p>
    <w:p>
      <w:r>
        <w:t xml:space="preserve">Kurt Angle paljastaa maksaneensa kerran tuomarille, jotta tämä hylkäisi rattijuopumussyytteen, puhuu pillereistään... https://t.co/hgiar7yonh https://t.co/b6IKiL3sX6</w:t>
      </w:r>
    </w:p>
    <w:p>
      <w:r>
        <w:rPr>
          <w:b/>
          <w:u w:val="single"/>
        </w:rPr>
        <w:t xml:space="preserve">259566</w:t>
      </w:r>
    </w:p>
    <w:p>
      <w:r>
        <w:t xml:space="preserve">Joitakin kookkaita Funky grooveja crotchet hi hatin ympärillä... #letthedrumsspeak #rummut... https://t.co/hKJ06Ohdsc...</w:t>
      </w:r>
    </w:p>
    <w:p>
      <w:r>
        <w:rPr>
          <w:b/>
          <w:u w:val="single"/>
        </w:rPr>
        <w:t xml:space="preserve">259567</w:t>
      </w:r>
    </w:p>
    <w:p>
      <w:r>
        <w:t xml:space="preserve">Taisteleva Sakho inspiroi Crystal Palacen selviytymispyrkimyksiä - https://t.co/lYFGYtnajd ASIA https://t.co/5NS5DPGeFZ via @SurvivalTopGear https://t.co/PTFiN4QcSx</w:t>
      </w:r>
    </w:p>
    <w:p>
      <w:r>
        <w:rPr>
          <w:b/>
          <w:u w:val="single"/>
        </w:rPr>
        <w:t xml:space="preserve">259568</w:t>
      </w:r>
    </w:p>
    <w:p>
      <w:r>
        <w:t xml:space="preserve">@LivEchonews En ole varma, mikä on ongelma, kun wirralilainen koulupoika ja liverpoolin kannattaja katsoo Derbyä.</w:t>
      </w:r>
    </w:p>
    <w:p>
      <w:r>
        <w:rPr>
          <w:b/>
          <w:u w:val="single"/>
        </w:rPr>
        <w:t xml:space="preserve">259569</w:t>
      </w:r>
    </w:p>
    <w:p>
      <w:r>
        <w:t xml:space="preserve">#ANCYL siellä tämä idiootti cosas puhuu, luulen, että vihapuhe tulee ulos hänen puheestaan, jos hän ei lopeta.</w:t>
      </w:r>
    </w:p>
    <w:p>
      <w:r>
        <w:rPr>
          <w:b/>
          <w:u w:val="single"/>
        </w:rPr>
        <w:t xml:space="preserve">259570</w:t>
      </w:r>
    </w:p>
    <w:p>
      <w:r>
        <w:t xml:space="preserve">@Callyndorval on olemassa sellaisia, joita voit ostaa, jotka menevät kylpyammeen poikki, olen kuullut hyviä asioita niistä!</w:t>
      </w:r>
    </w:p>
    <w:p>
      <w:r>
        <w:rPr>
          <w:b/>
          <w:u w:val="single"/>
        </w:rPr>
        <w:t xml:space="preserve">259571</w:t>
      </w:r>
    </w:p>
    <w:p>
      <w:r>
        <w:t xml:space="preserve">Karkkipussit näyttävät hyvältä. #tcnz2017 #techcomm #ux #welovestationery https://t.co/Hc4jJCyL0s https://t.co/Hc4jJCyL0s</w:t>
      </w:r>
    </w:p>
    <w:p>
      <w:r>
        <w:rPr>
          <w:b/>
          <w:u w:val="single"/>
        </w:rPr>
        <w:t xml:space="preserve">259572</w:t>
      </w:r>
    </w:p>
    <w:p>
      <w:r>
        <w:t xml:space="preserve">@UEFA #solidaritypayment pitäisi riittää ostamaan muutama verkkarit #IRLNWT ei??@FAIreland 🤔 https://t.co/yTXdq2L7OH</w:t>
      </w:r>
    </w:p>
    <w:p>
      <w:r>
        <w:rPr>
          <w:b/>
          <w:u w:val="single"/>
        </w:rPr>
        <w:t xml:space="preserve">259573</w:t>
      </w:r>
    </w:p>
    <w:p>
      <w:r>
        <w:t xml:space="preserve">Voimakas uinti koko iltapäivän. Aika illalla rentoutua ja pitää hauskaa. Nähdään huomenna @wellsswimclub.</w:t>
      </w:r>
    </w:p>
    <w:p>
      <w:r>
        <w:rPr>
          <w:b/>
          <w:u w:val="single"/>
        </w:rPr>
        <w:t xml:space="preserve">259574</w:t>
      </w:r>
    </w:p>
    <w:p>
      <w:r>
        <w:t xml:space="preserve">Kun kirjoitat markkinointisisältöäsi, muista käyttää näitä yhdeksää voimakasta sanaa. Kohteliaisuus @TamiBrehse. https://t.co/9hel1zu3b5.</w:t>
      </w:r>
    </w:p>
    <w:p>
      <w:r>
        <w:rPr>
          <w:b/>
          <w:u w:val="single"/>
        </w:rPr>
        <w:t xml:space="preserve">259575</w:t>
      </w:r>
    </w:p>
    <w:p>
      <w:r>
        <w:t xml:space="preserve">KADONNUT - KISSA - (WAIPUKURAU TO FLEMINGTON) HAWKES BAY</w:t>
        <w:br/>
        <w:br/>
        <w:t xml:space="preserve">03.04.17 - Kadonnut Hatuma Roadilta, Waipukurau, mahdollisesti... https://t.co/ayjwnxBnzp</w:t>
      </w:r>
    </w:p>
    <w:p>
      <w:r>
        <w:rPr>
          <w:b/>
          <w:u w:val="single"/>
        </w:rPr>
        <w:t xml:space="preserve">259576</w:t>
      </w:r>
    </w:p>
    <w:p>
      <w:r>
        <w:t xml:space="preserve">Uusi isä.</w:t>
        <w:br/>
        <w:t xml:space="preserve">-</w:t>
        <w:br/>
        <w:t xml:space="preserve">Sain juuri 4 päivää sitten ensimmäisen lapseni. Olen isä ja en koskaan tiennyt, että rakkaus... https://t.co/9bNYVgT6JF</w:t>
      </w:r>
    </w:p>
    <w:p>
      <w:r>
        <w:rPr>
          <w:b/>
          <w:u w:val="single"/>
        </w:rPr>
        <w:t xml:space="preserve">259577</w:t>
      </w:r>
    </w:p>
    <w:p>
      <w:r>
        <w:t xml:space="preserve">.@Target Ajoi 30 min @Targetiin, kun verkossa sanotaan, että heillä on 11 ja ne ovat loppuneet niiden lisäksi, joita heillä on 4 asiakasta. Kiitos</w:t>
      </w:r>
    </w:p>
    <w:p>
      <w:r>
        <w:rPr>
          <w:b/>
          <w:u w:val="single"/>
        </w:rPr>
        <w:t xml:space="preserve">259578</w:t>
      </w:r>
    </w:p>
    <w:p>
      <w:r>
        <w:t xml:space="preserve">Viimeisin The VapeGoat ! https://t.co/npPW7rCLZX Kiitos @Preschooltopres @EjuiceConnect @alfredoisaacille @alfredoisaac</w:t>
      </w:r>
    </w:p>
    <w:p>
      <w:r>
        <w:rPr>
          <w:b/>
          <w:u w:val="single"/>
        </w:rPr>
        <w:t xml:space="preserve">259579</w:t>
      </w:r>
    </w:p>
    <w:p>
      <w:r>
        <w:t xml:space="preserve">@Ballpit_Gangsta @Lucid_Drinking @chisherman Sama ongelma niiden Modcloth-merkkisten villatakkien kanssa, joissa on ziljoona väriä... liikaa pillingiä.</w:t>
      </w:r>
    </w:p>
    <w:p>
      <w:r>
        <w:rPr>
          <w:b/>
          <w:u w:val="single"/>
        </w:rPr>
        <w:t xml:space="preserve">259580</w:t>
      </w:r>
    </w:p>
    <w:p>
      <w:r>
        <w:t xml:space="preserve">#TGIF with @maquinjoseph x @IamJozenga @joy_ansa @brendaspeaks247 ♫: @Arnoldfresh_ - Mad Over You #Cover # @iRuntown</w:t>
      </w:r>
    </w:p>
    <w:p>
      <w:r>
        <w:rPr>
          <w:b/>
          <w:u w:val="single"/>
        </w:rPr>
        <w:t xml:space="preserve">259581</w:t>
      </w:r>
    </w:p>
    <w:p>
      <w:r>
        <w:t xml:space="preserve">Mikään ei pidättele mielikuvitustasi nyt, mikä vapauttaa sinut... Lisää Aquarius https://t.co/3IejXDyRrD</w:t>
      </w:r>
    </w:p>
    <w:p>
      <w:r>
        <w:rPr>
          <w:b/>
          <w:u w:val="single"/>
        </w:rPr>
        <w:t xml:space="preserve">259582</w:t>
      </w:r>
    </w:p>
    <w:p>
      <w:r>
        <w:t xml:space="preserve">Kreikkalainen paahdettu kana ja tomaatit.</w:t>
        <w:t xml:space="preserve">Rakastan ajatusta yksinkertaistaa illallista käyttämällä vain yhtä pannua</w:t>
        <w:br/>
        <w:br/>
        <w:t xml:space="preserve">RESEPTI:... https://t.co/kKbY9THmSV https://t.co/kKbY9THmSV</w:t>
      </w:r>
    </w:p>
    <w:p>
      <w:r>
        <w:rPr>
          <w:b/>
          <w:u w:val="single"/>
        </w:rPr>
        <w:t xml:space="preserve">259583</w:t>
      </w:r>
    </w:p>
    <w:p>
      <w:r>
        <w:t xml:space="preserve">JOKA VUOSI LAVASTUS PARANEE JA PARANEE!!! OLEN INNOISSANI HUOMISESTA!!! https://t.co/wsMTeWDP3V</w:t>
      </w:r>
    </w:p>
    <w:p>
      <w:r>
        <w:rPr>
          <w:b/>
          <w:u w:val="single"/>
        </w:rPr>
        <w:t xml:space="preserve">259584</w:t>
      </w:r>
    </w:p>
    <w:p>
      <w:r>
        <w:t xml:space="preserve">@nightwing2024 @PEPESPAINSmash @Kiwi_burd @DireOnFire Tbf Mielestäni Pacman on 5. sijalla. On vielä muutama huonompi kuin hän.</w:t>
      </w:r>
    </w:p>
    <w:p>
      <w:r>
        <w:rPr>
          <w:b/>
          <w:u w:val="single"/>
        </w:rPr>
        <w:t xml:space="preserve">259585</w:t>
      </w:r>
    </w:p>
    <w:p>
      <w:r>
        <w:t xml:space="preserve">Mielenkiintoisia kirkkomalleja osoitteessa https://t.co/k3F3FJbAvL. Jaa tämä viesti ystävällisesti muiden ystävien tai ryhmien kanssa. https://t.co/RPSuoLOZWz.</w:t>
      </w:r>
    </w:p>
    <w:p>
      <w:r>
        <w:rPr>
          <w:b/>
          <w:u w:val="single"/>
        </w:rPr>
        <w:t xml:space="preserve">259586</w:t>
      </w:r>
    </w:p>
    <w:p>
      <w:r>
        <w:t xml:space="preserve">Löytyi transponderi etana!</w:t>
        <w:br/>
        <w:t xml:space="preserve"> Davyback Fight!!</w:t>
        <w:t xml:space="preserve">Olkihatut vs. Kettuiset merirosvot!</w:t>
        <w:br/>
        <w:t xml:space="preserve">https://t.co/LoY5roFZfj #TreCru https://t.co/BnfyPh8htR https://t.co/BnfyPh8htR</w:t>
      </w:r>
    </w:p>
    <w:p>
      <w:r>
        <w:rPr>
          <w:b/>
          <w:u w:val="single"/>
        </w:rPr>
        <w:t xml:space="preserve">259587</w:t>
      </w:r>
    </w:p>
    <w:p>
      <w:r>
        <w:t xml:space="preserve">#NowPlaying on 777 ROCKIN RADIO Track 04 "The Love I Know" Al by Track 04 The Love I Know #Listen https://t.co/nYUKLnqysc</w:t>
      </w:r>
    </w:p>
    <w:p>
      <w:r>
        <w:rPr>
          <w:b/>
          <w:u w:val="single"/>
        </w:rPr>
        <w:t xml:space="preserve">259588</w:t>
      </w:r>
    </w:p>
    <w:p>
      <w:r>
        <w:t xml:space="preserve">Non Union</w:t>
        <w:br/>
        <w:t xml:space="preserve">Angie varaa TV Show, joka työskentelee Hollywoodissa huomenna 4/6</w:t>
        <w:t xml:space="preserve">Ei tatuointeja</w:t>
        <w:br/>
        <w:t xml:space="preserve">Etsin miehiä... https://t.co/ibMVjvJCbT</w:t>
      </w:r>
    </w:p>
    <w:p>
      <w:r>
        <w:rPr>
          <w:b/>
          <w:u w:val="single"/>
        </w:rPr>
        <w:t xml:space="preserve">259589</w:t>
      </w:r>
    </w:p>
    <w:p>
      <w:r>
        <w:t xml:space="preserve">Oletko käynyt Bryce Canyonin kansallispuistossa? Yksi kaikkien aikojen suosikkini yhden päivän vaelluksista on... https://t.co/ALEEx1lp9g...</w:t>
      </w:r>
    </w:p>
    <w:p>
      <w:r>
        <w:rPr>
          <w:b/>
          <w:u w:val="single"/>
        </w:rPr>
        <w:t xml:space="preserve">259590</w:t>
      </w:r>
    </w:p>
    <w:p>
      <w:r>
        <w:t xml:space="preserve">@blvkcrwz Yo tämä instrumentaali tarvitsee sijoitusta. Voitko rokata tätä tai merkitä jonkun kovan artistin? https://t.co/cB4csPVNme</w:t>
      </w:r>
    </w:p>
    <w:p>
      <w:r>
        <w:rPr>
          <w:b/>
          <w:u w:val="single"/>
        </w:rPr>
        <w:t xml:space="preserve">259591</w:t>
      </w:r>
    </w:p>
    <w:p>
      <w:r>
        <w:t xml:space="preserve">1984 Lehdistökuva Spokanen kaupungintalo, Spokane, Washington - spb14410 https://t.co/jvSdobEdZb https://t.co/Ng4HUCgr0W</w:t>
      </w:r>
    </w:p>
    <w:p>
      <w:r>
        <w:rPr>
          <w:b/>
          <w:u w:val="single"/>
        </w:rPr>
        <w:t xml:space="preserve">259592</w:t>
      </w:r>
    </w:p>
    <w:p>
      <w:r>
        <w:t xml:space="preserve">FEP-työpajoja ei välttämättä edes mainosteta julkisesti. Yhteisö päättää, miten sana levitetään. #ChiMobilizes</w:t>
      </w:r>
    </w:p>
    <w:p>
      <w:r>
        <w:rPr>
          <w:b/>
          <w:u w:val="single"/>
        </w:rPr>
        <w:t xml:space="preserve">259593</w:t>
      </w:r>
    </w:p>
    <w:p>
      <w:r>
        <w:t xml:space="preserve">Vuonna 1996 söin viisi hampurilaista (joista yksi tuli automaatista) kolmen päivän aikana. Se oli hauskaa keholleni...</w:t>
      </w:r>
    </w:p>
    <w:p>
      <w:r>
        <w:rPr>
          <w:b/>
          <w:u w:val="single"/>
        </w:rPr>
        <w:t xml:space="preserve">259594</w:t>
      </w:r>
    </w:p>
    <w:p>
      <w:r>
        <w:t xml:space="preserve">@MWJ1231 @NewswithEd Minua ällöttää ajatella, että katselin tätä kaveria vuosia. Tiesin, että hän oli GOP:n kaveri, josta tuli "proge". Kävi ilmi, ettei hän koskaan lakannut olemasta GOPer.</w:t>
      </w:r>
    </w:p>
    <w:p>
      <w:r>
        <w:rPr>
          <w:b/>
          <w:u w:val="single"/>
        </w:rPr>
        <w:t xml:space="preserve">259595</w:t>
      </w:r>
    </w:p>
    <w:p>
      <w:r>
        <w:t xml:space="preserve">"Jos aiot syyttää ihmisiä kaikesta paskasta, sinun on parasta syyttää heitä myös kaikesta hyvästä."</w:t>
        <w:br/>
        <w:t xml:space="preserve"> -... https://t.co/p6VC3IxR1r</w:t>
      </w:r>
    </w:p>
    <w:p>
      <w:r>
        <w:rPr>
          <w:b/>
          <w:u w:val="single"/>
        </w:rPr>
        <w:t xml:space="preserve">259596</w:t>
      </w:r>
    </w:p>
    <w:p>
      <w:r>
        <w:t xml:space="preserve">900 miljoonan dollarin arvosta kristallimetamfetamiinia takavarikoitu Australian liittovaltion poliisi löysi 903 kiloa piilotettuna Kiinasta lähetettyihin puulattialaatikoihin.</w:t>
      </w:r>
    </w:p>
    <w:p>
      <w:r>
        <w:rPr>
          <w:b/>
          <w:u w:val="single"/>
        </w:rPr>
        <w:t xml:space="preserve">259597</w:t>
      </w:r>
    </w:p>
    <w:p>
      <w:r>
        <w:t xml:space="preserve">Austin City Limits on käynnissä! Oh....Vampire Weekend. Hyvä, että jossain on Golden Girls -maraton.</w:t>
      </w:r>
    </w:p>
    <w:p>
      <w:r>
        <w:rPr>
          <w:b/>
          <w:u w:val="single"/>
        </w:rPr>
        <w:t xml:space="preserve">259598</w:t>
      </w:r>
    </w:p>
    <w:p>
      <w:r>
        <w:t xml:space="preserve">@thirtysixholes @Oddschecker Ei oikeastaan kaveri, muutama on lyhentynyt ilmeisesti, mutta DJ on nyt rock solid 10,0 pörssissä (korkeimmillaan noin 11,5/12,0 viime yönä).</w:t>
      </w:r>
    </w:p>
    <w:p>
      <w:r>
        <w:rPr>
          <w:b/>
          <w:u w:val="single"/>
        </w:rPr>
        <w:t xml:space="preserve">259599</w:t>
      </w:r>
    </w:p>
    <w:p>
      <w:r>
        <w:t xml:space="preserve">"Kuitenkin... Pelastaakseni ihmiset, pelastaakseni Metafalssin, minulla ei ole muuta vaihtoehtoa kuin jatkaa eteenpäin." #Alternation - Kurt Hymneth</w:t>
      </w:r>
    </w:p>
    <w:p>
      <w:r>
        <w:rPr>
          <w:b/>
          <w:u w:val="single"/>
        </w:rPr>
        <w:t xml:space="preserve">259600</w:t>
      </w:r>
    </w:p>
    <w:p>
      <w:r>
        <w:t xml:space="preserve">Rekisteröidy nyt: HPE Discover 2017 Las Vegas #OEM #HPEPartner https://t.co/nEjXrCucdT https://t.co/IT4RgQhz1b https://t.co/IT4RgQhz1b</w:t>
      </w:r>
    </w:p>
    <w:p>
      <w:r>
        <w:rPr>
          <w:b/>
          <w:u w:val="single"/>
        </w:rPr>
        <w:t xml:space="preserve">259601</w:t>
      </w:r>
    </w:p>
    <w:p>
      <w:r>
        <w:t xml:space="preserve">BEAUTY by Nutra-Lift® PREMIUM Natural &amp;amp; Organic SKINCARE edulliseen hintaan @ https://t.co/unvKVn76e0 https://t.co/sWuMTEc0lr</w:t>
      </w:r>
    </w:p>
    <w:p>
      <w:r>
        <w:rPr>
          <w:b/>
          <w:u w:val="single"/>
        </w:rPr>
        <w:t xml:space="preserve">259602</w:t>
      </w:r>
    </w:p>
    <w:p>
      <w:r>
        <w:t xml:space="preserve">En voi uskoa, että joudun oikeasti kannustamaan Chelseaa koko loppukauden vain siksi, ettei käsittämätöntä tapahdu...</w:t>
      </w:r>
    </w:p>
    <w:p>
      <w:r>
        <w:rPr>
          <w:b/>
          <w:u w:val="single"/>
        </w:rPr>
        <w:t xml:space="preserve">259603</w:t>
      </w:r>
    </w:p>
    <w:p>
      <w:r>
        <w:t xml:space="preserve">Meidän @PerdueChicken BBQ-pizzamme on helppo valmistaa ja täynnä makua, kokeile sitä! #PerdueCrew #Promotion - https://t.co/xARL7ahLPA https://t.co/yJKGw3aREO</w:t>
      </w:r>
    </w:p>
    <w:p>
      <w:r>
        <w:rPr>
          <w:b/>
          <w:u w:val="single"/>
        </w:rPr>
        <w:t xml:space="preserve">259604</w:t>
      </w:r>
    </w:p>
    <w:p>
      <w:r>
        <w:t xml:space="preserve">Robin Roberts on huippuluokkaa!! Katsoin kun se heitto pudotettiin summerin soidessa ja se oli sydäntä... https://t.co/zJYYmLDoDb...</w:t>
      </w:r>
    </w:p>
    <w:p>
      <w:r>
        <w:rPr>
          <w:b/>
          <w:u w:val="single"/>
        </w:rPr>
        <w:t xml:space="preserve">259605</w:t>
      </w:r>
    </w:p>
    <w:p>
      <w:r>
        <w:t xml:space="preserve">Tämän pitäisi päättyä hyvin. "Erään virkamiehen mukaan Bannon on ... verrannut Kushneria Valkoisen talon viidenteen kolonnaan." https://t.co/B1f1pLt2Js</w:t>
      </w:r>
    </w:p>
    <w:p>
      <w:r>
        <w:rPr>
          <w:b/>
          <w:u w:val="single"/>
        </w:rPr>
        <w:t xml:space="preserve">259606</w:t>
      </w:r>
    </w:p>
    <w:p>
      <w:r>
        <w:t xml:space="preserve">#Luonto on muuttuva pilvi, joka on aina eikä koskaan sama. -Ralph Emerson https://t.co/oMYkZdxqCA</w:t>
      </w:r>
    </w:p>
    <w:p>
      <w:r>
        <w:rPr>
          <w:b/>
          <w:u w:val="single"/>
        </w:rPr>
        <w:t xml:space="preserve">259607</w:t>
      </w:r>
    </w:p>
    <w:p>
      <w:r>
        <w:t xml:space="preserve">@IboCALMA @isco_alarcon "En ole menossa Barçaan! Kuvalla halusin sanoa, että me se syödään ne perunat 😉"</w:t>
      </w:r>
    </w:p>
    <w:p>
      <w:r>
        <w:rPr>
          <w:b/>
          <w:u w:val="single"/>
        </w:rPr>
        <w:t xml:space="preserve">259608</w:t>
      </w:r>
    </w:p>
    <w:p>
      <w:r>
        <w:t xml:space="preserve">Sinulla saattaa olla vaikeuksia ilmaista tunteitasi tänään, mutta ei ... Lisää Taurus https://t.co/EGbMKwAMaO</w:t>
      </w:r>
    </w:p>
    <w:p>
      <w:r>
        <w:rPr>
          <w:b/>
          <w:u w:val="single"/>
        </w:rPr>
        <w:t xml:space="preserve">259609</w:t>
      </w:r>
    </w:p>
    <w:p>
      <w:r>
        <w:t xml:space="preserve">he murtautuivat puolustuksen läpi vain puolessatoista päivässä talven aikana, jolloin heidän taivutuksensa oli haittapuolena veden taivuttajille</w:t>
      </w:r>
    </w:p>
    <w:p>
      <w:r>
        <w:rPr>
          <w:b/>
          <w:u w:val="single"/>
        </w:rPr>
        <w:t xml:space="preserve">259610</w:t>
      </w:r>
    </w:p>
    <w:p>
      <w:r>
        <w:t xml:space="preserve">@_sinisterBen @pc_gamer_squid mmm pre-internet bbses ja fidonet</w:t>
        <w:br/>
        <w:t xml:space="preserve">kun luulit olleesi kuuma paska zmodemilla</w:t>
      </w:r>
    </w:p>
    <w:p>
      <w:r>
        <w:rPr>
          <w:b/>
          <w:u w:val="single"/>
        </w:rPr>
        <w:t xml:space="preserve">259611</w:t>
      </w:r>
    </w:p>
    <w:p>
      <w:r>
        <w:t xml:space="preserve">Ajat ovat todellakin muuttuneet. Kävin toissapäivänä lääkärissäni, ja hän sanoi minulle: "Minulla on hyviä uutisia ja väärennettyjä uutisia!".</w:t>
      </w:r>
    </w:p>
    <w:p>
      <w:r>
        <w:rPr>
          <w:b/>
          <w:u w:val="single"/>
        </w:rPr>
        <w:t xml:space="preserve">259612</w:t>
      </w:r>
    </w:p>
    <w:p>
      <w:r>
        <w:t xml:space="preserve">TFW u're Nana says, "I'd like me a slice of that fine thang!" (ilkeästi tennistermejä käyttäen katsoen @ Nick Kyrgios) #MiamiOpen #MensSemifinal https://t.co/SzWegow946</w:t>
      </w:r>
    </w:p>
    <w:p>
      <w:r>
        <w:rPr>
          <w:b/>
          <w:u w:val="single"/>
        </w:rPr>
        <w:t xml:space="preserve">259613</w:t>
      </w:r>
    </w:p>
    <w:p>
      <w:r>
        <w:t xml:space="preserve">Desus ja Mero keskustelevat Trumpin oudosta puheesta naisten voimaannuttamispaneelissa: https://t.co/NimaMpHvf9 https://t.co/WP8Abfb37x</w:t>
      </w:r>
    </w:p>
    <w:p>
      <w:r>
        <w:rPr>
          <w:b/>
          <w:u w:val="single"/>
        </w:rPr>
        <w:t xml:space="preserve">259614</w:t>
      </w:r>
    </w:p>
    <w:p>
      <w:r>
        <w:t xml:space="preserve">TUV Rheinland julkaisee 2017 Cyber Security Trends White Paper - Yahoo Finance</w:t>
        <w:br/>
        <w:br/>
        <w:t xml:space="preserve">RSS News Feed Search:</w:t>
        <w:br/>
        <w:t xml:space="preserve">April 06, 2017 at 04:06.</w:t>
      </w:r>
    </w:p>
    <w:p>
      <w:r>
        <w:rPr>
          <w:b/>
          <w:u w:val="single"/>
        </w:rPr>
        <w:t xml:space="preserve">259615</w:t>
      </w:r>
    </w:p>
    <w:p>
      <w:r>
        <w:t xml:space="preserve">@madmanweb @roopak999 hän oli oikeassa. Jos Intia olisi rasistinen, miksi eteläintialaiset sietäisivät Tarun Vijaya kuin kouluttamattomat pohjoisintialaiset ääliöt?</w:t>
      </w:r>
    </w:p>
    <w:p>
      <w:r>
        <w:rPr>
          <w:b/>
          <w:u w:val="single"/>
        </w:rPr>
        <w:t xml:space="preserve">259616</w:t>
      </w:r>
    </w:p>
    <w:p>
      <w:r>
        <w:t xml:space="preserve">Yhdysvaltain #hiilidioksidipäästöt voivat laskea ja laskevat &amp;amp; uusiutuvat energialähteet lisääntyvät Trumpin ex-määräyksestä huolimatta.  #Yhtiöt &amp;amp; #sijoittajat ovat #uusittavissa #uusittaviin energialähteisiin https://t.co/78Th1lMNec https://t.co/78Th1lMNec</w:t>
      </w:r>
    </w:p>
    <w:p>
      <w:r>
        <w:rPr>
          <w:b/>
          <w:u w:val="single"/>
        </w:rPr>
        <w:t xml:space="preserve">259617</w:t>
      </w:r>
    </w:p>
    <w:p>
      <w:r>
        <w:t xml:space="preserve">Queen Elizabitch on vuoden 2017 paras albumi... seksijameja, painohymnejä, popin täydellisyyttä, tunnustuksellisia kappaleita, tässä on kaikkea! Melko täydellinen https://t.co/6XCfQsj60J</w:t>
      </w:r>
    </w:p>
    <w:p>
      <w:r>
        <w:rPr>
          <w:b/>
          <w:u w:val="single"/>
        </w:rPr>
        <w:t xml:space="preserve">259618</w:t>
      </w:r>
    </w:p>
    <w:p>
      <w:r>
        <w:t xml:space="preserve">Sain 3 uutta seuraajaa viimeisen päivän aikana. Kasvatan tiliäni oikealla tavalla, kasvatatko sinä? Tee se https://t.co/evgXFlTw0i avulla.</w:t>
      </w:r>
    </w:p>
    <w:p>
      <w:r>
        <w:rPr>
          <w:b/>
          <w:u w:val="single"/>
        </w:rPr>
        <w:t xml:space="preserve">259619</w:t>
      </w:r>
    </w:p>
    <w:p>
      <w:r>
        <w:t xml:space="preserve">Somalian merirosvot kaappasivat toisen aluksen kolmen viikon sisällä vuosien tauon jälkeen https://t.co/qotIO2bPV1 via @CGTN Africa</w:t>
      </w:r>
    </w:p>
    <w:p>
      <w:r>
        <w:rPr>
          <w:b/>
          <w:u w:val="single"/>
        </w:rPr>
        <w:t xml:space="preserve">259620</w:t>
      </w:r>
    </w:p>
    <w:p>
      <w:r>
        <w:t xml:space="preserve">@pbplumber Tai ehkä psykoottisia taipumuksia omaava ihailija, joka piileskelee varjoissa. https://t.co/Yu1zQmbA5x</w:t>
      </w:r>
    </w:p>
    <w:p>
      <w:r>
        <w:rPr>
          <w:b/>
          <w:u w:val="single"/>
        </w:rPr>
        <w:t xml:space="preserve">259621</w:t>
      </w:r>
    </w:p>
    <w:p>
      <w:r>
        <w:t xml:space="preserve">VAUHTIA! Varmista, että nappaat lippusi, kun ne ovat vielä alennuksessa! Hinta nousee muutaman päivän päästä - https://t.co/sbnCx6Nlz0 #glostonbury https://t.co/p9xgWCADlf</w:t>
      </w:r>
    </w:p>
    <w:p>
      <w:r>
        <w:rPr>
          <w:b/>
          <w:u w:val="single"/>
        </w:rPr>
        <w:t xml:space="preserve">259622</w:t>
      </w:r>
    </w:p>
    <w:p>
      <w:r>
        <w:t xml:space="preserve">Presidentti Donald Trump: Donald Trump: Amerikka ensin; en ole maailman presidentti. #POTUS: https://t.co/AxGkodqC4g via @YouTube</w:t>
      </w:r>
    </w:p>
    <w:p>
      <w:r>
        <w:rPr>
          <w:b/>
          <w:u w:val="single"/>
        </w:rPr>
        <w:t xml:space="preserve">259623</w:t>
      </w:r>
    </w:p>
    <w:p>
      <w:r>
        <w:t xml:space="preserve">@Daily_Express Kuka tämä idiootti on? Lähettäkää tämä ällöttävä,terroristeja rakastava, epänormaali asia sairaaloihin, joissa sariinikaasun uhreja hoidetaan.</w:t>
      </w:r>
    </w:p>
    <w:p>
      <w:r>
        <w:rPr>
          <w:b/>
          <w:u w:val="single"/>
        </w:rPr>
        <w:t xml:space="preserve">259624</w:t>
      </w:r>
    </w:p>
    <w:p>
      <w:r>
        <w:t xml:space="preserve">@MarkRuffalo @splcenter Kävi ilmi, että @ajplus &amp;amp; @MarkRuffalon lomake on sama typerä juttu, jota @guardian heitti https://t.co/0g5pDY794P</w:t>
      </w:r>
    </w:p>
    <w:p>
      <w:r>
        <w:rPr>
          <w:b/>
          <w:u w:val="single"/>
        </w:rPr>
        <w:t xml:space="preserve">259625</w:t>
      </w:r>
    </w:p>
    <w:p>
      <w:r>
        <w:t xml:space="preserve">Ennen kuin "RUKOILEMME SYYRIAN JA heidän valekriisinsä puolesta", voimmeko "RUKOILEMME CHICAGON JA heidän murhattujen lasten todellisen kriisin puolesta⁉️⁉️"?</w:t>
      </w:r>
    </w:p>
    <w:p>
      <w:r>
        <w:rPr>
          <w:b/>
          <w:u w:val="single"/>
        </w:rPr>
        <w:t xml:space="preserve">259626</w:t>
      </w:r>
    </w:p>
    <w:p>
      <w:r>
        <w:t xml:space="preserve">@JWhidden3 valmentajamme työskentelee, todiste helvetin olla täällä pitkään.  Sinun on kiireinen lähettämällä ansioluetteloita...lol...</w:t>
      </w:r>
    </w:p>
    <w:p>
      <w:r>
        <w:rPr>
          <w:b/>
          <w:u w:val="single"/>
        </w:rPr>
        <w:t xml:space="preserve">259627</w:t>
      </w:r>
    </w:p>
    <w:p>
      <w:r>
        <w:t xml:space="preserve">@HaHaRobbo @amaremarbella ei! Vielä hyllyssä Roco. Kerron jos hän joskus tekee kysymyksen, jos et ole ensin pannut tukkaasi 😜.</w:t>
      </w:r>
    </w:p>
    <w:p>
      <w:r>
        <w:rPr>
          <w:b/>
          <w:u w:val="single"/>
        </w:rPr>
        <w:t xml:space="preserve">259628</w:t>
      </w:r>
    </w:p>
    <w:p>
      <w:r>
        <w:t xml:space="preserve">@Ceweal_ Ajattelin aluksi samaa, mutta jotkut hänen lähettämistään sähköposteista, &amp;amp; jotkut valinnaisista keskusteluista antavat hänelle syvyyttä. Hän on ihan hyvä.</w:t>
      </w:r>
    </w:p>
    <w:p>
      <w:r>
        <w:rPr>
          <w:b/>
          <w:u w:val="single"/>
        </w:rPr>
        <w:t xml:space="preserve">259629</w:t>
      </w:r>
    </w:p>
    <w:p>
      <w:r>
        <w:t xml:space="preserve">@ReflyTurbo minunkin viestini oli vitsi hahaha. Mä oon medanhellissä ja mun mielestä ei oo mitään suurta eroa.</w:t>
      </w:r>
    </w:p>
    <w:p>
      <w:r>
        <w:rPr>
          <w:b/>
          <w:u w:val="single"/>
        </w:rPr>
        <w:t xml:space="preserve">259630</w:t>
      </w:r>
    </w:p>
    <w:p>
      <w:r>
        <w:t xml:space="preserve">Onnea Helenille ja @RAFMarhamMedia-tiimille, jotka juoksevat #Norwichin puolimaratonin tänä viikonloppuna!</w:t>
      </w:r>
    </w:p>
    <w:p>
      <w:r>
        <w:rPr>
          <w:b/>
          <w:u w:val="single"/>
        </w:rPr>
        <w:t xml:space="preserve">259631</w:t>
      </w:r>
    </w:p>
    <w:p>
      <w:r>
        <w:t xml:space="preserve">@AkaLittleStruts jupp! Googlaa "Traylor ja Christian" ja se on eri kaveri. Christian sanoi ikänsä haastattelussa ohjelmasta.</w:t>
      </w:r>
    </w:p>
    <w:p>
      <w:r>
        <w:rPr>
          <w:b/>
          <w:u w:val="single"/>
        </w:rPr>
        <w:t xml:space="preserve">259632</w:t>
      </w:r>
    </w:p>
    <w:p>
      <w:r>
        <w:t xml:space="preserve">Olenko jo sanonut sinulle, että ota asiat kevyesti? Joten sanon teille uudelleen: ottakaa asiat kevyesti, suhtautukaa elämään kevyesti. Rakastakaa kevyesti.</w:t>
      </w:r>
    </w:p>
    <w:p>
      <w:r>
        <w:rPr>
          <w:b/>
          <w:u w:val="single"/>
        </w:rPr>
        <w:t xml:space="preserve">259633</w:t>
      </w:r>
    </w:p>
    <w:p>
      <w:r>
        <w:t xml:space="preserve">Fast Times at Ridgemont High (DVD, 2004, Special Edition Widescreen) https://t.co/EWYyEHcfAu https://t.co/hF3KKvPBuW</w:t>
      </w:r>
    </w:p>
    <w:p>
      <w:r>
        <w:rPr>
          <w:b/>
          <w:u w:val="single"/>
        </w:rPr>
        <w:t xml:space="preserve">259634</w:t>
      </w:r>
    </w:p>
    <w:p>
      <w:r>
        <w:t xml:space="preserve">Taloudelliset rajoitukset voivat aiheuttaa kielteisiä seurauksia.... Lisätietoja Gemini https://t.co/mbzAX39hcj</w:t>
      </w:r>
    </w:p>
    <w:p>
      <w:r>
        <w:rPr>
          <w:b/>
          <w:u w:val="single"/>
        </w:rPr>
        <w:t xml:space="preserve">259635</w:t>
      </w:r>
    </w:p>
    <w:p>
      <w:r>
        <w:t xml:space="preserve">@chachisays Täällä, se on aika ilmeistä, se on kuin taidetta eri planeetoilta! https://t.co/lcwLibIW0Y</w:t>
      </w:r>
    </w:p>
    <w:p>
      <w:r>
        <w:rPr>
          <w:b/>
          <w:u w:val="single"/>
        </w:rPr>
        <w:t xml:space="preserve">259636</w:t>
      </w:r>
    </w:p>
    <w:p>
      <w:r>
        <w:t xml:space="preserve">Elämäsi on tänään äärimmäisyyksien tutkimista. Toisaalta olet... Lisää Neitsyt https://t.co/kSz9P42cOg</w:t>
      </w:r>
    </w:p>
    <w:p>
      <w:r>
        <w:rPr>
          <w:b/>
          <w:u w:val="single"/>
        </w:rPr>
        <w:t xml:space="preserve">259637</w:t>
      </w:r>
    </w:p>
    <w:p>
      <w:r>
        <w:t xml:space="preserve">@DeShayYRIT hyvin Roy Williams pitää hänen joukkueet yhdessä ..valmentaja K on paljon yksi ja dones . mutta luulen, että se on teidän pisteen samoin</w:t>
      </w:r>
    </w:p>
    <w:p>
      <w:r>
        <w:rPr>
          <w:b/>
          <w:u w:val="single"/>
        </w:rPr>
        <w:t xml:space="preserve">259638</w:t>
      </w:r>
    </w:p>
    <w:p>
      <w:r>
        <w:t xml:space="preserve">Tämä on aivan oikein. (Mutta se ei täysin selitä tai oikeuta naisiin ja värillisiin ihmisiin kohdistuvia palkkaeroja.) https://t.co/qbBh4YVTSR.)</w:t>
      </w:r>
    </w:p>
    <w:p>
      <w:r>
        <w:rPr>
          <w:b/>
          <w:u w:val="single"/>
        </w:rPr>
        <w:t xml:space="preserve">259639</w:t>
      </w:r>
    </w:p>
    <w:p>
      <w:r>
        <w:t xml:space="preserve">@TomAresco @thatdamnfrank RB:n valitseminen 1. sijalla tarkoittaa, että RB on iso osa pelisuunnitelmaasi. Cowboys, Rams, silloin kun Vikings otti AP:n... se on syöttävä joukkue.</w:t>
      </w:r>
    </w:p>
    <w:p>
      <w:r>
        <w:rPr>
          <w:b/>
          <w:u w:val="single"/>
        </w:rPr>
        <w:t xml:space="preserve">259640</w:t>
      </w:r>
    </w:p>
    <w:p>
      <w:r>
        <w:t xml:space="preserve">2 bed end of terrace house, Rightmove, Myreside Street, Glasgow, G32, £143,000</w:t>
        <w:br/>
        <w:t xml:space="preserve">https://t.co/FQARRDggnb</w:t>
      </w:r>
    </w:p>
    <w:p>
      <w:r>
        <w:rPr>
          <w:b/>
          <w:u w:val="single"/>
        </w:rPr>
        <w:t xml:space="preserve">259641</w:t>
      </w:r>
    </w:p>
    <w:p>
      <w:r>
        <w:t xml:space="preserve">On häpeällistä sanoa, että ihmiset eivät ole tarpeeksi inhimillisiä, jotta heidät voidaan laskea väestölaskennassa pelkästään sen perusteella, ketä he rakastavat. Minua inhottaa maani https://t.co/8q9MCnmcOr.</w:t>
      </w:r>
    </w:p>
    <w:p>
      <w:r>
        <w:rPr>
          <w:b/>
          <w:u w:val="single"/>
        </w:rPr>
        <w:t xml:space="preserve">259642</w:t>
      </w:r>
    </w:p>
    <w:p>
      <w:r>
        <w:t xml:space="preserve">Samsung Galaxy S8 Plus Case Cover Heavy Duty Armor Shockproof Kickstand Case https://t.co/W2j7X7f9wL https://t.co/LznpvBXSMA</w:t>
      </w:r>
    </w:p>
    <w:p>
      <w:r>
        <w:rPr>
          <w:b/>
          <w:u w:val="single"/>
        </w:rPr>
        <w:t xml:space="preserve">259643</w:t>
      </w:r>
    </w:p>
    <w:p>
      <w:r>
        <w:t xml:space="preserve">Hyvää huomenta @cathyfrias3 @prrot @smartmj ❤ Anteeksi, että missasin viime yön jakson, olin ulkona lasten kanssa &amp;amp; jäin jumiin Tagaytayyn päivällisen jälkeen.</w:t>
      </w:r>
    </w:p>
    <w:p>
      <w:r>
        <w:rPr>
          <w:b/>
          <w:u w:val="single"/>
        </w:rPr>
        <w:t xml:space="preserve">259644</w:t>
      </w:r>
    </w:p>
    <w:p>
      <w:r>
        <w:t xml:space="preserve">Luulen, että Trump haluaa tutustua kaikkiin diktaattoreihin. Luultavasti ajattelee, että heistä voi olla hyötyä tulevaisuudessa. https://t.co/h4GiMFAA6n.</w:t>
      </w:r>
    </w:p>
    <w:p>
      <w:r>
        <w:rPr>
          <w:b/>
          <w:u w:val="single"/>
        </w:rPr>
        <w:t xml:space="preserve">259645</w:t>
      </w:r>
    </w:p>
    <w:p>
      <w:r>
        <w:t xml:space="preserve">Lisäsin videon @YouTube-soittolistaan https://t.co/5ivpKXUn1J 4/2/17 Cars And Coffee STL @Gateway Motorsports Park @Gateway Motorsports Park</w:t>
      </w:r>
    </w:p>
    <w:p>
      <w:r>
        <w:rPr>
          <w:b/>
          <w:u w:val="single"/>
        </w:rPr>
        <w:t xml:space="preserve">259646</w:t>
      </w:r>
    </w:p>
    <w:p>
      <w:r>
        <w:t xml:space="preserve">Ivanka Trump suunnittelee täydellisen kukkaron naisille, jotka tarvitsevat aina latausta #IvankaTrump #IvankaTrump https://t.co/QxysNbaWqe</w:t>
      </w:r>
    </w:p>
    <w:p>
      <w:r>
        <w:rPr>
          <w:b/>
          <w:u w:val="single"/>
        </w:rPr>
        <w:t xml:space="preserve">259647</w:t>
      </w:r>
    </w:p>
    <w:p>
      <w:r>
        <w:t xml:space="preserve">@sandiegogirlie @Tony_Losoya Tai teeskentele vain, että olit vetäytymisvaiheessa ja että se on hikeä. Saa sen tuntumaan rakeisemmalta ja raaemmalta.</w:t>
      </w:r>
    </w:p>
    <w:p>
      <w:r>
        <w:rPr>
          <w:b/>
          <w:u w:val="single"/>
        </w:rPr>
        <w:t xml:space="preserve">259648</w:t>
      </w:r>
    </w:p>
    <w:p>
      <w:r>
        <w:t xml:space="preserve">Merkitse kalenteriisi huhtikuun parhaat tapahtumat perheille: https://t.co/rnVBFT8Y56 @Gulliversgate @asphaltgreen @MarchofDimes @NYHistory @NYHistory</w:t>
      </w:r>
    </w:p>
    <w:p>
      <w:r>
        <w:rPr>
          <w:b/>
          <w:u w:val="single"/>
        </w:rPr>
        <w:t xml:space="preserve">259649</w:t>
      </w:r>
    </w:p>
    <w:p>
      <w:r>
        <w:t xml:space="preserve">@JohnstoneColin Palaan ensi viikonloppuna. En jaa palkintoja, mutta ehdottomasti hengailen Swayzessa! Kaipaan sitä!</w:t>
      </w:r>
    </w:p>
    <w:p>
      <w:r>
        <w:rPr>
          <w:b/>
          <w:u w:val="single"/>
        </w:rPr>
        <w:t xml:space="preserve">259650</w:t>
      </w:r>
    </w:p>
    <w:p>
      <w:r>
        <w:t xml:space="preserve">Alan tottua siihen, että radio soi ilman sinua laulamassa mukana, mutta en koskaan totu siihen, että olet poissa 🎶</w:t>
      </w:r>
    </w:p>
    <w:p>
      <w:r>
        <w:rPr>
          <w:b/>
          <w:u w:val="single"/>
        </w:rPr>
        <w:t xml:space="preserve">259651</w:t>
      </w:r>
    </w:p>
    <w:p>
      <w:r>
        <w:t xml:space="preserve">Löytyi transponderi etana!</w:t>
        <w:br/>
        <w:t xml:space="preserve">Luffy kamppailee selvitäkseen veljensä kuolemasta.</w:t>
        <w:br/>
        <w:t xml:space="preserve">https://t.co/XijhSBgfFK https://t.co/Bi0bzsVa8I https://t.co/Bi0bzsVa8I</w:t>
      </w:r>
    </w:p>
    <w:p>
      <w:r>
        <w:rPr>
          <w:b/>
          <w:u w:val="single"/>
        </w:rPr>
        <w:t xml:space="preserve">259652</w:t>
      </w:r>
    </w:p>
    <w:p>
      <w:r>
        <w:t xml:space="preserve">Now this is a #sunset @KristenWeather @HaleyWebbWx #FortMyersBeach #EdisonBeachHouse #Florida https://t.co/nnixFlMZJr https://t.co/nnixFlMZJr</w:t>
      </w:r>
    </w:p>
    <w:p>
      <w:r>
        <w:rPr>
          <w:b/>
          <w:u w:val="single"/>
        </w:rPr>
        <w:t xml:space="preserve">259653</w:t>
      </w:r>
    </w:p>
    <w:p>
      <w:r>
        <w:t xml:space="preserve">Vau! Osallistuin juuri mahdollisuuteen voittaa Twin Blue Mandala Tapestry https://t.co/0GGS4XYSea by Marubhumi®. https://t.co/vSjylJODJw #giveaway</w:t>
      </w:r>
    </w:p>
    <w:p>
      <w:r>
        <w:rPr>
          <w:b/>
          <w:u w:val="single"/>
        </w:rPr>
        <w:t xml:space="preserve">259654</w:t>
      </w:r>
    </w:p>
    <w:p>
      <w:r>
        <w:t xml:space="preserve">#US @StateDept Under Secretary #AmbShannon puhuu @NATO_DefCollege "@NATO: present and future" 3rd MSC of Senior Course 130 https://t.co/haDCqz6d1q https://t.co/haDCqz6d1q</w:t>
      </w:r>
    </w:p>
    <w:p>
      <w:r>
        <w:rPr>
          <w:b/>
          <w:u w:val="single"/>
        </w:rPr>
        <w:t xml:space="preserve">259655</w:t>
      </w:r>
    </w:p>
    <w:p>
      <w:r>
        <w:t xml:space="preserve">Huolimatta siitä, kuinka ylellisiä asioita sinulla on, pysy nöyränä, sillä se tekee sinusta kunnioitettavamman muiden silmissä.</w:t>
      </w:r>
    </w:p>
    <w:p>
      <w:r>
        <w:rPr>
          <w:b/>
          <w:u w:val="single"/>
        </w:rPr>
        <w:t xml:space="preserve">259656</w:t>
      </w:r>
    </w:p>
    <w:p>
      <w:r>
        <w:t xml:space="preserve">Joskus paras lääke levottomaan mieleen on hiljainen yö.... Lisää Pisces https://t.co/0TPaPeVGbg</w:t>
      </w:r>
    </w:p>
    <w:p>
      <w:r>
        <w:rPr>
          <w:b/>
          <w:u w:val="single"/>
        </w:rPr>
        <w:t xml:space="preserve">259657</w:t>
      </w:r>
    </w:p>
    <w:p>
      <w:r>
        <w:t xml:space="preserve">Lisäsin videon @YouTube-soittolistaan https://t.co/EPnlmpjkRI Chris Brown - Who's Gonna (NOBODY) [Audio]</w:t>
      </w:r>
    </w:p>
    <w:p>
      <w:r>
        <w:rPr>
          <w:b/>
          <w:u w:val="single"/>
        </w:rPr>
        <w:t xml:space="preserve">259658</w:t>
      </w:r>
    </w:p>
    <w:p>
      <w:r>
        <w:t xml:space="preserve">Bulls liittyy @chancetherapperiin ja lahjoittaa miljoona dollaria Chicagon julkisiin kouluihin https://t.co/G1R2ZiJICG by #BleacherReport via @c0nvey https://t.co/hbbSBGGCb5</w:t>
      </w:r>
    </w:p>
    <w:p>
      <w:r>
        <w:rPr>
          <w:b/>
          <w:u w:val="single"/>
        </w:rPr>
        <w:t xml:space="preserve">259659</w:t>
      </w:r>
    </w:p>
    <w:p>
      <w:r>
        <w:t xml:space="preserve">^ Glenrothes + | Glenrothes 1990 23 Year Old (SMWS 30.81 - A Baker's Delight) https://t.co/caZdHUKc8b #Fife</w:t>
      </w:r>
    </w:p>
    <w:p>
      <w:r>
        <w:rPr>
          <w:b/>
          <w:u w:val="single"/>
        </w:rPr>
        <w:t xml:space="preserve">259660</w:t>
      </w:r>
    </w:p>
    <w:p>
      <w:r>
        <w:t xml:space="preserve">Rakastan todella #RichHousePoorHousea ja rakastan sitä, että hyvin toimeentuleva perhe ei käyttäydy lainkaan snobistisesti. Ja lasten reaktio kouluttajiin... 😭😭</w:t>
      </w:r>
    </w:p>
    <w:p>
      <w:r>
        <w:rPr>
          <w:b/>
          <w:u w:val="single"/>
        </w:rPr>
        <w:t xml:space="preserve">259661</w:t>
      </w:r>
    </w:p>
    <w:p>
      <w:r>
        <w:t xml:space="preserve">Hän on myös fiksu, joten tiedän, että hän tietoisesti valitsee olla epäkunnioittava, hän tietää tarkalleen, mitä tekee.</w:t>
      </w:r>
    </w:p>
    <w:p>
      <w:r>
        <w:rPr>
          <w:b/>
          <w:u w:val="single"/>
        </w:rPr>
        <w:t xml:space="preserve">259662</w:t>
      </w:r>
    </w:p>
    <w:p>
      <w:r>
        <w:t xml:space="preserve">"Kärsivällisyys on toiminta ja taito, jota on viljeltävä. Se itse asiassa ratkaisee enemmän ongelmia kuin useimmat muut toimet." - John Bruna</w:t>
      </w:r>
    </w:p>
    <w:p>
      <w:r>
        <w:rPr>
          <w:b/>
          <w:u w:val="single"/>
        </w:rPr>
        <w:t xml:space="preserve">259663</w:t>
      </w:r>
    </w:p>
    <w:p>
      <w:r>
        <w:t xml:space="preserve">5:14 am alkaen kohokuvioitu jalat kruunattu tyttö (Knieendes Mädchen)</w:t>
        <w:br/>
        <w:t xml:space="preserve">Augustin Tschichold</w:t>
        <w:br/>
        <w:t xml:space="preserve">Kirjapainotypografia eli valokuvien päälle piirretty</w:t>
      </w:r>
    </w:p>
    <w:p>
      <w:r>
        <w:rPr>
          <w:b/>
          <w:u w:val="single"/>
        </w:rPr>
        <w:t xml:space="preserve">259664</w:t>
      </w:r>
    </w:p>
    <w:p>
      <w:r>
        <w:t xml:space="preserve">.@MillwallFC @DJMFC61 @JodieWoods95 Ja tänään on vihdoin se päivä, kun @shaunywilliams6 tekee maalin minulle! 😂😂 Come on Shaun!</w:t>
      </w:r>
    </w:p>
    <w:p>
      <w:r>
        <w:rPr>
          <w:b/>
          <w:u w:val="single"/>
        </w:rPr>
        <w:t xml:space="preserve">259665</w:t>
      </w:r>
    </w:p>
    <w:p>
      <w:r>
        <w:t xml:space="preserve">Tykkäsin @ashleygardner20:n @YouTube-videosta https://t.co/xgewGWGLMM THE GIRLS SHOP FOR COWBOY BOOTS (Tyttöjen kauppa cowboy-saappaat)</w:t>
      </w:r>
    </w:p>
    <w:p>
      <w:r>
        <w:rPr>
          <w:b/>
          <w:u w:val="single"/>
        </w:rPr>
        <w:t xml:space="preserve">259666</w:t>
      </w:r>
    </w:p>
    <w:p>
      <w:r>
        <w:t xml:space="preserve">@cnnbrk Islam taistelee takaisin sortavaa #trumpia vastaan. Jumala valisti meitä kirjassaan. https://t.co/Tji2JyEhvm</w:t>
      </w:r>
    </w:p>
    <w:p>
      <w:r>
        <w:rPr>
          <w:b/>
          <w:u w:val="single"/>
        </w:rPr>
        <w:t xml:space="preserve">259667</w:t>
      </w:r>
    </w:p>
    <w:p>
      <w:r>
        <w:t xml:space="preserve">Meidän 'Monthofmarch' arvonta menee @Missmoshiku Lähetä DM yhdelle tuoksuistamme #5KBae #KeepTheChangeBae @SubDeliveryMan @Gidi_Traffic</w:t>
      </w:r>
    </w:p>
    <w:p>
      <w:r>
        <w:rPr>
          <w:b/>
          <w:u w:val="single"/>
        </w:rPr>
        <w:t xml:space="preserve">259668</w:t>
      </w:r>
    </w:p>
    <w:p>
      <w:r>
        <w:t xml:space="preserve">Hieno kunnianosoitus Bill Paxtonille lopussa.</w:t>
        <w:t xml:space="preserve">Unohdin täysin, että hän oli selvännäkijä ensimmäisellä kaudella :(</w:t>
        <w:br/>
        <w:br/>
        <w:t xml:space="preserve">#AgentsofSHIELD</w:t>
      </w:r>
    </w:p>
    <w:p>
      <w:r>
        <w:rPr>
          <w:b/>
          <w:u w:val="single"/>
        </w:rPr>
        <w:t xml:space="preserve">259669</w:t>
      </w:r>
    </w:p>
    <w:p>
      <w:r>
        <w:t xml:space="preserve">Selkeiden rajojen puuttuminen johtaa nyt vain suurempaan sekaannukseen. M... Lisää Leo https://t.co/4XNB20DHJP</w:t>
      </w:r>
    </w:p>
    <w:p>
      <w:r>
        <w:rPr>
          <w:b/>
          <w:u w:val="single"/>
        </w:rPr>
        <w:t xml:space="preserve">259670</w:t>
      </w:r>
    </w:p>
    <w:p>
      <w:r>
        <w:t xml:space="preserve">Ota kahleet pois jaloistani, jotta voin tanssia, haluan vain ylistää sinua! Haluan vain ylistää sinua!... https://t.co/mCElkWUvBB...</w:t>
      </w:r>
    </w:p>
    <w:p>
      <w:r>
        <w:rPr>
          <w:b/>
          <w:u w:val="single"/>
        </w:rPr>
        <w:t xml:space="preserve">259671</w:t>
      </w:r>
    </w:p>
    <w:p>
      <w:r>
        <w:t xml:space="preserve">Tosiasia on, että ei ole olemassa mitään sellaista asiaa kuin "Jumalan sana".</w:t>
        <w:br/>
        <w:br/>
        <w:t xml:space="preserve"> "Jumalan sana" on aina tullut ihmisten suusta.</w:t>
      </w:r>
    </w:p>
    <w:p>
      <w:r>
        <w:rPr>
          <w:b/>
          <w:u w:val="single"/>
        </w:rPr>
        <w:t xml:space="preserve">259672</w:t>
      </w:r>
    </w:p>
    <w:p>
      <w:r>
        <w:t xml:space="preserve">SENIORIT, JOTKA KOSKEVAT 10. KATUA: jos teillä on ideoita 10. kadun paitoja varten, ilmoittakaa minulle, Taralle, Jordan M:lle tai Emily B:lle viimeistään 3. maaliskuuta.</w:t>
      </w:r>
    </w:p>
    <w:p>
      <w:r>
        <w:rPr>
          <w:b/>
          <w:u w:val="single"/>
        </w:rPr>
        <w:t xml:space="preserve">259673</w:t>
      </w:r>
    </w:p>
    <w:p>
      <w:r>
        <w:t xml:space="preserve">4 vinkkiä tietokoneohjelmoinnin aloittelijoille - Ohjelmistokehittäjän opas https://t.co/DpKtdKx7ka via @YouTube</w:t>
      </w:r>
    </w:p>
    <w:p>
      <w:r>
        <w:rPr>
          <w:b/>
          <w:u w:val="single"/>
        </w:rPr>
        <w:t xml:space="preserve">259674</w:t>
      </w:r>
    </w:p>
    <w:p>
      <w:r>
        <w:t xml:space="preserve">SHADES OF SUMMER | VIVACIOUS SOCIAL MIXER</w:t>
        <w:br/>
        <w:br/>
        <w:t xml:space="preserve">Esittelyssä miesten, naisten ja lasten kesävaatteita... https://t.co/bmpEfKAUDr https://t.co/bmpEfKAUDr</w:t>
      </w:r>
    </w:p>
    <w:p>
      <w:r>
        <w:rPr>
          <w:b/>
          <w:u w:val="single"/>
        </w:rPr>
        <w:t xml:space="preserve">259675</w:t>
      </w:r>
    </w:p>
    <w:p>
      <w:r>
        <w:t xml:space="preserve">@poptivist Lyhyen pohdinnan jälkeen - se / voisi/ olla määräytyä sen mukaan, miten hän tuntee (vaikka huonosti muotoiltu), hän voisi päättää olla puhumatta?</w:t>
      </w:r>
    </w:p>
    <w:p>
      <w:r>
        <w:rPr>
          <w:b/>
          <w:u w:val="single"/>
        </w:rPr>
        <w:t xml:space="preserve">259676</w:t>
      </w:r>
    </w:p>
    <w:p>
      <w:r>
        <w:t xml:space="preserve">Vain näiden kahden välisessä ottelussa olisi 12 laukausta maalia kohti ja 0-0 lukemissa. Toinen supersunnuntain eepos. #SWAMID #EPL</w:t>
      </w:r>
    </w:p>
    <w:p>
      <w:r>
        <w:rPr>
          <w:b/>
          <w:u w:val="single"/>
        </w:rPr>
        <w:t xml:space="preserve">259677</w:t>
      </w:r>
    </w:p>
    <w:p>
      <w:r>
        <w:t xml:space="preserve">Duterten kannattajat haukkuvat Robredoa "villeistä syytöksistä" huumeiden vastaisessa sodassa - https://t.co/M9vomzhr98 https://t.co/vVU2TxU9TY</w:t>
      </w:r>
    </w:p>
    <w:p>
      <w:r>
        <w:rPr>
          <w:b/>
          <w:u w:val="single"/>
        </w:rPr>
        <w:t xml:space="preserve">259678</w:t>
      </w:r>
    </w:p>
    <w:p>
      <w:r>
        <w:t xml:space="preserve">Pastori jäi kiinni videolta, kun hän harrasti seksiä kirkon jäsenen kanssa (kuvien kera) https://t.co/SkP8e3codW https://t.co/m6K4PdD2wW https://t.co/m6K4PdD2wW</w:t>
      </w:r>
    </w:p>
    <w:p>
      <w:r>
        <w:rPr>
          <w:b/>
          <w:u w:val="single"/>
        </w:rPr>
        <w:t xml:space="preserve">259679</w:t>
      </w:r>
    </w:p>
    <w:p>
      <w:r>
        <w:t xml:space="preserve">@Stellazerial "....Oh no, minun ei tarvitse tietää. Se ei tapa minua.</w:t>
        <w:br/>
        <w:br/>
        <w:t xml:space="preserve"> ...Se mikä tosin tappaa minut, on jos se hemmetin pianonvirittäjä on taas myöhässä."</w:t>
      </w:r>
    </w:p>
    <w:p>
      <w:r>
        <w:rPr>
          <w:b/>
          <w:u w:val="single"/>
        </w:rPr>
        <w:t xml:space="preserve">259680</w:t>
      </w:r>
    </w:p>
    <w:p>
      <w:r>
        <w:t xml:space="preserve">OK KATSO. ihmissudet ja abo aus ovat elämää. tee itsellesi palvelus ja etsi lupi ao3:sta lukemaan kiitos https://t.co/12rvI9Rw2W</w:t>
      </w:r>
    </w:p>
    <w:p>
      <w:r>
        <w:rPr>
          <w:b/>
          <w:u w:val="single"/>
        </w:rPr>
        <w:t xml:space="preserve">259681</w:t>
      </w:r>
    </w:p>
    <w:p>
      <w:r>
        <w:t xml:space="preserve">Salaisuus kestävän startup-kulttuurin rakentamiseen</w:t>
        <w:br/>
        <w:t xml:space="preserve">https://t.co/7jcVplCayy</w:t>
        <w:br/>
        <w:t xml:space="preserve">#BizAngel</w:t>
        <w:br/>
        <w:t xml:space="preserve">#startup</w:t>
        <w:br/>
        <w:t xml:space="preserve">#yrittäjä https://t.co/G1sWY8lTWj</w:t>
      </w:r>
    </w:p>
    <w:p>
      <w:r>
        <w:rPr>
          <w:b/>
          <w:u w:val="single"/>
        </w:rPr>
        <w:t xml:space="preserve">259682</w:t>
      </w:r>
    </w:p>
    <w:p>
      <w:r>
        <w:t xml:space="preserve">Hyvää yötä...</w:t>
        <w:br/>
        <w:t xml:space="preserve"> Keskustelumme laji: tunnelmallinen, makea, love2, onnellinen, viha,...</w:t>
        <w:br/>
        <w:t xml:space="preserve"> Basta love kau taka uie..</w:t>
        <w:br/>
        <w:t xml:space="preserve"> Ayg pag... https://t.co/xRRUVzu9x4</w:t>
      </w:r>
    </w:p>
    <w:p>
      <w:r>
        <w:rPr>
          <w:b/>
          <w:u w:val="single"/>
        </w:rPr>
        <w:t xml:space="preserve">259683</w:t>
      </w:r>
    </w:p>
    <w:p>
      <w:r>
        <w:t xml:space="preserve">#ATLDV #THEFUTUREOFRANDBBANDS greensboro .n.c mk sure u check us out with Maze &amp;amp; ginuwine next... https://t.co/GZjuhBKL4s</w:t>
      </w:r>
    </w:p>
    <w:p>
      <w:r>
        <w:rPr>
          <w:b/>
          <w:u w:val="single"/>
        </w:rPr>
        <w:t xml:space="preserve">259684</w:t>
      </w:r>
    </w:p>
    <w:p>
      <w:r>
        <w:t xml:space="preserve">@HG3RACER @MassholeRyan @CNN Se on totta. Monet huippuihmiset sanovat Trumpin syntyneen Neuvostoliiton muslimialueella. Haluamme veroilmoitukset JA hänen syntymätodistuksensa.</w:t>
      </w:r>
    </w:p>
    <w:p>
      <w:r>
        <w:rPr>
          <w:b/>
          <w:u w:val="single"/>
        </w:rPr>
        <w:t xml:space="preserve">259685</w:t>
      </w:r>
    </w:p>
    <w:p>
      <w:r>
        <w:t xml:space="preserve">Kellyanne Conway: Trumpin menestystä - oletko samaa mieltä? - https://t.co/TfmtAzeX78 https://t.co/O3ogcaLnCn</w:t>
      </w:r>
    </w:p>
    <w:p>
      <w:r>
        <w:rPr>
          <w:b/>
          <w:u w:val="single"/>
        </w:rPr>
        <w:t xml:space="preserve">259686</w:t>
      </w:r>
    </w:p>
    <w:p>
      <w:r>
        <w:t xml:space="preserve">@ynakichi älä lataa kuvaa uudelleen ja väitä sitä omaksi! En itse ottanut kuvaa, mutta olen op...ei ole kiva plagioida 😥😥😥😥😥</w:t>
      </w:r>
    </w:p>
    <w:p>
      <w:r>
        <w:rPr>
          <w:b/>
          <w:u w:val="single"/>
        </w:rPr>
        <w:t xml:space="preserve">259687</w:t>
      </w:r>
    </w:p>
    <w:p>
      <w:r>
        <w:t xml:space="preserve">Samppanjaa kukka terälehdet, khaki ruusu terälehdet, taupe, pellava, kukka tyttö terälehdet, vaihtoehto... https://t.co/NxabXGWrwa #bridal #handmade</w:t>
      </w:r>
    </w:p>
    <w:p>
      <w:r>
        <w:rPr>
          <w:b/>
          <w:u w:val="single"/>
        </w:rPr>
        <w:t xml:space="preserve">259688</w:t>
      </w:r>
    </w:p>
    <w:p>
      <w:r>
        <w:t xml:space="preserve">Nyt on kriisiaika!!! Lue uusimmasta uutiskirjeestämme, kannattaako sinun hakea pidennystä vuoden 2017 veroilmoitukselle.... https://t.co/KXuGJxFafj.</w:t>
      </w:r>
    </w:p>
    <w:p>
      <w:r>
        <w:rPr>
          <w:b/>
          <w:u w:val="single"/>
        </w:rPr>
        <w:t xml:space="preserve">259689</w:t>
      </w:r>
    </w:p>
    <w:p>
      <w:r>
        <w:t xml:space="preserve">@CarolLeecridge @CNN Ei ole. Hän sanoi sen yhdessä tilaisuudessa. Emme siis missään vaiheessa syytä ihmisiä, jotka käyttäytyivät.</w:t>
      </w:r>
    </w:p>
    <w:p>
      <w:r>
        <w:rPr>
          <w:b/>
          <w:u w:val="single"/>
        </w:rPr>
        <w:t xml:space="preserve">259690</w:t>
      </w:r>
    </w:p>
    <w:p>
      <w:r>
        <w:t xml:space="preserve">Caught up on #towie that was emotional one didn't expect an ending like that 😢they are so cute though @Megan_Mckenna_ @P_Wicks01</w:t>
      </w:r>
    </w:p>
    <w:p>
      <w:r>
        <w:rPr>
          <w:b/>
          <w:u w:val="single"/>
        </w:rPr>
        <w:t xml:space="preserve">259691</w:t>
      </w:r>
    </w:p>
    <w:p>
      <w:r>
        <w:t xml:space="preserve">Paul Ryan sammuttaa toivon nopeasta toisesta yrityksestä terveydenhuoltolakiehdotuksessa https://t.co/DtY6KPSBgi #Banking #Finance</w:t>
      </w:r>
    </w:p>
    <w:p>
      <w:r>
        <w:rPr>
          <w:b/>
          <w:u w:val="single"/>
        </w:rPr>
        <w:t xml:space="preserve">259692</w:t>
      </w:r>
    </w:p>
    <w:p>
      <w:r>
        <w:t xml:space="preserve">@tahermy @Ahmad_B_Mahmoud Hieno katsaus, joka osoittaa, miten tutkijat hyödyntävät syövän mikroympäristöä soveltamalla aneorbisia bakteereja. https://t.co/o7Kpd1fVQU</w:t>
      </w:r>
    </w:p>
    <w:p>
      <w:r>
        <w:rPr>
          <w:b/>
          <w:u w:val="single"/>
        </w:rPr>
        <w:t xml:space="preserve">259693</w:t>
      </w:r>
    </w:p>
    <w:p>
      <w:r>
        <w:t xml:space="preserve">Trump Ethics, via @nytimes "Anything-goes culture where aides &amp;amp; advisers bend policy to serve personal interests." https://t.co/F6HJXw52xZ.</w:t>
      </w:r>
    </w:p>
    <w:p>
      <w:r>
        <w:rPr>
          <w:b/>
          <w:u w:val="single"/>
        </w:rPr>
        <w:t xml:space="preserve">259694</w:t>
      </w:r>
    </w:p>
    <w:p>
      <w:r>
        <w:t xml:space="preserve">@ewillcock Lmao!  Onneksi sipulia ei ollut reseptissä.  En myöskään aio valehdella; Steph valvoi tätä aika kovaa.</w:t>
      </w:r>
    </w:p>
    <w:p>
      <w:r>
        <w:rPr>
          <w:b/>
          <w:u w:val="single"/>
        </w:rPr>
        <w:t xml:space="preserve">259695</w:t>
      </w:r>
    </w:p>
    <w:p>
      <w:r>
        <w:t xml:space="preserve">2017 Fleet Dj: n konferenssi Raleigh N.C. on valokeilassa Dj: n, taiteilijan ja teollisuuden tastemakers 20.-23. heinäkuuta. Kysy lisätietoja</w:t>
      </w:r>
    </w:p>
    <w:p>
      <w:r>
        <w:rPr>
          <w:b/>
          <w:u w:val="single"/>
        </w:rPr>
        <w:t xml:space="preserve">259696</w:t>
      </w:r>
    </w:p>
    <w:p>
      <w:r>
        <w:t xml:space="preserve">Teknologian käyttöönotto: Teknologian käyttöönotto: Valmistautuminen tulevaisuuteen #technologyadoption #FreeDownload #Free #Giveaway https://t.co/1fHxNDoasP https://t.co/yot73X0w12</w:t>
      </w:r>
    </w:p>
    <w:p>
      <w:r>
        <w:rPr>
          <w:b/>
          <w:u w:val="single"/>
        </w:rPr>
        <w:t xml:space="preserve">259697</w:t>
      </w:r>
    </w:p>
    <w:p>
      <w:r>
        <w:t xml:space="preserve">@DaylaBaugh @LightTheMetro @foxGreyjoy @RubinReport Se johtuu siitä, että aitoa aihetta ei ole. Jos aidosti luulet, että kokonainen kansa jahtaa sinua, sinun on oikeasti etsittävä apua.</w:t>
      </w:r>
    </w:p>
    <w:p>
      <w:r>
        <w:rPr>
          <w:b/>
          <w:u w:val="single"/>
        </w:rPr>
        <w:t xml:space="preserve">259698</w:t>
      </w:r>
    </w:p>
    <w:p>
      <w:r>
        <w:t xml:space="preserve">@roscada Paikallinen alt viikoittain on oltava hyviä paikallisia musiikkiarvosteluja ilman arvostelija fawning yli hänen oma kattavuus levottomuuksia</w:t>
      </w:r>
    </w:p>
    <w:p>
      <w:r>
        <w:rPr>
          <w:b/>
          <w:u w:val="single"/>
        </w:rPr>
        <w:t xml:space="preserve">259699</w:t>
      </w:r>
    </w:p>
    <w:p>
      <w:r>
        <w:t xml:space="preserve">Bulls ei vittu ansaitse pudotuspelipaikkaa. He eivät ole edes yli .500. Ja Felicion nimen pitäisi olla Felatio.</w:t>
      </w:r>
    </w:p>
    <w:p>
      <w:r>
        <w:rPr>
          <w:b/>
          <w:u w:val="single"/>
        </w:rPr>
        <w:t xml:space="preserve">259700</w:t>
      </w:r>
    </w:p>
    <w:p>
      <w:r>
        <w:t xml:space="preserve">@Jade_Skyee @sagesometimes En pääse kovin paljon ulos. Tiedän, että olen kätkenyt viinaa elämäni aikana, mutta siitä on jo aikaa lol</w:t>
      </w:r>
    </w:p>
    <w:p>
      <w:r>
        <w:rPr>
          <w:b/>
          <w:u w:val="single"/>
        </w:rPr>
        <w:t xml:space="preserve">259701</w:t>
      </w:r>
    </w:p>
    <w:p>
      <w:r>
        <w:t xml:space="preserve">Uusi viesti lisätty Heartland Newsfeediin - The Who's Roger Daltrey SLAMS Quadrophenia reboot as 'f***ing irrelevant... https://t.co/z83MuvSm8g</w:t>
      </w:r>
    </w:p>
    <w:p>
      <w:r>
        <w:rPr>
          <w:b/>
          <w:u w:val="single"/>
        </w:rPr>
        <w:t xml:space="preserve">259702</w:t>
      </w:r>
    </w:p>
    <w:p>
      <w:r>
        <w:t xml:space="preserve">Vitut minusta. Nyt hän sanoo, että hänen suurin ongelmansa on liikenne. Vittu kahdesti, liikenne on ongelma, jos koulu/yritys ottaa sivuston haltuunsa...</w:t>
      </w:r>
    </w:p>
    <w:p>
      <w:r>
        <w:rPr>
          <w:b/>
          <w:u w:val="single"/>
        </w:rPr>
        <w:t xml:space="preserve">259703</w:t>
      </w:r>
    </w:p>
    <w:p>
      <w:r>
        <w:t xml:space="preserve">Miten olemme vasta nyt törmänneet tähän? 😂 😂 #Snapchat voitti ehdottomasti aprillipäivän tuolla vitsillä! 👌🏻 https://t.co/0NnpAKkZKO https://t.co/rygAkKKjeL https://t.co/rygAkKKjeL</w:t>
      </w:r>
    </w:p>
    <w:p>
      <w:r>
        <w:rPr>
          <w:b/>
          <w:u w:val="single"/>
        </w:rPr>
        <w:t xml:space="preserve">259704</w:t>
      </w:r>
    </w:p>
    <w:p>
      <w:r>
        <w:t xml:space="preserve">Larvitar</w:t>
        <w:br/>
        <w:t xml:space="preserve">IV:26.7%(8/1/3)</w:t>
        <w:br/>
        <w:t xml:space="preserve">Move Set:</w:t>
        <w:br/>
        <w:t xml:space="preserve"> Käytettävissä 14:13:35 asti (26m 53s).</w:t>
        <w:br/>
        <w:t xml:space="preserve">https://t.co/asWLOS9H2z</w:t>
      </w:r>
    </w:p>
    <w:p>
      <w:r>
        <w:rPr>
          <w:b/>
          <w:u w:val="single"/>
        </w:rPr>
        <w:t xml:space="preserve">259705</w:t>
      </w:r>
    </w:p>
    <w:p>
      <w:r>
        <w:t xml:space="preserve">@HilaKleinH3 @h3h3productions katsoin juuri ethanin ja hilan videon ja siinä oli mainoksia! halusin vain 2 kertoa sinulle ♥</w:t>
      </w:r>
    </w:p>
    <w:p>
      <w:r>
        <w:rPr>
          <w:b/>
          <w:u w:val="single"/>
        </w:rPr>
        <w:t xml:space="preserve">259706</w:t>
      </w:r>
    </w:p>
    <w:p>
      <w:r>
        <w:t xml:space="preserve">Älä huoli... me tiedämme, miten tehdä tästä ☔️ päivästä parempi! Meidän #caramelapplepizzapie kanssa... https://t.co/47x03OmOAJ</w:t>
      </w:r>
    </w:p>
    <w:p>
      <w:r>
        <w:rPr>
          <w:b/>
          <w:u w:val="single"/>
        </w:rPr>
        <w:t xml:space="preserve">259707</w:t>
      </w:r>
    </w:p>
    <w:p>
      <w:r>
        <w:t xml:space="preserve">Odota kunnes näet, mitä näille 25 paikalle tapahtui, kun ihmiset hylkäsivät ne. #6 On kauhistuttavaa. https://t.co/13VVciPeJn</w:t>
      </w:r>
    </w:p>
    <w:p>
      <w:r>
        <w:rPr>
          <w:b/>
          <w:u w:val="single"/>
        </w:rPr>
        <w:t xml:space="preserve">259708</w:t>
      </w:r>
    </w:p>
    <w:p>
      <w:r>
        <w:t xml:space="preserve">Seuraatko vanhaa julmuuden perinnettä vai sydäntäsi?</w:t>
        <w:t xml:space="preserve">Kapinalliset sydämet PROTESTOIVAT #vapauden puolesta !</w:t>
        <w:br/>
        <w:t xml:space="preserve">https://t.co/3GPOto0vjq https://t.co/3GPOto0vjq</w:t>
      </w:r>
    </w:p>
    <w:p>
      <w:r>
        <w:rPr>
          <w:b/>
          <w:u w:val="single"/>
        </w:rPr>
        <w:t xml:space="preserve">259709</w:t>
      </w:r>
    </w:p>
    <w:p>
      <w:r>
        <w:t xml:space="preserve">Vakavasti ottaen tho adoptoida ei ostoksia, vanhempani ostivat meidän 2 Siamese kissat (8 vuotta toisistaan) setä Bills &amp;amp; vaikka me rakastamme niitä &amp;amp; ne ovat suuria,</w:t>
      </w:r>
    </w:p>
    <w:p>
      <w:r>
        <w:rPr>
          <w:b/>
          <w:u w:val="single"/>
        </w:rPr>
        <w:t xml:space="preserve">259710</w:t>
      </w:r>
    </w:p>
    <w:p>
      <w:r>
        <w:t xml:space="preserve">trump on ollut vitun myrkyllinen alusta alkaen ja te häntä äänestäneet kusipäät näette tämän vasta NYT? IT TOOK YOU THIS LONG #PrayForSyria</w:t>
      </w:r>
    </w:p>
    <w:p>
      <w:r>
        <w:rPr>
          <w:b/>
          <w:u w:val="single"/>
        </w:rPr>
        <w:t xml:space="preserve">259711</w:t>
      </w:r>
    </w:p>
    <w:p>
      <w:r>
        <w:t xml:space="preserve">@brucejohnson142 Pidän hänestä molempina, ehkä hiukan enemmän SAM:nä, koska hän on hyvä kattavuudessa. Mutta hän on yksi suosikeistani tässä luokassa.</w:t>
      </w:r>
    </w:p>
    <w:p>
      <w:r>
        <w:rPr>
          <w:b/>
          <w:u w:val="single"/>
        </w:rPr>
        <w:t xml:space="preserve">259712</w:t>
      </w:r>
    </w:p>
    <w:p>
      <w:r>
        <w:t xml:space="preserve">IFF Panama avautuu Carlos Sauran elokuvalla "Beyond Flamenco" https://t.co/zpofuDhSLH https://t.co/XQzJUkh5G2 https://t.co/XQzJUkh5G2</w:t>
      </w:r>
    </w:p>
    <w:p>
      <w:r>
        <w:rPr>
          <w:b/>
          <w:u w:val="single"/>
        </w:rPr>
        <w:t xml:space="preserve">259713</w:t>
      </w:r>
    </w:p>
    <w:p>
      <w:r>
        <w:t xml:space="preserve">Paul Kersey: Kersey: Uskotko sinä Jeesukseen?</w:t>
        <w:br/>
        <w:br/>
        <w:t xml:space="preserve"> Stomper: Uskon.</w:t>
        <w:br/>
        <w:br/>
        <w:t xml:space="preserve"> Paul Kersey: Stumper: No, sinä tulet tapaamaan hänet.</w:t>
        <w:t xml:space="preserve">(BOOOMMMM)</w:t>
        <w:br/>
        <w:br/>
        <w:t xml:space="preserve">Death Wish 2 🙌🏻</w:t>
      </w:r>
    </w:p>
    <w:p>
      <w:r>
        <w:rPr>
          <w:b/>
          <w:u w:val="single"/>
        </w:rPr>
        <w:t xml:space="preserve">259714</w:t>
      </w:r>
    </w:p>
    <w:p>
      <w:r>
        <w:t xml:space="preserve">Elinikäisen orjuuden, hyväksikäytön ja hyväksikäytön jälkeen orjaponit, joista ei ole hyötyä, lähetetään teurastamoon. #OpHorse https://t.co/bOFLMTa5bb</w:t>
      </w:r>
    </w:p>
    <w:p>
      <w:r>
        <w:rPr>
          <w:b/>
          <w:u w:val="single"/>
        </w:rPr>
        <w:t xml:space="preserve">259715</w:t>
      </w:r>
    </w:p>
    <w:p>
      <w:r>
        <w:t xml:space="preserve">@Gabby_Gaudet_ @GulfstreamPark Olen niin kärähtänyt, että en edes tiedä, mikä kilpailu alkaa... olettaen, että se on kortin viimeiset 6 kilpailua?</w:t>
      </w:r>
    </w:p>
    <w:p>
      <w:r>
        <w:rPr>
          <w:b/>
          <w:u w:val="single"/>
        </w:rPr>
        <w:t xml:space="preserve">259716</w:t>
      </w:r>
    </w:p>
    <w:p>
      <w:r>
        <w:t xml:space="preserve">Tällä viikolla #ClubLife by @Tiesto musiikkia @djsnake @JulianJordan @VINAI ja vierailevat miksaukset @DJDannyAvila &amp;amp; @esquiremusic. https://t.co/j3O6K5fMuG</w:t>
      </w:r>
    </w:p>
    <w:p>
      <w:r>
        <w:rPr>
          <w:b/>
          <w:u w:val="single"/>
        </w:rPr>
        <w:t xml:space="preserve">259717</w:t>
      </w:r>
    </w:p>
    <w:p>
      <w:r>
        <w:t xml:space="preserve">Löytyi transponderi etana!</w:t>
        <w:br/>
        <w:t xml:space="preserve">kalamiehiä Arlong Parkin takana!</w:t>
        <w:br/>
        <w:t xml:space="preserve">https://t.co/YBNQw2uGnx #TreCru https://t.co/pETL92Vbg8 https://t.co/pETL92Vbg8</w:t>
      </w:r>
    </w:p>
    <w:p>
      <w:r>
        <w:rPr>
          <w:b/>
          <w:u w:val="single"/>
        </w:rPr>
        <w:t xml:space="preserve">259718</w:t>
      </w:r>
    </w:p>
    <w:p>
      <w:r>
        <w:t xml:space="preserve">Australia: Helmikuun vähittäismyynti laskee 0,1% harkinnanvaraisen kulutuksen vähentyessä - Westpac https://t.co/iuCewfGmyx https://t.co/rqi4A2ymY5 https://t.co/rqi4A2ymY5</w:t>
      </w:r>
    </w:p>
    <w:p>
      <w:r>
        <w:rPr>
          <w:b/>
          <w:u w:val="single"/>
        </w:rPr>
        <w:t xml:space="preserve">259719</w:t>
      </w:r>
    </w:p>
    <w:p>
      <w:r>
        <w:t xml:space="preserve">Doris Day sai yhden asian sovittua 95-vuotissyntymäpäivänään:</w:t>
        <w:t xml:space="preserve">Hänen todellinen ikänsä</w:t>
        <w:br/>
        <w:t xml:space="preserve">https://t.co/pr1Zq7ZdKi</w:t>
        <w:br/>
        <w:t xml:space="preserve">#viihde #uutiset https://t.co/YlRS62G0mn</w:t>
      </w:r>
    </w:p>
    <w:p>
      <w:r>
        <w:rPr>
          <w:b/>
          <w:u w:val="single"/>
        </w:rPr>
        <w:t xml:space="preserve">259720</w:t>
      </w:r>
    </w:p>
    <w:p>
      <w:r>
        <w:t xml:space="preserve">Menestys ei laske vaatimustasoaan meille. Meidän on nostettava vaatimustasoamme menestykseen nähden. - John DiJulius #quote</w:t>
      </w:r>
    </w:p>
    <w:p>
      <w:r>
        <w:rPr>
          <w:b/>
          <w:u w:val="single"/>
        </w:rPr>
        <w:t xml:space="preserve">259721</w:t>
      </w:r>
    </w:p>
    <w:p>
      <w:r>
        <w:t xml:space="preserve">Kaikilla tuntuu olevan tekemistä ja paikkoja, joihin mennä. Kuitenkin... Lisää aiheesta Libra https://t.co/IViwPGbrLo</w:t>
      </w:r>
    </w:p>
    <w:p>
      <w:r>
        <w:rPr>
          <w:b/>
          <w:u w:val="single"/>
        </w:rPr>
        <w:t xml:space="preserve">259722</w:t>
      </w:r>
    </w:p>
    <w:p>
      <w:r>
        <w:t xml:space="preserve">Saatat viimein päättää näyttää kätesi tänään. Vaikka oletkin... Lisää Taurus https://t.co/Ws2e8pSei8</w:t>
      </w:r>
    </w:p>
    <w:p>
      <w:r>
        <w:rPr>
          <w:b/>
          <w:u w:val="single"/>
        </w:rPr>
        <w:t xml:space="preserve">259723</w:t>
      </w:r>
    </w:p>
    <w:p>
      <w:r>
        <w:t xml:space="preserve">Hyviä kysymyksiä ja keskustelua - jos lyhyesti yleislääketieteen apulaislääkäreistä ja sairaanhoitajista#RCGPCityHealth17</w:t>
      </w:r>
    </w:p>
    <w:p>
      <w:r>
        <w:rPr>
          <w:b/>
          <w:u w:val="single"/>
        </w:rPr>
        <w:t xml:space="preserve">259724</w:t>
      </w:r>
    </w:p>
    <w:p>
      <w:r>
        <w:t xml:space="preserve">Ole onnellinen: #Onnellisuus #Kollegat_ja_Yliopistot #Ahdistus_ja_Stressi #edu: Neljä hyvinvointitreeniä https://t.co/qdzjBdHObU #Onnellisuus #Kollegat_ja_Yliopistot #Ahdistus_ja_Stressi #edu</w:t>
      </w:r>
    </w:p>
    <w:p>
      <w:r>
        <w:rPr>
          <w:b/>
          <w:u w:val="single"/>
        </w:rPr>
        <w:t xml:space="preserve">259725</w:t>
      </w:r>
    </w:p>
    <w:p>
      <w:r>
        <w:t xml:space="preserve">@soapparty411 Luultavasti monet #GH-fanit unohtivat Luke &amp;amp; Skye, mutta he ovat kaikkien aikojen suosikkini GH-pariskunta, varsinkin Skyen vauvan kanssa 💕💞 https://t.co/LxmauTsQkG</w:t>
      </w:r>
    </w:p>
    <w:p>
      <w:r>
        <w:rPr>
          <w:b/>
          <w:u w:val="single"/>
        </w:rPr>
        <w:t xml:space="preserve">259726</w:t>
      </w:r>
    </w:p>
    <w:p>
      <w:r>
        <w:t xml:space="preserve">Oculuksen perustaja ja Trump-meemien tuntija Palmer Luckey on jättänyt Facebookin #Facebook #android #app go to https://t.co/NrXa2P0a7q</w:t>
      </w:r>
    </w:p>
    <w:p>
      <w:r>
        <w:rPr>
          <w:b/>
          <w:u w:val="single"/>
        </w:rPr>
        <w:t xml:space="preserve">259727</w:t>
      </w:r>
    </w:p>
    <w:p>
      <w:r>
        <w:t xml:space="preserve">@prattprattprattpratt Mieheni nappasi tämän pienen sinilevän tänä viikonloppuna...lasketaanko se?? https://t.co/UmIJ31uUhd</w:t>
      </w:r>
    </w:p>
    <w:p>
      <w:r>
        <w:rPr>
          <w:b/>
          <w:u w:val="single"/>
        </w:rPr>
        <w:t xml:space="preserve">259728</w:t>
      </w:r>
    </w:p>
    <w:p>
      <w:r>
        <w:t xml:space="preserve">Yksi sodan seurauksista on se, että sotilaat kärsivät pysyvistä henkisistä traumoista, vaikka he eivät koskaan joutuisikaan taisteluun.</w:t>
      </w:r>
    </w:p>
    <w:p>
      <w:r>
        <w:rPr>
          <w:b/>
          <w:u w:val="single"/>
        </w:rPr>
        <w:t xml:space="preserve">259729</w:t>
      </w:r>
    </w:p>
    <w:p>
      <w:r>
        <w:t xml:space="preserve">@lrichardson1124 @milesgrace77 @kclynne27 @izzie_verran @equinehearts @Reine1996 @Kay186 @aliecat4979 Minut blokattiin, kun hän lähti perääni ja minä vastasin hänelle. Se sai minut blokattua TODELLA nopeasti</w:t>
      </w:r>
    </w:p>
    <w:p>
      <w:r>
        <w:rPr>
          <w:b/>
          <w:u w:val="single"/>
        </w:rPr>
        <w:t xml:space="preserve">259730</w:t>
      </w:r>
    </w:p>
    <w:p>
      <w:r>
        <w:t xml:space="preserve">Metro Forecastingin tietojen käytön ansiosta suunnittelijat voivat nähdä tulevaisuuden https://t.co/OhJ15DhG9d https://t.co/kOSOwkwoqA https://t.co/kOSOwkwoqA</w:t>
      </w:r>
    </w:p>
    <w:p>
      <w:r>
        <w:rPr>
          <w:b/>
          <w:u w:val="single"/>
        </w:rPr>
        <w:t xml:space="preserve">259731</w:t>
      </w:r>
    </w:p>
    <w:p>
      <w:r>
        <w:t xml:space="preserve">Etupuskurin reunuslistan korjaaminen tässä #Bentley #allinhouse #DeviateAutosport https://t.co/2oh23X5IWn</w:t>
      </w:r>
    </w:p>
    <w:p>
      <w:r>
        <w:rPr>
          <w:b/>
          <w:u w:val="single"/>
        </w:rPr>
        <w:t xml:space="preserve">259732</w:t>
      </w:r>
    </w:p>
    <w:p>
      <w:r>
        <w:t xml:space="preserve">"Täältä tulee kotka.</w:t>
        <w:br/>
        <w:t xml:space="preserve">Täältä tulee karhu</w:t>
        <w:br/>
        <w:t xml:space="preserve">Ja ne taistelevat hallitsemaan</w:t>
        <w:br/>
        <w:t xml:space="preserve">Leijonan valtaa."</w:t>
        <w:br/>
        <w:t xml:space="preserve">-Ziggy Marley, 1988</w:t>
        <w:br/>
        <w:t xml:space="preserve">https://t.co/8pCly10ujd</w:t>
      </w:r>
    </w:p>
    <w:p>
      <w:r>
        <w:rPr>
          <w:b/>
          <w:u w:val="single"/>
        </w:rPr>
        <w:t xml:space="preserve">259733</w:t>
      </w:r>
    </w:p>
    <w:p>
      <w:r>
        <w:t xml:space="preserve">"Muista aina olla oma itsesi! Niin kauan kuin pysyt uskollisena itsellesi, myös ystävät pysyvät uskollisina sinulle."</w:t>
      </w:r>
    </w:p>
    <w:p>
      <w:r>
        <w:rPr>
          <w:b/>
          <w:u w:val="single"/>
        </w:rPr>
        <w:t xml:space="preserve">259734</w:t>
      </w:r>
    </w:p>
    <w:p>
      <w:r>
        <w:t xml:space="preserve">@omarcanuck Ainakin sinä yrität nähdä jotain positiivista, onko siellä ollut yhtään positiivista sanaa sen jälkeen, kun luovutimme sen Agenda-päämajaan?</w:t>
      </w:r>
    </w:p>
    <w:p>
      <w:r>
        <w:rPr>
          <w:b/>
          <w:u w:val="single"/>
        </w:rPr>
        <w:t xml:space="preserve">259735</w:t>
      </w:r>
    </w:p>
    <w:p>
      <w:r>
        <w:t xml:space="preserve">Breaking news: IT-ratsioiden tarkoituksena oli pelotella Rajinikanthia. Delhi pelkäsi, että hän saattaisi myös ilmoittaa tukensa TTV Dinakaranille .: Hapan sessio</w:t>
      </w:r>
    </w:p>
    <w:p>
      <w:r>
        <w:rPr>
          <w:b/>
          <w:u w:val="single"/>
        </w:rPr>
        <w:t xml:space="preserve">259736</w:t>
      </w:r>
    </w:p>
    <w:p>
      <w:r>
        <w:t xml:space="preserve">2 LISÄÄ PÄIVÄÄ!!</w:t>
        <w:br/>
        <w:t xml:space="preserve">caseforchristmovie</w:t>
        <w:br/>
        <w:br/>
        <w:t xml:space="preserve">#thecaseforchrist #caseforchrist #pureflix #april7... https://t.co/XJPCd9Wv1b</w:t>
      </w:r>
    </w:p>
    <w:p>
      <w:r>
        <w:rPr>
          <w:b/>
          <w:u w:val="single"/>
        </w:rPr>
        <w:t xml:space="preserve">259737</w:t>
      </w:r>
    </w:p>
    <w:p>
      <w:r>
        <w:t xml:space="preserve">#LiberalLunatics näyttää olevan allerginen tosiasioille. Faktoilla on tapana laukaista.</w:t>
        <w:br/>
        <w:t xml:space="preserve">#ThursdayThoughts</w:t>
        <w:br/>
        <w:t xml:space="preserve">#confirmgorsuch</w:t>
        <w:br/>
        <w:t xml:space="preserve">#RiceLies</w:t>
        <w:br/>
        <w:t xml:space="preserve">#SpyGate</w:t>
        <w:br/>
        <w:t xml:space="preserve">#ObamaGate https://t.co/627hRGAapL</w:t>
      </w:r>
    </w:p>
    <w:p>
      <w:r>
        <w:rPr>
          <w:b/>
          <w:u w:val="single"/>
        </w:rPr>
        <w:t xml:space="preserve">259738</w:t>
      </w:r>
    </w:p>
    <w:p>
      <w:r>
        <w:t xml:space="preserve">Vielä yksi lisää tälle päivälle! Rogue One Series 2 JYN ERSO, Sketch Card ARTIST PROOF by DAN COONEY https://t.co/RVPVhdcDBY #RogueOne #sketchcard https://t.co/F9yDob37n2</w:t>
      </w:r>
    </w:p>
    <w:p>
      <w:r>
        <w:rPr>
          <w:b/>
          <w:u w:val="single"/>
        </w:rPr>
        <w:t xml:space="preserve">259739</w:t>
      </w:r>
    </w:p>
    <w:p>
      <w:r>
        <w:t xml:space="preserve">Teollisuuden ja hallitusten yhteistyöllä luodaan digitaalinen Intia: https://t.co/RGFl4Sk4vk via @sapindustries #PublicSector</w:t>
      </w:r>
    </w:p>
    <w:p>
      <w:r>
        <w:rPr>
          <w:b/>
          <w:u w:val="single"/>
        </w:rPr>
        <w:t xml:space="preserve">259740</w:t>
      </w:r>
    </w:p>
    <w:p>
      <w:r>
        <w:t xml:space="preserve">Lisäsin videon @YouTube-soittolistalle https://t.co/7AaKUTpJnt WHAT WE GOT OUR KIDS FOR CHRISTMAS 2016! PLUS SUKKATÄYTTEET! (PÄIVÄ</w:t>
      </w:r>
    </w:p>
    <w:p>
      <w:r>
        <w:rPr>
          <w:b/>
          <w:u w:val="single"/>
        </w:rPr>
        <w:t xml:space="preserve">259741</w:t>
      </w:r>
    </w:p>
    <w:p>
      <w:r>
        <w:t xml:space="preserve">@RAIL Todellakin tuo valtava savupilvi lähes tyynellä Etelä-Atlantilla. Sääli, että Sam Salt ei saanut enää koskaan toimeksiantoa, kun taas Alan Westistä tuli amiraali.</w:t>
      </w:r>
    </w:p>
    <w:p>
      <w:r>
        <w:rPr>
          <w:b/>
          <w:u w:val="single"/>
        </w:rPr>
        <w:t xml:space="preserve">259742</w:t>
      </w:r>
    </w:p>
    <w:p>
      <w:r>
        <w:t xml:space="preserve">@JaredStillman 2015 kyllä, hävisimme 1. kierroksen CHI:lle. Älä unohda, että Shea Weber subluxoi polvilumpionsa 2. pelissä. Olisi voinut olla toisin.</w:t>
      </w:r>
    </w:p>
    <w:p>
      <w:r>
        <w:rPr>
          <w:b/>
          <w:u w:val="single"/>
        </w:rPr>
        <w:t xml:space="preserve">259743</w:t>
      </w:r>
    </w:p>
    <w:p>
      <w:r>
        <w:t xml:space="preserve">#music Diskord - Release Me #EDM #Music Liity meihin ja lähetä musiikkisi https://t.co/t1ZLWmu2Aw https://t.co/Xg0F7j5q77 https://t.co/A1RtDhXBWV</w:t>
      </w:r>
    </w:p>
    <w:p>
      <w:r>
        <w:rPr>
          <w:b/>
          <w:u w:val="single"/>
        </w:rPr>
        <w:t xml:space="preserve">259744</w:t>
      </w:r>
    </w:p>
    <w:p>
      <w:r>
        <w:t xml:space="preserve">@JoeShurmaitis En tiennyt, että #carrier #ford# ja #gm olivat pelissä ennen nov8. Kiitos kun selvitit asian! Tarkista myös kuluttajien luottamus!</w:t>
      </w:r>
    </w:p>
    <w:p>
      <w:r>
        <w:rPr>
          <w:b/>
          <w:u w:val="single"/>
        </w:rPr>
        <w:t xml:space="preserve">259745</w:t>
      </w:r>
    </w:p>
    <w:p>
      <w:r>
        <w:t xml:space="preserve">@jongyeonji @wemzoracoy27 @latuazon @gijaw @shaneazucena @asn585 @rolandinoagusti @OfficialSinag @aldubloveko1 @amicarmorete @MarlynVillaSan1 @grabesila @ginaoicer2 @maiden_0203 @Annie2859 @mir_yam24 @romsanjo @aloha_dianne808 @rsj121363 @habibty_habibi @oliva_juliet @Traifalgar42967 @TropALDUBMANG @meeengpokerson @ls_maiden0712 @whiterose2174 @898dd6d52a474bb @Anselmo__II @nafesa_km @leimazedlav @AngKikayNiKikoy @seckzi_10 @donzi_nual @janettesy03021 @LorieLubi #ALDUB90thWeeksary messy</w:t>
      </w:r>
    </w:p>
    <w:p>
      <w:r>
        <w:rPr>
          <w:b/>
          <w:u w:val="single"/>
        </w:rPr>
        <w:t xml:space="preserve">259746</w:t>
      </w:r>
    </w:p>
    <w:p>
      <w:r>
        <w:t xml:space="preserve">Asmodeen lautapeli Dungeon Twister - The Card Game Box SW https://t.co/bRazFSIc9Q https://t.co/LFv2nBj8Tt https://t.co/LFv2nBj8Tt</w:t>
      </w:r>
    </w:p>
    <w:p>
      <w:r>
        <w:rPr>
          <w:b/>
          <w:u w:val="single"/>
        </w:rPr>
        <w:t xml:space="preserve">259747</w:t>
      </w:r>
    </w:p>
    <w:p>
      <w:r>
        <w:t xml:space="preserve">Uusi viesti (Lataa HD 720px PC-resoluution video Vevo - HOT THIS WEEK: March. 24, 2017 ...) on julkaistu osoitteessa - https://t.co/OJN6P0sGFT ...</w:t>
      </w:r>
    </w:p>
    <w:p>
      <w:r>
        <w:rPr>
          <w:b/>
          <w:u w:val="single"/>
        </w:rPr>
        <w:t xml:space="preserve">259748</w:t>
      </w:r>
    </w:p>
    <w:p>
      <w:r>
        <w:t xml:space="preserve">evankirstel: #Twitter: https://t.co/6A1yrhKmyo RT Gle... https://t.co/BPveSOGfYk https://t.co/BPveSOGfYk</w:t>
      </w:r>
    </w:p>
    <w:p>
      <w:r>
        <w:rPr>
          <w:b/>
          <w:u w:val="single"/>
        </w:rPr>
        <w:t xml:space="preserve">259749</w:t>
      </w:r>
    </w:p>
    <w:p>
      <w:r>
        <w:t xml:space="preserve">Kaikkien näiden sivuhuorien on lopetettava puhumasta parisuhdeneuvonnasta ja valittamasta, kuinka kaikki ovat valheellisia. 🙄 sinä olet yksi heistä lol.</w:t>
      </w:r>
    </w:p>
    <w:p>
      <w:r>
        <w:rPr>
          <w:b/>
          <w:u w:val="single"/>
        </w:rPr>
        <w:t xml:space="preserve">259750</w:t>
      </w:r>
    </w:p>
    <w:p>
      <w:r>
        <w:t xml:space="preserve">@Neoash1 Kun poliisit tulivat paikalle, tekosyy oli tietenkin se, että he olivat varmaan lukiolaisia. Yeahhh no.</w:t>
      </w:r>
    </w:p>
    <w:p>
      <w:r>
        <w:rPr>
          <w:b/>
          <w:u w:val="single"/>
        </w:rPr>
        <w:t xml:space="preserve">259751</w:t>
      </w:r>
    </w:p>
    <w:p>
      <w:r>
        <w:t xml:space="preserve">Hanki £ 5 bingobonus, ja voit voittaa £ 50 Amazon-setelin, kun liityt uutiskirjeeseemme https://t.co/7IIK9XZ57e https://t.co/CxuypI0zdK</w:t>
      </w:r>
    </w:p>
    <w:p>
      <w:r>
        <w:rPr>
          <w:b/>
          <w:u w:val="single"/>
        </w:rPr>
        <w:t xml:space="preserve">259752</w:t>
      </w:r>
    </w:p>
    <w:p>
      <w:r>
        <w:t xml:space="preserve">Liittovaltion vetoomustuomioistuin katsoo, että kansalaisoikeuslaki suojaa LGBT-työntekijöitä työpaikan ennakkoluulolta https://t.co/90ECzu7ER3 https://t.co/7ZgcTfYWlm https://t.co/7ZgcTfYWlm</w:t>
      </w:r>
    </w:p>
    <w:p>
      <w:r>
        <w:rPr>
          <w:b/>
          <w:u w:val="single"/>
        </w:rPr>
        <w:t xml:space="preserve">259753</w:t>
      </w:r>
    </w:p>
    <w:p>
      <w:r>
        <w:t xml:space="preserve">@chrisharry4 @PortValeLoyal @myracingtips Haistan jotain 🤔 en koskaan sanonut, että olen takaisin sam lukenut tweettejä 👍 fiksu sinä ✔️</w:t>
      </w:r>
    </w:p>
    <w:p>
      <w:r>
        <w:rPr>
          <w:b/>
          <w:u w:val="single"/>
        </w:rPr>
        <w:t xml:space="preserve">259754</w:t>
      </w:r>
    </w:p>
    <w:p>
      <w:r>
        <w:t xml:space="preserve">#Syyria 🇸🇾 Traaginen siviilihenkien menetys &amp;amp; maan muinaisen perinnön tuhoaminen ... .</w:t>
        <w:br/>
        <w:br/>
        <w:t xml:space="preserve">https://t.co/JSJVweYtzC https://t.co/y2DariSgSg</w:t>
      </w:r>
    </w:p>
    <w:p>
      <w:r>
        <w:rPr>
          <w:b/>
          <w:u w:val="single"/>
        </w:rPr>
        <w:t xml:space="preserve">259755</w:t>
      </w:r>
    </w:p>
    <w:p>
      <w:r>
        <w:t xml:space="preserve">Nälänhädän lopettaminen on mahdollista.  Se edellyttää TOIMINTAA. Antamalla 6,00 dollaria voit ruokkia lapsen kuukauden ajan proteiinilla täydennetyllä... https://t.co/8MMEwhmvxa...</w:t>
      </w:r>
    </w:p>
    <w:p>
      <w:r>
        <w:rPr>
          <w:b/>
          <w:u w:val="single"/>
        </w:rPr>
        <w:t xml:space="preserve">259756</w:t>
      </w:r>
    </w:p>
    <w:p>
      <w:r>
        <w:t xml:space="preserve">Jos julkaiset massoittain twiittejä samasta asiasta samaan aikaan, poistan seuraamisesi. Hajauta ne!</w:t>
      </w:r>
    </w:p>
    <w:p>
      <w:r>
        <w:rPr>
          <w:b/>
          <w:u w:val="single"/>
        </w:rPr>
        <w:t xml:space="preserve">259757</w:t>
      </w:r>
    </w:p>
    <w:p>
      <w:r>
        <w:t xml:space="preserve">JONES NEW YORK PLUS 1X BLACK/YELLOW STRIPED MIX SCOOP NECK LINEN BLEND TANK TOP #JonesNewYork #TankC https://t.co/coCsuie4JL</w:t>
      </w:r>
    </w:p>
    <w:p>
      <w:r>
        <w:rPr>
          <w:b/>
          <w:u w:val="single"/>
        </w:rPr>
        <w:t xml:space="preserve">259758</w:t>
      </w:r>
    </w:p>
    <w:p>
      <w:r>
        <w:t xml:space="preserve">Sain tänään ihanan lahjan. Kiitos Plush Organics Moringa teestä #keepitpure @ I am SOAP https://t.co/4vgICOeDt2</w:t>
      </w:r>
    </w:p>
    <w:p>
      <w:r>
        <w:rPr>
          <w:b/>
          <w:u w:val="single"/>
        </w:rPr>
        <w:t xml:space="preserve">259759</w:t>
      </w:r>
    </w:p>
    <w:p>
      <w:r>
        <w:t xml:space="preserve">Äänestän #SteveAoki &amp;amp; #LouisTomlinson "Just Hold On" #Mashup @radiodisney https://t.co/iaLP6v18ng https://t.co/iaLP6v18ng</w:t>
      </w:r>
    </w:p>
    <w:p>
      <w:r>
        <w:rPr>
          <w:b/>
          <w:u w:val="single"/>
        </w:rPr>
        <w:t xml:space="preserve">259760</w:t>
      </w:r>
    </w:p>
    <w:p>
      <w:r>
        <w:t xml:space="preserve">#kaabil #Adhm #Shivaay Maatr Trailer: Must Watch This Hard-Hitting Trailer Starring Raveena Tandon https://t.co/aZXBP3mnhA https://t.co/7Gpvfeo2fI https://t.co/7Gpvfeo2fI</w:t>
      </w:r>
    </w:p>
    <w:p>
      <w:r>
        <w:rPr>
          <w:b/>
          <w:u w:val="single"/>
        </w:rPr>
        <w:t xml:space="preserve">259761</w:t>
      </w:r>
    </w:p>
    <w:p>
      <w:r>
        <w:t xml:space="preserve">Olen aikeissa laittaa kuittien lukemisen takaisin päälle. Mfs huutaa jatkuvasti, että tiedät saaneeni tekstiviestini. Jep &amp;amp; aion kertoa sinulle, että sain sen ☺</w:t>
      </w:r>
    </w:p>
    <w:p>
      <w:r>
        <w:rPr>
          <w:b/>
          <w:u w:val="single"/>
        </w:rPr>
        <w:t xml:space="preserve">259762</w:t>
      </w:r>
    </w:p>
    <w:p>
      <w:r>
        <w:t xml:space="preserve">@Ami12naAmina sen okey tyttö, olen täällä yo,, ah anteeksi olen täällä, että jäätelö ja voileipä, koska välitän niin mush noin etsit.</w:t>
      </w:r>
    </w:p>
    <w:p>
      <w:r>
        <w:rPr>
          <w:b/>
          <w:u w:val="single"/>
        </w:rPr>
        <w:t xml:space="preserve">259763</w:t>
      </w:r>
    </w:p>
    <w:p>
      <w:r>
        <w:t xml:space="preserve">Ricen vainoaminen ei korvaa järkevää keskustelua, jota tarvitaan Obaman hallinnon ulkopoliittisista epäonnistumisista https://t.co/Fis8HLYaYg</w:t>
      </w:r>
    </w:p>
    <w:p>
      <w:r>
        <w:rPr>
          <w:b/>
          <w:u w:val="single"/>
        </w:rPr>
        <w:t xml:space="preserve">259764</w:t>
      </w:r>
    </w:p>
    <w:p>
      <w:r>
        <w:t xml:space="preserve">My Never Ending Mixtape täyttää 100 kappaletta. Tarkista viimeisimmät lisäykset ja @Spotify-linkki osoitteessa https://t.co/kfy1TmK8s4.</w:t>
      </w:r>
    </w:p>
    <w:p>
      <w:r>
        <w:rPr>
          <w:b/>
          <w:u w:val="single"/>
        </w:rPr>
        <w:t xml:space="preserve">259765</w:t>
      </w:r>
    </w:p>
    <w:p>
      <w:r>
        <w:t xml:space="preserve">@Cinemawesome @spiralbones Voi kyllä, näen jo nyt "FINALLY A STONG LEADER" -twiittejä hänen tukikohdaltaan. Toivottavasti nautitte ISIS-hyökkäyksistä, ääliöt! xoxo</w:t>
      </w:r>
    </w:p>
    <w:p>
      <w:r>
        <w:rPr>
          <w:b/>
          <w:u w:val="single"/>
        </w:rPr>
        <w:t xml:space="preserve">259766</w:t>
      </w:r>
    </w:p>
    <w:p>
      <w:r>
        <w:t xml:space="preserve">Kaikki uusimmat #Markkinointi #Työpaikat julkaistaan LinkedIn-sivullamme, joten varmista, että seuraat meitä siellä https://t.co/HBbK90F5nl #Manchester https://t.co/GxnSxw55TF</w:t>
      </w:r>
    </w:p>
    <w:p>
      <w:r>
        <w:rPr>
          <w:b/>
          <w:u w:val="single"/>
        </w:rPr>
        <w:t xml:space="preserve">259767</w:t>
      </w:r>
    </w:p>
    <w:p>
      <w:r>
        <w:t xml:space="preserve">@CumbriaCYC @EssexCYC CC-parka on edelleen kovilla töissä 😢 odotan kuitenkin innolla pitkää viikonloppua 😎</w:t>
      </w:r>
    </w:p>
    <w:p>
      <w:r>
        <w:rPr>
          <w:b/>
          <w:u w:val="single"/>
        </w:rPr>
        <w:t xml:space="preserve">259768</w:t>
      </w:r>
    </w:p>
    <w:p>
      <w:r>
        <w:t xml:space="preserve">@seasidemaffia @dave204 En vain ymmärrä, että aina kun on jotain kiistanalaista/väärää, hän löytää tavan puolustaa Allamia.Haluaisin olla mukana missä tahansa hän on!</w:t>
      </w:r>
    </w:p>
    <w:p>
      <w:r>
        <w:rPr>
          <w:b/>
          <w:u w:val="single"/>
        </w:rPr>
        <w:t xml:space="preserve">259769</w:t>
      </w:r>
    </w:p>
    <w:p>
      <w:r>
        <w:t xml:space="preserve">Täydellinen opas uuden yrityksen perustamiseen ja kasvattamiseen #blogi https://t.co/Yi0h5tzM4L https://t.co/C6qlBkd3AO</w:t>
      </w:r>
    </w:p>
    <w:p>
      <w:r>
        <w:rPr>
          <w:b/>
          <w:u w:val="single"/>
        </w:rPr>
        <w:t xml:space="preserve">259770</w:t>
      </w:r>
    </w:p>
    <w:p>
      <w:r>
        <w:t xml:space="preserve">@HeerJeet Brasilia Chile Argentiina Uruguay Paraguay &amp;amp; Nicaragua, Haiti. Huumeiden vastainen sota Kolumbia. Yhdysvaltojen sekaantuminen Latinalaisen Amerikan politiikkaan: ei saa koskaan unohtaa!</w:t>
      </w:r>
    </w:p>
    <w:p>
      <w:r>
        <w:rPr>
          <w:b/>
          <w:u w:val="single"/>
        </w:rPr>
        <w:t xml:space="preserve">259771</w:t>
      </w:r>
    </w:p>
    <w:p>
      <w:r>
        <w:t xml:space="preserve">@ravenstag_ @crestfallen999 *vinkuu* Joo. Hän yritti olla nukkumatta niin paljon kuin mahdollista. Paljon ahdistusta, vainoharhaisuutta... Ymmärrettävää kuitenkin. 😞</w:t>
      </w:r>
    </w:p>
    <w:p>
      <w:r>
        <w:rPr>
          <w:b/>
          <w:u w:val="single"/>
        </w:rPr>
        <w:t xml:space="preserve">259772</w:t>
      </w:r>
    </w:p>
    <w:p>
      <w:r>
        <w:t xml:space="preserve">Kuka muu voisi pitää verkkosivujen rakentamista, äänitiedostojen muokkaamista ja organisaatiosuunnittelua laillisina harrastuksina?</w:t>
      </w:r>
    </w:p>
    <w:p>
      <w:r>
        <w:rPr>
          <w:b/>
          <w:u w:val="single"/>
        </w:rPr>
        <w:t xml:space="preserve">259773</w:t>
      </w:r>
    </w:p>
    <w:p>
      <w:r>
        <w:t xml:space="preserve">hogshaven.com &amp;gt;&amp;gt; Josh Malone, WR: Iso, nopea ja rikollisesti aliarvostettu https://t.co/2Gb1AHzLzs</w:t>
      </w:r>
    </w:p>
    <w:p>
      <w:r>
        <w:rPr>
          <w:b/>
          <w:u w:val="single"/>
        </w:rPr>
        <w:t xml:space="preserve">259774</w:t>
      </w:r>
    </w:p>
    <w:p>
      <w:r>
        <w:t xml:space="preserve">Que:Who is responsible 4 degrading #RateCardOfMedia ?</w:t>
        <w:br/>
        <w:t xml:space="preserve"> Vastaus: AntiHindu/AntiNational Organisations trying 2 divide &amp;amp; rule india is responsible.</w:t>
      </w:r>
    </w:p>
    <w:p>
      <w:r>
        <w:rPr>
          <w:b/>
          <w:u w:val="single"/>
        </w:rPr>
        <w:t xml:space="preserve">259775</w:t>
      </w:r>
    </w:p>
    <w:p>
      <w:r>
        <w:t xml:space="preserve">Uusimmat The EncouragerRecommends Daily! https://t.co/HO5X1kiAq6 Kiitos @photographics4u #yrittäjä #ttinfo</w:t>
      </w:r>
    </w:p>
    <w:p>
      <w:r>
        <w:rPr>
          <w:b/>
          <w:u w:val="single"/>
        </w:rPr>
        <w:t xml:space="preserve">259776</w:t>
      </w:r>
    </w:p>
    <w:p>
      <w:r>
        <w:t xml:space="preserve">The latest The Mobile Minute! https://t.co/QnOnHSMDx8 Kiitos @JDandCoJobs @avne3 @chgillot #smartphone #tech</w:t>
      </w:r>
    </w:p>
    <w:p>
      <w:r>
        <w:rPr>
          <w:b/>
          <w:u w:val="single"/>
        </w:rPr>
        <w:t xml:space="preserve">259777</w:t>
      </w:r>
    </w:p>
    <w:p>
      <w:r>
        <w:t xml:space="preserve">@roxanabrongo Jos olet kiinnostunut webistä, sinun pitäisi vilkaista https://t.co/RQZPHHY0ec ensi viikolla, heillä on samanlainen, monipuolinen lähestymistapa! :D</w:t>
      </w:r>
    </w:p>
    <w:p>
      <w:r>
        <w:rPr>
          <w:b/>
          <w:u w:val="single"/>
        </w:rPr>
        <w:t xml:space="preserve">259778</w:t>
      </w:r>
    </w:p>
    <w:p>
      <w:r>
        <w:t xml:space="preserve">Tutustu uuteen Lilly Rose pikku punaiseen mekkoon koko Large Fit and Flare #LilyRose #Festive https://t.co/d8qJhWjGLc via @eBay</w:t>
      </w:r>
    </w:p>
    <w:p>
      <w:r>
        <w:rPr>
          <w:b/>
          <w:u w:val="single"/>
        </w:rPr>
        <w:t xml:space="preserve">259779</w:t>
      </w:r>
    </w:p>
    <w:p>
      <w:r>
        <w:t xml:space="preserve">Sain tänään valmiiksi tämän pienen himmelin:</w:t>
        <w:br/>
        <w:t xml:space="preserve">"Muset keskiyöllä"</w:t>
        <w:br/>
        <w:t xml:space="preserve">8 "x8"</w:t>
        <w:br/>
        <w:t xml:space="preserve">muste/akryyli kankaalle.</w:t>
        <w:br/>
        <w:t xml:space="preserve">Yksinkertainen musta kehys.</w:t>
        <w:br/>
        <w:t xml:space="preserve">#susanjschrader</w:t>
        <w:br/>
        <w:t xml:space="preserve">#muste #taide #uusi https://t.co/YJG0FaeisD https://t.co/YJG0FaeisD</w:t>
      </w:r>
    </w:p>
    <w:p>
      <w:r>
        <w:rPr>
          <w:b/>
          <w:u w:val="single"/>
        </w:rPr>
        <w:t xml:space="preserve">259780</w:t>
      </w:r>
    </w:p>
    <w:p>
      <w:r>
        <w:t xml:space="preserve">Ensimmäiset 2-3 stipendiä ulkomailla tapahtuvaa opiskelua varten, joita tarkastelen/arvioin, alkoivat hyvin, mutta sen jälkeen on ollut alamäkeä.</w:t>
      </w:r>
    </w:p>
    <w:p>
      <w:r>
        <w:rPr>
          <w:b/>
          <w:u w:val="single"/>
        </w:rPr>
        <w:t xml:space="preserve">259781</w:t>
      </w:r>
    </w:p>
    <w:p>
      <w:r>
        <w:t xml:space="preserve">@LegalKant @CMOfficeUP Kun uttarakhandin korkein oikeus totesi, että nahkatehtaiden teollisuus on vastuussa 80 prosentin saastumisesta molemmissa joissa, kun se antoi tuomion G&amp;amp;Y:lle elävinä eliminä.</w:t>
      </w:r>
    </w:p>
    <w:p>
      <w:r>
        <w:rPr>
          <w:b/>
          <w:u w:val="single"/>
        </w:rPr>
        <w:t xml:space="preserve">259782</w:t>
      </w:r>
    </w:p>
    <w:p>
      <w:r>
        <w:t xml:space="preserve">I-75 N Hamilton Co Crash Useita ajoneuvoja MM 2 klo 10:17 PM 4/7 est selvä 11:18 PM 4/7 (ET) mennessä</w:t>
      </w:r>
    </w:p>
    <w:p>
      <w:r>
        <w:rPr>
          <w:b/>
          <w:u w:val="single"/>
        </w:rPr>
        <w:t xml:space="preserve">259783</w:t>
      </w:r>
    </w:p>
    <w:p>
      <w:r>
        <w:t xml:space="preserve">Arl FD vahvistaa, että yksi henkilö syöksyi ulos onnettomuuden aikana, potilas on kriittisessä tilassa https://t.co/57EgrY8nKs</w:t>
      </w:r>
    </w:p>
    <w:p>
      <w:r>
        <w:rPr>
          <w:b/>
          <w:u w:val="single"/>
        </w:rPr>
        <w:t xml:space="preserve">259784</w:t>
      </w:r>
    </w:p>
    <w:p>
      <w:r>
        <w:t xml:space="preserve">Sinulla saattaa olla suunnitelmissa rauhallinen päivä, jolloin voit levätä ja rentoutua... Lisää syövälle https://t.co/TOdlWdaKil</w:t>
      </w:r>
    </w:p>
    <w:p>
      <w:r>
        <w:rPr>
          <w:b/>
          <w:u w:val="single"/>
        </w:rPr>
        <w:t xml:space="preserve">259785</w:t>
      </w:r>
    </w:p>
    <w:p>
      <w:r>
        <w:t xml:space="preserve">Älä unohda kaikkia kuumakivihieronnan etuja. Lämpö ulottuu syvälle lihaksiisi, rauhoittaa ja... https://t.co/XEMVPQeL2N...</w:t>
      </w:r>
    </w:p>
    <w:p>
      <w:r>
        <w:rPr>
          <w:b/>
          <w:u w:val="single"/>
        </w:rPr>
        <w:t xml:space="preserve">259786</w:t>
      </w:r>
    </w:p>
    <w:p>
      <w:r>
        <w:t xml:space="preserve">Löytyi transponderi etana!</w:t>
        <w:br/>
        <w:t xml:space="preserve">Jättiläisiä, merihirviöitä ja muita uskomattomia kohtaamisia!</w:t>
        <w:br/>
        <w:t xml:space="preserve">https://t.co/C4BJVV7FhG #TreCru https://t.co/97HbR6kSIG</w:t>
      </w:r>
    </w:p>
    <w:p>
      <w:r>
        <w:rPr>
          <w:b/>
          <w:u w:val="single"/>
        </w:rPr>
        <w:t xml:space="preserve">259787</w:t>
      </w:r>
    </w:p>
    <w:p>
      <w:r>
        <w:t xml:space="preserve">Viime päivän numerot - 2 uutta seuraajaa ja EI seuraajia. Tilastot https://t.co/IZPhhrwxNA kautta</w:t>
      </w:r>
    </w:p>
    <w:p>
      <w:r>
        <w:rPr>
          <w:b/>
          <w:u w:val="single"/>
        </w:rPr>
        <w:t xml:space="preserve">259788</w:t>
      </w:r>
    </w:p>
    <w:p>
      <w:r>
        <w:t xml:space="preserve">Te kaikki haluatte uskoa, että luotatte häneen, koska ette halua näyttää typerältä ja sanotte itsellenne, että luotatte peittämällä sen sanoilla "en luota häneen" lololol.</w:t>
      </w:r>
    </w:p>
    <w:p>
      <w:r>
        <w:rPr>
          <w:b/>
          <w:u w:val="single"/>
        </w:rPr>
        <w:t xml:space="preserve">259789</w:t>
      </w:r>
    </w:p>
    <w:p>
      <w:r>
        <w:t xml:space="preserve">Mustan miehen olisi tarvinnut vain sanoa: "Okei... mutta lyön vetoa, ettet pysty hakkaamaan minua...", ja hän olisi voittanut väittelyn 😂😂😂😂😂😂 https://t.co/pjgcgq7m8W</w:t>
      </w:r>
    </w:p>
    <w:p>
      <w:r>
        <w:rPr>
          <w:b/>
          <w:u w:val="single"/>
        </w:rPr>
        <w:t xml:space="preserve">259790</w:t>
      </w:r>
    </w:p>
    <w:p>
      <w:r>
        <w:t xml:space="preserve">Tällä kaudella @Edwards_Bryan4 laittaa DB:t ja golfkärryt varoittamaan!</w:t>
        <w:br/>
        <w:br/>
        <w:t xml:space="preserve"> 2 TD:tä #Gamecocks WR:lle Garnet and Black -ottelussa. https://t.co/dzPUNMd1BU</w:t>
      </w:r>
    </w:p>
    <w:p>
      <w:r>
        <w:rPr>
          <w:b/>
          <w:u w:val="single"/>
        </w:rPr>
        <w:t xml:space="preserve">259791</w:t>
      </w:r>
    </w:p>
    <w:p>
      <w:r>
        <w:t xml:space="preserve">Rigging Superintendent- [1702798] (#UnitedStatesLouisianaHackberry) CB&amp;amp;I #työpaikka https://t.co/eo5md1j0Ma https://t.co/Ebb6u8cCQ1</w:t>
      </w:r>
    </w:p>
    <w:p>
      <w:r>
        <w:rPr>
          <w:b/>
          <w:u w:val="single"/>
        </w:rPr>
        <w:t xml:space="preserve">259792</w:t>
      </w:r>
    </w:p>
    <w:p>
      <w:r>
        <w:t xml:space="preserve">#WalanMayinygu @CharlesSturtUni 2 auttaa alkuperäiskansojen liiketoimintaa kasvamaan &amp;amp; menestyä: käynnistää #alburyNSW tomoz @MEvansAs https://t.co/rqVHCOA8H7 https://t.co/EgxEdQTnMs</w:t>
      </w:r>
    </w:p>
    <w:p>
      <w:r>
        <w:rPr>
          <w:b/>
          <w:u w:val="single"/>
        </w:rPr>
        <w:t xml:space="preserve">259793</w:t>
      </w:r>
    </w:p>
    <w:p>
      <w:r>
        <w:t xml:space="preserve">Pavel Tashev on juuri julkaissut uuden version EasyMail - 0.6.3, url: https://t.co/6VIxyUZRj4 https://t.co/clc6PxrdN5</w:t>
      </w:r>
    </w:p>
    <w:p>
      <w:r>
        <w:rPr>
          <w:b/>
          <w:u w:val="single"/>
        </w:rPr>
        <w:t xml:space="preserve">259794</w:t>
      </w:r>
    </w:p>
    <w:p>
      <w:r>
        <w:t xml:space="preserve">Hei, @DavidTFischer Kiitos paljon yhteydestä. Make your Day Great! https://t.co/cHM6W0uWCa</w:t>
      </w:r>
    </w:p>
    <w:p>
      <w:r>
        <w:rPr>
          <w:b/>
          <w:u w:val="single"/>
        </w:rPr>
        <w:t xml:space="preserve">259795</w:t>
      </w:r>
    </w:p>
    <w:p>
      <w:r>
        <w:t xml:space="preserve">Ponnistus ylöspäin välierän jälkeen, tervehdys finaalin jälkeen. Faisalabadin pelaajat kunnioittavat Misbahia asianmukaisesti https://t.co/Ak3yHULR9s....</w:t>
      </w:r>
    </w:p>
    <w:p>
      <w:r>
        <w:rPr>
          <w:b/>
          <w:u w:val="single"/>
        </w:rPr>
        <w:t xml:space="preserve">259796</w:t>
      </w:r>
    </w:p>
    <w:p>
      <w:r>
        <w:t xml:space="preserve">UUSI LCD-metalli taustalevy Shield + Home Button Flex Ribbon kaapeli iPhone 6 4.7" https://t.co/cIUvvhudGO https://t.co/GEkdUcyZ04 https://t.co/GEkdUcyZ04</w:t>
      </w:r>
    </w:p>
    <w:p>
      <w:r>
        <w:rPr>
          <w:b/>
          <w:u w:val="single"/>
        </w:rPr>
        <w:t xml:space="preserve">259797</w:t>
      </w:r>
    </w:p>
    <w:p>
      <w:r>
        <w:t xml:space="preserve">@MrBossFTW Itse asiassa pidän paljon enemmän vuoden 1971 Mustangista, sellaisena kuin se nähtiin elokuvassa Diamonds are Forever. https://t.co/vo4eOKLfzB.</w:t>
      </w:r>
    </w:p>
    <w:p>
      <w:r>
        <w:rPr>
          <w:b/>
          <w:u w:val="single"/>
        </w:rPr>
        <w:t xml:space="preserve">259798</w:t>
      </w:r>
    </w:p>
    <w:p>
      <w:r>
        <w:t xml:space="preserve">Mutta ne eivät liiku, sienet ovat paikallaan! niitä kerätään, ei metsästetä. Huomenta, Fred. https://t.co/cRczhBftMH</w:t>
      </w:r>
    </w:p>
    <w:p>
      <w:r>
        <w:rPr>
          <w:b/>
          <w:u w:val="single"/>
        </w:rPr>
        <w:t xml:space="preserve">259799</w:t>
      </w:r>
    </w:p>
    <w:p>
      <w:r>
        <w:t xml:space="preserve">https://t.co/0dibRLsdog Kylmä huone on tulossa! Joten juhlistamme sitä #arvonnalla! Voita 2 ensimmäistä kirjaa! @KarenLongWriter #rikos #kirja https://t.co/z5saF6W4l0</w:t>
      </w:r>
    </w:p>
    <w:p>
      <w:r>
        <w:rPr>
          <w:b/>
          <w:u w:val="single"/>
        </w:rPr>
        <w:t xml:space="preserve">259800</w:t>
      </w:r>
    </w:p>
    <w:p>
      <w:r>
        <w:t xml:space="preserve">Creds bff @ms_twistpie Excisionin perleristä!!!! Niin valmis tälle illalle!!!! @Excision @OurPLURFamily https://t.co/WBYhmrh8w3 https://t.co/WBYhmrh8w3</w:t>
      </w:r>
    </w:p>
    <w:p>
      <w:r>
        <w:rPr>
          <w:b/>
          <w:u w:val="single"/>
        </w:rPr>
        <w:t xml:space="preserve">259801</w:t>
      </w:r>
    </w:p>
    <w:p>
      <w:r>
        <w:t xml:space="preserve">@IvankaTrump hei kulta, isäsi on todella vihainen. Hän näki juuri haastattelusi. Hänestä et ollut reilu. Cocktaileja?</w:t>
      </w:r>
    </w:p>
    <w:p>
      <w:r>
        <w:rPr>
          <w:b/>
          <w:u w:val="single"/>
        </w:rPr>
        <w:t xml:space="preserve">259802</w:t>
      </w:r>
    </w:p>
    <w:p>
      <w:r>
        <w:t xml:space="preserve">🐰 PÄÄSIÄISKILPAILU!</w:t>
        <w:br/>
        <w:t xml:space="preserve"> Oletko valmis pääsiäiseen? Voit voittaa eksklusiivisen pääsiäiskorin*, jossa on valikoima... https://t.co/hybCzpukjQ ...</w:t>
      </w:r>
    </w:p>
    <w:p>
      <w:r>
        <w:rPr>
          <w:b/>
          <w:u w:val="single"/>
        </w:rPr>
        <w:t xml:space="preserve">259803</w:t>
      </w:r>
    </w:p>
    <w:p>
      <w:r>
        <w:t xml:space="preserve">"Hämmästyttävä" Dark Fruits pitää Heinekenin Strongbow-tyyppisen siiderin kasvussa - luvut https://t.co/uWSsI2VOpY https://t.co/aRHSUq7uAV</w:t>
      </w:r>
    </w:p>
    <w:p>
      <w:r>
        <w:rPr>
          <w:b/>
          <w:u w:val="single"/>
        </w:rPr>
        <w:t xml:space="preserve">259804</w:t>
      </w:r>
    </w:p>
    <w:p>
      <w:r>
        <w:t xml:space="preserve">"voi ottaa talteen jopa 93 prosenttia tavanomaisten moottoreiden päästöistä". Yhden unssin musteen tuottamiseen tarvitaan noin 45 metriä pakokaasujen suodatusta." https://t.co/VIzkquWYHf https://t.co/VIzkquWYHf</w:t>
      </w:r>
    </w:p>
    <w:p>
      <w:r>
        <w:rPr>
          <w:b/>
          <w:u w:val="single"/>
        </w:rPr>
        <w:t xml:space="preserve">259805</w:t>
      </w:r>
    </w:p>
    <w:p>
      <w:r>
        <w:t xml:space="preserve">MT @drhallowell: Millaista on olla #ADHD?  Saat yhden idean &amp;amp; sinun PITÄÄ toimia sen mukaan, sitten saat toisen idean... https://t.co/Lk6eSeGtKL...</w:t>
      </w:r>
    </w:p>
    <w:p>
      <w:r>
        <w:rPr>
          <w:b/>
          <w:u w:val="single"/>
        </w:rPr>
        <w:t xml:space="preserve">259806</w:t>
      </w:r>
    </w:p>
    <w:p>
      <w:r>
        <w:t xml:space="preserve">Juuri huomasin Jeff Gravley &amp;amp; Linda Lovelandin nousevan lennolle kaikkien kansallisten mestaruuskilpailujen gm-osallistujien kanssa. Voi, go #Canes näen sen olevan tasan!</w:t>
      </w:r>
    </w:p>
    <w:p>
      <w:r>
        <w:rPr>
          <w:b/>
          <w:u w:val="single"/>
        </w:rPr>
        <w:t xml:space="preserve">259807</w:t>
      </w:r>
    </w:p>
    <w:p>
      <w:r>
        <w:t xml:space="preserve">Tee aina parhaasi, ja huomaat, ettei sinun tarvitse koskaan verrata itseäsi muihin. - Rich Simmonds</w:t>
      </w:r>
    </w:p>
    <w:p>
      <w:r>
        <w:rPr>
          <w:b/>
          <w:u w:val="single"/>
        </w:rPr>
        <w:t xml:space="preserve">259808</w:t>
      </w:r>
    </w:p>
    <w:p>
      <w:r>
        <w:t xml:space="preserve">Osallistuin juuri #AmazonGiveaway -arvontaan Tiergrade High Speed Car Charger, 3 p....</w:t>
        <w:t xml:space="preserve">Tsekkaa täältä:</w:t>
        <w:br/>
        <w:t xml:space="preserve">https://t.co/bUMLBg945v</w:t>
      </w:r>
    </w:p>
    <w:p>
      <w:r>
        <w:rPr>
          <w:b/>
          <w:u w:val="single"/>
        </w:rPr>
        <w:t xml:space="preserve">259809</w:t>
      </w:r>
    </w:p>
    <w:p>
      <w:r>
        <w:t xml:space="preserve">Neil Perkinin kirja #agilebusiness on vihdoin ilmestynyt. Odotan innolla tämän lukemista: https://t.co/umMMcfU5ph</w:t>
      </w:r>
    </w:p>
    <w:p>
      <w:r>
        <w:rPr>
          <w:b/>
          <w:u w:val="single"/>
        </w:rPr>
        <w:t xml:space="preserve">259810</w:t>
      </w:r>
    </w:p>
    <w:p>
      <w:r>
        <w:t xml:space="preserve">Kuinka kolminkertaistin blogini liikenteen YHDESSÄ KUUKAUDESSA! https://t.co/LoC7ZblGPW #lbloggers #pbloggers #bbloggers #blogging https://t.co/iLV6DiOUvG</w:t>
      </w:r>
    </w:p>
    <w:p>
      <w:r>
        <w:rPr>
          <w:b/>
          <w:u w:val="single"/>
        </w:rPr>
        <w:t xml:space="preserve">259811</w:t>
      </w:r>
    </w:p>
    <w:p>
      <w:r>
        <w:t xml:space="preserve">Löytyi transponderi etana!</w:t>
        <w:br/>
        <w:t xml:space="preserve">Jättiläisiä, merihirviöitä ja muita uskomattomia kohtaamisia!</w:t>
        <w:br/>
        <w:t xml:space="preserve">https://t.co/NAhT5NgaxI #TreCru https://t.co/rQyIsOqKz3</w:t>
      </w:r>
    </w:p>
    <w:p>
      <w:r>
        <w:rPr>
          <w:b/>
          <w:u w:val="single"/>
        </w:rPr>
        <w:t xml:space="preserve">259812</w:t>
      </w:r>
    </w:p>
    <w:p>
      <w:r>
        <w:t xml:space="preserve">Kuinka monta seuraajaa saat päivittäin? Sain 2 viimeisen päivän aikana. Kasvatan päivittäin https://t.co/pkFIDEQlwf kanssa.</w:t>
      </w:r>
    </w:p>
    <w:p>
      <w:r>
        <w:rPr>
          <w:b/>
          <w:u w:val="single"/>
        </w:rPr>
        <w:t xml:space="preserve">259813</w:t>
      </w:r>
    </w:p>
    <w:p>
      <w:r>
        <w:t xml:space="preserve">323.Hei @LittleMix olemme sekoittajia Tšekistä ja teemme tämän promoamaan maatamme https://t.co/3W1Hm8Nye7 ..</w:t>
        <w:t xml:space="preserve">. ...</w:t>
        <w:br/>
        <w:t xml:space="preserve"> @nikkysmolic @Elis4484</w:t>
      </w:r>
    </w:p>
    <w:p>
      <w:r>
        <w:rPr>
          <w:b/>
          <w:u w:val="single"/>
        </w:rPr>
        <w:t xml:space="preserve">259814</w:t>
      </w:r>
    </w:p>
    <w:p>
      <w:r>
        <w:t xml:space="preserve">@ABC Kyse on siitä, että hän ei kuullut kongressia! Niinpä DJT tekee taantumuksellisia liikkeitä! Tämän pitäisi saada ihmiset tuntemaan olonsa levottomaksi! huolissaan😢</w:t>
      </w:r>
    </w:p>
    <w:p>
      <w:r>
        <w:rPr>
          <w:b/>
          <w:u w:val="single"/>
        </w:rPr>
        <w:t xml:space="preserve">259815</w:t>
      </w:r>
    </w:p>
    <w:p>
      <w:r>
        <w:t xml:space="preserve">#CAGreatAmerica @CAGreatAmerica Pass Preview huomenna illalla! Muista hankkia ilmainen lippusi osoitteesta https://t.co/PI1SUlT3mw! #cgawannouncement</w:t>
      </w:r>
    </w:p>
    <w:p>
      <w:r>
        <w:rPr>
          <w:b/>
          <w:u w:val="single"/>
        </w:rPr>
        <w:t xml:space="preserve">259816</w:t>
      </w:r>
    </w:p>
    <w:p>
      <w:r>
        <w:t xml:space="preserve">Dow-Dupontin megafuusio etenee EU:ssa ja herättää huolta elintarviketurvasta - Beyond Pesticides (lehdistötiedote... https://t.co/Eeh1acKmtk).</w:t>
      </w:r>
    </w:p>
    <w:p>
      <w:r>
        <w:rPr>
          <w:b/>
          <w:u w:val="single"/>
        </w:rPr>
        <w:t xml:space="preserve">259817</w:t>
      </w:r>
    </w:p>
    <w:p>
      <w:r>
        <w:t xml:space="preserve">Pakistanilaisyhtyeen suunnitelma neljän kaupungin kiertueesta Intiaan peruuntui https://t.co/gZF9yZ7dpc https://t.co/TFB0QpDkRA</w:t>
      </w:r>
    </w:p>
    <w:p>
      <w:r>
        <w:rPr>
          <w:b/>
          <w:u w:val="single"/>
        </w:rPr>
        <w:t xml:space="preserve">259818</w:t>
      </w:r>
    </w:p>
    <w:p>
      <w:r>
        <w:t xml:space="preserve">Olenko ainoa, joka pitää aprillipiloista? Ainakin ihastukseni sanoo "rakastan sinua", ja se riittää. Vaikka se olisikin iso vitsi.</w:t>
      </w:r>
    </w:p>
    <w:p>
      <w:r>
        <w:rPr>
          <w:b/>
          <w:u w:val="single"/>
        </w:rPr>
        <w:t xml:space="preserve">259819</w:t>
      </w:r>
    </w:p>
    <w:p>
      <w:r>
        <w:t xml:space="preserve">Tboss tanssii 🎶 jezz!onko se minun silmäni abii näen tuplana?kuinka monen viikon jälkeen ja sinä päätit tanssia tänään mitcheww #BBNaija</w:t>
      </w:r>
    </w:p>
    <w:p>
      <w:r>
        <w:rPr>
          <w:b/>
          <w:u w:val="single"/>
        </w:rPr>
        <w:t xml:space="preserve">259820</w:t>
      </w:r>
    </w:p>
    <w:p>
      <w:r>
        <w:t xml:space="preserve">Tällaiset suosittelut saavat minut hymyilemään... todella leveästi. https://t.co/ZhW4MqLRFU via @realsatisfied https://t.co/pw1TZ6Fls4</w:t>
      </w:r>
    </w:p>
    <w:p>
      <w:r>
        <w:rPr>
          <w:b/>
          <w:u w:val="single"/>
        </w:rPr>
        <w:t xml:space="preserve">259821</w:t>
      </w:r>
    </w:p>
    <w:p>
      <w:r>
        <w:t xml:space="preserve">@KayleeKHarris Se on aivan uskomatonta! En ole koskaan nähnyt näin kauniita maisemia! Missä tämä on? *BrookeK</w:t>
      </w:r>
    </w:p>
    <w:p>
      <w:r>
        <w:rPr>
          <w:b/>
          <w:u w:val="single"/>
        </w:rPr>
        <w:t xml:space="preserve">259822</w:t>
      </w:r>
    </w:p>
    <w:p>
      <w:r>
        <w:t xml:space="preserve">@GunslingerEric @TheDarkTower @DarkTowerMovie Tiedän, että se tulee, mutta @SonyPictures vaikeuttaa sitä ilmeisellä kiinnostuksen puutteellaan.</w:t>
      </w:r>
    </w:p>
    <w:p>
      <w:r>
        <w:rPr>
          <w:b/>
          <w:u w:val="single"/>
        </w:rPr>
        <w:t xml:space="preserve">259823</w:t>
      </w:r>
    </w:p>
    <w:p>
      <w:r>
        <w:t xml:space="preserve">@ColBannister Yli 300 Trumpin valhetta 76 päivässä. Trumpin valheilla on merkitystä! #Trumprussia #WakeUpAmerica #ImpeachTrump #DontheCon</w:t>
      </w:r>
    </w:p>
    <w:p>
      <w:r>
        <w:rPr>
          <w:b/>
          <w:u w:val="single"/>
        </w:rPr>
        <w:t xml:space="preserve">259824</w:t>
      </w:r>
    </w:p>
    <w:p>
      <w:r>
        <w:t xml:space="preserve">Punaiset menevät 1-0 johtoon. Ei se mitään. Olen varma, että #STLCards keksii, että todistamaton vasuri pysäyttää heidät täysin juuri nyt...</w:t>
      </w:r>
    </w:p>
    <w:p>
      <w:r>
        <w:rPr>
          <w:b/>
          <w:u w:val="single"/>
        </w:rPr>
        <w:t xml:space="preserve">259825</w:t>
      </w:r>
    </w:p>
    <w:p>
      <w:r>
        <w:t xml:space="preserve">📹 Kaunis, uniikki tappajavalaan pyrstömme @projectmermaidsin ja @projectmermaidsin kanssa hiljattain järjestetyssä valokuvauksessa... https://t.co/Jwvw58BasZ</w:t>
      </w:r>
    </w:p>
    <w:p>
      <w:r>
        <w:rPr>
          <w:b/>
          <w:u w:val="single"/>
        </w:rPr>
        <w:t xml:space="preserve">259826</w:t>
      </w:r>
    </w:p>
    <w:p>
      <w:r>
        <w:br/>
        <w:br/>
        <w:t xml:space="preserve">Ilahduttavaa nähdä, että tämä hiipii yli £ 2,000 @maggiesglasgow @fitnessfrontier @IntelligentCL:lle</w:t>
      </w:r>
    </w:p>
    <w:p>
      <w:r>
        <w:rPr>
          <w:b/>
          <w:u w:val="single"/>
        </w:rPr>
        <w:t xml:space="preserve">259827</w:t>
      </w:r>
    </w:p>
    <w:p>
      <w:r>
        <w:t xml:space="preserve">Bella Notte King peitto silkkisamettia pellavasta, erinomaisessa kunnossa https://t.co/R1K4yTID5k https://t.co/4FoObcAHCs</w:t>
      </w:r>
    </w:p>
    <w:p>
      <w:r>
        <w:rPr>
          <w:b/>
          <w:u w:val="single"/>
        </w:rPr>
        <w:t xml:space="preserve">259828</w:t>
      </w:r>
    </w:p>
    <w:p>
      <w:r>
        <w:t xml:space="preserve">Naiset ja tytöt !!! Oletteko 16-18-vuotiaita?? Etsitkö uraa urheilun parissa? OTA YHTEYTTÄ JO TÄNÄÄN NUMEROON 01322303331. PAID footbal apprenticeshp</w:t>
      </w:r>
    </w:p>
    <w:p>
      <w:r>
        <w:rPr>
          <w:b/>
          <w:u w:val="single"/>
        </w:rPr>
        <w:t xml:space="preserve">259829</w:t>
      </w:r>
    </w:p>
    <w:p>
      <w:r>
        <w:t xml:space="preserve">@AndrewWCollins @TheHoaxHotel "FBI:n kyberrikososasto rikosoikeudellisen menettelyn aloittamiseksi sinua vastaan..." Mitä hölynpölyä siinä ei ole mitään järkeä.</w:t>
      </w:r>
    </w:p>
    <w:p>
      <w:r>
        <w:rPr>
          <w:b/>
          <w:u w:val="single"/>
        </w:rPr>
        <w:t xml:space="preserve">259830</w:t>
      </w:r>
    </w:p>
    <w:p>
      <w:r>
        <w:t xml:space="preserve">Löydä henkesi, niin mikään haaste ei estä sinua saavuttamasta tavoitteitasi. - Christopher Penn #quote</w:t>
      </w:r>
    </w:p>
    <w:p>
      <w:r>
        <w:rPr>
          <w:b/>
          <w:u w:val="single"/>
        </w:rPr>
        <w:t xml:space="preserve">259831</w:t>
      </w:r>
    </w:p>
    <w:p>
      <w:r>
        <w:t xml:space="preserve">Löydä henkesi, niin mikään haaste ei estä sinua saavuttamasta tavoitteitasi. - Christopher Penn #quote</w:t>
      </w:r>
    </w:p>
    <w:p>
      <w:r>
        <w:rPr>
          <w:b/>
          <w:u w:val="single"/>
        </w:rPr>
        <w:t xml:space="preserve">259832</w:t>
      </w:r>
    </w:p>
    <w:p>
      <w:r>
        <w:t xml:space="preserve">"Ooh", hänen veljensä sanoi. "Kartanossa on aaveita." https://t.co/iwylG8lbTQ #Indiebooksbeseen #Regency #Paranormal https://t.co/OY07HgZLfR</w:t>
      </w:r>
    </w:p>
    <w:p>
      <w:r>
        <w:rPr>
          <w:b/>
          <w:u w:val="single"/>
        </w:rPr>
        <w:t xml:space="preserve">259833</w:t>
      </w:r>
    </w:p>
    <w:p>
      <w:r>
        <w:t xml:space="preserve">@BeccyBloodworth Kokeile meitä, jos haluat viikoittaisen show'n, jossa 2 pitkän matkan besties tukee toisiaan asettamalla viikoittaisia tavoitteita #mentalhealthawarenessa</w:t>
      </w:r>
    </w:p>
    <w:p>
      <w:r>
        <w:rPr>
          <w:b/>
          <w:u w:val="single"/>
        </w:rPr>
        <w:t xml:space="preserve">259834</w:t>
      </w:r>
    </w:p>
    <w:p>
      <w:r>
        <w:t xml:space="preserve">Boeing paljastaa köysiradan astronauttien evakuoimiseksi laukaisualustalla https://t.co/UWXvCzYX0s https://t.co/tDbMlA43b6</w:t>
      </w:r>
    </w:p>
    <w:p>
      <w:r>
        <w:rPr>
          <w:b/>
          <w:u w:val="single"/>
        </w:rPr>
        <w:t xml:space="preserve">259835</w:t>
      </w:r>
    </w:p>
    <w:p>
      <w:r>
        <w:t xml:space="preserve">Timone on nyt adoptoitavissa! Tämä lyhytkarvainen uros on 10v 1kk vanha. Lue lisää osoitteesta https://t.co/3fWjfwa638</w:t>
      </w:r>
    </w:p>
    <w:p>
      <w:r>
        <w:rPr>
          <w:b/>
          <w:u w:val="single"/>
        </w:rPr>
        <w:t xml:space="preserve">259836</w:t>
      </w:r>
    </w:p>
    <w:p>
      <w:r>
        <w:t xml:space="preserve">Vaikka sinulla saattaa olla jo suuria suunnitelmia viikonlopun varalle,... Lisää Kauris https://t.co/F43b02riCk</w:t>
      </w:r>
    </w:p>
    <w:p>
      <w:r>
        <w:rPr>
          <w:b/>
          <w:u w:val="single"/>
        </w:rPr>
        <w:t xml:space="preserve">259837</w:t>
      </w:r>
    </w:p>
    <w:p>
      <w:r>
        <w:t xml:space="preserve">Oli hauskaa kuvata ensi viikon "Tewsdays With Dr. Tew" -ohjelmia Katmai Eye and Vision Centerissä.  Pysy kuulolla!... https://t.co/NzrVDaPSgk</w:t>
      </w:r>
    </w:p>
    <w:p>
      <w:r>
        <w:rPr>
          <w:b/>
          <w:u w:val="single"/>
        </w:rPr>
        <w:t xml:space="preserve">259838</w:t>
      </w:r>
    </w:p>
    <w:p>
      <w:r>
        <w:t xml:space="preserve">@JioCare Tnx vastaamisesta... mutta luulen, että et saanut kyselyäni .... Tein ensimmäisen lataukseni wd 149 .. 303 sijaan .. nyt d ydin minun kyselyni on #1</w:t>
      </w:r>
    </w:p>
    <w:p>
      <w:r>
        <w:rPr>
          <w:b/>
          <w:u w:val="single"/>
        </w:rPr>
        <w:t xml:space="preserve">259839</w:t>
      </w:r>
    </w:p>
    <w:p>
      <w:r>
        <w:t xml:space="preserve">@WaterstonesEX Suurimmat kiitokset teille siitä, että olette täydellisiä supersankareita! Oli suuri ilo - kuten aina. Ja odotan innolla kirjaa</w:t>
      </w:r>
    </w:p>
    <w:p>
      <w:r>
        <w:rPr>
          <w:b/>
          <w:u w:val="single"/>
        </w:rPr>
        <w:t xml:space="preserve">259840</w:t>
      </w:r>
    </w:p>
    <w:p>
      <w:r>
        <w:t xml:space="preserve">Tilasin kirjaimellisesti omenamehua jäissä viskini seuraksi bisnesluokan lennolla tänä aamuna. #SueMe #AdultingDoneRight https://t.co/9In3c1WM1h https://t.co/9In3c1WM1h</w:t>
      </w:r>
    </w:p>
    <w:p>
      <w:r>
        <w:rPr>
          <w:b/>
          <w:u w:val="single"/>
        </w:rPr>
        <w:t xml:space="preserve">259841</w:t>
      </w:r>
    </w:p>
    <w:p>
      <w:r>
        <w:t xml:space="preserve">Kiitos pikkusisko ❤️ @RyanJonesOnline sanoo hei! #SisterlyLove #WereAllMatesNow 😂😂😂 hahaha xxx https://t.co/xeeVdvEX4Z</w:t>
      </w:r>
    </w:p>
    <w:p>
      <w:r>
        <w:rPr>
          <w:b/>
          <w:u w:val="single"/>
        </w:rPr>
        <w:t xml:space="preserve">259842</w:t>
      </w:r>
    </w:p>
    <w:p>
      <w:r>
        <w:t xml:space="preserve">Istun tässä hämmentyneenä muutoksista, joita koen vetovoimissani, seksuaalisuudessani &amp;amp; sen suhteessa sukupuoleeni. Woah.</w:t>
      </w:r>
    </w:p>
    <w:p>
      <w:r>
        <w:rPr>
          <w:b/>
          <w:u w:val="single"/>
        </w:rPr>
        <w:t xml:space="preserve">259843</w:t>
      </w:r>
    </w:p>
    <w:p>
      <w:r>
        <w:t xml:space="preserve">JOS AION NÄHDÄ NÄLKÄÄ NIIN VEDÄN LÄMPÖÄ KAIKKI NARTTU PERSE NIGGOJA KAIKKI TE KAIKKI RIKAS PERSE NEKRU JOS EN TEE RAHAA NIIN IM AION OTTAA TEIDÄN KAIKKIEN RAHAA</w:t>
      </w:r>
    </w:p>
    <w:p>
      <w:r>
        <w:rPr>
          <w:b/>
          <w:u w:val="single"/>
        </w:rPr>
        <w:t xml:space="preserve">259844</w:t>
      </w:r>
    </w:p>
    <w:p>
      <w:r>
        <w:t xml:space="preserve">LeafLine Labsin tiimiä inspiroi se armo, rohkeus ja sitkeys, jota näemme potilaissamme joka päivä. https://t.co/NAePdlywS3</w:t>
      </w:r>
    </w:p>
    <w:p>
      <w:r>
        <w:rPr>
          <w:b/>
          <w:u w:val="single"/>
        </w:rPr>
        <w:t xml:space="preserve">259845</w:t>
      </w:r>
    </w:p>
    <w:p>
      <w:r>
        <w:t xml:space="preserve">@nocherry1 @michaelSchmiss @DRUDGE_REPORT Kaikki on valetta, jossain määrin. Todellinen totuus?  Jopa silmämme voivat pettää. Olen edelleen skeptinen kaiken suhteen.</w:t>
      </w:r>
    </w:p>
    <w:p>
      <w:r>
        <w:rPr>
          <w:b/>
          <w:u w:val="single"/>
        </w:rPr>
        <w:t xml:space="preserve">259846</w:t>
      </w:r>
    </w:p>
    <w:p>
      <w:r>
        <w:t xml:space="preserve">Ainakin Gigaba on tyylikkäin valtiovarainministeri vähään aikaan. Se on tärkeintä, eikö niin? #Gigaba #junkstatus</w:t>
      </w:r>
    </w:p>
    <w:p>
      <w:r>
        <w:rPr>
          <w:b/>
          <w:u w:val="single"/>
        </w:rPr>
        <w:t xml:space="preserve">259847</w:t>
      </w:r>
    </w:p>
    <w:p>
      <w:r>
        <w:t xml:space="preserve">Anthony Tringali, parturi-kampaaja, joka oli yksi Columbian liiketoiminnan pioneereista, kuolee - Baltimore Sun #Baltimore https://t.co/DijS1jyyND</w:t>
      </w:r>
    </w:p>
    <w:p>
      <w:r>
        <w:rPr>
          <w:b/>
          <w:u w:val="single"/>
        </w:rPr>
        <w:t xml:space="preserve">259848</w:t>
      </w:r>
    </w:p>
    <w:p>
      <w:r>
        <w:t xml:space="preserve">#rp from fantasiahaircare Olemme innoissamme siitä, että tänään on perjantai! Kippis viikonlopulle! 😙😜.... https://t.co/r7XSwlRlho</w:t>
      </w:r>
    </w:p>
    <w:p>
      <w:r>
        <w:rPr>
          <w:b/>
          <w:u w:val="single"/>
        </w:rPr>
        <w:t xml:space="preserve">259849</w:t>
      </w:r>
    </w:p>
    <w:p>
      <w:r>
        <w:t xml:space="preserve">Diasporassa asuva zimbabwelainen mies pukeutui naisten alusvaatteisiin, kuva järkyttää kotikaupunkiaan https://t.co/UTsYd2fTy3</w:t>
      </w:r>
    </w:p>
    <w:p>
      <w:r>
        <w:rPr>
          <w:b/>
          <w:u w:val="single"/>
        </w:rPr>
        <w:t xml:space="preserve">259850</w:t>
      </w:r>
    </w:p>
    <w:p>
      <w:r>
        <w:t xml:space="preserve">en rehellisesti tiedä, onko tämä ongelma valkoisten omiminen vai queer history disconnect ongelma .... sen luultavasti molempia</w:t>
      </w:r>
    </w:p>
    <w:p>
      <w:r>
        <w:rPr>
          <w:b/>
          <w:u w:val="single"/>
        </w:rPr>
        <w:t xml:space="preserve">259851</w:t>
      </w:r>
    </w:p>
    <w:p>
      <w:r>
        <w:t xml:space="preserve">@BBNaija joten hän on vasta tajuamassa sen... no. Sitä ennen se on ollut sama... ei koskaan todellinen ja hän ei osaa edes määritellä todellisuutta.</w:t>
      </w:r>
    </w:p>
    <w:p>
      <w:r>
        <w:rPr>
          <w:b/>
          <w:u w:val="single"/>
        </w:rPr>
        <w:t xml:space="preserve">259852</w:t>
      </w:r>
    </w:p>
    <w:p>
      <w:r>
        <w:t xml:space="preserve">@NobodyEpic Se on luultavasti lähempänä noin 4 tuntia, mutta jos otat mukaan pysähdykset ja muut asiat, se on hieman pidempi. Haha</w:t>
      </w:r>
    </w:p>
    <w:p>
      <w:r>
        <w:rPr>
          <w:b/>
          <w:u w:val="single"/>
        </w:rPr>
        <w:t xml:space="preserve">259853</w:t>
      </w:r>
    </w:p>
    <w:p>
      <w:r>
        <w:t xml:space="preserve">@KeithC_Richards @ChrisRGun @AnisaJomha @shoe0nhead @dickmasterson Paska kyllä, @ChrisRGun ja @dickmasterson samassa huoneessa, Se olisi totaalinen ragefest!</w:t>
      </w:r>
    </w:p>
    <w:p>
      <w:r>
        <w:rPr>
          <w:b/>
          <w:u w:val="single"/>
        </w:rPr>
        <w:t xml:space="preserve">259854</w:t>
      </w:r>
    </w:p>
    <w:p>
      <w:r>
        <w:t xml:space="preserve">Tykkää ja Jaa, jos haluat tämän Kuuluisa Brand Bag Miehet Messenger Laukut Miesten Cr ... https://t.co/35BEDUdBNi https://t.co/iZe6WvWRVc</w:t>
      </w:r>
    </w:p>
    <w:p>
      <w:r>
        <w:rPr>
          <w:b/>
          <w:u w:val="single"/>
        </w:rPr>
        <w:t xml:space="preserve">259855</w:t>
      </w:r>
    </w:p>
    <w:p>
      <w:r>
        <w:t xml:space="preserve">@Michael_Dunn4 @MatthewGreen02 @LibDems Mielestäni koulussani opettajat valittiin kaikista uskontokunnista. Kirkot vähemmän radikaaleja Saksassa.</w:t>
      </w:r>
    </w:p>
    <w:p>
      <w:r>
        <w:rPr>
          <w:b/>
          <w:u w:val="single"/>
        </w:rPr>
        <w:t xml:space="preserve">259856</w:t>
      </w:r>
    </w:p>
    <w:p>
      <w:r>
        <w:t xml:space="preserve">Minne kaikki anitmatter on kadonnut,</w:t>
        <w:br/>
        <w:t xml:space="preserve">Pitkä aika kuluu.</w:t>
        <w:br/>
        <w:t xml:space="preserve">Minne kaikki antimateria on kadonnut,</w:t>
        <w:br/>
        <w:t xml:space="preserve">Kauan sitten.</w:t>
      </w:r>
    </w:p>
    <w:p>
      <w:r>
        <w:rPr>
          <w:b/>
          <w:u w:val="single"/>
        </w:rPr>
        <w:t xml:space="preserve">259857</w:t>
      </w:r>
    </w:p>
    <w:p>
      <w:r>
        <w:t xml:space="preserve">Rakennuskonserni North Midland aikoo jatkaa ennätysliikevaihtoa https://t.co/cj5NG4qcs6 https://t.co/RBfPGc7Awq https://t.co/RBfPGc7Awq</w:t>
      </w:r>
    </w:p>
    <w:p>
      <w:r>
        <w:rPr>
          <w:b/>
          <w:u w:val="single"/>
        </w:rPr>
        <w:t xml:space="preserve">259858</w:t>
      </w:r>
    </w:p>
    <w:p>
      <w:r>
        <w:t xml:space="preserve">"Mieli, joka avaa ovensa peloille, epäilyille, kaunalle, mustasukkaisuudelle ja vihalle, vaarantaa vastineeksi rauhan."... https://t.co/jREp76Ia7m...</w:t>
      </w:r>
    </w:p>
    <w:p>
      <w:r>
        <w:rPr>
          <w:b/>
          <w:u w:val="single"/>
        </w:rPr>
        <w:t xml:space="preserve">259859</w:t>
      </w:r>
    </w:p>
    <w:p>
      <w:r>
        <w:t xml:space="preserve">#bitcoin How Telephones Work: "How the Telephone Talks" circa 1927 Bray Studios An https://t.co/2LktxlWcFB https://t.co/7pApo8C0TP #bitcoin</w:t>
      </w:r>
    </w:p>
    <w:p>
      <w:r>
        <w:rPr>
          <w:b/>
          <w:u w:val="single"/>
        </w:rPr>
        <w:t xml:space="preserve">259860</w:t>
      </w:r>
    </w:p>
    <w:p>
      <w:r>
        <w:t xml:space="preserve">Sinun halukkuutesi jakaa ja nostaa muita esiin maksaa itsensä takaisin. Itse asiassa olet juuri niittämässä sitä. MAYMAY MegMagazineSoon</w:t>
      </w:r>
    </w:p>
    <w:p>
      <w:r>
        <w:rPr>
          <w:b/>
          <w:u w:val="single"/>
        </w:rPr>
        <w:t xml:space="preserve">259861</w:t>
      </w:r>
    </w:p>
    <w:p>
      <w:r>
        <w:t xml:space="preserve">Thaimaalainen kookospähkinäinen tahmea riisi mangon kanssa. Food Branding by Karb Studio. #simplythebest #foodbranding... https://t.co/AzCZdOQWQQ... https://t.co/AzCZdOQWQQ</w:t>
      </w:r>
    </w:p>
    <w:p>
      <w:r>
        <w:rPr>
          <w:b/>
          <w:u w:val="single"/>
        </w:rPr>
        <w:t xml:space="preserve">259862</w:t>
      </w:r>
    </w:p>
    <w:p>
      <w:r>
        <w:t xml:space="preserve">Nyt juhlat alkavat @CharlieBakerMA:n kanssa, joka on hyvin hauska omana itsenään #bannedinbostonissa. https://t.co/JNMyXAMQTu.</w:t>
      </w:r>
    </w:p>
    <w:p>
      <w:r>
        <w:rPr>
          <w:b/>
          <w:u w:val="single"/>
        </w:rPr>
        <w:t xml:space="preserve">259863</w:t>
      </w:r>
    </w:p>
    <w:p>
      <w:r>
        <w:t xml:space="preserve">#QOTD "Useimmiten, kun joku sanoo negatiivisesti, että et ole siellä, missä sinun pitäisi olla, he haluavat olla... https://t.co/8PQEJnUHZn</w:t>
      </w:r>
    </w:p>
    <w:p>
      <w:r>
        <w:rPr>
          <w:b/>
          <w:u w:val="single"/>
        </w:rPr>
        <w:t xml:space="preserve">259864</w:t>
      </w:r>
    </w:p>
    <w:p>
      <w:r>
        <w:t xml:space="preserve">2 ihmistä seurasi minua ja yksi henkilö jätti seuraamiseni // automaattisesti tarkistettu https://t.co/aDZFCPP026.</w:t>
      </w:r>
    </w:p>
    <w:p>
      <w:r>
        <w:rPr>
          <w:b/>
          <w:u w:val="single"/>
        </w:rPr>
        <w:t xml:space="preserve">259865</w:t>
      </w:r>
    </w:p>
    <w:p>
      <w:r>
        <w:t xml:space="preserve">Puhuminen on fyysinen teko. Harjoitellaksesi sitä sinun on todella tehtävä se, ei vain ajateltava sitä. https://t.co/hZIZzVIcxQ.</w:t>
      </w:r>
    </w:p>
    <w:p>
      <w:r>
        <w:rPr>
          <w:b/>
          <w:u w:val="single"/>
        </w:rPr>
        <w:t xml:space="preserve">259866</w:t>
      </w:r>
    </w:p>
    <w:p>
      <w:r>
        <w:t xml:space="preserve">@the5HINes Key on aina kannustamassa sinua ja ajattelemassa sinua! You've got this girl 😚😚 https://t.co/sPYwxhAMia https://t.co/sPYwxhAMia.</w:t>
      </w:r>
    </w:p>
    <w:p>
      <w:r>
        <w:rPr>
          <w:b/>
          <w:u w:val="single"/>
        </w:rPr>
        <w:t xml:space="preserve">259867</w:t>
      </w:r>
    </w:p>
    <w:p>
      <w:r>
        <w:t xml:space="preserve">Sekä #AI:n että #MLaaS:n ennustetaan muuttavan #terveydenhuoltoalaa: https://t.co/pN0V3BNZr2 @HITAnalytics</w:t>
      </w:r>
    </w:p>
    <w:p>
      <w:r>
        <w:rPr>
          <w:b/>
          <w:u w:val="single"/>
        </w:rPr>
        <w:t xml:space="preserve">259868</w:t>
      </w:r>
    </w:p>
    <w:p>
      <w:r>
        <w:t xml:space="preserve">Solidworks Drafter - Enfield, CT, , USA #jobs #Enfield pls RT: Phoenix Manufacturing, joka valmistaa tarkkuutta... https://t.co/1DwJ6kcctm...</w:t>
      </w:r>
    </w:p>
    <w:p>
      <w:r>
        <w:rPr>
          <w:b/>
          <w:u w:val="single"/>
        </w:rPr>
        <w:t xml:space="preserve">259869</w:t>
      </w:r>
    </w:p>
    <w:p>
      <w:r>
        <w:t xml:space="preserve">Gotta love the #tassels ❤️</w:t>
        <w:br/>
        <w:br/>
        <w:t xml:space="preserve">Kinsey Dress $85 (XS,S,M,L)</w:t>
        <w:br/>
        <w:t xml:space="preserve">Freddie Sandal $60 (5,7,8,9,10)</w:t>
        <w:br/>
        <w:br/>
        <w:t xml:space="preserve">#bandofgypsies... https://t</w:t>
      </w:r>
    </w:p>
    <w:p>
      <w:r>
        <w:rPr>
          <w:b/>
          <w:u w:val="single"/>
        </w:rPr>
        <w:t xml:space="preserve">259870</w:t>
      </w:r>
    </w:p>
    <w:p>
      <w:r>
        <w:t xml:space="preserve">jos rakastat kahta ihmistä yhtä aikaa, valitse toinen.</w:t>
        <w:br/>
        <w:t xml:space="preserve"> Sillä jos todella rakastaisit ensimmäistä, et rakastaisi toista."</w:t>
      </w:r>
    </w:p>
    <w:p>
      <w:r>
        <w:rPr>
          <w:b/>
          <w:u w:val="single"/>
        </w:rPr>
        <w:t xml:space="preserve">259871</w:t>
      </w:r>
    </w:p>
    <w:p>
      <w:r>
        <w:t xml:space="preserve">Uusimmassa postauksessamme annamme vinkkejä siihen, miten #sisäkulmien #suunnittelu on helppoa #valmistusta varten. #dfm https://t.co/YApGOZq7rA https://t.co/I3gkN7x2of</w:t>
      </w:r>
    </w:p>
    <w:p>
      <w:r>
        <w:rPr>
          <w:b/>
          <w:u w:val="single"/>
        </w:rPr>
        <w:t xml:space="preserve">259872</w:t>
      </w:r>
    </w:p>
    <w:p>
      <w:r>
        <w:t xml:space="preserve">Ja nyt runo:</w:t>
        <w:br/>
        <w:t xml:space="preserve"> Pelikaani on ihmeellinen lintu.</w:t>
        <w:br/>
        <w:t xml:space="preserve">Sen nokkaan mahtuu enemmän kuin sen vatsaan</w:t>
        <w:br/>
        <w:t xml:space="preserve">Se mahtuu sisään... https://t.co/h0UhNhq1o7</w:t>
      </w:r>
    </w:p>
    <w:p>
      <w:r>
        <w:rPr>
          <w:b/>
          <w:u w:val="single"/>
        </w:rPr>
        <w:t xml:space="preserve">259873</w:t>
      </w:r>
    </w:p>
    <w:p>
      <w:r>
        <w:t xml:space="preserve">Pitäisi soittaa heille, missä oikeudessa olemme, Ricoon... Kermit... Off Bee Em// Ei parempi vielä, voisinpa // herättää Kor-vor Kianin henkiin -G -G</w:t>
      </w:r>
    </w:p>
    <w:p>
      <w:r>
        <w:rPr>
          <w:b/>
          <w:u w:val="single"/>
        </w:rPr>
        <w:t xml:space="preserve">259874</w:t>
      </w:r>
    </w:p>
    <w:p>
      <w:r>
        <w:t xml:space="preserve">#ImranKhan hyökkää demokratiaa vastaan tullakseen Pakistanin pääministeriksi!!!</w:t>
        <w:br/>
        <w:t xml:space="preserve">https://t.co/r6dt8y9sLH</w:t>
        <w:br/>
        <w:t xml:space="preserve">#LetSyriaBreath https://t.co/nnXTABngc0</w:t>
      </w:r>
    </w:p>
    <w:p>
      <w:r>
        <w:rPr>
          <w:b/>
          <w:u w:val="single"/>
        </w:rPr>
        <w:t xml:space="preserve">259875</w:t>
      </w:r>
    </w:p>
    <w:p>
      <w:r>
        <w:t xml:space="preserve">Mikä on sinun #kilpailuetusi?: https://t.co/Frb5cDiT6i... https://t.co/Frb5cDiT6i...</w:t>
      </w:r>
    </w:p>
    <w:p>
      <w:r>
        <w:rPr>
          <w:b/>
          <w:u w:val="single"/>
        </w:rPr>
        <w:t xml:space="preserve">259876</w:t>
      </w:r>
    </w:p>
    <w:p>
      <w:r>
        <w:t xml:space="preserve">Minä: Mitä on syötävää?</w:t>
        <w:br/>
        <w:br/>
        <w:t xml:space="preserve"> Lapset: Pizzaa!</w:t>
        <w:br/>
        <w:br/>
        <w:t xml:space="preserve"> Sidin ystävä: Peperoni!</w:t>
        <w:br/>
        <w:br/>
        <w:t xml:space="preserve">Minä: Ei lihaa perjantaina</w:t>
        <w:br/>
        <w:br/>
        <w:t xml:space="preserve">Sidin ystävä: 😢</w:t>
        <w:br/>
        <w:br/>
        <w:t xml:space="preserve">Murskaavat unelmat vuodesta -08!</w:t>
        <w:br/>
        <w:br/>
        <w:t xml:space="preserve"> #LiterallyCrying</w:t>
      </w:r>
    </w:p>
    <w:p>
      <w:r>
        <w:rPr>
          <w:b/>
          <w:u w:val="single"/>
        </w:rPr>
        <w:t xml:space="preserve">259877</w:t>
      </w:r>
    </w:p>
    <w:p>
      <w:r>
        <w:t xml:space="preserve">Palaa 1980-luvulle @SwatMensSoccer Garnet Soccer Century:n uusimmassa FB-postauksessa: https://t.co/3pgZ1iW2dr.</w:t>
      </w:r>
    </w:p>
    <w:p>
      <w:r>
        <w:rPr>
          <w:b/>
          <w:u w:val="single"/>
        </w:rPr>
        <w:t xml:space="preserve">259878</w:t>
      </w:r>
    </w:p>
    <w:p>
      <w:r>
        <w:t xml:space="preserve">Globalisaation vuoksi työpaikkansa menettäneiden pitäisi siis muuttaa kaupunkeihin? Tulkaa läpi... toivottavasti pidätte erilaisista ihmisistä. Oh... https://t.co/5xytQ6rI6Q</w:t>
      </w:r>
    </w:p>
    <w:p>
      <w:r>
        <w:rPr>
          <w:b/>
          <w:u w:val="single"/>
        </w:rPr>
        <w:t xml:space="preserve">259879</w:t>
      </w:r>
    </w:p>
    <w:p>
      <w:r>
        <w:t xml:space="preserve">Demokraattien on aika tulla järkiinsä... OMG! Cher kääntyi juuri demokraatteja vastaan katsokaa mitä hän teki Trumpille tänään https://t.co/L7Ld6tMPXT https://t.co/L7Ld6tMPXT</w:t>
      </w:r>
    </w:p>
    <w:p>
      <w:r>
        <w:rPr>
          <w:b/>
          <w:u w:val="single"/>
        </w:rPr>
        <w:t xml:space="preserve">259880</w:t>
      </w:r>
    </w:p>
    <w:p>
      <w:r>
        <w:t xml:space="preserve">Tiesitkö, että tarjoamme erilaisia kauneuspalveluja ammattiklinikkamme vieraille? Soita numeroon (304) 232-7798 tai (330) 385-5549! https://t.co/ni9nQE2wVm.!</w:t>
      </w:r>
    </w:p>
    <w:p>
      <w:r>
        <w:rPr>
          <w:b/>
          <w:u w:val="single"/>
        </w:rPr>
        <w:t xml:space="preserve">259881</w:t>
      </w:r>
    </w:p>
    <w:p>
      <w:r>
        <w:t xml:space="preserve">Kiitos parhaille vuorovaikutteisille ystävilleni!  @ProjectGetReal @FloScope @TheStressNinja via https://t.co/SzcULwgnRm https://t.co/kUnm2SQTnk</w:t>
      </w:r>
    </w:p>
    <w:p>
      <w:r>
        <w:rPr>
          <w:b/>
          <w:u w:val="single"/>
        </w:rPr>
        <w:t xml:space="preserve">259882</w:t>
      </w:r>
    </w:p>
    <w:p>
      <w:r>
        <w:t xml:space="preserve">Teidän pitää lopettaa nussiminen, koska nyt nämä nekrut luulevat saavansa jamsseja... Nah ma dude YOUR BRO 😂</w:t>
      </w:r>
    </w:p>
    <w:p>
      <w:r>
        <w:rPr>
          <w:b/>
          <w:u w:val="single"/>
        </w:rPr>
        <w:t xml:space="preserve">259883</w:t>
      </w:r>
    </w:p>
    <w:p>
      <w:r>
        <w:t xml:space="preserve">#NowPlaying: Rockabye by Clean Bandit Feat. Sean Paul &amp;amp; Anne Marie Kuuntele osoitteessa https://t.co/OmjZiGmMUH https://t.co/6cwRUXLrb6 https://t.co/6cwRUXLrb6</w:t>
      </w:r>
    </w:p>
    <w:p>
      <w:r>
        <w:rPr>
          <w:b/>
          <w:u w:val="single"/>
        </w:rPr>
        <w:t xml:space="preserve">259884</w:t>
      </w:r>
    </w:p>
    <w:p>
      <w:r>
        <w:t xml:space="preserve">Kukaan ei ole luonnonlahjakkuus. Teet kovasti töitä tullaksesi hyväksi ja sitten teet töitä tullaksesi paremmaksi.</w:t>
        <w:br/>
        <w:br/>
        <w:t xml:space="preserve"> KISSES ShinesAtTradeLaunch -tapahtumassa</w:t>
      </w:r>
    </w:p>
    <w:p>
      <w:r>
        <w:rPr>
          <w:b/>
          <w:u w:val="single"/>
        </w:rPr>
        <w:t xml:space="preserve">259885</w:t>
      </w:r>
    </w:p>
    <w:p>
      <w:r>
        <w:t xml:space="preserve">@WillieGarson hän rikkoo häpeämättömästi lakia &amp;amp; silti sirkat. hän tietää tämän &amp;amp; jatkaa näin tekemistä</w:t>
      </w:r>
    </w:p>
    <w:p>
      <w:r>
        <w:rPr>
          <w:b/>
          <w:u w:val="single"/>
        </w:rPr>
        <w:t xml:space="preserve">259886</w:t>
      </w:r>
    </w:p>
    <w:p>
      <w:r>
        <w:t xml:space="preserve">Hei kaverit 👋🏻❤</w:t>
        <w:br/>
        <w:t xml:space="preserve">✨Mene ennakkotilaamaan @TheMattEspinosa 's uusi kirja #MoreThanMeIn1Day ✨</w:t>
        <w:br/>
        <w:br/>
        <w:t xml:space="preserve">📚https://t.co/cSKxqYi86a ×162</w:t>
      </w:r>
    </w:p>
    <w:p>
      <w:r>
        <w:rPr>
          <w:b/>
          <w:u w:val="single"/>
        </w:rPr>
        <w:t xml:space="preserve">259887</w:t>
      </w:r>
    </w:p>
    <w:p>
      <w:r>
        <w:t xml:space="preserve">Gilles Kepel uskoo, että ääriainekset lietsovat sisällissotaa Ranskassa. Jihadistit ovat tehneet hänestä kohteen. https://t.co/CcnfWoroFt.</w:t>
      </w:r>
    </w:p>
    <w:p>
      <w:r>
        <w:rPr>
          <w:b/>
          <w:u w:val="single"/>
        </w:rPr>
        <w:t xml:space="preserve">259888</w:t>
      </w:r>
    </w:p>
    <w:p>
      <w:r>
        <w:t xml:space="preserve">Tämä uusi boho-vaikutteinen mekko sopii täydellisesti keväiseen säähän! Vain 38 dollaria!!! https://t.co/YnJZEayEf2</w:t>
      </w:r>
    </w:p>
    <w:p>
      <w:r>
        <w:rPr>
          <w:b/>
          <w:u w:val="single"/>
        </w:rPr>
        <w:t xml:space="preserve">259889</w:t>
      </w:r>
    </w:p>
    <w:p>
      <w:r>
        <w:t xml:space="preserve">niin iloinen energinen hyppy #NowPlaying Headroom - Audio VIP by Cause4Concern ♫ https://t.co/q1Glb1Y7ch</w:t>
      </w:r>
    </w:p>
    <w:p>
      <w:r>
        <w:rPr>
          <w:b/>
          <w:u w:val="single"/>
        </w:rPr>
        <w:t xml:space="preserve">259890</w:t>
      </w:r>
    </w:p>
    <w:p>
      <w:r>
        <w:t xml:space="preserve">@MaisieEvanss @Reptilesia Ei. Hän ei ole legitiimi johtaja ja hän lähtee ennen ensimmäisen kautensa päättymistä.</w:t>
      </w:r>
    </w:p>
    <w:p>
      <w:r>
        <w:rPr>
          <w:b/>
          <w:u w:val="single"/>
        </w:rPr>
        <w:t xml:space="preserve">259891</w:t>
      </w:r>
    </w:p>
    <w:p>
      <w:r>
        <w:t xml:space="preserve">#JesusHasCome</w:t>
        <w:br/>
        <w:t xml:space="preserve">#Christians</w:t>
        <w:br/>
        <w:t xml:space="preserve">https://t.co/IGzLI0B2pu</w:t>
        <w:br/>
        <w:t xml:space="preserve">Matt. 24:7</w:t>
        <w:br/>
        <w:t xml:space="preserve">Silloin nälänhätää,</w:t>
        <w:br/>
        <w:t xml:space="preserve">maanjäristyksiä on kaikkialla https://t.co/4zjD3CxtDE</w:t>
      </w:r>
    </w:p>
    <w:p>
      <w:r>
        <w:rPr>
          <w:b/>
          <w:u w:val="single"/>
        </w:rPr>
        <w:t xml:space="preserve">259892</w:t>
      </w:r>
    </w:p>
    <w:p>
      <w:r>
        <w:t xml:space="preserve">Hyvää syntymäpäivää rakkaalle vaimolleni Linda Walter Cravenille viimeiset 39 vuotta!</w:t>
        <w:br/>
        <w:br/>
        <w:t xml:space="preserve"> "Onnellisuus on jonkun pitämistä... https://t.co/Ec7KZkp4RT...</w:t>
      </w:r>
    </w:p>
    <w:p>
      <w:r>
        <w:rPr>
          <w:b/>
          <w:u w:val="single"/>
        </w:rPr>
        <w:t xml:space="preserve">259893</w:t>
      </w:r>
    </w:p>
    <w:p>
      <w:r>
        <w:t xml:space="preserve">Olemme ylpeitä voidessamme ilmoittaa, että BTLH on osa FUSE Circuitia Tour Bronze -tapahtumana!</w:t>
        <w:br/>
        <w:br/>
        <w:t xml:space="preserve"> Ilmoittaudu jo tänään! https://t.co/RDKb6Mgzh2 https://t.co/bpwe11KYYB</w:t>
      </w:r>
    </w:p>
    <w:p>
      <w:r>
        <w:rPr>
          <w:b/>
          <w:u w:val="single"/>
        </w:rPr>
        <w:t xml:space="preserve">259894</w:t>
      </w:r>
    </w:p>
    <w:p>
      <w:r>
        <w:t xml:space="preserve">@PTXofficial @scotthoying Puhutaan tästä kuvasta. #PTXVol4 #PTXBohemianRhapsody https://t.co/P50miSgdam https://t.co/P50miSgdam</w:t>
      </w:r>
    </w:p>
    <w:p>
      <w:r>
        <w:rPr>
          <w:b/>
          <w:u w:val="single"/>
        </w:rPr>
        <w:t xml:space="preserve">259895</w:t>
      </w:r>
    </w:p>
    <w:p>
      <w:r>
        <w:t xml:space="preserve">Ashton Kutcher yllättää yli 700 lukiolaista Iowan julkkisbikineissä https://t.co/m1lLbHfeeU</w:t>
      </w:r>
    </w:p>
    <w:p>
      <w:r>
        <w:rPr>
          <w:b/>
          <w:u w:val="single"/>
        </w:rPr>
        <w:t xml:space="preserve">259896</w:t>
      </w:r>
    </w:p>
    <w:p>
      <w:r>
        <w:t xml:space="preserve">#AgLaw HotLink: FDA:n uudet elintarvikkeiden merkintävaatimukset tulevat voimaan 5. toukokuuta - FoodSafetyNews https://t.co/gMUkJDuJxc #FDA #food</w:t>
      </w:r>
    </w:p>
    <w:p>
      <w:r>
        <w:rPr>
          <w:b/>
          <w:u w:val="single"/>
        </w:rPr>
        <w:t xml:space="preserve">259897</w:t>
      </w:r>
    </w:p>
    <w:p>
      <w:r>
        <w:t xml:space="preserve">@Stephenwebb71 tarvitsemme vain 100 000 puntaa saavuttaaksemme tavoitteemme 1,2 miljoonaa puntaa, anna Charlielle paras mahdollisuus!</w:t>
        <w:t xml:space="preserve">Retweettaa/LAHJOITA</w:t>
        <w:br/>
        <w:t xml:space="preserve">https://t.co/Dbr5NjZV9x https://t.co/QkHfNE6sgw</w:t>
      </w:r>
    </w:p>
    <w:p>
      <w:r>
        <w:rPr>
          <w:b/>
          <w:u w:val="single"/>
        </w:rPr>
        <w:t xml:space="preserve">259898</w:t>
      </w:r>
    </w:p>
    <w:p>
      <w:r>
        <w:t xml:space="preserve">Vasta kun näkee ihmisten näyttävän naurettavilta, tajuaa, kuinka paljon heitä rakastaa. ~ Agatha Christie</w:t>
      </w:r>
    </w:p>
    <w:p>
      <w:r>
        <w:rPr>
          <w:b/>
          <w:u w:val="single"/>
        </w:rPr>
        <w:t xml:space="preserve">259899</w:t>
      </w:r>
    </w:p>
    <w:p>
      <w:r>
        <w:t xml:space="preserve">En ole koskaan ymmärtänyt, miksi ihmiset ihastuvat minuun, kun kerron heille, että olen puoliksi meksikolainen ja puoliksi guatemalalainen, aivan kuin maat olisivat aivan vierekkäin https://t.co/NwmCtHE7oj</w:t>
      </w:r>
    </w:p>
    <w:p>
      <w:r>
        <w:rPr>
          <w:b/>
          <w:u w:val="single"/>
        </w:rPr>
        <w:t xml:space="preserve">259900</w:t>
      </w:r>
    </w:p>
    <w:p>
      <w:r>
        <w:t xml:space="preserve">@HarshBites @WRIIndia @msisodia @SatyendarJain Ja meillä ei ole toimistoa ja väärennettyjä uutisia levitetään mustamaalaamaan meitä ! Ole hyvä ja twiittaa tämäkin tarkistettuasi !</w:t>
      </w:r>
    </w:p>
    <w:p>
      <w:r>
        <w:rPr>
          <w:b/>
          <w:u w:val="single"/>
        </w:rPr>
        <w:t xml:space="preserve">259901</w:t>
      </w:r>
    </w:p>
    <w:p>
      <w:r>
        <w:t xml:space="preserve">Yessss!!! Niin innoissani siitä, että uusi #WWE #Raw #GeneralManager on @RealKurtAngle Oh se on totta. Se on DAMN totta! #RAWaftermania</w:t>
      </w:r>
    </w:p>
    <w:p>
      <w:r>
        <w:rPr>
          <w:b/>
          <w:u w:val="single"/>
        </w:rPr>
        <w:t xml:space="preserve">259902</w:t>
      </w:r>
    </w:p>
    <w:p>
      <w:r>
        <w:t xml:space="preserve">VIDEO: MTV Shuga 5 - Down South - Episode 3 - 'Free Falling' https://t.co/bhR2ABv9GZ https://t.co/5nTq1sJjfE https://t.co/5nTq1sJjfE</w:t>
      </w:r>
    </w:p>
    <w:p>
      <w:r>
        <w:rPr>
          <w:b/>
          <w:u w:val="single"/>
        </w:rPr>
        <w:t xml:space="preserve">259903</w:t>
      </w:r>
    </w:p>
    <w:p>
      <w:r>
        <w:t xml:space="preserve">Clash Royale Arena 5 kannen kanssa Elixir Collector! Tasapainon päivitys!   Simon Tay - https://t.co/P9YFNAMRAd https://t.co/PHVebFJo3u</w:t>
      </w:r>
    </w:p>
    <w:p>
      <w:r>
        <w:rPr>
          <w:b/>
          <w:u w:val="single"/>
        </w:rPr>
        <w:t xml:space="preserve">259904</w:t>
      </w:r>
    </w:p>
    <w:p>
      <w:r>
        <w:t xml:space="preserve">Saatat viimein päättää näyttää kätesi tänään. Vaikka oletkin... Lisää Taurus https://t.co/QpgMN5hIDt</w:t>
      </w:r>
    </w:p>
    <w:p>
      <w:r>
        <w:rPr>
          <w:b/>
          <w:u w:val="single"/>
        </w:rPr>
        <w:t xml:space="preserve">259905</w:t>
      </w:r>
    </w:p>
    <w:p>
      <w:r>
        <w:t xml:space="preserve">@rizviihina @suhelseth sama täällä... tein kuukausittaisen lahjoituksen 2 vuoden ajan kovalla työllä ansaitsemastani rahasta... chutiya banaya</w:t>
      </w:r>
    </w:p>
    <w:p>
      <w:r>
        <w:rPr>
          <w:b/>
          <w:u w:val="single"/>
        </w:rPr>
        <w:t xml:space="preserve">259906</w:t>
      </w:r>
    </w:p>
    <w:p>
      <w:r>
        <w:t xml:space="preserve">Lue yrityksestä, joka muuttaa lainsäädäntöprosessia yksi sähköposti kerrallaan: https://t.co/cMsFcHr17O cc @QuorumAnalytics</w:t>
      </w:r>
    </w:p>
    <w:p>
      <w:r>
        <w:rPr>
          <w:b/>
          <w:u w:val="single"/>
        </w:rPr>
        <w:t xml:space="preserve">259907</w:t>
      </w:r>
    </w:p>
    <w:p>
      <w:r>
        <w:t xml:space="preserve">NPL MEN | Olemme vihdoin varmistaneet pelipaikan #ffacup-ottelulle South Springvalea vastaan. Kiitos... https://t.co/VPrvlQWMGi</w:t>
      </w:r>
    </w:p>
    <w:p>
      <w:r>
        <w:rPr>
          <w:b/>
          <w:u w:val="single"/>
        </w:rPr>
        <w:t xml:space="preserve">259908</w:t>
      </w:r>
    </w:p>
    <w:p>
      <w:r>
        <w:t xml:space="preserve">@sadafaj Plz ole äänettömien ääni, voimattomien voima &amp;amp; kärsivien, kuten @marvisirmedin, myötätuntoisia https://t.co/Oz3buZ36RP https://t.co/Oz3buZ36RP</w:t>
      </w:r>
    </w:p>
    <w:p>
      <w:r>
        <w:rPr>
          <w:b/>
          <w:u w:val="single"/>
        </w:rPr>
        <w:t xml:space="preserve">259909</w:t>
      </w:r>
    </w:p>
    <w:p>
      <w:r>
        <w:t xml:space="preserve">#vacationgoals 😊🤗</w:t>
        <w:br/>
        <w:br/>
        <w:t xml:space="preserve">Piilotettujen raikkaiden vesiputousten löytäminen vaellusseikkailujen aikana #tsiribinha... https://t.co/fIC3iqgyPg</w:t>
      </w:r>
    </w:p>
    <w:p>
      <w:r>
        <w:rPr>
          <w:b/>
          <w:u w:val="single"/>
        </w:rPr>
        <w:t xml:space="preserve">259910</w:t>
      </w:r>
    </w:p>
    <w:p>
      <w:r>
        <w:t xml:space="preserve">Tule todistamaan idean matkaa - https://t.co/d7mM7gEMfE #designinspiration #graphicteedesign #diyfashion #cricutcreations</w:t>
      </w:r>
    </w:p>
    <w:p>
      <w:r>
        <w:rPr>
          <w:b/>
          <w:u w:val="single"/>
        </w:rPr>
        <w:t xml:space="preserve">259911</w:t>
      </w:r>
    </w:p>
    <w:p>
      <w:r>
        <w:t xml:space="preserve">Tykkäsin @YouTube-videosta https://t.co/BgBlxay5p9 Destiny Xur 03-31-17 / Xur Location 31. maaliskuuta 2017 - Inventaario / Esineet Viikko 134.</w:t>
      </w:r>
    </w:p>
    <w:p>
      <w:r>
        <w:rPr>
          <w:b/>
          <w:u w:val="single"/>
        </w:rPr>
        <w:t xml:space="preserve">259912</w:t>
      </w:r>
    </w:p>
    <w:p>
      <w:r>
        <w:t xml:space="preserve">Herra.</w:t>
        <w:t xml:space="preserve">500 aur 1000 kea note band karna nahi</w:t>
        <w:br/>
        <w:t xml:space="preserve">Cast reservation band karo</w:t>
        <w:t xml:space="preserve"> Kaikki kastit ovat tasa-arvoisia, joten vähemmistöä ja enemmistöä ei ole, kaikki ovat tasa-arvoisia.</w:t>
      </w:r>
    </w:p>
    <w:p>
      <w:r>
        <w:rPr>
          <w:b/>
          <w:u w:val="single"/>
        </w:rPr>
        <w:t xml:space="preserve">259913</w:t>
      </w:r>
    </w:p>
    <w:p>
      <w:r>
        <w:t xml:space="preserve">Klikkaa tästä saadaksesi lisää kuvia: https://t.co/wo23O0gRwZ</w:t>
        <w:br/>
        <w:t xml:space="preserve">Lisää minut snapchatiin: imjuicyass https://t.co/IIsNWS0wrK</w:t>
      </w:r>
    </w:p>
    <w:p>
      <w:r>
        <w:rPr>
          <w:b/>
          <w:u w:val="single"/>
        </w:rPr>
        <w:t xml:space="preserve">259914</w:t>
      </w:r>
    </w:p>
    <w:p>
      <w:r>
        <w:t xml:space="preserve">wendy's antoi minulle todella suuren hampurilaisen &amp;amp; halusin vain jakaa sen teidän kaikkien kanssa https://t.co/lmy8A3re7N</w:t>
      </w:r>
    </w:p>
    <w:p>
      <w:r>
        <w:rPr>
          <w:b/>
          <w:u w:val="single"/>
        </w:rPr>
        <w:t xml:space="preserve">259915</w:t>
      </w:r>
    </w:p>
    <w:p>
      <w:r>
        <w:t xml:space="preserve">PET MEMORIAL kaulakoru Jos rakkaus olisi voinut pelastaa sinut, olisit elänyt ikuisesti https://t.co/9hqiPLzBWx ... https://t.co/MZRYoEZu7X -</w:t>
      </w:r>
    </w:p>
    <w:p>
      <w:r>
        <w:rPr>
          <w:b/>
          <w:u w:val="single"/>
        </w:rPr>
        <w:t xml:space="preserve">259916</w:t>
      </w:r>
    </w:p>
    <w:p>
      <w:r>
        <w:t xml:space="preserve">Uraa harkitsevat ihmiset: ryhtykää hissihuoltoteknikoiksi</w:t>
        <w:br/>
        <w:br/>
        <w:t xml:space="preserve">(Myös yksityisten jäsenten lakiehdotuksilla on vähän mahdollisuuksia mennä läpi iirc?) https://t.co/GOLTkAbcQZ</w:t>
      </w:r>
    </w:p>
    <w:p>
      <w:r>
        <w:rPr>
          <w:b/>
          <w:u w:val="single"/>
        </w:rPr>
        <w:t xml:space="preserve">259917</w:t>
      </w:r>
    </w:p>
    <w:p>
      <w:r>
        <w:t xml:space="preserve">Kiitos paljon Blaine! Olemme innoissamme kuullessamme, että säästät $$! - Tunne kiitollinen SunPower by Sun Solar. https://t.co/uqheCrHkQQ.</w:t>
      </w:r>
    </w:p>
    <w:p>
      <w:r>
        <w:rPr>
          <w:b/>
          <w:u w:val="single"/>
        </w:rPr>
        <w:t xml:space="preserve">259918</w:t>
      </w:r>
    </w:p>
    <w:p>
      <w:r>
        <w:t xml:space="preserve">Suuntaamme Hampuriin Saksaan soittamaan uuteen elbphilharmonie-saliin 4/4. Näyttää hullulta!! @... https://t.co/q08yLIE56m</w:t>
      </w:r>
    </w:p>
    <w:p>
      <w:r>
        <w:rPr>
          <w:b/>
          <w:u w:val="single"/>
        </w:rPr>
        <w:t xml:space="preserve">259919</w:t>
      </w:r>
    </w:p>
    <w:p>
      <w:r>
        <w:t xml:space="preserve">Turhamainen idioottipoika ei pysty lopettamaan turhamaista olemista, ei viitsi ajaa partaansa, lisää klo 11 https://t.co/qszJYlVV5A</w:t>
      </w:r>
    </w:p>
    <w:p>
      <w:r>
        <w:rPr>
          <w:b/>
          <w:u w:val="single"/>
        </w:rPr>
        <w:t xml:space="preserve">259920</w:t>
      </w:r>
    </w:p>
    <w:p>
      <w:r>
        <w:t xml:space="preserve">♤¤ Vintage Limoges French Porcelain Shell Dish Vanity @duckwells #Limoges #French #Porcelain https://t.co/XmXMFofRup https://t.co/oIRNMrAdUR</w:t>
      </w:r>
    </w:p>
    <w:p>
      <w:r>
        <w:rPr>
          <w:b/>
          <w:u w:val="single"/>
        </w:rPr>
        <w:t xml:space="preserve">259921</w:t>
      </w:r>
    </w:p>
    <w:p>
      <w:r>
        <w:t xml:space="preserve">Hokay kaverit. Sain vihdoin sen Persona-pelin, josta kaikki puhuvat. Tiedättehän, sen, jonka Japani sai jo jonkin aikaa ennen meitä. https://t.co/SXrB6MBjRJ.</w:t>
      </w:r>
    </w:p>
    <w:p>
      <w:r>
        <w:rPr>
          <w:b/>
          <w:u w:val="single"/>
        </w:rPr>
        <w:t xml:space="preserve">259922</w:t>
      </w:r>
    </w:p>
    <w:p>
      <w:r>
        <w:t xml:space="preserve">@Jackster006 @RethRethRethReth @pee_lyon @mogsaddiction sivusto antaa sinulle keskimääräisen hinnan lemmikkieläintä kohden ja voit helposti asettaa maksettavan min-hinnan ja maksimihinnan, jonka voit myydä 2/2</w:t>
      </w:r>
    </w:p>
    <w:p>
      <w:r>
        <w:rPr>
          <w:b/>
          <w:u w:val="single"/>
        </w:rPr>
        <w:t xml:space="preserve">259923</w:t>
      </w:r>
    </w:p>
    <w:p>
      <w:r>
        <w:t xml:space="preserve">Ratsastat yhä positiivisen energian aalloilla, ... Lisää syöpään https://t.co/fZnVrtjdKg</w:t>
      </w:r>
    </w:p>
    <w:p>
      <w:r>
        <w:rPr>
          <w:b/>
          <w:u w:val="single"/>
        </w:rPr>
        <w:t xml:space="preserve">259924</w:t>
      </w:r>
    </w:p>
    <w:p>
      <w:r>
        <w:t xml:space="preserve">Tukholman poliisi pidätti terroristin ajettuaan kuorma-autolla väkijoukkoon Drottninggatanilla https://t.co/lq58CkmF6X</w:t>
      </w:r>
    </w:p>
    <w:p>
      <w:r>
        <w:rPr>
          <w:b/>
          <w:u w:val="single"/>
        </w:rPr>
        <w:t xml:space="preserve">259925</w:t>
      </w:r>
    </w:p>
    <w:p>
      <w:r>
        <w:t xml:space="preserve">♦️OH BOY‼️Jared on onnellinen.</w:t>
        <w:t xml:space="preserve">Jared saa T/Visit T/Sota‼️Jaredilla on kiiltävä uusi puku matkaa varten‼️</w:t>
        <w:br/>
        <w:t xml:space="preserve">Jared tapaa oikeita sotilaita‼️Koti T/DaddyInLaw⬇️ https://t.co/X4gTsCQRL4</w:t>
      </w:r>
    </w:p>
    <w:p>
      <w:r>
        <w:rPr>
          <w:b/>
          <w:u w:val="single"/>
        </w:rPr>
        <w:t xml:space="preserve">259926</w:t>
      </w:r>
    </w:p>
    <w:p>
      <w:r>
        <w:t xml:space="preserve">Juuri syöttänyt @Phantomsfxtv &amp;amp; @Buckarmy Mega huhtikuu giveaway! Enter here https://t.co/t3Jd3OSocg #giveaway #twitch #rt #gaming</w:t>
      </w:r>
    </w:p>
    <w:p>
      <w:r>
        <w:rPr>
          <w:b/>
          <w:u w:val="single"/>
        </w:rPr>
        <w:t xml:space="preserve">259927</w:t>
      </w:r>
    </w:p>
    <w:p>
      <w:r>
        <w:t xml:space="preserve">Tulee SC:hen puhumaan tärkeimmästä työstä, jota he tekevät EE edustaa 🔑 taloutemme, maailmamme ja yritystemme kannalta https://t.co/Ykm5uFzGYU</w:t>
      </w:r>
    </w:p>
    <w:p>
      <w:r>
        <w:rPr>
          <w:b/>
          <w:u w:val="single"/>
        </w:rPr>
        <w:t xml:space="preserve">259928</w:t>
      </w:r>
    </w:p>
    <w:p>
      <w:r>
        <w:t xml:space="preserve">Salon, vaihtoehtoinen näkökulma, joka tarjoaa ripauksen kultakauden glamouria. Uusi elämä... https://t.co/t6gGGAXXnJ</w:t>
      </w:r>
    </w:p>
    <w:p>
      <w:r>
        <w:rPr>
          <w:b/>
          <w:u w:val="single"/>
        </w:rPr>
        <w:t xml:space="preserve">259929</w:t>
      </w:r>
    </w:p>
    <w:p>
      <w:r>
        <w:t xml:space="preserve">Naisten Shapewear High Cut Shaping Control Briefs Rear ja Tummy Body Shaper. MDshe's... https://t.co/I71WFhEGS4 https://t.co/tX16sO37A3 https://t.co/tX16sO37A3</w:t>
      </w:r>
    </w:p>
    <w:p>
      <w:r>
        <w:rPr>
          <w:b/>
          <w:u w:val="single"/>
        </w:rPr>
        <w:t xml:space="preserve">259930</w:t>
      </w:r>
    </w:p>
    <w:p>
      <w:r>
        <w:t xml:space="preserve">@m3g4 @evilnoob @zappomatic Cyclonic on kuitenkin huono. Puolet imusta menee fluffien erotteluun, &amp;amp;hieno pöly tukkii suodattimen. Pussitettuna saat uuden suodattimen joka kerta.</w:t>
      </w:r>
    </w:p>
    <w:p>
      <w:r>
        <w:rPr>
          <w:b/>
          <w:u w:val="single"/>
        </w:rPr>
        <w:t xml:space="preserve">259931</w:t>
      </w:r>
    </w:p>
    <w:p>
      <w:r>
        <w:t xml:space="preserve">Jotkut ihmiset luulevat, että elämäsi ei tule olemaan kampe, jos he lähtevät. My blooda sinun on parempi kantaa itsesi ja ipako dey liikkua😂. Sinä et ole Jeesus.</w:t>
      </w:r>
    </w:p>
    <w:p>
      <w:r>
        <w:rPr>
          <w:b/>
          <w:u w:val="single"/>
        </w:rPr>
        <w:t xml:space="preserve">259932</w:t>
      </w:r>
    </w:p>
    <w:p>
      <w:r>
        <w:t xml:space="preserve">Mitä kirjailijoiden kannattaa tehdä huhtikuussa - Osallistu Nawotin kuukausittaiseen teemakilpailuun https://t.co/2lTs6tskaz https://t.co/2sNkohR9mj</w:t>
      </w:r>
    </w:p>
    <w:p>
      <w:r>
        <w:rPr>
          <w:b/>
          <w:u w:val="single"/>
        </w:rPr>
        <w:t xml:space="preserve">259933</w:t>
      </w:r>
    </w:p>
    <w:p>
      <w:r>
        <w:t xml:space="preserve">Sanotaan, että hyvien asioiden on tultava päätökseensä, mutta me emme käyttäneet viimeistä kokoustamme hyvään tarkoitukseen.</w:t>
      </w:r>
    </w:p>
    <w:p>
      <w:r>
        <w:rPr>
          <w:b/>
          <w:u w:val="single"/>
        </w:rPr>
        <w:t xml:space="preserve">259934</w:t>
      </w:r>
    </w:p>
    <w:p>
      <w:r>
        <w:t xml:space="preserve">TWINS ML (1)💰💰💰💰</w:t>
        <w:br/>
        <w:t xml:space="preserve">SEVILLA UN 4 (1)💰💰💰💰💰💰</w:t>
        <w:br/>
        <w:t xml:space="preserve">HULL CITY ML (1)💰💰💰💰💰</w:t>
        <w:br/>
        <w:br/>
        <w:t xml:space="preserve">Real Madrid -1 viimeistelemään alkukauden kortin.</w:t>
      </w:r>
    </w:p>
    <w:p>
      <w:r>
        <w:rPr>
          <w:b/>
          <w:u w:val="single"/>
        </w:rPr>
        <w:t xml:space="preserve">259935</w:t>
      </w:r>
    </w:p>
    <w:p>
      <w:r>
        <w:t xml:space="preserve">#RotoArcade https://t.co/Y1sxIynmW3 Mostly MLB Notes: Madison Bumgarner ja katsaus ympäri liigaa.</w:t>
      </w:r>
    </w:p>
    <w:p>
      <w:r>
        <w:rPr>
          <w:b/>
          <w:u w:val="single"/>
        </w:rPr>
        <w:t xml:space="preserve">259936</w:t>
      </w:r>
    </w:p>
    <w:p>
      <w:r>
        <w:t xml:space="preserve">Varhaisiin edunsaajiin kuuluvat ICIJ, ADL &amp;amp; Latin American Alliance for Civic Technology https://t.co/naSKZ9AGj2 https://t.co/naSKZ9AGj2</w:t>
      </w:r>
    </w:p>
    <w:p>
      <w:r>
        <w:rPr>
          <w:b/>
          <w:u w:val="single"/>
        </w:rPr>
        <w:t xml:space="preserve">259937</w:t>
      </w:r>
    </w:p>
    <w:p>
      <w:r>
        <w:t xml:space="preserve">sillä emme saa haluta niitä asioita, joiden hallussapito on täysin laitonta.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docId:BC748224503F560A18AC0789305A7395</keywords>
  <dc:description>generated by python-docx</dc:description>
  <lastModifiedBy/>
  <revision>1</revision>
  <dcterms:created xsi:type="dcterms:W3CDTF">2013-12-23T23:15:00.0000000Z</dcterms:created>
  <dcterms:modified xsi:type="dcterms:W3CDTF">2013-12-23T23:15:00.0000000Z</dcterms:modified>
  <category/>
</coreProperties>
</file>