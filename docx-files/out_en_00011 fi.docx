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129904</w:t>
      </w:r>
    </w:p>
    <w:p>
      <w:r>
        <w:t xml:space="preserve">5.</w:t>
        <w:tab/>
        <w:tab/>
        <w:tab/>
        <w:t xml:space="preserve">&gt; Tämä väite on virheellinen. Havaittujen väärien raiskaussyytösten määrä on lisääntynyt huomattavasti sen jälkeen, kun feministien luoman raiskauskulttuuriliikkeen luoma hysteria korosti, että syyttäjän sokea uskominen aiheutti enemmän uhreja.  Lähde se &gt; Väärästä valasta voi siis saada pitkän, jopa elinikäisen vankilatuomion, kun taas rangaistus väärästä valasta paljastuessaan on mitätön.   Jopa 5 vuoden vankilatuomio on vähäpätöinen? Jep, jälkeenjäänyt.   On toki tapauksia, joissa näin on tapahtunut aiemmin, mutta se tapahtui useimmiten suhteettomasti mustille, ihmettelen miksi et ole siitä asiasta erityisen.... &gt; Kukaan ei väitä, että henkilön pitäisi saada kevyt tuomio väkivaltarikoksesta ketään kohtaan. Tai että väkivaltarikoksesta ja väärästä valasta annettavien tuomioiden pitäisi olla samat.  Minun puoleni. &gt; Olet hyvin vihainen ihminen, sillä lähes kaikki viestisi pyörivät sen ympärillä, että sanot, ettet ole feministi ja silti hyökkäät ja loukkaat kaikkia, joiden kanssa keskustelet Valtaosa viesteistäni ei edes käsittele feminismiä tai sukupuolijuttuja, mutta kiva yritys kai. Takaan sinulle , että sinulla on paljon enemmän viestejä (vaikka ne ovat myös paljon jälkeenjääneempiä) kuin minulla aiheesta. &gt; Joka tapauksessa suurin osa siitä mitä kirjoitit edellä perustuu oletukseesi, että väkivaltarikoksia ja väärästä valasta vannomista pitäisi tarkastella samalla tavalla.  Paitsi että asia on päinvastoin. Mutta joo toki. Siihenhän minä juuri viittasin, että näitä kahta rikosta ei voi edes verrata keskenään ja siihen on syynsä. Mutta se, että paska lentää pään yli, on 100% odotettavissa. &gt; Tulee mieleen sanonta "Jos koko maailma on täynnä kusipäitä, onko se maailma vai sinä?".  Ei, se on vain täynnä lähes retardoituneita kuten sinä, kamu. Ei myöskään oikeastaan maailma, vaan tällaiset subit täynnä tyhmyyttä ääriään myöten. &gt; EDIT: Annoin sinulle flairin. Tulet rakastamaan sitä :)  Tunnet varmaan itsesi niin bigboyksi.   EDIT: Nauti pienistä vihantäyteisistä subsistasi niin kauan kuin niitä on vielä jäljellä :)</w:t>
      </w:r>
    </w:p>
    <w:p>
      <w:r>
        <w:rPr>
          <w:b/>
          <w:u w:val="single"/>
        </w:rPr>
        <w:t xml:space="preserve">129905</w:t>
      </w:r>
    </w:p>
    <w:p>
      <w:r>
        <w:t xml:space="preserve">6.</w:t>
        <w:tab/>
        <w:tab/>
        <w:tab/>
        <w:tab/>
        <w:t xml:space="preserve">Reaktio on melko lailla odotusten mukainen. Paljon nimittelyä eikä mitään sisältöä. Kaltaisesi ihmiset tulevat tänne päivästä toiseen loukkaantuneina ja itkevinä ja huutavat mysogyniaa ja heittelevät väitteitä, joista heillä on näennäistä ymmärrystä. Sinä olet vihan täyttämä, emme me.   Pysykää ihmeessä täällä. Teidän kanssa leikkiminen huvittaa minua. Ja mitä kauemmin jäätte, sitä enemmän opitte. Kyse on sukupuolten välisestä tasa-arvosta. Ette ehkä pidä siitä, miten me toimimme, mutta asiat ovat niin kuin ne ovat.  Jos aiot pysyä täällä, ehdotan, että lopetat toistuvan nimittelyn. Se on tylsää ja johtaa vain siihen, että sinut trollataan unholaan.  Onnea, pitäkää hauskaa ja nähdään taas.</w:t>
      </w:r>
    </w:p>
    <w:p>
      <w:r>
        <w:rPr>
          <w:b/>
          <w:u w:val="single"/>
        </w:rPr>
        <w:t xml:space="preserve">129906</w:t>
      </w:r>
    </w:p>
    <w:p>
      <w:r>
        <w:t xml:space="preserve">7.</w:t>
        <w:tab/>
        <w:tab/>
        <w:tab/>
        <w:tab/>
        <w:tab/>
        <w:t xml:space="preserve">&gt; Paljon nimittelyä, mutta ei sisältöä. Kaltaisesi ihmiset tulevat tänne päivästä toiseen loukkaantuneina ja itkevät mysogyniaa ja heittelevät väitteitä, joita he eivät ymmärrä. Sinä olet se, joka ei vastaa. Sinä olet myös se, joka esittää villejä väitteitä Et käyttänyt sanaa naisvihamielisyys kertaakaan. Enimmäkseen kutsuin teitä ihmisiä jälkeenjääneiksi. Naisvihamielisyys edellyttäisi, että teillä olisi itsetuntemuksen häivähdyskin.   Vielä kerran &gt; Tämä väite on virheellinen. Havaittujen väärien raiskaussyytösten määrä on kasvanut huomattavasti sen jälkeen, kun feministien luoma raiskauskulttuuriliike korosti hysteriaa, jonka mukaan syyttäjän sokea uskominen aiheutti lisää uhreja.  Ja taas Lähde se &gt; Leikkiminen kanssasi huvittaa minua Minun vitun puoleni. Kuinka vanha sinä olet? Tällaista paskaa 16-vuotias sanoo, koska näkee sitä surkeissa sarjakuvissaan.  Yritä oikeasti vastata ennen kuin porskuttelet kuvitellulla paremmuudellasi.</w:t>
      </w:r>
    </w:p>
    <w:p>
      <w:r>
        <w:rPr>
          <w:b/>
          <w:u w:val="single"/>
        </w:rPr>
        <w:t xml:space="preserve">129907</w:t>
      </w:r>
    </w:p>
    <w:p>
      <w:r>
        <w:t xml:space="preserve">8.</w:t>
        <w:tab/>
        <w:tab/>
        <w:tab/>
        <w:tab/>
        <w:tab/>
        <w:tab/>
        <w:t xml:space="preserve">Lähden kommenttiini, kun sinä annat lähteen jollekin alkuperäiselle lausunnollesi. Minulla on näille asioille omistettu alaryhmä. Olet vain tyypillinen feministi, jonka uskomukset perustuvat vain tunteisiin. Lähdeviitteet väitteillesi ja sitten laitan sinut mielelläni paikoillesi. Mutta et tee niin, koska et pysty.</w:t>
      </w:r>
    </w:p>
    <w:p>
      <w:r>
        <w:rPr>
          <w:b/>
          <w:u w:val="single"/>
        </w:rPr>
        <w:t xml:space="preserve">129908</w:t>
      </w:r>
    </w:p>
    <w:p>
      <w:r>
        <w:t xml:space="preserve">9.</w:t>
        <w:tab/>
        <w:tab/>
        <w:tab/>
        <w:tab/>
        <w:tab/>
        <w:tab/>
        <w:tab/>
        <w:t xml:space="preserve">Okei, mitä haluat tarkalleen ottaen hankkia &gt; Minulla on näitä asioita käsittelevä alaryhmä.    Vau, miten pätevää. Luovutan nyt.   Minun puoleni. &gt; Olet vain tyypillinen feministi, jonka uskomukset perustuvat vain tunteisiin.  En taaskaan ole aktivistifeministi missään mielessä, enkä oikeastaan välitä siitä, tbh. En vain pidä jälkeenjääneistä.</w:t>
      </w:r>
    </w:p>
    <w:p>
      <w:r>
        <w:rPr>
          <w:b/>
          <w:u w:val="single"/>
        </w:rPr>
        <w:t xml:space="preserve">129909</w:t>
      </w:r>
    </w:p>
    <w:p>
      <w:r>
        <w:t xml:space="preserve">10.</w:t>
        <w:tab/>
        <w:tab/>
        <w:tab/>
        <w:tab/>
        <w:tab/>
        <w:tab/>
        <w:tab/>
        <w:tab/>
        <w:t xml:space="preserve">&gt; Ja lopuksi tietysti vielä se, että väärät raiskaussyytökset, jotka johtavat tuomioihin, eivät ole mitenkään laajalle levinnyt ongelma kaikkien, no, lähes kaikkien uskottavien auktoriteettien mukaan.  Aloitetaan tästä. Jos lähteemme on feministisesti puolueellinen, se revitään kappaleiksi. Valitkaa neutraaleja lähteitä. Niitä on paljon.</w:t>
      </w:r>
    </w:p>
    <w:p>
      <w:r>
        <w:rPr>
          <w:b/>
          <w:u w:val="single"/>
        </w:rPr>
        <w:t xml:space="preserve">129910</w:t>
      </w:r>
    </w:p>
    <w:p>
      <w:r>
        <w:t xml:space="preserve">11.</w:t>
        <w:tab/>
        <w:tab/>
        <w:tab/>
        <w:tab/>
        <w:tab/>
        <w:tab/>
        <w:t xml:space="preserve">Nussin äitiäsi perseeseen</w:t>
      </w:r>
    </w:p>
    <w:p>
      <w:r>
        <w:rPr>
          <w:b/>
          <w:u w:val="single"/>
        </w:rPr>
        <w:t xml:space="preserve">129911</w:t>
      </w:r>
    </w:p>
    <w:p>
      <w:r>
        <w:t xml:space="preserve">12.</w:t>
        <w:tab/>
        <w:tab/>
        <w:tab/>
        <w:tab/>
        <w:tab/>
        <w:tab/>
        <w:tab/>
        <w:t xml:space="preserve">Loistava oivallus.  Spämmää minua enemmän, sillä on varmasti jotain muuta hyötyä kuin saada minut ajattelemaan, miten surkea sinun täytyy olla.</w:t>
      </w:r>
    </w:p>
    <w:p>
      <w:r>
        <w:rPr>
          <w:b/>
          <w:u w:val="single"/>
        </w:rPr>
        <w:t xml:space="preserve">129912</w:t>
      </w:r>
    </w:p>
    <w:p>
      <w:r>
        <w:t xml:space="preserve">13.</w:t>
        <w:tab/>
        <w:tab/>
        <w:tab/>
        <w:tab/>
        <w:t xml:space="preserve">Flair tarkistaa ulos</w:t>
      </w:r>
    </w:p>
    <w:p>
      <w:r>
        <w:rPr>
          <w:b/>
          <w:u w:val="single"/>
        </w:rPr>
        <w:t xml:space="preserve">129913</w:t>
      </w:r>
    </w:p>
    <w:p>
      <w:r>
        <w:t xml:space="preserve">14.</w:t>
        <w:tab/>
        <w:tab/>
        <w:t xml:space="preserve">Sinun ei tarvitse hallita elämääsi, mutta sinun on *haluttava* muuttua.</w:t>
      </w:r>
    </w:p>
    <w:p>
      <w:r>
        <w:rPr>
          <w:b/>
          <w:u w:val="single"/>
        </w:rPr>
        <w:t xml:space="preserve">129914</w:t>
      </w:r>
    </w:p>
    <w:p>
      <w:r>
        <w:t xml:space="preserve">15.</w:t>
        <w:tab/>
        <w:tab/>
        <w:t xml:space="preserve">\^^ Löysin feministin</w:t>
      </w:r>
    </w:p>
    <w:p>
      <w:r>
        <w:rPr>
          <w:b/>
          <w:u w:val="single"/>
        </w:rPr>
        <w:t xml:space="preserve">129915</w:t>
      </w:r>
    </w:p>
    <w:p>
      <w:r>
        <w:t xml:space="preserve">1. https://twitter.com/Boogie2988/status/1053737726284050432</w:t>
      </w:r>
    </w:p>
    <w:p>
      <w:r>
        <w:rPr>
          <w:b/>
          <w:u w:val="single"/>
        </w:rPr>
        <w:t xml:space="preserve">129916</w:t>
      </w:r>
    </w:p>
    <w:p>
      <w:r>
        <w:t xml:space="preserve">2.</w:t>
        <w:tab/>
        <w:t xml:space="preserve">Minkä surkean repliikin hän sanoi höyryllä?</w:t>
      </w:r>
    </w:p>
    <w:p>
      <w:r>
        <w:rPr>
          <w:b/>
          <w:u w:val="single"/>
        </w:rPr>
        <w:t xml:space="preserve">129917</w:t>
      </w:r>
    </w:p>
    <w:p>
      <w:r>
        <w:t xml:space="preserve">3.</w:t>
        <w:tab/>
        <w:tab/>
        <w:t xml:space="preserve">Tasa-arvoista avioliittoa kiirehdittiin, ja siksi ihmiset tappavat homoseksuaaleja.</w:t>
      </w:r>
    </w:p>
    <w:p>
      <w:r>
        <w:rPr>
          <w:b/>
          <w:u w:val="single"/>
        </w:rPr>
        <w:t xml:space="preserve">129918</w:t>
      </w:r>
    </w:p>
    <w:p>
      <w:r>
        <w:t xml:space="preserve">4.</w:t>
        <w:tab/>
        <w:tab/>
        <w:tab/>
        <w:t xml:space="preserve">Kyllä, koska täällä Amerikassa me kivitämme homoja kadulla ja heitämme heitä alas rakennuksista... hetkinen! Niin ei tapahdu täällä.</w:t>
      </w:r>
    </w:p>
    <w:p>
      <w:r>
        <w:rPr>
          <w:b/>
          <w:u w:val="single"/>
        </w:rPr>
        <w:t xml:space="preserve">129919</w:t>
      </w:r>
    </w:p>
    <w:p>
      <w:r>
        <w:t xml:space="preserve">5.</w:t>
        <w:tab/>
        <w:tab/>
        <w:tab/>
        <w:tab/>
        <w:t xml:space="preserve">Realistisesti ottaen useimmat ihmiset, jotka olivat järkyttyneitä tasa-arvoisen avioliiton läpimenosta, vain valittivat ja valittivat, mutta pääsivät siitä yli, ja ne, jotka tunnen, ajattelivat, että se tapahtuisi lopulta joka tapauksessa. Lainatakseni äärikonservatiivista naapuriani: "Joo, minusta samaa sukupuolta olevien avioliittoa ei pitäisi sallia, mutta sillä ei ole väliä. Se ei ole enää oikeastaan uskonnollinen asia sen jälkeen, kun olen ajatellut asiaa. Tarkoitan, että veljesi osti juuri paperit ja sormuksen. Ei mitään seremoniaa."</w:t>
      </w:r>
    </w:p>
    <w:p>
      <w:r>
        <w:rPr>
          <w:b/>
          <w:u w:val="single"/>
        </w:rPr>
        <w:t xml:space="preserve">129920</w:t>
      </w:r>
    </w:p>
    <w:p>
      <w:r>
        <w:t xml:space="preserve">6.</w:t>
        <w:tab/>
        <w:tab/>
        <w:tab/>
        <w:tab/>
        <w:tab/>
        <w:t xml:space="preserve">Ongelmani koko asian kanssa oli "jos annat tuumaakaan, he ottavat mailin" - ja nyt meillä on 1000 keksittyä sukupuolta ja jopa muutama, jotka kannattavat sitä, että pedofiliaa pitäisi hemmotella ja saada se tuntumaan normaalilta.</w:t>
      </w:r>
    </w:p>
    <w:p>
      <w:r>
        <w:rPr>
          <w:b/>
          <w:u w:val="single"/>
        </w:rPr>
        <w:t xml:space="preserve">129921</w:t>
      </w:r>
    </w:p>
    <w:p>
      <w:r>
        <w:t xml:space="preserve">7.</w:t>
        <w:tab/>
        <w:tab/>
        <w:tab/>
        <w:tab/>
        <w:tab/>
        <w:tab/>
        <w:t xml:space="preserve">Ongelmana on mielestäni myös se, että kaikki heitetään saman sateenvarjon alle. Homot ja transsukupuoliset ovat kaksi täysin eri asiaa. Valitettavasti homous näyttää mielisairaudelta, jota se ei ole.</w:t>
      </w:r>
    </w:p>
    <w:p>
      <w:r>
        <w:rPr>
          <w:b/>
          <w:u w:val="single"/>
        </w:rPr>
        <w:t xml:space="preserve">129922</w:t>
      </w:r>
    </w:p>
    <w:p>
      <w:r>
        <w:t xml:space="preserve">8.</w:t>
        <w:tab/>
        <w:tab/>
        <w:tab/>
        <w:tab/>
        <w:tab/>
        <w:tab/>
        <w:tab/>
        <w:t xml:space="preserve">&gt; Mielestäni ongelma on myös kaikkien heittäminen saman sateenvarjon alle.    Se on heidän oma vikansa.    Asiayhteyden vuoksi:   Ennen kuin homous oli yhteiskunnallisesti hyväksyttyä, se oli joillekin ihmisille käytännössä noituutta. Oli paljon "seksuaalisesti avoimia" yhteisöjä, jotka ajoivat fetissien normalisointia, BDSM oli suurin niistä. Tämä yhteisö hyväksyi homot, koska "normaalit" karttoivat heitäkin. Kun fetisseistä tuli valtavirtaa, niin myös homoista tuli homoja, ja lopulta homous muuttui "tappakaa se tulella" -asenteesta "lol, ihan sama homo" -asenteeksi. Sittemmin homoyhteisö on ollut hyvin avoin ja hyväksyvä muille yhteisöille, jotka olivat samassa veneessä kuin he, eli trans-yhteisölle.</w:t>
      </w:r>
    </w:p>
    <w:p>
      <w:r>
        <w:rPr>
          <w:b/>
          <w:u w:val="single"/>
        </w:rPr>
        <w:t xml:space="preserve">129923</w:t>
      </w:r>
    </w:p>
    <w:p>
      <w:r>
        <w:t xml:space="preserve">9.</w:t>
        <w:tab/>
        <w:tab/>
        <w:tab/>
        <w:tab/>
        <w:tab/>
        <w:tab/>
        <w:tab/>
        <w:tab/>
        <w:t xml:space="preserve">&gt;Sen jälkeen homoyhteisö on ollut hyvin avoin ja hyväksyvä muille yhteisöille, jotka olivat samassa veneessä kuin he, eli trans-yhteisölle. no, paitsi valkoisille homomiehille ja valkoisille heteromiehille nyt. ja biseksuaalisille valkoisille miehille. enimmäkseen vain valkoisille miehille.</w:t>
      </w:r>
    </w:p>
    <w:p>
      <w:r>
        <w:rPr>
          <w:b/>
          <w:u w:val="single"/>
        </w:rPr>
        <w:t xml:space="preserve">129924</w:t>
      </w:r>
    </w:p>
    <w:p>
      <w:r>
        <w:t xml:space="preserve">10.</w:t>
        <w:tab/>
        <w:tab/>
        <w:tab/>
        <w:tab/>
        <w:tab/>
        <w:tab/>
        <w:tab/>
        <w:tab/>
        <w:t xml:space="preserve">En voi väittää vastaan.</w:t>
      </w:r>
    </w:p>
    <w:p>
      <w:r>
        <w:rPr>
          <w:b/>
          <w:u w:val="single"/>
        </w:rPr>
        <w:t xml:space="preserve">129925</w:t>
      </w:r>
    </w:p>
    <w:p>
      <w:r>
        <w:t xml:space="preserve">11.</w:t>
        <w:tab/>
        <w:tab/>
        <w:tab/>
        <w:tab/>
        <w:tab/>
        <w:tab/>
        <w:tab/>
        <w:tab/>
        <w:t xml:space="preserve">Sama tapahtui turkistarhoille, turkistarhat ovat nykyään enimmäkseen homoja...</w:t>
      </w:r>
    </w:p>
    <w:p>
      <w:r>
        <w:rPr>
          <w:b/>
          <w:u w:val="single"/>
        </w:rPr>
        <w:t xml:space="preserve">129926</w:t>
      </w:r>
    </w:p>
    <w:p>
      <w:r>
        <w:t xml:space="preserve">12.</w:t>
        <w:tab/>
        <w:tab/>
        <w:tab/>
        <w:tab/>
        <w:tab/>
        <w:tab/>
        <w:tab/>
        <w:tab/>
        <w:tab/>
        <w:t xml:space="preserve">Paitsi että turkistarhaajat alkavat näyttäytyä degeneroituneina kusipäinä, jotka haluavat tappaa koiranpentuja huvikseen ja nussia niiden ruumiita.</w:t>
      </w:r>
    </w:p>
    <w:p>
      <w:r>
        <w:rPr>
          <w:b/>
          <w:u w:val="single"/>
        </w:rPr>
        <w:t xml:space="preserve">129927</w:t>
      </w:r>
    </w:p>
    <w:p>
      <w:r>
        <w:t xml:space="preserve">13.</w:t>
        <w:tab/>
        <w:tab/>
        <w:tab/>
        <w:tab/>
        <w:tab/>
        <w:tab/>
        <w:tab/>
        <w:tab/>
        <w:tab/>
        <w:tab/>
        <w:t xml:space="preserve">Aikuisten taideyhteisössä on paljon sekopäisiä ihmisiä, ongelma on se, että ihmiset haluavat ajatella, että heidän fetississään ei ole mukana pahoja toimijoita, ja se, että jotkut ihmiset ovat outoja, ei tarkoita, että he ovat vaarallisia.   Väitin kerran erään turkistarhaajan kanssa, että turkistarhaajan taiteen vastustaminen on sama kuin loliconin vastustaminen. Molemmissa on samat potentiaaliset huonojen toimijoiden sudenkuopat (kuten muissakin fetisseissä). Tämä henkilö antoi jopa "pennuille" anteeksi, koska ne eivät ole sama asia tai harmaa alue.  Mutta on olemassa turkkilaisia, jotka ovat aidosti kiinnostuneita eläimellisyydestä, ja loli-taiteen ja animen faneja, jotka ovat aidosti pedoja. Nämä ihmiset ovat harvinaisia ja vähemmistönä, mutta heitä on olemassa, ja sen kieltäminen on ongelma. Ei teidän fetissinne, joka on vain fantasiaa ja yleensä kaukana realismista sen kuvaamisessa.  En vastusta minkäänlaista taidetta, mutta kun yhteisö väittää olevansa "avoin" ja "hyväksyvä", on ihmisiä, jotka käyttävät sitä hyväkseen.</w:t>
      </w:r>
    </w:p>
    <w:p>
      <w:r>
        <w:rPr>
          <w:b/>
          <w:u w:val="single"/>
        </w:rPr>
        <w:t xml:space="preserve">129928</w:t>
      </w:r>
    </w:p>
    <w:p>
      <w:r>
        <w:t xml:space="preserve">14.</w:t>
        <w:tab/>
        <w:tab/>
        <w:tab/>
        <w:tab/>
        <w:tab/>
        <w:tab/>
        <w:tab/>
        <w:tab/>
        <w:t xml:space="preserve">Olen puoliksi homo, ja olen tiukasti "LOL, ihan sama homo" -leirissä.</w:t>
      </w:r>
    </w:p>
    <w:p>
      <w:r>
        <w:rPr>
          <w:b/>
          <w:u w:val="single"/>
        </w:rPr>
        <w:t xml:space="preserve">129929</w:t>
      </w:r>
    </w:p>
    <w:p>
      <w:r>
        <w:t xml:space="preserve">15.</w:t>
        <w:tab/>
        <w:tab/>
        <w:tab/>
        <w:tab/>
        <w:tab/>
        <w:tab/>
        <w:tab/>
        <w:tab/>
        <w:tab/>
        <w:t xml:space="preserve">Homoseksuaalisuus isäsi puolelta?</w:t>
      </w:r>
    </w:p>
    <w:p>
      <w:r>
        <w:rPr>
          <w:b/>
          <w:u w:val="single"/>
        </w:rPr>
        <w:t xml:space="preserve">129930</w:t>
      </w:r>
    </w:p>
    <w:p>
      <w:r>
        <w:t xml:space="preserve">16.</w:t>
        <w:tab/>
        <w:t xml:space="preserve">"En edes halunnut olla striimissä, joten siinä!"  Aivan säälittävää.</w:t>
      </w:r>
    </w:p>
    <w:p>
      <w:r>
        <w:rPr>
          <w:b/>
          <w:u w:val="single"/>
        </w:rPr>
        <w:t xml:space="preserve">129931</w:t>
      </w:r>
    </w:p>
    <w:p>
      <w:r>
        <w:t xml:space="preserve">17.</w:t>
        <w:tab/>
        <w:tab/>
        <w:t xml:space="preserve">Miksi te ihmiset näennäisesti vihaatte häntä? Näyttää siltä, että monet teistä eivät yleensä pidä kaverista.   Olen varmaan nähnyt yhden hänen videonsa ja hän vaikuttaa hyvin herkältä, alistuvalta miehen romulta, mutta muuten täysin harmittomalta.   Vaikuttaa siltä, että olisi vaikea inhota tuollaista miestä, mutta joidenkin täällä olevien kommenttien perusteella monet näyttävät todellakin inhoavan häntä voimakkaasti.   Onko hän tehnyt jotain pahaa, josta en ole tietoinen?</w:t>
      </w:r>
    </w:p>
    <w:p>
      <w:r>
        <w:rPr>
          <w:b/>
          <w:u w:val="single"/>
        </w:rPr>
        <w:t xml:space="preserve">129932</w:t>
      </w:r>
    </w:p>
    <w:p>
      <w:r>
        <w:t xml:space="preserve">18.</w:t>
        <w:tab/>
        <w:tab/>
        <w:tab/>
        <w:t xml:space="preserve">Boogie on paskiainen, joka nauroi ex-tyttöystävänsä keuhkosyöpään kuolemiselle. Hänen näyttelemisensä säälittävänä aidan takana istuvana luuserina on enimmäkseen peite peittääkseen hyväksikäyttävän, manipuloivan jälkeenjääneisyytensä, josta hän jää jatkuvasti kiinni, ja hän yrittää vääntää kaiken itsestään kertovaksi saadakseen huomiota.</w:t>
      </w:r>
    </w:p>
    <w:p>
      <w:r>
        <w:rPr>
          <w:b/>
          <w:u w:val="single"/>
        </w:rPr>
        <w:t xml:space="preserve">129933</w:t>
      </w:r>
    </w:p>
    <w:p>
      <w:r>
        <w:t xml:space="preserve">1. He ovat vitun jälkeenjääneet</w:t>
      </w:r>
    </w:p>
    <w:p>
      <w:r>
        <w:rPr>
          <w:b/>
          <w:u w:val="single"/>
        </w:rPr>
        <w:t xml:space="preserve">129934</w:t>
      </w:r>
    </w:p>
    <w:p>
      <w:r>
        <w:t xml:space="preserve">1. Mikä hirviö, tällaiset naiset ovat halveksuttavia, ja heidän pitäisi välittömästi menettää lapsensa ja joutua maksamaan elatusmaksuja tällaisesta BS:stä.</w:t>
      </w:r>
    </w:p>
    <w:p>
      <w:r>
        <w:rPr>
          <w:b/>
          <w:u w:val="single"/>
        </w:rPr>
        <w:t xml:space="preserve">129935</w:t>
      </w:r>
    </w:p>
    <w:p>
      <w:r>
        <w:t xml:space="preserve">2.</w:t>
        <w:tab/>
        <w:t xml:space="preserve">Serkkuni on noin 14-vuotias, tapasin hänet vasta kun hän täytti 8 vuotta tällaisen tilanteen takia. Hänen äitinsä, kun hän oli raskaana hänelle, lähti kaupungista ja meni piiloon sedältäni ja perheeltäni. He asuivat puoliperävaunussa, koska se oli äidin työ. Lopulta hän ilmestyi jonnekin aivan eri osavaltioon, ja kävi ilmi, että äiti teki tämän toisen miehen kanssa, jolla oli kaksi lasta hänen kanssaan. Sedälläni on nyt täysi huoltajuus, samoin toisella miehellä on täysi huoltajuus hänen kahdesta lapsestaan.  Serkkuni sanoo aina vihaavansa äitiään, koska tämä piti hänet erossa isästään. Setäni on aina tarjoutunut viemään hänet tapaamaan äitiään, mutta hän kieltäytyy aina. Se on todella kamalaa, mitä toiselle voi tehdä, mutta olen iloinen, että hän on nyt oikeassa perheessä.</w:t>
      </w:r>
    </w:p>
    <w:p>
      <w:r>
        <w:rPr>
          <w:b/>
          <w:u w:val="single"/>
        </w:rPr>
        <w:t xml:space="preserve">129936</w:t>
      </w:r>
    </w:p>
    <w:p>
      <w:r>
        <w:t xml:space="preserve">3.</w:t>
        <w:tab/>
        <w:tab/>
        <w:t xml:space="preserve">Se, että hän on sinulle vain "hänen äitinsä" eikä "täti", kertoo paljon siitä, miten paskamaista on tehdä näin.</w:t>
      </w:r>
    </w:p>
    <w:p>
      <w:r>
        <w:rPr>
          <w:b/>
          <w:u w:val="single"/>
        </w:rPr>
        <w:t xml:space="preserve">129937</w:t>
      </w:r>
    </w:p>
    <w:p>
      <w:r>
        <w:t xml:space="preserve">4.</w:t>
        <w:tab/>
        <w:t xml:space="preserve">Näin kävi minulle lapsena, ja mikä vielä syvällisempää, oikeus suosi äitiäni vain siksi, että heidän mielestään lapset tarvitsevat äidin....</w:t>
      </w:r>
    </w:p>
    <w:p>
      <w:r>
        <w:rPr>
          <w:b/>
          <w:u w:val="single"/>
        </w:rPr>
        <w:t xml:space="preserve">129938</w:t>
      </w:r>
    </w:p>
    <w:p>
      <w:r>
        <w:t xml:space="preserve">5.</w:t>
        <w:tab/>
        <w:t xml:space="preserve">Miksi näyttää aina siltä, että äidit tekevät näitä asioita, mutta hyvin harvoin kuulee isien tekevän niitä?</w:t>
      </w:r>
    </w:p>
    <w:p>
      <w:r>
        <w:rPr>
          <w:b/>
          <w:u w:val="single"/>
        </w:rPr>
        <w:t xml:space="preserve">129939</w:t>
      </w:r>
    </w:p>
    <w:p>
      <w:r>
        <w:t xml:space="preserve">6.</w:t>
        <w:tab/>
        <w:tab/>
        <w:t xml:space="preserve">Isien olisi saatava huoltajuus ensin</w:t>
      </w:r>
    </w:p>
    <w:p>
      <w:r>
        <w:rPr>
          <w:b/>
          <w:u w:val="single"/>
        </w:rPr>
        <w:t xml:space="preserve">129940</w:t>
      </w:r>
    </w:p>
    <w:p>
      <w:r>
        <w:t xml:space="preserve">7.</w:t>
        <w:tab/>
        <w:tab/>
        <w:t xml:space="preserve">Ehkä isä on olennaisempi hahmo kuin äiti.</w:t>
      </w:r>
    </w:p>
    <w:p>
      <w:r>
        <w:rPr>
          <w:b/>
          <w:u w:val="single"/>
        </w:rPr>
        <w:t xml:space="preserve">129941</w:t>
      </w:r>
    </w:p>
    <w:p>
      <w:r>
        <w:t xml:space="preserve">8.</w:t>
        <w:tab/>
        <w:tab/>
        <w:t xml:space="preserve">Isä päätyisi elinkautiseen vankilaan, jos hän yrittäisi tehdä tuollaisen tempun.</w:t>
      </w:r>
    </w:p>
    <w:p>
      <w:r>
        <w:rPr>
          <w:b/>
          <w:u w:val="single"/>
        </w:rPr>
        <w:t xml:space="preserve">129942</w:t>
      </w:r>
    </w:p>
    <w:p>
      <w:r>
        <w:t xml:space="preserve">9.</w:t>
        <w:tab/>
        <w:t xml:space="preserve">Elatusapu ei toimi näin. Lapsen elatusapu ehkä, mutta elatusapu on jotain aivan muuta.</w:t>
      </w:r>
    </w:p>
    <w:p>
      <w:r>
        <w:rPr>
          <w:b/>
          <w:u w:val="single"/>
        </w:rPr>
        <w:t xml:space="preserve">129943</w:t>
      </w:r>
    </w:p>
    <w:p>
      <w:r>
        <w:t xml:space="preserve">10.</w:t>
        <w:tab/>
        <w:tab/>
        <w:t xml:space="preserve">Luulen, että OP tarkoitti elatusapua rangaistuksena melkein kuin rangaistusluonteisia vahingonkorvauksia.</w:t>
      </w:r>
    </w:p>
    <w:p>
      <w:r>
        <w:rPr>
          <w:b/>
          <w:u w:val="single"/>
        </w:rPr>
        <w:t xml:space="preserve">129944</w:t>
      </w:r>
    </w:p>
    <w:p>
      <w:r>
        <w:t xml:space="preserve">11.</w:t>
        <w:tab/>
        <w:tab/>
        <w:tab/>
        <w:t xml:space="preserve">Elatusapu ei ole sitä. Elatusapua myönnetään vain taloudellisista syistä. Esimerkiksi jos toisella puolisolla ei ole työpaikkaa, elatusapua maksetaan hänelle rajoitetun ajan tai siihen asti, kunnes hän löytää työpaikan.</w:t>
      </w:r>
    </w:p>
    <w:p>
      <w:r>
        <w:rPr>
          <w:b/>
          <w:u w:val="single"/>
        </w:rPr>
        <w:t xml:space="preserve">129945</w:t>
      </w:r>
    </w:p>
    <w:p>
      <w:r>
        <w:t xml:space="preserve">12.</w:t>
        <w:tab/>
        <w:tab/>
        <w:tab/>
        <w:tab/>
        <w:t xml:space="preserve">Elatusapua ei makseta yleensä pidemmäksi ajaksi, ja se perustuu puolison nykyiseen elämäntyyliin. Ei ole niin, että julkkiksen vaimon tai miehen pitäisi mennä hankkimaan töitä avioeron jälkeen, koska silloin hänen pitäisi olla aikuinen.</w:t>
      </w:r>
    </w:p>
    <w:p>
      <w:r>
        <w:rPr>
          <w:b/>
          <w:u w:val="single"/>
        </w:rPr>
        <w:t xml:space="preserve">129946</w:t>
      </w:r>
    </w:p>
    <w:p>
      <w:r>
        <w:t xml:space="preserve">1. Haluan nähdä kuvan, jonka kaveri otti siitä luultavasti lyhyestä sinitukkaisesta, miljoona lävistystä omaavasta, lesboasuun pukeutuneesta progressiivisesta kusipäästä, joka otti tämän naisen kuvan.</w:t>
      </w:r>
    </w:p>
    <w:p>
      <w:r>
        <w:rPr>
          <w:b/>
          <w:u w:val="single"/>
        </w:rPr>
        <w:t xml:space="preserve">129947</w:t>
      </w:r>
    </w:p>
    <w:p>
      <w:r>
        <w:t xml:space="preserve">1. Hän oli ennen loistava haastattelija Foxilla, mutta minua ei kiinnosta antaa NBC:lle aikaa, joten en ole katsonut tätä ohjelmaa.</w:t>
      </w:r>
    </w:p>
    <w:p>
      <w:r>
        <w:rPr>
          <w:b/>
          <w:u w:val="single"/>
        </w:rPr>
        <w:t xml:space="preserve">129948</w:t>
      </w:r>
    </w:p>
    <w:p>
      <w:r>
        <w:t xml:space="preserve">2.</w:t>
        <w:tab/>
        <w:t xml:space="preserve">Hän myös tavallaan osoitti nenäänsä Foxille lähtiessään, joten kyllä, PPD.</w:t>
      </w:r>
    </w:p>
    <w:p>
      <w:r>
        <w:rPr>
          <w:b/>
          <w:u w:val="single"/>
        </w:rPr>
        <w:t xml:space="preserve">129949</w:t>
      </w:r>
    </w:p>
    <w:p>
      <w:r>
        <w:t xml:space="preserve">3.</w:t>
        <w:tab/>
        <w:tab/>
        <w:t xml:space="preserve">Fox heitti hänet bussin alle jo ennen esivaaleja, kun Donald Trump periaatteessa meni täysin sekaisin hänen kimppuunsa heti ensimmäisen väittelyn jälkeen, koska hän oli esittänyt hänelle täsmälleen yhden vaikean kysymyksen.  Muutamassa tunnissa hän meni CNN:ään ("Fake News!") sanomaan: "Hänen silmistään tuli verta, verta tuli mistä tahansa".    En usko, että tässä koskaan myönnettiin pillupassia, vaan se oli enemmänkin "käytä hänen pillunomistustaan häntä vastaan seksuaalisesti nololla tavalla ja pääset siitä pälkähästä, koska olet The Donald" -passi.   Megyn Kelly on melko punapyllyinen nainen, mutta silti täällä ollaan ahmimassa omiaan, koska incelit ovat usein kauheita ihmisiä, ja he tuntuvat parveilevan tällä subilla.</w:t>
      </w:r>
    </w:p>
    <w:p>
      <w:r>
        <w:rPr>
          <w:b/>
          <w:u w:val="single"/>
        </w:rPr>
        <w:t xml:space="preserve">129950</w:t>
      </w:r>
    </w:p>
    <w:p>
      <w:r>
        <w:t xml:space="preserve">4.</w:t>
        <w:tab/>
        <w:tab/>
        <w:tab/>
        <w:t xml:space="preserve">Etkö siis usko, että hän ehkä pääsi pitkälle käyttämällä seksuaalisuuttaan päästäkseen kameran eteen, ja teki sitten ison maalin sillä, että hänellä oli aivot ja hän oli haastateltava, joka ei ota mitään riskejä?</w:t>
      </w:r>
    </w:p>
    <w:p>
      <w:r>
        <w:rPr>
          <w:b/>
          <w:u w:val="single"/>
        </w:rPr>
        <w:t xml:space="preserve">129951</w:t>
      </w:r>
    </w:p>
    <w:p>
      <w:r>
        <w:t xml:space="preserve">5.</w:t>
        <w:tab/>
        <w:tab/>
        <w:tab/>
        <w:tab/>
        <w:t xml:space="preserve">Luulen, että PPD-osa oli hänelle vain se, että hän ajatteli, ettei hänen tähtensä tahraantuisi, jos hän hyppäisi laivasta.</w:t>
      </w:r>
    </w:p>
    <w:p>
      <w:r>
        <w:rPr>
          <w:b/>
          <w:u w:val="single"/>
        </w:rPr>
        <w:t xml:space="preserve">129952</w:t>
      </w:r>
    </w:p>
    <w:p>
      <w:r>
        <w:t xml:space="preserve">6.</w:t>
        <w:tab/>
        <w:tab/>
        <w:tab/>
        <w:tab/>
        <w:t xml:space="preserve">Luuletko, että blondit isotissiset tytöt pääsevät kentän kärkeen *sekä* siksi, että he ovat blondeja isotissisiä tyttöjä, vai *siitä huolimatta*?  Luulen, että ehkä molempien yhdistelmä, että useimmat ihmiset eivät ota niitä kovin vakavasti ja olettavat niiden olevan lehmän näköiset, mutta että ne käyttävät siitä kaiken mahdollisen pääoman, jonka ne saavat puristettua irti joka tilaisuudessa, jossa se voisi auttaa.</w:t>
      </w:r>
    </w:p>
    <w:p>
      <w:r>
        <w:rPr>
          <w:b/>
          <w:u w:val="single"/>
        </w:rPr>
        <w:t xml:space="preserve">129953</w:t>
      </w:r>
    </w:p>
    <w:p>
      <w:r>
        <w:t xml:space="preserve">7.</w:t>
        <w:tab/>
        <w:tab/>
        <w:tab/>
        <w:tab/>
        <w:tab/>
        <w:t xml:space="preserve">Hänellä on B-kupit.  Tiedän tämän vain siksi, että siitä keskusteltiin hänen haastattelussaan Stern-show'ssa ja hän sanoi miehensä kutsuneen niitä tappajakupiksi.  En usko, että "isorintaiset" naiset pärjäävät amerikkalaisissa uutislähetyksissä kovinkaan hyvin, mutta ne jotka pääsevät valtakunnalliselle näyttämölle eivät ole valitettavan näköisiä.  Tarkoitan, että hän sai paikan koska on kaunis, mutta nousi huipulle koska hän ei vain heittele pehmopalloja listalta.  Hän jumiuttaa ihmiset aika nopeasti, kun nämä yrittävät pyöritellä vastauksiaan.</w:t>
      </w:r>
    </w:p>
    <w:p>
      <w:r>
        <w:rPr>
          <w:b/>
          <w:u w:val="single"/>
        </w:rPr>
        <w:t xml:space="preserve">129954</w:t>
      </w:r>
    </w:p>
    <w:p>
      <w:r>
        <w:t xml:space="preserve">8.</w:t>
        <w:tab/>
        <w:tab/>
        <w:tab/>
        <w:tab/>
        <w:tab/>
        <w:tab/>
        <w:t xml:space="preserve">Olen huomannut myös hänen epätasaisen suorituksensa.  Joskus hän vaikuttaa loistavalta työssään, ja toisinaan hän on lähes neuvoton.  Hän on aina ollut vähän arvoitus sillä tavalla, en vain saa otetta siitä, onko hän fiksu vai ei.  Onko hän yli ymmärryksensä vai kärsiikö hän vain sokeista pisteistä?  Vaikea sanoa Megyn Kellyn kohdalla.   Luulen, että hän hyötyisi suunnattomasti jatko-opinnoista, mieluiten maailmanhistoriasta.  Hänen puutteensa näyttävät aina olevan siihen suuntaan.  Hyvä mieli on kauheaa tuhlausta.</w:t>
      </w:r>
    </w:p>
    <w:p>
      <w:r>
        <w:rPr>
          <w:b/>
          <w:u w:val="single"/>
        </w:rPr>
        <w:t xml:space="preserve">129955</w:t>
      </w:r>
    </w:p>
    <w:p>
      <w:r>
        <w:t xml:space="preserve">1. &gt;Se on kaikki ne mauttomat ihmiset Arkansasin asuntovaunualueilla On ihanaa nähdä, että suuri maailma vihdoin tunnustaa kansani loistavan kulttuurin :')  Vakavasti sanottuna, heilurin heilahdus ei voi tulla tarpeeksi pian. Kaipaan niitä aikoja, jolloin meidän piti olla huolissamme uskonnollisesta authortarismista, ei IdPol-pohjaisesta authortarismista, jota Schumerin, Oliverin ja muiden kaltaiset edustavat.</w:t>
      </w:r>
    </w:p>
    <w:p>
      <w:r>
        <w:rPr>
          <w:b/>
          <w:u w:val="single"/>
        </w:rPr>
        <w:t xml:space="preserve">129956</w:t>
      </w:r>
    </w:p>
    <w:p>
      <w:r>
        <w:t xml:space="preserve">2.</w:t>
        <w:tab/>
        <w:t xml:space="preserve">[poistettu]</w:t>
      </w:r>
    </w:p>
    <w:p>
      <w:r>
        <w:rPr>
          <w:b/>
          <w:u w:val="single"/>
        </w:rPr>
        <w:t xml:space="preserve">129957</w:t>
      </w:r>
    </w:p>
    <w:p>
      <w:r>
        <w:t xml:space="preserve">3.</w:t>
        <w:tab/>
        <w:tab/>
        <w:t xml:space="preserve">Oletko koskaan yrittänyt väitellä feministin kanssa etiikasta? En näe sitä yhtään vähemmän dogmaattisena kuin kristittyjen BS:ää, ja ainakin kristityt ovat mukavia ja vieraanvaraisia.</w:t>
      </w:r>
    </w:p>
    <w:p>
      <w:r>
        <w:rPr>
          <w:b/>
          <w:u w:val="single"/>
        </w:rPr>
        <w:t xml:space="preserve">129958</w:t>
      </w:r>
    </w:p>
    <w:p>
      <w:r>
        <w:t xml:space="preserve">4.</w:t>
        <w:tab/>
        <w:tab/>
        <w:tab/>
        <w:t xml:space="preserve">[poistettu]</w:t>
      </w:r>
    </w:p>
    <w:p>
      <w:r>
        <w:rPr>
          <w:b/>
          <w:u w:val="single"/>
        </w:rPr>
        <w:t xml:space="preserve">129959</w:t>
      </w:r>
    </w:p>
    <w:p>
      <w:r>
        <w:t xml:space="preserve">5.</w:t>
        <w:tab/>
        <w:tab/>
        <w:tab/>
        <w:tab/>
        <w:t xml:space="preserve">Näyttää viihtyisältä. Mitä he juhlivat?</w:t>
      </w:r>
    </w:p>
    <w:p>
      <w:r>
        <w:rPr>
          <w:b/>
          <w:u w:val="single"/>
        </w:rPr>
        <w:t xml:space="preserve">129960</w:t>
      </w:r>
    </w:p>
    <w:p>
      <w:r>
        <w:t xml:space="preserve">6.</w:t>
        <w:tab/>
        <w:tab/>
        <w:tab/>
        <w:tab/>
        <w:tab/>
        <w:t xml:space="preserve">[poistettu]</w:t>
      </w:r>
    </w:p>
    <w:p>
      <w:r>
        <w:rPr>
          <w:b/>
          <w:u w:val="single"/>
        </w:rPr>
        <w:t xml:space="preserve">129961</w:t>
      </w:r>
    </w:p>
    <w:p>
      <w:r>
        <w:t xml:space="preserve">7.</w:t>
        <w:tab/>
        <w:tab/>
        <w:tab/>
        <w:tab/>
        <w:tab/>
        <w:tab/>
        <w:t xml:space="preserve">Näyttää hauskalta. BYOB Se on kuin punaniskojen polttomies.</w:t>
      </w:r>
    </w:p>
    <w:p>
      <w:r>
        <w:rPr>
          <w:b/>
          <w:u w:val="single"/>
        </w:rPr>
        <w:t xml:space="preserve">129962</w:t>
      </w:r>
    </w:p>
    <w:p>
      <w:r>
        <w:t xml:space="preserve">8.</w:t>
        <w:tab/>
        <w:tab/>
        <w:tab/>
        <w:tab/>
        <w:tab/>
        <w:tab/>
        <w:tab/>
        <w:t xml:space="preserve">Nauttisin tästä vitun paljon Edit: tarkennan, että tarkoitin punaniskojen polttavaa miestä, en klaanirallia.</w:t>
      </w:r>
    </w:p>
    <w:p>
      <w:r>
        <w:rPr>
          <w:b/>
          <w:u w:val="single"/>
        </w:rPr>
        <w:t xml:space="preserve">129963</w:t>
      </w:r>
    </w:p>
    <w:p>
      <w:r>
        <w:t xml:space="preserve">1. Kirsten Sinema on kusipää, mutta jumalauta hänellä on upeat tissit.</w:t>
      </w:r>
    </w:p>
    <w:p>
      <w:r>
        <w:rPr>
          <w:b/>
          <w:u w:val="single"/>
        </w:rPr>
        <w:t xml:space="preserve">129964</w:t>
      </w:r>
    </w:p>
    <w:p>
      <w:r>
        <w:t xml:space="preserve">2.</w:t>
        <w:tab/>
        <w:t xml:space="preserve">Kiitos professori.</w:t>
      </w:r>
    </w:p>
    <w:p>
      <w:r>
        <w:rPr>
          <w:b/>
          <w:u w:val="single"/>
        </w:rPr>
        <w:t xml:space="preserve">129965</w:t>
      </w:r>
    </w:p>
    <w:p>
      <w:r>
        <w:t xml:space="preserve">3.</w:t>
        <w:tab/>
        <w:t xml:space="preserve">Helvetin sääli</w:t>
      </w:r>
    </w:p>
    <w:p>
      <w:r>
        <w:rPr>
          <w:b/>
          <w:u w:val="single"/>
        </w:rPr>
        <w:t xml:space="preserve">129966</w:t>
      </w:r>
    </w:p>
    <w:p>
      <w:r>
        <w:t xml:space="preserve">1. Ainakin pohjalaiset ovat täysjärkisiä.</w:t>
      </w:r>
    </w:p>
    <w:p>
      <w:r>
        <w:rPr>
          <w:b/>
          <w:u w:val="single"/>
        </w:rPr>
        <w:t xml:space="preserve">129967</w:t>
      </w:r>
    </w:p>
    <w:p>
      <w:r>
        <w:t xml:space="preserve">2.</w:t>
        <w:tab/>
        <w:t xml:space="preserve">Ylimmällä kirjoittajalla on asiaa, mutta se on vain liian äärimmäinen. On olemassa tapa olla myrkyllinen. Mielestäni kaksinaismoraalisuus on se, missä siitä tulee ongelma. Olen nähnyt niin monen isän sanovan tyttärilleen, etteivät he saa seurustella, koska "kaikki miehet haluavat samaa" tai "olet liian hyvä heille". Jos teet niin, opetat tälle tytölle sitä:  1) Kaikki miehet ovat luultavasti roskasakkia. Sen sijaan, että tytär oppisi löytämään haluttavan kumppanin, häntä kartetaan ja suojellaan kaikilta miehiltä.  2) Se osoittaa tyttärelle, ettet luota hänen tekevän hyviä päätöksiä, että hänen kykynsä havaita turvallinen ihminen ei ole arvokas.  3) Kaksoisstandardi osoittaa tytöille, että he eivät voi tehdä omia päätöksiä kuten heidän miespuoliset sisaruksensa. He eivät pysty puolustamaan itseään ja tarvitsevat miehen suojelemaan itseään.  Kannatan lapsen suojelemista kauheilta ihmisiltä. Mutta koko stereotyyppinen suojeleva isä on myrkyllinen nuorille tytöille siinä mielessä, että he muodostavat itsemääräämisoikeutta ja itsenäistä kykyä olla mukava tehdä päätöksiä.   Onko tässä järkeä, vai muotoilinko sen oudosti? Kello on neljä aamulla.</w:t>
      </w:r>
    </w:p>
    <w:p>
      <w:r>
        <w:rPr>
          <w:b/>
          <w:u w:val="single"/>
        </w:rPr>
        <w:t xml:space="preserve">129968</w:t>
      </w:r>
    </w:p>
    <w:p>
      <w:r>
        <w:t xml:space="preserve">3.</w:t>
        <w:tab/>
        <w:tab/>
        <w:t xml:space="preserve">Minusta siinä oli jotain järkeä, mutta yksi näkökulma, joka mielestäni puuttuu, on se, että se *edellyttää* näiltä isiltä ***todellista*** *sisäistä misandriaa*. Anekdotaalisen ja henkilökohtaisen kokemukseni mukaan naiset eivät ole yhtään enempää tai vähempää hyväntahtoisia kuin miehet (keskimäärin), mutta kulttuurissamme on yksinkertaisesti hyväksyttävää suhtautua kaikkiin miehiin epäluulolla, jota emme hyväksyisi naisiin.</w:t>
      </w:r>
    </w:p>
    <w:p>
      <w:r>
        <w:rPr>
          <w:b/>
          <w:u w:val="single"/>
        </w:rPr>
        <w:t xml:space="preserve">129969</w:t>
      </w:r>
    </w:p>
    <w:p>
      <w:r>
        <w:t xml:space="preserve">1. Anna kun arvaan; hän on vasemmistolainen. edit: jep: https://en.wikipedia.org/wiki/Victoria_Kawesa.</w:t>
      </w:r>
    </w:p>
    <w:p>
      <w:r>
        <w:rPr>
          <w:b/>
          <w:u w:val="single"/>
        </w:rPr>
        <w:t xml:space="preserve">129970</w:t>
      </w:r>
    </w:p>
    <w:p>
      <w:r>
        <w:t xml:space="preserve">2.</w:t>
        <w:tab/>
        <w:t xml:space="preserve">Anna kun arvaan, olet kusipää?</w:t>
      </w:r>
    </w:p>
    <w:p>
      <w:r>
        <w:rPr>
          <w:b/>
          <w:u w:val="single"/>
        </w:rPr>
        <w:t xml:space="preserve">129971</w:t>
      </w:r>
    </w:p>
    <w:p>
      <w:r>
        <w:t xml:space="preserve">3.</w:t>
        <w:tab/>
        <w:tab/>
        <w:t xml:space="preserve">Oikeisto ei tee tällaista hämäräperäistä paskaa - me teemme töitä elantomme eteen, ja meillä on varaa maksaa oman elantomme.</w:t>
      </w:r>
    </w:p>
    <w:p>
      <w:r>
        <w:rPr>
          <w:b/>
          <w:u w:val="single"/>
        </w:rPr>
        <w:t xml:space="preserve">129972</w:t>
      </w:r>
    </w:p>
    <w:p>
      <w:r>
        <w:t xml:space="preserve">4.</w:t>
        <w:tab/>
        <w:tab/>
        <w:tab/>
        <w:t xml:space="preserve">Tuo on typerä puolustus rehellisesti sanottuna. Ei ole niin, etteivätkö oikeistolaiset koskaan syyllistyisi rikoksiin.</w:t>
      </w:r>
    </w:p>
    <w:p>
      <w:r>
        <w:rPr>
          <w:b/>
          <w:u w:val="single"/>
        </w:rPr>
        <w:t xml:space="preserve">129973</w:t>
      </w:r>
    </w:p>
    <w:p>
      <w:r>
        <w:t xml:space="preserve">5.</w:t>
        <w:tab/>
        <w:tab/>
        <w:tab/>
        <w:tab/>
        <w:t xml:space="preserve">Paljon alhaisemmat hinnat itse asiassa.</w:t>
      </w:r>
    </w:p>
    <w:p>
      <w:r>
        <w:rPr>
          <w:b/>
          <w:u w:val="single"/>
        </w:rPr>
        <w:t xml:space="preserve">129974</w:t>
      </w:r>
    </w:p>
    <w:p>
      <w:r>
        <w:t xml:space="preserve">6.</w:t>
        <w:tab/>
        <w:tab/>
        <w:tab/>
        <w:tab/>
        <w:tab/>
        <w:t xml:space="preserve">**Jos** kyse on alhaisemmista hinnoista, oikeistolaiset tekevät ilmeisesti tällaisia hämäräperäisiä asioita, mutta harvemmin.</w:t>
      </w:r>
    </w:p>
    <w:p>
      <w:r>
        <w:rPr>
          <w:b/>
          <w:u w:val="single"/>
        </w:rPr>
        <w:t xml:space="preserve">129975</w:t>
      </w:r>
    </w:p>
    <w:p>
      <w:r>
        <w:t xml:space="preserve">7.</w:t>
        <w:tab/>
        <w:tab/>
        <w:tab/>
        <w:tab/>
        <w:tab/>
        <w:tab/>
        <w:t xml:space="preserve">Se on kirjaimellisesti mitä alhaisemmat korot tarkoittavat, senkin retardi.</w:t>
      </w:r>
    </w:p>
    <w:p>
      <w:r>
        <w:rPr>
          <w:b/>
          <w:u w:val="single"/>
        </w:rPr>
        <w:t xml:space="preserve">129976</w:t>
      </w:r>
    </w:p>
    <w:p>
      <w:r>
        <w:t xml:space="preserve">8.</w:t>
        <w:tab/>
        <w:tab/>
        <w:tab/>
        <w:tab/>
        <w:tab/>
        <w:tab/>
        <w:tab/>
        <w:t xml:space="preserve">Alhaisemmat luvut =/= ei rikollisuutta. "Alhaisemmat luvut" tarkoittaa, että se on suurempi kuin 0. Väite, että oikeistolaiset eivät tee hämärää paskaa, on väite, että se on 0 %.</w:t>
      </w:r>
    </w:p>
    <w:p>
      <w:r>
        <w:rPr>
          <w:b/>
          <w:u w:val="single"/>
        </w:rPr>
        <w:t xml:space="preserve">129977</w:t>
      </w:r>
    </w:p>
    <w:p>
      <w:r>
        <w:t xml:space="preserve">1. Hän oli hieman nopea taserin kanssa.     Siitä huolimatta olen melko varma, että se olisi päättynyt siihen, että häntä olisi joka tapauksessa tainnutettu.</w:t>
      </w:r>
    </w:p>
    <w:p>
      <w:r>
        <w:rPr>
          <w:b/>
          <w:u w:val="single"/>
        </w:rPr>
        <w:t xml:space="preserve">129978</w:t>
      </w:r>
    </w:p>
    <w:p>
      <w:r>
        <w:t xml:space="preserve">2.</w:t>
        <w:tab/>
        <w:t xml:space="preserve">Kuinka monta kertaa hänen pitäisi käskeä tyttöä pudottamaan tanko, ennen kuin sääntöjen noudattamatta jättäminen on todettu?</w:t>
      </w:r>
    </w:p>
    <w:p>
      <w:r>
        <w:rPr>
          <w:b/>
          <w:u w:val="single"/>
        </w:rPr>
        <w:t xml:space="preserve">129979</w:t>
      </w:r>
    </w:p>
    <w:p>
      <w:r>
        <w:t xml:space="preserve">3.</w:t>
        <w:tab/>
        <w:tab/>
        <w:t xml:space="preserve">Luitko kommenttini?    Olin melko varma, että lopputuloksena olisi tasing.     En edes väittänyt, että oli kauhea loukkaus hänen inhimillisyyttään kohtaan, että häntä tainnutettiin. Vain, että "Hän oli hieman nopea taserin kanssa.".     Ongelma on tietysti se, että Reddit on täynnä ääliöitä, jotka huolestuvat, jos et ole 100% poliisin perseen nuolija, ja ääliöitä, jotka vihaavat sinua, jos sanot jotain hyvää poliiseista.      Tuloksena on, että jos sanot jotain, joka on lähellä neutraalia tosiasioita, tulee down-ääniä. Kaikki on kuitenkin hyvin. Käytän sitä vain retardien vastapainona.</w:t>
      </w:r>
    </w:p>
    <w:p>
      <w:r>
        <w:rPr>
          <w:b/>
          <w:u w:val="single"/>
        </w:rPr>
        <w:t xml:space="preserve">129980</w:t>
      </w:r>
    </w:p>
    <w:p>
      <w:r>
        <w:t xml:space="preserve">4.</w:t>
        <w:tab/>
        <w:tab/>
        <w:tab/>
        <w:t xml:space="preserve">Laukaistu. Kuulostat ihan nartulta.</w:t>
      </w:r>
    </w:p>
    <w:p>
      <w:r>
        <w:rPr>
          <w:b/>
          <w:u w:val="single"/>
        </w:rPr>
        <w:t xml:space="preserve">129981</w:t>
      </w:r>
    </w:p>
    <w:p>
      <w:r>
        <w:t xml:space="preserve">5.</w:t>
        <w:tab/>
        <w:tab/>
        <w:tab/>
        <w:tab/>
        <w:t xml:space="preserve">Minä. En välitä vittuakaan karmasta. Huomaa, että et saa yhtään down-ääntä, kun keskustelen kanssasi.    Minulla ei ole tapana äänestää alaspäin vihan osoituksena.     Vaikutat kuitenkin hieman kiihtyneeltä. Taisit ottaa sen henkilökohtaisesti, koska olit yksi niistä ihmisistä, joita suututti niin paljon se, että mielestäni muija sai ansionsa mukaan vähän äkkiä, että sinun oli pakko äänestää alas osoittaaksesi mahtavuuttasi.      Mikä tarkalleen ottaen sai minut mielestäsi kuulostamaan ämmältä? Haluaisin mielelläni kuulla tervejärkisen, harkitun, hyvin informoidun päätöksenne perustelut.     Yritä tehdä se päättämättä, että vihaan kaikkia poliiseja ja minut pitäisi murhata, koska uskalsin ajatella, että se oli "vähän nopeaa". Anna mennä.</w:t>
      </w:r>
    </w:p>
    <w:p>
      <w:r>
        <w:rPr>
          <w:b/>
          <w:u w:val="single"/>
        </w:rPr>
        <w:t xml:space="preserve">129982</w:t>
      </w:r>
    </w:p>
    <w:p>
      <w:r>
        <w:t xml:space="preserve">6.</w:t>
        <w:tab/>
        <w:tab/>
        <w:tab/>
        <w:tab/>
        <w:tab/>
        <w:t xml:space="preserve">Minäpä kerron, miksi kuulostat pikku ämmältä.  Sinä vittuilet yhä täällä perääntymässä, yrität muuttaa sanamuotoa ja kantaasi kommenttien jatkuessa.  Sen sijaan, että olisit vain tehnyt alkuperäisen kommentin ja siirtynyt eteenpäin.  Vastaat jokaiseen kommenttiin, minun kommenttiini todennäköisesti mukaan lukien.  Ja jokaisessa seuraavassa kommentissa yrität harhauttaa ja projisoida henkilöön, joka haukkuu sinua tietämättömyydestäsi ja typeryydestäsi.  Yrität kaivaa itsesi ulos kuopasta, mutta silti jatkat kaivamista, koska et vieläkään tajua, että alkuperäinen kommenttisi ei pidä lainkaan paikkaansa.  Melkein kuin et olisi katsonut videota ja yrität vain sytyttää Reddit-paloja kusisen huonolla trollausyrityksellä.  Jos aiot olla kusipää, odota, että saat paskaa takaisin.  Mutta älä itke siitä.  Helvetti, anna kaikkesi ja omista se.  Se olisi helvetin paljon kunnioittavampaa kuin nykyinen narttukäyttäytyminen.</w:t>
      </w:r>
    </w:p>
    <w:p>
      <w:r>
        <w:rPr>
          <w:b/>
          <w:u w:val="single"/>
        </w:rPr>
        <w:t xml:space="preserve">129983</w:t>
      </w:r>
    </w:p>
    <w:p>
      <w:r>
        <w:t xml:space="preserve">7.</w:t>
        <w:tab/>
        <w:tab/>
        <w:tab/>
        <w:tab/>
        <w:tab/>
        <w:tab/>
        <w:t xml:space="preserve">&gt; Hän oli hieman nopea tainnutuspistoolin kanssa. &gt; &gt; Olen kuitenkin melko varma, että hän olisi joka tapauksessa saanut tainnutuspistoolin.  Koko kommentti, ei muokattu.     Näytä minun takaisinkääntöni.    Et voi. Tosiasia on se, että olet vain yksi erityislaatuisista ihmisistä. Puoliksi luet kommentin ja ajattelet: "Kytävihaajat, äänestäkää tuo liberaali ämmä alas!". Se, että olit väärässä ja siitä huomautettiin, vain suututtaa sinua lisää. Ei ole niin, että voisit tässä vaiheessa sallia itsellesi katsoa alkuperäistä kommenttia ja ajatella: "Ai. No tarkemmin ajateltuna se ei kuulosta niin pahalta". Ei. Olet nyt panostanut. Tarvitset ad hominem -hyökkäyksiä siinä haihtuvassa toivossa, että se saa minut sekoamaan ja menettämään järkiini. Annan sinulle voiton, jota niin (valitettavasti) epätoivoisesti kaipaat.          Perääntyminen...       Etkö parempaan pystynyt? Alkuperäinen kommentti melko neutraali, eikä yksikään kommentti sen jälkeen ole mennyt tuumaakaan taaksepäin tai eteenpäin. Pystytkö parempaan valheeseen, vai oletko vain luovuttanut ja rukoilet yhä sitä ohimenevää mahdollisuutta, että asia menee ohi ja voit tuntea olosi hyväksi "voitostasi"?</w:t>
      </w:r>
    </w:p>
    <w:p>
      <w:r>
        <w:rPr>
          <w:b/>
          <w:u w:val="single"/>
        </w:rPr>
        <w:t xml:space="preserve">129984</w:t>
      </w:r>
    </w:p>
    <w:p>
      <w:r>
        <w:t xml:space="preserve">8.</w:t>
        <w:tab/>
        <w:tab/>
        <w:tab/>
        <w:t xml:space="preserve">Se, että sinulla on negatiivinen karma, ei tee sinusta jälkeenjäänyttä, älä ole niin ankara itsellesi! Vaikka näytätkin aika tyhmältä... nopeasti taserilla olisi lyönyt häntä heti ilman sanallista kontaktia.</w:t>
      </w:r>
    </w:p>
    <w:p>
      <w:r>
        <w:rPr>
          <w:b/>
          <w:u w:val="single"/>
        </w:rPr>
        <w:t xml:space="preserve">129985</w:t>
      </w:r>
    </w:p>
    <w:p>
      <w:r>
        <w:t xml:space="preserve">1. Pedo vittu bimbot</w:t>
      </w:r>
    </w:p>
    <w:p>
      <w:r>
        <w:rPr>
          <w:b/>
          <w:u w:val="single"/>
        </w:rPr>
        <w:t xml:space="preserve">129986</w:t>
      </w:r>
    </w:p>
    <w:p>
      <w:r>
        <w:t xml:space="preserve">2.</w:t>
        <w:tab/>
        <w:t xml:space="preserve">Minun ajatukseni täsmälleen</w:t>
      </w:r>
    </w:p>
    <w:p>
      <w:r>
        <w:rPr>
          <w:b/>
          <w:u w:val="single"/>
        </w:rPr>
        <w:t xml:space="preserve">129987</w:t>
      </w:r>
    </w:p>
    <w:p>
      <w:r>
        <w:t xml:space="preserve">3.</w:t>
        <w:tab/>
        <w:tab/>
        <w:t xml:space="preserve">Ja *tarkat* ajatukseni. Itse asiassa minulla on t-paita, jossa lukee Pedo Cunt Bimbos.</w:t>
      </w:r>
    </w:p>
    <w:p>
      <w:r>
        <w:rPr>
          <w:b/>
          <w:u w:val="single"/>
        </w:rPr>
        <w:t xml:space="preserve">129988</w:t>
      </w:r>
    </w:p>
    <w:p>
      <w:r>
        <w:t xml:space="preserve">1. Ehkä he ajattelevat, että kuvernööri vaikuttaa heidän elämäänsä enemmän, joten he äänestävät sitä, mutta ajattelevat, että senaattorilla ei ole väliä?  Olen tehnyt samoin Yhdistyneessä kuningaskunnassa, kun vaalimme menivät päällekkäin Skotlannissa. En täyttänyt äänestyslippua, koska rehellisesti sanottuna down-ticketillä ei ollut väliä (asemalla ei ollut mitään valtaa) ja konservatiiviehdokas oli melkoinen kusipää (sanon sen puolueen jäsenenä).</w:t>
      </w:r>
    </w:p>
    <w:p>
      <w:r>
        <w:rPr>
          <w:b/>
          <w:u w:val="single"/>
        </w:rPr>
        <w:t xml:space="preserve">129989</w:t>
      </w:r>
    </w:p>
    <w:p>
      <w:r>
        <w:t xml:space="preserve">1. Joo, jatketaan sen ajatuksen ylläpitämistä, että naiset ovat liian vitun jälkeenjääneitä tekemään omia päätöksiä elämässään ja ulkonäöstään.  Tai ehkä, vain ehkä, hän päätti näyttää tuollaiselta omasta tahdostaan, woah!!! järkyttävä ajatus!!!</w:t>
      </w:r>
    </w:p>
    <w:p>
      <w:r>
        <w:rPr>
          <w:b/>
          <w:u w:val="single"/>
        </w:rPr>
        <w:t xml:space="preserve">129990</w:t>
      </w:r>
    </w:p>
    <w:p>
      <w:r>
        <w:t xml:space="preserve">1. Jälkeenjäänyt uudelleenlähetys.</w:t>
      </w:r>
    </w:p>
    <w:p>
      <w:r>
        <w:rPr>
          <w:b/>
          <w:u w:val="single"/>
        </w:rPr>
        <w:t xml:space="preserve">129991</w:t>
      </w:r>
    </w:p>
    <w:p>
      <w:r>
        <w:t xml:space="preserve">2.</w:t>
        <w:tab/>
        <w:t xml:space="preserve">En ole nähnyt sitä tässä subissa</w:t>
      </w:r>
    </w:p>
    <w:p>
      <w:r>
        <w:rPr>
          <w:b/>
          <w:u w:val="single"/>
        </w:rPr>
        <w:t xml:space="preserve">129992</w:t>
      </w:r>
    </w:p>
    <w:p>
      <w:r>
        <w:t xml:space="preserve">3.</w:t>
        <w:tab/>
        <w:tab/>
        <w:t xml:space="preserve">Luulen, että hän tarkoitti omaa kommenttiaan..</w:t>
      </w:r>
    </w:p>
    <w:p>
      <w:r>
        <w:rPr>
          <w:b/>
          <w:u w:val="single"/>
        </w:rPr>
        <w:t xml:space="preserve">129993</w:t>
      </w:r>
    </w:p>
    <w:p>
      <w:r>
        <w:t xml:space="preserve">4.</w:t>
        <w:tab/>
        <w:t xml:space="preserve">Joo. Olen nähnyt tämän kirjoitetun viidessä eri subissa viime päivinä.</w:t>
      </w:r>
    </w:p>
    <w:p>
      <w:r>
        <w:rPr>
          <w:b/>
          <w:u w:val="single"/>
        </w:rPr>
        <w:t xml:space="preserve">129994</w:t>
      </w:r>
    </w:p>
    <w:p>
      <w:r>
        <w:t xml:space="preserve">5.</w:t>
        <w:tab/>
        <w:tab/>
        <w:t xml:space="preserve">Se ei siis ole uudelleenlähetys, jos sitä ei ole lähetetty tähän alaryhmään.</w:t>
      </w:r>
    </w:p>
    <w:p>
      <w:r>
        <w:rPr>
          <w:b/>
          <w:u w:val="single"/>
        </w:rPr>
        <w:t xml:space="preserve">129995</w:t>
      </w:r>
    </w:p>
    <w:p>
      <w:r>
        <w:t xml:space="preserve">6.</w:t>
        <w:tab/>
        <w:tab/>
        <w:tab/>
        <w:t xml:space="preserve">Teknisesti ottaen kyseessä on uudelleenjulkaisu, koska se on julkaistu 5 kertaa redditissä viime päivinä. Ei edes teknisesti... se on uudelleenjulkaisu.</w:t>
      </w:r>
    </w:p>
    <w:p>
      <w:r>
        <w:rPr>
          <w:b/>
          <w:u w:val="single"/>
        </w:rPr>
        <w:t xml:space="preserve">129996</w:t>
      </w:r>
    </w:p>
    <w:p>
      <w:r>
        <w:t xml:space="preserve">1. Lisää valituksia epäsosiaalisilta hylkiöiltä ja kavereilta, jotka eivät saa tyttöjä ja SOSIAALISESTI AWKWARD, Incels In Denialilta</w:t>
      </w:r>
    </w:p>
    <w:p>
      <w:r>
        <w:rPr>
          <w:b/>
          <w:u w:val="single"/>
        </w:rPr>
        <w:t xml:space="preserve">129997</w:t>
      </w:r>
    </w:p>
    <w:p>
      <w:r>
        <w:t xml:space="preserve">2.</w:t>
        <w:tab/>
        <w:t xml:space="preserve">Häivy täältä, kusipää.</w:t>
      </w:r>
    </w:p>
    <w:p>
      <w:r>
        <w:rPr>
          <w:b/>
          <w:u w:val="single"/>
        </w:rPr>
        <w:t xml:space="preserve">129998</w:t>
      </w:r>
    </w:p>
    <w:p>
      <w:r>
        <w:t xml:space="preserve">3.</w:t>
        <w:tab/>
        <w:tab/>
        <w:t xml:space="preserve">Williams-instituutin ja Guttmacher Studiesin tilastojen perusteella voidaan väittää, että miesten tekemät raiskaukset ja murhat kohdistuvat naisiin ja/tai transsukupuolisiin. Sammuttakaa FOX Entertainment. Oletko valmistunut(sic) Groper Trumpin yliopistosta?</w:t>
      </w:r>
    </w:p>
    <w:p>
      <w:r>
        <w:rPr>
          <w:b/>
          <w:u w:val="single"/>
        </w:rPr>
        <w:t xml:space="preserve">129999</w:t>
      </w:r>
    </w:p>
    <w:p>
      <w:r>
        <w:t xml:space="preserve">4.</w:t>
        <w:tab/>
        <w:tab/>
        <w:tab/>
        <w:t xml:space="preserve">Nimesi on kirjaimellisesti antikristus. Jotain, jota pidetään vitun demonisena. En kuuntele paskapuheitasi. Toivottavasti näet jonain päivänä valon.</w:t>
      </w:r>
    </w:p>
    <w:p>
      <w:r>
        <w:rPr>
          <w:b/>
          <w:u w:val="single"/>
        </w:rPr>
        <w:t xml:space="preserve">130000</w:t>
      </w:r>
    </w:p>
    <w:p>
      <w:r>
        <w:t xml:space="preserve">5.</w:t>
        <w:tab/>
        <w:tab/>
        <w:t xml:space="preserve">Jos, kun saat neitsyytesi rikki, olet edelleen luuseri PP nössö drop-our incel</w:t>
      </w:r>
    </w:p>
    <w:p>
      <w:r>
        <w:rPr>
          <w:b/>
          <w:u w:val="single"/>
        </w:rPr>
        <w:t xml:space="preserve">130001</w:t>
      </w:r>
    </w:p>
    <w:p>
      <w:r>
        <w:t xml:space="preserve">6.</w:t>
        <w:tab/>
        <w:tab/>
        <w:tab/>
        <w:t xml:space="preserve">Ymmärräthän, ettei neitsyys ole kaikki kaikessa? Saan seksiä, jos haluan. Päätän olla harrastamatta, koska tiedän, että se pilaa ihmissuhteet. Olen nähnyt tutkimuksia. Olet vain huora.</w:t>
      </w:r>
    </w:p>
    <w:p>
      <w:r>
        <w:rPr>
          <w:b/>
          <w:u w:val="single"/>
        </w:rPr>
        <w:t xml:space="preserve">130002</w:t>
      </w:r>
    </w:p>
    <w:p>
      <w:r>
        <w:t xml:space="preserve">7.</w:t>
        <w:tab/>
        <w:tab/>
        <w:tab/>
        <w:tab/>
        <w:t xml:space="preserve">Rehellisesti sanottuna vain yliarvostettu, eikä kannata käsitellä mitään paskaa ennen tai jälkeen. Kollektiivinen määrä vaivaa ja ärsytystä ei ole sen arvoista pitkällä aikavälillä. Baarihuorille se tuskin kannattaa enää, huorille 8 dollarin paukku ei ole paha.</w:t>
      </w:r>
    </w:p>
    <w:p>
      <w:r>
        <w:rPr>
          <w:b/>
          <w:u w:val="single"/>
        </w:rPr>
        <w:t xml:space="preserve">130003</w:t>
      </w:r>
    </w:p>
    <w:p>
      <w:r>
        <w:t xml:space="preserve">1. Olen vasemmistolainen, ja jopa minusta nämä ihmiset ovat idiootteja. En halua elää kaikukammiossa, vaan haluan, että ihmiset yrittävät kyseenalaistaa mielipiteeni, ja sitten minä voin kyseenalaistaa heidän mielipiteensä. Minusta raiskauskulttuuri on paskapuhetta. En pidä siitä, että minua pidetään mahdollisena raiskaajana, vaikka olenkin mies. Helvetti, en edes pidä naispuolisista paloista (totaalinen mulkkufani).  Raiskauksiin liittyy ongelma. Väärät ilmoitukset ovat ongelma. Prosessia on muutettava siten, että anonymiteetti on täysin turvattu, kunnes joku on todistettu syylliseksi, eikä yliopistoilla ole oikeutta heittää opiskelijoita ulos väitteiden perusteella.</w:t>
      </w:r>
    </w:p>
    <w:p>
      <w:r>
        <w:rPr>
          <w:b/>
          <w:u w:val="single"/>
        </w:rPr>
        <w:t xml:space="preserve">130004</w:t>
      </w:r>
    </w:p>
    <w:p>
      <w:r>
        <w:t xml:space="preserve">2.</w:t>
        <w:tab/>
        <w:t xml:space="preserve">Voitte kallistua vasemmalle niin paljon kuin haluatte, kunhan palaatte järkevään keskelle oikealla olevien ihmisten kanssa. Minusta näyttää siltä, että oikealla olevat ihmiset ovat pysyneet pohjimmiltaan samanlaisina viimeiset 10 vuotta, kun taas vasemmalla olevat ihmiset ovat siirtyneet yhä kauemmas vasemmalle. Se saa heidät olemaan entistä sotaisampia ja militarisoituneempia, esimerkkinä lounasjoukkojen (Lynch) muodostaminen hyökkäämään republikaanien kimppuun ravintoloissa ja heidän kodeissaan. En näe yhtään oikeiston ryhmää muodostamassa joukkoja ja menossa Corey Bookerin kotiin</w:t>
      </w:r>
    </w:p>
    <w:p>
      <w:r>
        <w:rPr>
          <w:b/>
          <w:u w:val="single"/>
        </w:rPr>
        <w:t xml:space="preserve">130005</w:t>
      </w:r>
    </w:p>
    <w:p>
      <w:r>
        <w:t xml:space="preserve">3.</w:t>
        <w:tab/>
        <w:tab/>
        <w:t xml:space="preserve">mutta... Vasemmisto haluaa homoavioliiton, oikeisto ei Niin kauan kuin minun on valittava jompikumpi, valitsen aina vasemmiston. Vaikka he ovat ääliöitä joissakin asioissa, he eivät ainakaan halua tappaa minua homouden takia.</w:t>
      </w:r>
    </w:p>
    <w:p>
      <w:r>
        <w:rPr>
          <w:b/>
          <w:u w:val="single"/>
        </w:rPr>
        <w:t xml:space="preserve">130006</w:t>
      </w:r>
    </w:p>
    <w:p>
      <w:r>
        <w:t xml:space="preserve">4.</w:t>
        <w:tab/>
        <w:tab/>
        <w:tab/>
        <w:t xml:space="preserve">Oikeisto ei oikeastaan enää välitä homoavioliitosta.   Ehkä ensi kerralla ei kannata käyttää vuoden 1994 puheita.</w:t>
      </w:r>
    </w:p>
    <w:p>
      <w:r>
        <w:rPr>
          <w:b/>
          <w:u w:val="single"/>
        </w:rPr>
        <w:t xml:space="preserve">130007</w:t>
      </w:r>
    </w:p>
    <w:p>
      <w:r>
        <w:t xml:space="preserve">1. Luoja, SJW:t ovat vitun jälkeenjääneitä.  Hän sanoi, että huono reaktio Diablo-mobiiliin oli rasismia kiinalaisia kohtaan.  Kiinalaisten mobiilipelien kutsuminen paskaksi ei ole rasismia, lol.  Rakastan aasialaista kulttuuria, mutta jos sanon, että he tekevät joskus halpoja ja surkeita pelejä, se ei ole rasismia.</w:t>
      </w:r>
    </w:p>
    <w:p>
      <w:r>
        <w:rPr>
          <w:b/>
          <w:u w:val="single"/>
        </w:rPr>
        <w:t xml:space="preserve">130008</w:t>
      </w:r>
    </w:p>
    <w:p>
      <w:r>
        <w:t xml:space="preserve">2.</w:t>
        <w:tab/>
        <w:t xml:space="preserve">Kiinalaisilla on jopa sana hänen kaltaisilleen, *baizuo* (valkoinen vasen). Se on loukkaus.</w:t>
      </w:r>
    </w:p>
    <w:p>
      <w:r>
        <w:rPr>
          <w:b/>
          <w:u w:val="single"/>
        </w:rPr>
        <w:t xml:space="preserve">130009</w:t>
      </w:r>
    </w:p>
    <w:p>
      <w:r>
        <w:t xml:space="preserve">1. "Oikeisto on väkivaltainen syrjijä", kun vasemmisto hyökkää väkivaltaisesti kimppuun kaikkien maga-hattua käyttävien kimppuun.</w:t>
      </w:r>
    </w:p>
    <w:p>
      <w:r>
        <w:rPr>
          <w:b/>
          <w:u w:val="single"/>
        </w:rPr>
        <w:t xml:space="preserve">130010</w:t>
      </w:r>
    </w:p>
    <w:p>
      <w:r>
        <w:t xml:space="preserve">2.</w:t>
        <w:tab/>
        <w:t xml:space="preserve">Se on täysin totta. Kukaan ei ole koskaan käyttänyt sellaista joutumatta fyysisen hyökkäyksen kohteeksi. Hyvä huomio. Fiksua!</w:t>
      </w:r>
    </w:p>
    <w:p>
      <w:r>
        <w:rPr>
          <w:b/>
          <w:u w:val="single"/>
        </w:rPr>
        <w:t xml:space="preserve">130011</w:t>
      </w:r>
    </w:p>
    <w:p>
      <w:r>
        <w:t xml:space="preserve">3.</w:t>
        <w:tab/>
        <w:tab/>
        <w:t xml:space="preserve">Pointtini on se, että kukaan ei repinyt toivon paitoja ja hattuja pois Obaman ihmisiltä.</w:t>
      </w:r>
    </w:p>
    <w:p>
      <w:r>
        <w:rPr>
          <w:b/>
          <w:u w:val="single"/>
        </w:rPr>
        <w:t xml:space="preserve">130012</w:t>
      </w:r>
    </w:p>
    <w:p>
      <w:r>
        <w:t xml:space="preserve">4.</w:t>
        <w:tab/>
        <w:tab/>
        <w:tab/>
        <w:t xml:space="preserve">Ei ole. Se, mitä kirjoitit, on edelleen tuolla ylhäällä, joten et voi vain valehdella siitä. Väitit, että MAGA-varusteita käyttäviä henkilöitä "pahoinpidellään väkivaltaisesti". Tämä on uskomattoman vitun tyhmä väite. Lisäksi kyse on siitä, että joku ottaa toisen osapuolen hatun pois. Boo-motherfucking-hoo sinä dramaattinen itkupilli.</w:t>
      </w:r>
    </w:p>
    <w:p>
      <w:r>
        <w:rPr>
          <w:b/>
          <w:u w:val="single"/>
        </w:rPr>
        <w:t xml:space="preserve">130013</w:t>
      </w:r>
    </w:p>
    <w:p>
      <w:r>
        <w:t xml:space="preserve">5.</w:t>
        <w:tab/>
        <w:tab/>
        <w:tab/>
        <w:tab/>
        <w:t xml:space="preserve">Tiedän, että luetun ymmärtäminen voi olla joillekin vaikeaa, mutta jos sinulla olisi kyky lukea loput artikkelista, tietäisit, mistä puhun. Ainakin magan käyttäjät tekevät sen ylpeänä eikä heidän tarvitse piiloutua antifa-naamioiden taakse.</w:t>
      </w:r>
    </w:p>
    <w:p>
      <w:r>
        <w:rPr>
          <w:b/>
          <w:u w:val="single"/>
        </w:rPr>
        <w:t xml:space="preserve">130014</w:t>
      </w:r>
    </w:p>
    <w:p>
      <w:r>
        <w:t xml:space="preserve">6.</w:t>
        <w:tab/>
        <w:tab/>
        <w:tab/>
        <w:tab/>
        <w:tab/>
        <w:t xml:space="preserve">Senkin typerä valehteleva kusipää. On ironian huippu ilmentymä, että haukut lukutaitoni. Olet syvästi typerä yksilö, joka mallintaa Dunning-Krugeria loistavasti. Hyvin tehty.   Tiedoksi vain, käydäänpä se läpi:  1) "varasti Richardin hatun, otti juoman pöydästä ja heitti sen Richardin kasvoihin" 2) "hyökkäsi sanallisesti hänen kimppuunsa ja uhkaili häntä" 3) "kieltäytyi palvelusta" 4) Itse asiassa on numero 1 5) "koputti hänen hattunsa pois ja sylki siihen" Joten tehdäänpä asia selväksi: olet vitun ääliö. Olet vitun lumihiutaleinen itkupilli. Et ole vielä oppinut lukemaan äidinkieltäsi. Ryömi takaisin tyhmän äitisi kellariin ja mieti tätä.</w:t>
      </w:r>
    </w:p>
    <w:p>
      <w:r>
        <w:rPr>
          <w:b/>
          <w:u w:val="single"/>
        </w:rPr>
        <w:t xml:space="preserve">130015</w:t>
      </w:r>
    </w:p>
    <w:p>
      <w:r>
        <w:t xml:space="preserve">7.</w:t>
        <w:tab/>
        <w:tab/>
        <w:tab/>
        <w:tab/>
        <w:tab/>
        <w:tab/>
        <w:t xml:space="preserve">Sinulta kesti hetken aikaa muotoilla vastauksesi yrittäessäsi kuulostaa älykkäältä. Olen yllättynyt, että sinulla on aikaa puhua, eikö sinun pitäisi olla tekemässä Big Macia?</w:t>
      </w:r>
    </w:p>
    <w:p>
      <w:r>
        <w:rPr>
          <w:b/>
          <w:u w:val="single"/>
        </w:rPr>
        <w:t xml:space="preserve">130016</w:t>
      </w:r>
    </w:p>
    <w:p>
      <w:r>
        <w:t xml:space="preserve">8.</w:t>
        <w:tab/>
        <w:tab/>
        <w:tab/>
        <w:tab/>
        <w:tab/>
        <w:tab/>
        <w:tab/>
        <w:t xml:space="preserve">Tee asia selväksi.</w:t>
      </w:r>
    </w:p>
    <w:p>
      <w:r>
        <w:rPr>
          <w:b/>
          <w:u w:val="single"/>
        </w:rPr>
        <w:t xml:space="preserve">130017</w:t>
      </w:r>
    </w:p>
    <w:p>
      <w:r>
        <w:t xml:space="preserve">9.</w:t>
        <w:tab/>
        <w:tab/>
        <w:tab/>
        <w:tab/>
        <w:tab/>
        <w:tab/>
        <w:tab/>
        <w:t xml:space="preserve">Tarkoitan tai ei ole mitään mieltä. Sekin käy. Te vitun ihmiset olette rasite yhteiskunnalle.</w:t>
      </w:r>
    </w:p>
    <w:p>
      <w:r>
        <w:rPr>
          <w:b/>
          <w:u w:val="single"/>
        </w:rPr>
        <w:t xml:space="preserve">130018</w:t>
      </w:r>
    </w:p>
    <w:p>
      <w:r>
        <w:t xml:space="preserve">1. Ellei koko juna tai bussi ole ilmainen, en välitä siitä, kuka tahansa tekee sen. Mutta jos siellä seisoo ihmisiä ja kuka tahansa tekee näin. Tai tässä tapauksessa tämä nainen. Mikä ääliö...</w:t>
      </w:r>
    </w:p>
    <w:p>
      <w:r>
        <w:rPr>
          <w:b/>
          <w:u w:val="single"/>
        </w:rPr>
        <w:t xml:space="preserve">130019</w:t>
      </w:r>
    </w:p>
    <w:p>
      <w:r>
        <w:t xml:space="preserve">1. Titania McGrath Odotin jo superhäiritsevää paskaa joltain Titania McGrathilta.</w:t>
      </w:r>
    </w:p>
    <w:p>
      <w:r>
        <w:rPr>
          <w:b/>
          <w:u w:val="single"/>
        </w:rPr>
        <w:t xml:space="preserve">130020</w:t>
      </w:r>
    </w:p>
    <w:p>
      <w:r>
        <w:t xml:space="preserve">2.</w:t>
        <w:tab/>
        <w:t xml:space="preserve">Ummm hikinen...  👏🏻Miten 👏🏻 kehtaat 👏🏻 arvostella 👏🏻 vahvaa 👏🏻 itsenäistä 👏🏻 voimaantunutta 👏🏻 naista?! 👏🏻 Olet ihan __ongelmallinen__ ja __myrkyllinen__? Etkä saa, mmmkay? 😤 Etkö tiedä, että naisen arvosteleminen mistä tahansa syystä on __MUH SOGINY__?!</w:t>
      </w:r>
    </w:p>
    <w:p>
      <w:r>
        <w:rPr>
          <w:b/>
          <w:u w:val="single"/>
        </w:rPr>
        <w:t xml:space="preserve">130021</w:t>
      </w:r>
    </w:p>
    <w:p>
      <w:r>
        <w:t xml:space="preserve">1. Koska SJW:t ovat vitun vammaisia.</w:t>
      </w:r>
    </w:p>
    <w:p>
      <w:r>
        <w:rPr>
          <w:b/>
          <w:u w:val="single"/>
        </w:rPr>
        <w:t xml:space="preserve">130022</w:t>
      </w:r>
    </w:p>
    <w:p>
      <w:r>
        <w:t xml:space="preserve">1. Vaikka se ei olekaan pääasia, on aika typerää kieltää hihaton paita kuntosalilla. Yhtä hyvin voisi julistaa, että on käytettävä farkkuja, eikä saa myöskään hikoilla.</w:t>
      </w:r>
    </w:p>
    <w:p>
      <w:r>
        <w:rPr>
          <w:b/>
          <w:u w:val="single"/>
        </w:rPr>
        <w:t xml:space="preserve">130023</w:t>
      </w:r>
    </w:p>
    <w:p>
      <w:r>
        <w:t xml:space="preserve">1. Vau... Gab meni täysillä Twitteriin. Kiehtovaa.</w:t>
      </w:r>
    </w:p>
    <w:p>
      <w:r>
        <w:rPr>
          <w:b/>
          <w:u w:val="single"/>
        </w:rPr>
        <w:t xml:space="preserve">130024</w:t>
      </w:r>
    </w:p>
    <w:p>
      <w:r>
        <w:t xml:space="preserve">2.</w:t>
        <w:tab/>
        <w:t xml:space="preserve">Olen pahoillani, mutta poliittisen puheen kieltäminen ja lolicon-paskan kieltäminen eivät ole sama asia. Toki on olemassa liukumäki, joka johtaisi poliittisen puheen kieltämiseen julistamalla se ei-poliittiseksi, mutta se on kahdeksankaistaisen valtatien poikki. Ja jos se on oikeasti epävarmalla oikeudellisella pohjalla, on järkevää olla haluamatta olla se tapaus, joka määrittelee sen laittomaksi.</w:t>
      </w:r>
    </w:p>
    <w:p>
      <w:r>
        <w:rPr>
          <w:b/>
          <w:u w:val="single"/>
        </w:rPr>
        <w:t xml:space="preserve">130025</w:t>
      </w:r>
    </w:p>
    <w:p>
      <w:r>
        <w:t xml:space="preserve">3.</w:t>
        <w:tab/>
        <w:tab/>
        <w:t xml:space="preserve">En ymmärrä lolien vetovoimaa. Minusta se on ällöttävää. Mutta vittu jos se ei ole lainvastaista, en ymmärrä miksi se pitäisi kieltää.</w:t>
      </w:r>
    </w:p>
    <w:p>
      <w:r>
        <w:rPr>
          <w:b/>
          <w:u w:val="single"/>
        </w:rPr>
        <w:t xml:space="preserve">130026</w:t>
      </w:r>
    </w:p>
    <w:p>
      <w:r>
        <w:t xml:space="preserve">4.</w:t>
        <w:tab/>
        <w:tab/>
        <w:tab/>
        <w:t xml:space="preserve">Yleinen ajatus on, että se rikkoo lakia. Erityisesti Yhdysvaltojen lakia, jossa Gabin kotipaikka on.</w:t>
      </w:r>
    </w:p>
    <w:p>
      <w:r>
        <w:rPr>
          <w:b/>
          <w:u w:val="single"/>
        </w:rPr>
        <w:t xml:space="preserve">130027</w:t>
      </w:r>
    </w:p>
    <w:p>
      <w:r>
        <w:t xml:space="preserve">5.</w:t>
        <w:tab/>
        <w:tab/>
        <w:tab/>
        <w:tab/>
        <w:t xml:space="preserve">Rikkooko cub-porno myös samaa lakia? Minulla on pari konventiota, joista pitää ilmoittaa poliisille.</w:t>
      </w:r>
    </w:p>
    <w:p>
      <w:r>
        <w:rPr>
          <w:b/>
          <w:u w:val="single"/>
        </w:rPr>
        <w:t xml:space="preserve">130028</w:t>
      </w:r>
    </w:p>
    <w:p>
      <w:r>
        <w:t xml:space="preserve">6.</w:t>
        <w:tab/>
        <w:tab/>
        <w:tab/>
        <w:tab/>
        <w:tab/>
        <w:t xml:space="preserve">En tiedä. Voisin sanoa, että henkilökohtaisesti toivoisin, että yhteiskunnassa olisi mekanismi, jonka avulla voitaisiin löytää psykiatrista apua niille, jotka harrastavat kuuttipornoa.</w:t>
      </w:r>
    </w:p>
    <w:p>
      <w:r>
        <w:rPr>
          <w:b/>
          <w:u w:val="single"/>
        </w:rPr>
        <w:t xml:space="preserve">130029</w:t>
      </w:r>
    </w:p>
    <w:p>
      <w:r>
        <w:t xml:space="preserve">7.</w:t>
        <w:tab/>
        <w:tab/>
        <w:tab/>
        <w:tab/>
        <w:tab/>
        <w:tab/>
        <w:t xml:space="preserve">Tämä järjestelmä on ollut käytössä yli vuosisadan ajan. Sitä kutsutaan puhelinluetteloksi. Heidän tarvitsee vain soittaa psykiatrille ja varata aika, jos he haluavat.</w:t>
      </w:r>
    </w:p>
    <w:p>
      <w:r>
        <w:rPr>
          <w:b/>
          <w:u w:val="single"/>
        </w:rPr>
        <w:t xml:space="preserve">130030</w:t>
      </w:r>
    </w:p>
    <w:p>
      <w:r>
        <w:t xml:space="preserve">8.</w:t>
        <w:tab/>
        <w:tab/>
        <w:tab/>
        <w:tab/>
        <w:tab/>
        <w:tab/>
        <w:tab/>
        <w:t xml:space="preserve">yllättäen loli-pornosta tykkäämisellä ei ole mitään tekemistä tosielämän seksuaalisten mieltymysten kanssa, hintti</w:t>
      </w:r>
    </w:p>
    <w:p>
      <w:r>
        <w:rPr>
          <w:b/>
          <w:u w:val="single"/>
        </w:rPr>
        <w:t xml:space="preserve">130031</w:t>
      </w:r>
    </w:p>
    <w:p>
      <w:r>
        <w:t xml:space="preserve">9.</w:t>
        <w:tab/>
        <w:tab/>
        <w:tab/>
        <w:tab/>
        <w:tab/>
        <w:tab/>
        <w:t xml:space="preserve">........ Koska tunnen ihmisiä, jotka pitävät lolipornosta, he ovat muutoin aivan normaaleja. vaikutat aika jälkeenjääneeltä.</w:t>
      </w:r>
    </w:p>
    <w:p>
      <w:r>
        <w:rPr>
          <w:b/>
          <w:u w:val="single"/>
        </w:rPr>
        <w:t xml:space="preserve">130032</w:t>
      </w:r>
    </w:p>
    <w:p>
      <w:r>
        <w:t xml:space="preserve">10.</w:t>
        <w:tab/>
        <w:tab/>
        <w:t xml:space="preserve">Sovittu. En usko, että lolicon on kukkula, jonka päällä kannattaa kuolla. Edes lakmustapauksena.</w:t>
      </w:r>
    </w:p>
    <w:p>
      <w:r>
        <w:rPr>
          <w:b/>
          <w:u w:val="single"/>
        </w:rPr>
        <w:t xml:space="preserve">130033</w:t>
      </w:r>
    </w:p>
    <w:p>
      <w:r>
        <w:t xml:space="preserve">11.</w:t>
        <w:tab/>
        <w:tab/>
        <w:tab/>
        <w:t xml:space="preserve">Nauttikaa liukumisestanne valtion tukemaan sensuuriin.</w:t>
      </w:r>
    </w:p>
    <w:p>
      <w:r>
        <w:rPr>
          <w:b/>
          <w:u w:val="single"/>
        </w:rPr>
        <w:t xml:space="preserve">130034</w:t>
      </w:r>
    </w:p>
    <w:p>
      <w:r>
        <w:t xml:space="preserve">12.</w:t>
        <w:tab/>
        <w:tab/>
        <w:tab/>
        <w:tab/>
        <w:t xml:space="preserve">Voisitko tehdä minulle sen palveluksen, että kävisit kanssani läpi sen oletusketjun, joka johti sinut tuohon väitteeseen? Ymmärrän nimittäin, että olen ilmeisesti kanssasi samaa mieltä siitä, että olisi syvältä liukua valtion tukemaan sensuuriin. Mutta haluaisin tietää, miten TÄSSÄ ERITYISESSÄ TAPAUKSESSA olisi hyödyllistä, että GAB:n ihmiset panisivat olemassaolonsa puolustamisen piirtämänsä lapsipornon varaan, vaikka itse olen samaa mieltä siitä, että sen pitäisi olla suojattua puhetta.  Koska minä ymmärrän! Tiedän, että ihanteellisessa tapauksessa sen ei pitäisi edes olla ongelma, mutta valitettavasti tilanteen todellisuus tarkoittaa, että haluaisit avata sananvapauden puolustamisen jollakin paremmalla tavalla. Tämä ei ole sitä, minun nähdäkseni. Haluaisin mielelläni kuulla mielipiteitä, jotka tarkentavat sitä, sen sijaan, että tämä jälkeenjäänyt talk point bullshit mahtipontisuus, joka olettaa, että jotenkin haluan jackboots kynnyksellesi vain siksi, että näen, kuinka käsittämättömän vaikea puolustaa loli pornoa olisi sananvapauden puolesta kanta.</w:t>
      </w:r>
    </w:p>
    <w:p>
      <w:r>
        <w:rPr>
          <w:b/>
          <w:u w:val="single"/>
        </w:rPr>
        <w:t xml:space="preserve">130035</w:t>
      </w:r>
    </w:p>
    <w:p>
      <w:r>
        <w:t xml:space="preserve">13.</w:t>
        <w:tab/>
        <w:tab/>
        <w:tab/>
        <w:tab/>
        <w:tab/>
        <w:t xml:space="preserve">&gt;"Emme puolusta tätä sananvapautta, vaan itse asiassa tuomitsemme sen moraalisesti vääränä ja loukkaavana." &gt;le SJW-sukupolvi arriveth &gt;"Konservatiiviset näkemykset ovat sekä moraalisesti vääriä että loukkaavia, ja ne on kiellettävä tai tuhottava." &gt;Hallitus: &gt;Gab: "Kuulostaa hyvältä meidän ja Papa Sorosin mielestä!" &gt;Gab: "HALP HALP I'M BEIN REPRESSED!"  Sama vitun argumentti, jota SJW:t esittävät, että konservatiivit ovat moraalirikollisia, rasisteja, vihapuheita jne. Antakaa tuumaakaan sananvapaudesta, vaikka sen puolustaminen jauhaisi hammasrattaita, ja he hirttävät teidät kaikki kilometrin pituisella köydellä.  Gab ei päätä puolustaa sananvapautta vaan pikemminkin sen epäselvää mukavuutta, ja myöhemmin, kun sitä käsketään sensuroimaan jotain sananvapauteen liittyvää, sillä ei ole uskottavuutta, kun se kieltää nyt jotain vääränlaisen ajattelun vuoksi.</w:t>
      </w:r>
    </w:p>
    <w:p>
      <w:r>
        <w:rPr>
          <w:b/>
          <w:u w:val="single"/>
        </w:rPr>
        <w:t xml:space="preserve">130036</w:t>
      </w:r>
    </w:p>
    <w:p>
      <w:r>
        <w:t xml:space="preserve">1. Salaliitto ON joukko lastenraiskaajia. Siksi he haluavat islamisoida lännen ja saada kaikki palvomaan Saturnuksen kuutiota. &amp;#x200B; Kuinka ällöttäviä ja rasistisia nämä muslimiraiskaajat ovatkaan. He eivät ole mitään verrattuna brittiläiseen eliittiin.  Puhdasta rappeutumista. Puhdasta pahuutta. &amp;#x200B; PayPal, kuten kaikki muutkin yhtiöt pelkäävät. En tiedä, mutta en usko, että PayPalin toimitusjohtajat ovat myös pahoja ja pedoristeja. &amp;#x200B; Ilmeisesti he asettuvat väärän puolelle, ei vain siksi, että he ovat pahoja, vaan myös siksi, että he ovat häviävän puolella.  Tällä tiellä PayPal lakkaa olemasta.  Tulee kilpailija ja kun kaikki tulee julki, PayPalia boikotoidaan.</w:t>
      </w:r>
    </w:p>
    <w:p>
      <w:r>
        <w:rPr>
          <w:b/>
          <w:u w:val="single"/>
        </w:rPr>
        <w:t xml:space="preserve">130037</w:t>
      </w:r>
    </w:p>
    <w:p>
      <w:r>
        <w:t xml:space="preserve">2.</w:t>
        <w:tab/>
        <w:t xml:space="preserve">Mitä todisteita on siitä, että eliitti on lasten hyväksikäyttäjiä?</w:t>
      </w:r>
    </w:p>
    <w:p>
      <w:r>
        <w:rPr>
          <w:b/>
          <w:u w:val="single"/>
        </w:rPr>
        <w:t xml:space="preserve">130038</w:t>
      </w:r>
    </w:p>
    <w:p>
      <w:r>
        <w:t xml:space="preserve">3.</w:t>
        <w:tab/>
        <w:tab/>
        <w:t xml:space="preserve">Yleisesti ottaen "eliitti" on kiinnostunut siitä. Tässä on paljon historiaa, mutta vaikutusvaltaisia ja vaikutusvaltaisia ihmisiä on todettu raiskaajiksi tai pedofiileiksi suuressa mittakaavassa, erityisesti eu:ssa ja usa:ssa. Lolita express (tonneittain raskauttavia ja epäilyttäviä sähköposteja, jotka on kirjoitettu koodilla, törkeitä ostoksia tavaroista, jotka on tulkittu pojiksi/tytöiksi), pedosaari (Clintonit, Obama, useat avustajat jne.), Harvey Weinstein, whats his face from house of cards jne. He ovat olleet tunnettuja nuorten tyttöjen raiskaajia vuosikymmenien ajan, mutta kaikki tietävät näyttelivät osuuttaan ja vaikenivat, kunnes heille tuli hyödyksi olla vaikenematta. On paljon muutakin, mutta tämä on pääpiirteissään.</w:t>
      </w:r>
    </w:p>
    <w:p>
      <w:r>
        <w:rPr>
          <w:b/>
          <w:u w:val="single"/>
        </w:rPr>
        <w:t xml:space="preserve">130039</w:t>
      </w:r>
    </w:p>
    <w:p>
      <w:r>
        <w:t xml:space="preserve">1. Epäsuhtaisuus neutralisoituu, kun kyseessä on yksi henkilö yhdelle henkilölle. Rasismi on rasismia riippumatta siitä, mihin suuntaan se on menossa. Ne, jotka puolustavat mustien rasismia, ovat yhtä paljon rasismin ylläpitämisen ongelma kuin ne, jotka sanovat, että heidän serkkunsa Billy Bob ei tarkoita sitä, kun hän sanoo "neekeri".</w:t>
      </w:r>
    </w:p>
    <w:p>
      <w:r>
        <w:rPr>
          <w:b/>
          <w:u w:val="single"/>
        </w:rPr>
        <w:t xml:space="preserve">130040</w:t>
      </w:r>
    </w:p>
    <w:p>
      <w:r>
        <w:t xml:space="preserve">2.</w:t>
        <w:tab/>
        <w:t xml:space="preserve">Ihan mielenkiinnosta, pitäisikö valkoihoisten mielestäsi saada räppiä, jos kappaleessa on sana neekeri/nekru?</w:t>
      </w:r>
    </w:p>
    <w:p>
      <w:r>
        <w:rPr>
          <w:b/>
          <w:u w:val="single"/>
        </w:rPr>
        <w:t xml:space="preserve">130041</w:t>
      </w:r>
    </w:p>
    <w:p>
      <w:r>
        <w:t xml:space="preserve">3.</w:t>
        <w:tab/>
        <w:tab/>
        <w:t xml:space="preserve"> Woah siellä happybobjr!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130042</w:t>
      </w:r>
    </w:p>
    <w:p>
      <w:r>
        <w:t xml:space="preserve">4.</w:t>
        <w:tab/>
        <w:tab/>
        <w:tab/>
        <w:t xml:space="preserve">Tämä on shokkihuumoria. Shokkihuumori toimii vain silloin, kun se on järkyttävää.  Tämä botti on pelattu aivan liikaa.  Ehkä kerran viestiä kohden saisi aikaan toivottavamman reaktion...?</w:t>
      </w:r>
    </w:p>
    <w:p>
      <w:r>
        <w:rPr>
          <w:b/>
          <w:u w:val="single"/>
        </w:rPr>
        <w:t xml:space="preserve">130043</w:t>
      </w:r>
    </w:p>
    <w:p>
      <w:r>
        <w:t xml:space="preserve">5.</w:t>
        <w:tab/>
        <w:t xml:space="preserve"> Woah siellä BAXterBEDford!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130044</w:t>
      </w:r>
    </w:p>
    <w:p>
      <w:r>
        <w:t xml:space="preserve">6.</w:t>
        <w:tab/>
        <w:t xml:space="preserve">Niin, tietämättömyys on tietämättömyyttä.</w:t>
      </w:r>
    </w:p>
    <w:p>
      <w:r>
        <w:rPr>
          <w:b/>
          <w:u w:val="single"/>
        </w:rPr>
        <w:t xml:space="preserve">130045</w:t>
      </w:r>
    </w:p>
    <w:p>
      <w:r>
        <w:t xml:space="preserve">1. Antaisin sinulle kultaa, mutta en ole homo. Hyvää työtä joka tapauksessa</w:t>
      </w:r>
    </w:p>
    <w:p>
      <w:r>
        <w:rPr>
          <w:b/>
          <w:u w:val="single"/>
        </w:rPr>
        <w:t xml:space="preserve">130046</w:t>
      </w:r>
    </w:p>
    <w:p>
      <w:r>
        <w:t xml:space="preserve">2.</w:t>
        <w:tab/>
        <w:t xml:space="preserve"> Woah siellä! Seuraavalla kerralla pyydän, että pidättäydytte käyttämästä tuota kauhean kiihkoilevaa termiä. Käytä sen sijaan yleisesti hyväksyttyä termiä "ApatheticDisposition".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130047</w:t>
      </w:r>
    </w:p>
    <w:p>
      <w:r>
        <w:t xml:space="preserve">3.</w:t>
        <w:tab/>
        <w:tab/>
        <w:t xml:space="preserve">Mutta hintti tarkoittaa kepinippua.</w:t>
      </w:r>
    </w:p>
    <w:p>
      <w:r>
        <w:rPr>
          <w:b/>
          <w:u w:val="single"/>
        </w:rPr>
        <w:t xml:space="preserve">130048</w:t>
      </w:r>
    </w:p>
    <w:p>
      <w:r>
        <w:t xml:space="preserve">4.</w:t>
        <w:tab/>
        <w:tab/>
        <w:tab/>
        <w:t xml:space="preserve"> Woah siellä! Seuraavalla kerralla pyydän, että pidättäydytte käyttämästä tuota kauhean kiihkoilevaa termiä. Käytä sen sijaan yleisesti hyväksyttyä "Sp0kySc4rySk3l3t0n".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130049</w:t>
      </w:r>
    </w:p>
    <w:p>
      <w:r>
        <w:t xml:space="preserve">1. Vittu on onnekas, että hän sai tämän reality checkin eikä turpaansa.</w:t>
      </w:r>
    </w:p>
    <w:p>
      <w:r>
        <w:rPr>
          <w:b/>
          <w:u w:val="single"/>
        </w:rPr>
        <w:t xml:space="preserve">130050</w:t>
      </w:r>
    </w:p>
    <w:p>
      <w:r>
        <w:t xml:space="preserve">1. Paskoista peleistä ja epäilyttävistä käytännöistä ei voi puhua missään muualla. Mitä me teemme kaikella voimallamme?</w:t>
      </w:r>
    </w:p>
    <w:p>
      <w:r>
        <w:rPr>
          <w:b/>
          <w:u w:val="single"/>
        </w:rPr>
        <w:t xml:space="preserve">130051</w:t>
      </w:r>
    </w:p>
    <w:p>
      <w:r>
        <w:t xml:space="preserve">2.</w:t>
        <w:tab/>
        <w:t xml:space="preserve">&gt; Mitä teemme kaikella voimallamme?  TANSSIMME!</w:t>
      </w:r>
    </w:p>
    <w:p>
      <w:r>
        <w:rPr>
          <w:b/>
          <w:u w:val="single"/>
        </w:rPr>
        <w:t xml:space="preserve">130052</w:t>
      </w:r>
    </w:p>
    <w:p>
      <w:r>
        <w:t xml:space="preserve">3.</w:t>
        <w:tab/>
        <w:tab/>
        <w:t xml:space="preserve">Tanssisit kaikin voimin.</w:t>
      </w:r>
    </w:p>
    <w:p>
      <w:r>
        <w:rPr>
          <w:b/>
          <w:u w:val="single"/>
        </w:rPr>
        <w:t xml:space="preserve">130053</w:t>
      </w:r>
    </w:p>
    <w:p>
      <w:r>
        <w:t xml:space="preserve">4.</w:t>
        <w:tab/>
        <w:tab/>
        <w:tab/>
        <w:t xml:space="preserve">Rehellisesti sanottuna käytän mitä tahansa tekosyytä tanssimiseen.</w:t>
      </w:r>
    </w:p>
    <w:p>
      <w:r>
        <w:rPr>
          <w:b/>
          <w:u w:val="single"/>
        </w:rPr>
        <w:t xml:space="preserve">130054</w:t>
      </w:r>
    </w:p>
    <w:p>
      <w:r>
        <w:t xml:space="preserve">5.</w:t>
        <w:tab/>
        <w:tab/>
        <w:tab/>
        <w:tab/>
        <w:t xml:space="preserve">No sitten Tanssi ja unohda 2000-luvun vaikeudet ja paskiaiset, se on paljon parempi minunlaiselleni pojalle.</w:t>
      </w:r>
    </w:p>
    <w:p>
      <w:r>
        <w:rPr>
          <w:b/>
          <w:u w:val="single"/>
        </w:rPr>
        <w:t xml:space="preserve">130055</w:t>
      </w:r>
    </w:p>
    <w:p>
      <w:r>
        <w:t xml:space="preserve">1. Jos väität itsesi epäironisesti jälkeenjääneeksi, mielipiteelläsi ei ole enää merkitystä. Luovuit siitä etuoikeudesta.</w:t>
      </w:r>
    </w:p>
    <w:p>
      <w:r>
        <w:rPr>
          <w:b/>
          <w:u w:val="single"/>
        </w:rPr>
        <w:t xml:space="preserve">130056</w:t>
      </w:r>
    </w:p>
    <w:p>
      <w:r>
        <w:t xml:space="preserve">1. Valkoiset: Vähättelevien, halventavien loukkausten käyttäminen mustia kohtaan.  Mustat: Yrittävät loukata valkoisia vihjaamalla, että he murskaavat ruoskia.</w:t>
      </w:r>
    </w:p>
    <w:p>
      <w:r>
        <w:rPr>
          <w:b/>
          <w:u w:val="single"/>
        </w:rPr>
        <w:t xml:space="preserve">130057</w:t>
      </w:r>
    </w:p>
    <w:p>
      <w:r>
        <w:t xml:space="preserve">2.</w:t>
        <w:tab/>
        <w:t xml:space="preserve">En todellakaan tiennyt, että cracker viittasi ruoskan murtumiseen...</w:t>
      </w:r>
    </w:p>
    <w:p>
      <w:r>
        <w:rPr>
          <w:b/>
          <w:u w:val="single"/>
        </w:rPr>
        <w:t xml:space="preserve">130058</w:t>
      </w:r>
    </w:p>
    <w:p>
      <w:r>
        <w:t xml:space="preserve">3.</w:t>
        <w:tab/>
        <w:tab/>
        <w:t xml:space="preserve">Vaikka premium plus -keksit ovat valkoisia, niillä ei itse asiassa ole mitään yhteyttä termiin "keksi". Järkyttävää, tiedän. Olisi hauska, jos se kuitenkin liittyisi siihen.   "Turpa kiinni, senkin ylpeä neekeri" "tee minulle, senkin nartunperse keksejä, minä laitan sinut kananuudelikeittoon!" "Turpa kiinni, senkin ylpeä neekeri!"</w:t>
      </w:r>
    </w:p>
    <w:p>
      <w:r>
        <w:rPr>
          <w:b/>
          <w:u w:val="single"/>
        </w:rPr>
        <w:t xml:space="preserve">130059</w:t>
      </w:r>
    </w:p>
    <w:p>
      <w:r>
        <w:t xml:space="preserve">4.</w:t>
        <w:tab/>
        <w:t xml:space="preserve">Olen aina luullut, että cracker tulee siitä, että se on kalpea ja hieman mauton. TIL</w:t>
      </w:r>
    </w:p>
    <w:p>
      <w:r>
        <w:rPr>
          <w:b/>
          <w:u w:val="single"/>
        </w:rPr>
        <w:t xml:space="preserve">130060</w:t>
      </w:r>
    </w:p>
    <w:p>
      <w:r>
        <w:t xml:space="preserve">5.</w:t>
        <w:tab/>
        <w:tab/>
        <w:t xml:space="preserve">Suolasta ei saa enää tehdä niin mausteista.</w:t>
      </w:r>
    </w:p>
    <w:p>
      <w:r>
        <w:rPr>
          <w:b/>
          <w:u w:val="single"/>
        </w:rPr>
        <w:t xml:space="preserve">130061</w:t>
      </w:r>
    </w:p>
    <w:p>
      <w:r>
        <w:t xml:space="preserve">6.</w:t>
        <w:tab/>
        <w:tab/>
        <w:tab/>
        <w:t xml:space="preserve">Voiko mies saada lasillisen vettä suolakeksien kanssa?!   Jumala on todistajani, minä hikoilen täällä.</w:t>
      </w:r>
    </w:p>
    <w:p>
      <w:r>
        <w:rPr>
          <w:b/>
          <w:u w:val="single"/>
        </w:rPr>
        <w:t xml:space="preserve">130062</w:t>
      </w:r>
    </w:p>
    <w:p>
      <w:r>
        <w:t xml:space="preserve">1. Tarvitsemme tilintarkastuksen. Haluan nähdä ne 24 000 äänestyslippua, jotka äänestivät kuvernööriä mutta eivät senaattoria.</w:t>
      </w:r>
    </w:p>
    <w:p>
      <w:r>
        <w:rPr>
          <w:b/>
          <w:u w:val="single"/>
        </w:rPr>
        <w:t xml:space="preserve">130063</w:t>
      </w:r>
    </w:p>
    <w:p>
      <w:r>
        <w:t xml:space="preserve">2.</w:t>
        <w:tab/>
        <w:t xml:space="preserve">He eivät osaa edes huijata oikein!</w:t>
      </w:r>
    </w:p>
    <w:p>
      <w:r>
        <w:rPr>
          <w:b/>
          <w:u w:val="single"/>
        </w:rPr>
        <w:t xml:space="preserve">130064</w:t>
      </w:r>
    </w:p>
    <w:p>
      <w:r>
        <w:t xml:space="preserve">3.</w:t>
        <w:tab/>
        <w:tab/>
        <w:t xml:space="preserve">OhnoItsRetarded.png</w:t>
      </w:r>
    </w:p>
    <w:p>
      <w:r>
        <w:rPr>
          <w:b/>
          <w:u w:val="single"/>
        </w:rPr>
        <w:t xml:space="preserve">130065</w:t>
      </w:r>
    </w:p>
    <w:p>
      <w:r>
        <w:t xml:space="preserve">1. [poistettu]</w:t>
      </w:r>
    </w:p>
    <w:p>
      <w:r>
        <w:rPr>
          <w:b/>
          <w:u w:val="single"/>
        </w:rPr>
        <w:t xml:space="preserve">130066</w:t>
      </w:r>
    </w:p>
    <w:p>
      <w:r>
        <w:t xml:space="preserve">2.</w:t>
        <w:tab/>
        <w:t xml:space="preserve">Tietääkö lapsesi, että olet jälkeenjäänyt?</w:t>
      </w:r>
    </w:p>
    <w:p>
      <w:r>
        <w:rPr>
          <w:b/>
          <w:u w:val="single"/>
        </w:rPr>
        <w:t xml:space="preserve">130067</w:t>
      </w:r>
    </w:p>
    <w:p>
      <w:r>
        <w:t xml:space="preserve">1. &gt;"Se oli ystäväni, en minä", osoittaa vain, että näillä ämmillä ei ole yhtään vitun rehellisyyttä. Jos American Airlines olisi kysynyt häneltä ystävänsä nimeä ja osoitetta, hän olisi antanut sen heille, koska tiesi hiton hyvin, ettei hänen ystävänsä tehnyt mitään. Onneksi hänet pidätettiin.</w:t>
      </w:r>
    </w:p>
    <w:p>
      <w:r>
        <w:rPr>
          <w:b/>
          <w:u w:val="single"/>
        </w:rPr>
        <w:t xml:space="preserve">130068</w:t>
      </w:r>
    </w:p>
    <w:p>
      <w:r>
        <w:t xml:space="preserve">2.</w:t>
        <w:tab/>
        <w:t xml:space="preserve">&gt; Osoittaa vain, että näillä ämmillä ei ole MITÄÄN vitun rehellisyyttä</w:t>
        <w:t xml:space="preserve"> Tiesin, että heidän piti mennä jonnekin.</w:t>
      </w:r>
    </w:p>
    <w:p>
      <w:r>
        <w:rPr>
          <w:b/>
          <w:u w:val="single"/>
        </w:rPr>
        <w:t xml:space="preserve">130069</w:t>
      </w:r>
    </w:p>
    <w:p>
      <w:r>
        <w:t xml:space="preserve">3.</w:t>
        <w:tab/>
        <w:tab/>
        <w:t xml:space="preserve">Löytyi feministi tiesi, että heidän piti olla tyhmä jossain...</w:t>
      </w:r>
    </w:p>
    <w:p>
      <w:r>
        <w:rPr>
          <w:b/>
          <w:u w:val="single"/>
        </w:rPr>
        <w:t xml:space="preserve">130070</w:t>
      </w:r>
    </w:p>
    <w:p>
      <w:r>
        <w:t xml:space="preserve">4.</w:t>
        <w:tab/>
        <w:tab/>
        <w:tab/>
        <w:t xml:space="preserve">Löytyi lukutaidoton, epäoriginaalinen, argumentoiva, mielikuvitukseton, hidasälyinen, huomiota näännyttävä, säälittävä, naisvihamielinen nobody.</w:t>
      </w:r>
    </w:p>
    <w:p>
      <w:r>
        <w:rPr>
          <w:b/>
          <w:u w:val="single"/>
        </w:rPr>
        <w:t xml:space="preserve">130071</w:t>
      </w:r>
    </w:p>
    <w:p>
      <w:r>
        <w:t xml:space="preserve">5.</w:t>
        <w:tab/>
        <w:tab/>
        <w:tab/>
        <w:tab/>
        <w:t xml:space="preserve">Eli se, mitä sanoit, ei ollut lainkaan epäoriginaalista, argumentoivaa, mielikuvituksetonta, hidasälyistä, huomiota kaipaavaa, säälittävää, naisvihamielistä? Olet vitun tekopyhä jätkä, kun menet subille ja tiedät, että siellä on muutama ihminen, jotka eivät ole samaa mieltä kanssasi, mutta katso mitä teet, sinun täytyy olla tyhmä siitä. Loppujen lopuksi olet vain epäoriginaalinen, riitaisa, mielikuvitukseton, hidasälyinen, huomionnälkäinen, säälittävä, naisvihamielinen nobody. Hyvää päivänjatkoa sinulle kiltti (homo)ihminen :)</w:t>
      </w:r>
    </w:p>
    <w:p>
      <w:r>
        <w:rPr>
          <w:b/>
          <w:u w:val="single"/>
        </w:rPr>
        <w:t xml:space="preserve">130072</w:t>
      </w:r>
    </w:p>
    <w:p>
      <w:r>
        <w:t xml:space="preserve">1. Tämä on roska-artikkeli, mutta kirjoittajaa ei silti pidä luokitella väärin.  Hän on mies, ja siksi sinun pitäisi käyttää "hän" eikä "nainen".</w:t>
      </w:r>
    </w:p>
    <w:p>
      <w:r>
        <w:rPr>
          <w:b/>
          <w:u w:val="single"/>
        </w:rPr>
        <w:t xml:space="preserve">130073</w:t>
      </w:r>
    </w:p>
    <w:p>
      <w:r>
        <w:t xml:space="preserve">2.</w:t>
        <w:tab/>
        <w:t xml:space="preserve">Rehellisesti sanottuna, niin kauan kuin he näyttävät tarpeeksi läheltä osaa, eivätkä teeskentele, että käytän retardoitunutta keksittyä paskaa kuten "xyr", en oikeastaan välitä paskaakaan siitä, että he haluavat, että heitä kutsutaan naispronominilla.</w:t>
      </w:r>
    </w:p>
    <w:p>
      <w:r>
        <w:rPr>
          <w:b/>
          <w:u w:val="single"/>
        </w:rPr>
        <w:t xml:space="preserve">130074</w:t>
      </w:r>
    </w:p>
    <w:p>
      <w:r>
        <w:t xml:space="preserve">3.</w:t>
        <w:tab/>
        <w:tab/>
        <w:t xml:space="preserve">Minäkään en välitä.  Siksi aion kutsua ihmisiä pronominilla, joka on tarkka.</w:t>
      </w:r>
    </w:p>
    <w:p>
      <w:r>
        <w:rPr>
          <w:b/>
          <w:u w:val="single"/>
        </w:rPr>
        <w:t xml:space="preserve">130075</w:t>
      </w:r>
    </w:p>
    <w:p>
      <w:r>
        <w:t xml:space="preserve">1. Muistutettakoon, että yksikään huomautuksistanne ei pidä paikkaansa säännön 3 nojalla.  Ainoa syy, miksi tätä ei ole poistettu, on se, että se on oma viesti (pakollinen: "oma viesti oli virhe" tässä).  "Youtubettajan syyttäminen epäeettisyydestä" ei ole journalistista etiikkaa sinänsä.  Sensuurin pitää olla todellisia tekoja, ei vain vaatimuksia, jotta sitä voidaan soveltaa.  ZQ ei ole yritys eikä organisaatio, jota voisi laskea viralliseksi Socjusiksi.  Media Meta koskee vain journalistisia toimipisteitä, ei mitään muuta.</w:t>
      </w:r>
    </w:p>
    <w:p>
      <w:r>
        <w:rPr>
          <w:b/>
          <w:u w:val="single"/>
        </w:rPr>
        <w:t xml:space="preserve">130076</w:t>
      </w:r>
    </w:p>
    <w:p>
      <w:r>
        <w:t xml:space="preserve">2.</w:t>
        <w:tab/>
        <w:t xml:space="preserve">riittää</w:t>
        <w:t xml:space="preserve">  Ajattelin vain, että kannattaa ottaa tämä esille ennen kuin se leviää niin, että tietyissä piireissä yhä useammat ihmiset syyttävät ihmisiä stalkkereiksi/salaliittoteoreetikoiksi jne.</w:t>
      </w:r>
    </w:p>
    <w:p>
      <w:r>
        <w:rPr>
          <w:b/>
          <w:u w:val="single"/>
        </w:rPr>
        <w:t xml:space="preserve">130077</w:t>
      </w:r>
    </w:p>
    <w:p>
      <w:r>
        <w:t xml:space="preserve">3.</w:t>
        <w:tab/>
        <w:t xml:space="preserve">Jokainen vasemmistolainen sub, joka on nyt paska, sai alkunsa pikkutarkoista, yli-innokkaista moderointipyrkimyksistä. Kunhan vain sanon.  Edit: /u/HandOfBane, jättiläismäinen vasemmistolainen kusipää, bannasi minut yksinkertaisen tosiasian toteamisesta, koska hän tykkää käydä läpi postaushistoriat aivan kuten vasemmistolainen, joka hän väittää ettei ole. Täydellinen vitun shokki, ihmiset. HandOfBane, painu vittuun, retardi.</w:t>
      </w:r>
    </w:p>
    <w:p>
      <w:r>
        <w:rPr>
          <w:b/>
          <w:u w:val="single"/>
        </w:rPr>
        <w:t xml:space="preserve">130078</w:t>
      </w:r>
    </w:p>
    <w:p>
      <w:r>
        <w:t xml:space="preserve">4.</w:t>
        <w:tab/>
        <w:tab/>
        <w:t xml:space="preserve">Katsoin juuri käyttäjäsivuasi idpol-nimesi takia.  Kyseinen käyttäjäsivu ei tee sinulle mitään hyvää, ja se on täynnä idpol-hyökkäyksiä kaikenlaisia ihmisiä vastaan.  R1.3, 15 päivää vanha tili, ulos.  Nauti siitä, että oikeistolainen bannaa sinut.</w:t>
      </w:r>
    </w:p>
    <w:p>
      <w:r>
        <w:rPr>
          <w:b/>
          <w:u w:val="single"/>
        </w:rPr>
        <w:t xml:space="preserve">130079</w:t>
      </w:r>
    </w:p>
    <w:p>
      <w:r>
        <w:t xml:space="preserve">5.</w:t>
        <w:tab/>
        <w:tab/>
        <w:tab/>
        <w:t xml:space="preserve">&gt;Katsoin juuri käyttäjäsivuasi Gaaaaaaaay</w:t>
      </w:r>
    </w:p>
    <w:p>
      <w:r>
        <w:rPr>
          <w:b/>
          <w:u w:val="single"/>
        </w:rPr>
        <w:t xml:space="preserve">130080</w:t>
      </w:r>
    </w:p>
    <w:p>
      <w:r>
        <w:t xml:space="preserve">6.</w:t>
        <w:tab/>
        <w:tab/>
        <w:tab/>
        <w:t xml:space="preserve">Niinkö? Teemmekö nyt täälläkin koko "katsoin viestihistoriaasi" -paskaa?</w:t>
      </w:r>
    </w:p>
    <w:p>
      <w:r>
        <w:rPr>
          <w:b/>
          <w:u w:val="single"/>
        </w:rPr>
        <w:t xml:space="preserve">130081</w:t>
      </w:r>
    </w:p>
    <w:p>
      <w:r>
        <w:t xml:space="preserve">7.</w:t>
        <w:tab/>
        <w:tab/>
        <w:tab/>
        <w:t xml:space="preserve">Tuo on pikkumaista. Hävetkää.</w:t>
      </w:r>
    </w:p>
    <w:p>
      <w:r>
        <w:rPr>
          <w:b/>
          <w:u w:val="single"/>
        </w:rPr>
        <w:t xml:space="preserve">130082</w:t>
      </w:r>
    </w:p>
    <w:p>
      <w:r>
        <w:t xml:space="preserve">8.</w:t>
        <w:tab/>
        <w:tab/>
        <w:tab/>
        <w:t xml:space="preserve">Oikeasti?</w:t>
      </w:r>
    </w:p>
    <w:p>
      <w:r>
        <w:rPr>
          <w:b/>
          <w:u w:val="single"/>
        </w:rPr>
        <w:t xml:space="preserve">130083</w:t>
      </w:r>
    </w:p>
    <w:p>
      <w:r>
        <w:t xml:space="preserve">9.</w:t>
        <w:tab/>
        <w:tab/>
        <w:tab/>
        <w:t xml:space="preserve">&gt; Nauti siitä, että oikeistolainen bannaa sinut.  Minä en kuitenkaan bannannut häntä?</w:t>
      </w:r>
    </w:p>
    <w:p>
      <w:r>
        <w:rPr>
          <w:b/>
          <w:u w:val="single"/>
        </w:rPr>
        <w:t xml:space="preserve">130084</w:t>
      </w:r>
    </w:p>
    <w:p>
      <w:r>
        <w:t xml:space="preserve">10.</w:t>
        <w:tab/>
        <w:tab/>
        <w:tab/>
        <w:tab/>
        <w:t xml:space="preserve">Ei tuolla asenteella.</w:t>
      </w:r>
    </w:p>
    <w:p>
      <w:r>
        <w:rPr>
          <w:b/>
          <w:u w:val="single"/>
        </w:rPr>
        <w:t xml:space="preserve">130085</w:t>
      </w:r>
    </w:p>
    <w:p>
      <w:r>
        <w:t xml:space="preserve">11.</w:t>
        <w:tab/>
        <w:tab/>
        <w:tab/>
        <w:tab/>
        <w:tab/>
        <w:t xml:space="preserve">https://i.imgur.com/OQ5nU7y.png</w:t>
      </w:r>
    </w:p>
    <w:p>
      <w:r>
        <w:rPr>
          <w:b/>
          <w:u w:val="single"/>
        </w:rPr>
        <w:t xml:space="preserve">130086</w:t>
      </w:r>
    </w:p>
    <w:p>
      <w:r>
        <w:t xml:space="preserve">12.</w:t>
        <w:tab/>
        <w:tab/>
        <w:tab/>
        <w:tab/>
        <w:tab/>
        <w:tab/>
        <w:t xml:space="preserve">[Hanki huone tai lopeta!](https://www.reddit.com/r/KotakuInAction/comments/8gocnh/fyi_tim_pool_is_playing_around_with_the_idea_of/dydj5dj/) :)</w:t>
      </w:r>
    </w:p>
    <w:p>
      <w:r>
        <w:rPr>
          <w:b/>
          <w:u w:val="single"/>
        </w:rPr>
        <w:t xml:space="preserve">130087</w:t>
      </w:r>
    </w:p>
    <w:p>
      <w:r>
        <w:t xml:space="preserve">1. "Fieldsillä oli yhdeksän aiempaa pidätystä, kun taas hänen poikaystävällään oli 25."  Tämän vuoksi 3 strike -sääntö, vaikkakin ankara, on järkevä.  ÄLÄ RIKO LAKIA.    Pitäisi vain saada 25:stä elinkautiseen vankeutta, kun on tehnyt kolmannen rikoksen.    Jos joku pääsee kaikesta pälkähästä vain ranteen läpsyttelyllä, se johtaa tällaiseen paskaan. Jos tämä eläin olisi ollut kunnolla lukkojen takana, tätä ei olisi tapahtunut.  Jumalauta, kamala, vitun rappeutunut kusipää!</w:t>
      </w:r>
    </w:p>
    <w:p>
      <w:r>
        <w:rPr>
          <w:b/>
          <w:u w:val="single"/>
        </w:rPr>
        <w:t xml:space="preserve">130088</w:t>
      </w:r>
    </w:p>
    <w:p>
      <w:r>
        <w:t xml:space="preserve">2.</w:t>
        <w:tab/>
        <w:t xml:space="preserve">Mutta tämä nainen ja hänen poikaystävänsä olivat vain yritysten vankilajärjestelmän uhreja. Amerikka vain vangitsee ihmisiä ansaitakseen rahaa, eikö niin?</w:t>
      </w:r>
    </w:p>
    <w:p>
      <w:r>
        <w:rPr>
          <w:b/>
          <w:u w:val="single"/>
        </w:rPr>
        <w:t xml:space="preserve">130089</w:t>
      </w:r>
    </w:p>
    <w:p>
      <w:r>
        <w:t xml:space="preserve">3.</w:t>
        <w:tab/>
        <w:t xml:space="preserve">3 ylinopeussakkoa, elinkautinen</w:t>
      </w:r>
    </w:p>
    <w:p>
      <w:r>
        <w:rPr>
          <w:b/>
          <w:u w:val="single"/>
        </w:rPr>
        <w:t xml:space="preserve">130090</w:t>
      </w:r>
    </w:p>
    <w:p>
      <w:r>
        <w:t xml:space="preserve">4.</w:t>
        <w:tab/>
        <w:tab/>
        <w:t xml:space="preserve">Älä riko lakia.   AIKA yksinkertaista.  Liian kovaa ajaminen voi tappaa ihmisiä.  Jos et opi 2. sakkoon mennessä, niin haista vittu, kuole vankilassa.</w:t>
      </w:r>
    </w:p>
    <w:p>
      <w:r>
        <w:rPr>
          <w:b/>
          <w:u w:val="single"/>
        </w:rPr>
        <w:t xml:space="preserve">130091</w:t>
      </w:r>
    </w:p>
    <w:p>
      <w:r>
        <w:t xml:space="preserve">5.</w:t>
        <w:tab/>
        <w:tab/>
        <w:tab/>
        <w:t xml:space="preserve">Olet vitun idiootti</w:t>
      </w:r>
    </w:p>
    <w:p>
      <w:r>
        <w:rPr>
          <w:b/>
          <w:u w:val="single"/>
        </w:rPr>
        <w:t xml:space="preserve">130092</w:t>
      </w:r>
    </w:p>
    <w:p>
      <w:r>
        <w:t xml:space="preserve">6.</w:t>
        <w:tab/>
        <w:tab/>
        <w:tab/>
        <w:t xml:space="preserve">Olet idiootti, Dylan.</w:t>
      </w:r>
    </w:p>
    <w:p>
      <w:r>
        <w:rPr>
          <w:b/>
          <w:u w:val="single"/>
        </w:rPr>
        <w:t xml:space="preserve">130093</w:t>
      </w:r>
    </w:p>
    <w:p>
      <w:r>
        <w:t xml:space="preserve">7.</w:t>
        <w:tab/>
        <w:tab/>
        <w:tab/>
        <w:t xml:space="preserve">Jumala olet idiootti</w:t>
      </w:r>
    </w:p>
    <w:p>
      <w:r>
        <w:rPr>
          <w:b/>
          <w:u w:val="single"/>
        </w:rPr>
        <w:t xml:space="preserve">130094</w:t>
      </w:r>
    </w:p>
    <w:p>
      <w:r>
        <w:t xml:space="preserve">8.</w:t>
        <w:tab/>
        <w:tab/>
        <w:tab/>
        <w:tab/>
        <w:t xml:space="preserve">*Olet Sinä jumalauta lukutaidoton vitun jälkeenjäänyt.  Käytä oikeaa oikeinkirjoitusta tai kielioppia ennen kuin loukkaat toisten älykkyyttä, senkin down-syndroomaa sairastava kusipää.</w:t>
      </w:r>
    </w:p>
    <w:p>
      <w:r>
        <w:rPr>
          <w:b/>
          <w:u w:val="single"/>
        </w:rPr>
        <w:t xml:space="preserve">130095</w:t>
      </w:r>
    </w:p>
    <w:p>
      <w:r>
        <w:t xml:space="preserve">9.</w:t>
        <w:tab/>
        <w:tab/>
        <w:tab/>
        <w:tab/>
        <w:tab/>
        <w:t xml:space="preserve">Voi idiootin ironiaa.</w:t>
      </w:r>
    </w:p>
    <w:p>
      <w:r>
        <w:rPr>
          <w:b/>
          <w:u w:val="single"/>
        </w:rPr>
        <w:t xml:space="preserve">130096</w:t>
      </w:r>
    </w:p>
    <w:p>
      <w:r>
        <w:t xml:space="preserve">10.</w:t>
        <w:tab/>
        <w:tab/>
        <w:tab/>
        <w:tab/>
        <w:tab/>
        <w:tab/>
        <w:t xml:space="preserve">Et osaa tavata.  Sinä olet idiootti.  Äitisi olisi pitänyt nielaista sinut sen sijaan, että lisäisi tämän planeetan kehitysvammaisten määrää.</w:t>
      </w:r>
    </w:p>
    <w:p>
      <w:r>
        <w:rPr>
          <w:b/>
          <w:u w:val="single"/>
        </w:rPr>
        <w:t xml:space="preserve">130097</w:t>
      </w:r>
    </w:p>
    <w:p>
      <w:r>
        <w:t xml:space="preserve">11.</w:t>
        <w:tab/>
        <w:tab/>
        <w:tab/>
        <w:tab/>
        <w:tab/>
        <w:tab/>
        <w:tab/>
        <w:t xml:space="preserve">Suora povi</w:t>
      </w:r>
    </w:p>
    <w:p>
      <w:r>
        <w:rPr>
          <w:b/>
          <w:u w:val="single"/>
        </w:rPr>
        <w:t xml:space="preserve">130098</w:t>
      </w:r>
    </w:p>
    <w:p>
      <w:r>
        <w:t xml:space="preserve">12.</w:t>
        <w:tab/>
        <w:tab/>
        <w:tab/>
        <w:tab/>
        <w:tab/>
        <w:tab/>
        <w:tab/>
        <w:t xml:space="preserve">Kyllä, autocorrectin vaikutus hätäiseen vastaukseen sinulle (idiootti) asettaa minut varmasti kategoriaan "ei olisi pitänyt syntyä", mutta olin kuitenkin. Ja tässä olen, tuhlaan aikaani vastaamalla idioottimaisuuksiisi sen sijaan, että pyrkisin tuottavampiin asioihin.  Tämän sanottuani olen edelleen sitä mieltä, että näkemyksesi kolmesta rikoksesta (riippumatta rikoksen luonteesta tai vakavuudesta) langetettavasta elinkautisesta tuomiosta ei ole vain idioottimainen vaan suorastaan moraaliton.  Olen edelleen sitä mieltä, että te, herra, olette täysi ääliö.</w:t>
      </w:r>
    </w:p>
    <w:p>
      <w:r>
        <w:rPr>
          <w:b/>
          <w:u w:val="single"/>
        </w:rPr>
        <w:t xml:space="preserve">130099</w:t>
      </w:r>
    </w:p>
    <w:p>
      <w:r>
        <w:t xml:space="preserve">13.</w:t>
        <w:tab/>
        <w:tab/>
        <w:tab/>
        <w:tab/>
        <w:tab/>
        <w:tab/>
        <w:tab/>
        <w:tab/>
        <w:t xml:space="preserve">Vaikuttava kansankieli.  Otan sen takaisin.  Et ole lukutaidoton jälkeenjäänyt, vaan pikemminkin säälittävä niskaparta.  Kiitos, että avasit silmäni "hyvä herra"  *tips*</w:t>
      </w:r>
    </w:p>
    <w:p>
      <w:r>
        <w:rPr>
          <w:b/>
          <w:u w:val="single"/>
        </w:rPr>
        <w:t xml:space="preserve">130100</w:t>
      </w:r>
    </w:p>
    <w:p>
      <w:r>
        <w:t xml:space="preserve">14.</w:t>
        <w:tab/>
        <w:tab/>
        <w:tab/>
        <w:tab/>
        <w:tab/>
        <w:tab/>
        <w:tab/>
        <w:tab/>
        <w:tab/>
        <w:t xml:space="preserve">Sileä kaula täällä.</w:t>
      </w:r>
    </w:p>
    <w:p>
      <w:r>
        <w:rPr>
          <w:b/>
          <w:u w:val="single"/>
        </w:rPr>
        <w:t xml:space="preserve">130101</w:t>
      </w:r>
    </w:p>
    <w:p>
      <w:r>
        <w:t xml:space="preserve">1. Mitä vittua SCEA:lla on meneillään, että heistä tuli näin massiivisia sensuurinhimoisia kusipäitä tänä vuonna? Oikeasti, mistä helvetistä tämä täydellinen 180 astetta tuli?</w:t>
      </w:r>
    </w:p>
    <w:p>
      <w:r>
        <w:rPr>
          <w:b/>
          <w:u w:val="single"/>
        </w:rPr>
        <w:t xml:space="preserve">130102</w:t>
      </w:r>
    </w:p>
    <w:p>
      <w:r>
        <w:t xml:space="preserve">2.</w:t>
        <w:tab/>
        <w:t xml:space="preserve">En tiedä, mistä ihmiset puhuvat. Kun kasvoin aikuiseksi, ei edes MORTAL KOMBATissa voinut saada verta SNES:llä. Piti olla Genesis tai mennä pelihalliin.  [edit] HEYYOOO BUTTHURT ENGAGEDED</w:t>
      </w:r>
    </w:p>
    <w:p>
      <w:r>
        <w:rPr>
          <w:b/>
          <w:u w:val="single"/>
        </w:rPr>
        <w:t xml:space="preserve">130103</w:t>
      </w:r>
    </w:p>
    <w:p>
      <w:r>
        <w:t xml:space="preserve">3.</w:t>
        <w:tab/>
        <w:tab/>
        <w:t xml:space="preserve">Se oli lähtökohtamme, ja se parani hitaasti ajan mittaan.  Viime vuosina olemme taantuneet takaisin tuohon aikaan, mikä on ihmisten ongelma.</w:t>
      </w:r>
    </w:p>
    <w:p>
      <w:r>
        <w:rPr>
          <w:b/>
          <w:u w:val="single"/>
        </w:rPr>
        <w:t xml:space="preserve">130104</w:t>
      </w:r>
    </w:p>
    <w:p>
      <w:r>
        <w:t xml:space="preserve">4.</w:t>
        <w:tab/>
        <w:tab/>
        <w:tab/>
        <w:t xml:space="preserve">Nintendo on paljon löysempi kuin koskaan. Esimerkiksi: &gt; Linkiä työstäessään Platinum-tiimi pelkäsi, että puvusta tulisi liian seksikäs, ja peitti aluksi Bayonettan rintojen alueen. Yllätyksekseen Nintendo ehdotti, että suunnittelun pitäisi paljastaa enemmän dekolteitaan, mikä teki Siliconeran mukaan vaikutuksen Platinum-tiimiin.  Luulen, että he ovat sanoneet muitakin asioita siitä, miten he hillitsisivät Bayonetta 2:n, vain siksi, että Nintendo rohkaisi heitä piristämään sitä. Ja he sallivat nyt sensuroimattomat Senran-pelit.</w:t>
      </w:r>
    </w:p>
    <w:p>
      <w:r>
        <w:rPr>
          <w:b/>
          <w:u w:val="single"/>
        </w:rPr>
        <w:t xml:space="preserve">130105</w:t>
      </w:r>
    </w:p>
    <w:p>
      <w:r>
        <w:t xml:space="preserve">5.</w:t>
        <w:tab/>
        <w:tab/>
        <w:tab/>
        <w:tab/>
        <w:t xml:space="preserve">En ikinä unohda, että olin todella yllättynyt, kun BMX XXX ilmestyi GameCubelle.  Nintendo on kulkenut tuolla linjalla jo pitkään. Ehkä he näkevät Steamin menestyksen sensuurin hylkäämisessä ja seuraavat heidän malliaan.  Mikä on erittäin fiksua.</w:t>
      </w:r>
    </w:p>
    <w:p>
      <w:r>
        <w:rPr>
          <w:b/>
          <w:u w:val="single"/>
        </w:rPr>
        <w:t xml:space="preserve">130106</w:t>
      </w:r>
    </w:p>
    <w:p>
      <w:r>
        <w:t xml:space="preserve">1. Täysin antautua tämän täydellisen typeryyden vietäväksi. Kirjaimellisesti AS:llä eikä mikään näistä päde. Ihan kuin he luulisivat, että autismi on oikeasti jotain siistiä tai hauskaa, nah.  Tervetuloa siihen kun ei pysty syömään asioita koska ne tuntuvat vääriltä, tai kun ei pysty pitämään kavereita aloillaan koska ei tiedä mitä ne tarkoittavat, ja kaikki tämä paska sellainen intuition puute, vittu se on perseestä. Ja tämän lisäksi on vähän, vähän fyysisiä oireita. Tukekaa minut hyvin hygienisoidulla ja ruostumattomasta teräksestä tehdyllä lusikalla ennen kuin hyväksyn nämä Tumblr-twatit.</w:t>
      </w:r>
    </w:p>
    <w:p>
      <w:r>
        <w:rPr>
          <w:b/>
          <w:u w:val="single"/>
        </w:rPr>
        <w:t xml:space="preserve">130107</w:t>
      </w:r>
    </w:p>
    <w:p>
      <w:r>
        <w:t xml:space="preserve">2.</w:t>
        <w:tab/>
        <w:t xml:space="preserve">&gt;Ei pysty syömään asioita, koska ne tuntuvat vääriltä. Tai ei pysty käyttämään oikeita, aikuisten rintaliivejä, koska ne tuntuvat edelleen epämukavilta, vaikka ne on revitty irti... hfshgfjghfkj</w:t>
      </w:r>
    </w:p>
    <w:p>
      <w:r>
        <w:rPr>
          <w:b/>
          <w:u w:val="single"/>
        </w:rPr>
        <w:t xml:space="preserve">130108</w:t>
      </w:r>
    </w:p>
    <w:p>
      <w:r>
        <w:t xml:space="preserve">3.</w:t>
        <w:tab/>
        <w:tab/>
        <w:t xml:space="preserve">Kaikki vaatteet, jotka eivät ole muodonmukaisia tuumaa myöten! Räätälöin vaatteita ja ostan pienikokoisia vain siksi, ettei vaatteissani ole yhtään avointa kohtaa. En vittu kestä mitään pussimaisia tai roikkuvia vaatteita missään vaiheessa!  Autismi on perseestä.</w:t>
      </w:r>
    </w:p>
    <w:p>
      <w:r>
        <w:rPr>
          <w:b/>
          <w:u w:val="single"/>
        </w:rPr>
        <w:t xml:space="preserve">130109</w:t>
      </w:r>
    </w:p>
    <w:p>
      <w:r>
        <w:t xml:space="preserve">4.</w:t>
        <w:tab/>
        <w:tab/>
        <w:tab/>
        <w:t xml:space="preserve">Pidän enemmän alastomuudesta, koska vaatteet voivat olla epämukavia, mutta se ei ole sen pahempi asia. Äänet tai tunteet, jotka syntyvät, kun asiat hankautuvat linssimuovia vasten (harjamuovia, joka antaa 3d-efektit), saavat minut raivostumaan. Selkäni kihelmöi jo pelkästä ajatuksesta, ja se on äärimmäisen epämiellyttävää.  Muutamat muut äänet aiheuttavat saman vaikutuksen, kuten metallin raapiminen.</w:t>
      </w:r>
    </w:p>
    <w:p>
      <w:r>
        <w:rPr>
          <w:b/>
          <w:u w:val="single"/>
        </w:rPr>
        <w:t xml:space="preserve">130110</w:t>
      </w:r>
    </w:p>
    <w:p>
      <w:r>
        <w:t xml:space="preserve">5.</w:t>
        <w:tab/>
        <w:tab/>
        <w:tab/>
        <w:tab/>
        <w:t xml:space="preserve">Oooh, ääni, jota inhoan eniten maailmassa, on styroksin hankautuminen styroksia vasten. Siitä tulee outo tunne hampaissa. 😣</w:t>
      </w:r>
    </w:p>
    <w:p>
      <w:r>
        <w:rPr>
          <w:b/>
          <w:u w:val="single"/>
        </w:rPr>
        <w:t xml:space="preserve">130111</w:t>
      </w:r>
    </w:p>
    <w:p>
      <w:r>
        <w:t xml:space="preserve">6.</w:t>
        <w:tab/>
        <w:tab/>
        <w:tab/>
        <w:tab/>
        <w:tab/>
        <w:t xml:space="preserve">Oikeasti, kynnet liitutaululla on heikkoa paskaa verrattuna siihen kylmään, lävistävään epämukavuuteen, joka täyttää kehoni, kun kuulen styroksia styroksin päällä. Tekee mieli hypätä ulos ihostani.</w:t>
      </w:r>
    </w:p>
    <w:p>
      <w:r>
        <w:rPr>
          <w:b/>
          <w:u w:val="single"/>
        </w:rPr>
        <w:t xml:space="preserve">130112</w:t>
      </w:r>
    </w:p>
    <w:p>
      <w:r>
        <w:t xml:space="preserve">7.</w:t>
        <w:tab/>
        <w:tab/>
        <w:tab/>
        <w:t xml:space="preserve">Vau, olen täysin päinvastainen. En kestä tiukkoja vaatteita, ihoni on todella herkkä niille ja vihaan sitä, kun tietyt materiaalit raapivat ihoani vasten.  Autismi taitaa ilmetä monin eri tavoin. Koskaan ei voi tietää tarkalleen, mitä ongelmia tulee olemaan, tietää vain, että niitä tulee olemaan paljon.</w:t>
      </w:r>
    </w:p>
    <w:p>
      <w:r>
        <w:rPr>
          <w:b/>
          <w:u w:val="single"/>
        </w:rPr>
        <w:t xml:space="preserve">130113</w:t>
      </w:r>
    </w:p>
    <w:p>
      <w:r>
        <w:t xml:space="preserve">8.</w:t>
        <w:tab/>
        <w:tab/>
        <w:tab/>
        <w:tab/>
        <w:t xml:space="preserve">&gt; Inhoan, kun tietyt materiaalit raapivat ihoani vasten Olen outo pitsialusvaatteiden</w:t>
      </w:r>
      <w:r>
        <w:t xml:space="preserve"> Pitsirintaliivit (olettaen, että ne ovat vähintäänkin "vaatimattomat") ovat ihan hyvät - yleensä ne ovat mukavan tiukat, ja vaatimaton alue on mukavan pehmeä, joten unohdan, että minulla on ne päällä. Mutta pitsiset pikkuhousut - vittu vihaan niitä! Ei minkäänlaista vaatimattomuutta, haalea rakenne, ja äärimmäisen epämukavat istua tai kävellä niiden kanssa. Sama pätee "stringit"-pikkuhousuihin (tai oikeastaan mihinkään, mikä ei ole yhtä "täyspeittävä" kuin "pojanhousut"). Ehkä se johtuu vain siitä, että takapuoleni iho on herkempi?</w:t>
      </w:r>
    </w:p>
    <w:p>
      <w:r>
        <w:rPr>
          <w:b/>
          <w:u w:val="single"/>
        </w:rPr>
        <w:t xml:space="preserve">130114</w:t>
      </w:r>
    </w:p>
    <w:p>
      <w:r>
        <w:t xml:space="preserve">1. Tämä liittyy perustuslain tulkintaan, eikä hänen sukupuolellaan ollut mitään tekemistä asian kanssa.</w:t>
      </w:r>
    </w:p>
    <w:p>
      <w:r>
        <w:rPr>
          <w:b/>
          <w:u w:val="single"/>
        </w:rPr>
        <w:t xml:space="preserve">130115</w:t>
      </w:r>
    </w:p>
    <w:p>
      <w:r>
        <w:t xml:space="preserve">2.</w:t>
        <w:tab/>
        <w:t xml:space="preserve">Olen kanssasi samaa mieltä, tämä on aika typerä päätös.  Syyttäjä todella mokasi, mutta koska tunnen Washingtonin osavaltion keskiosat, en ole yllättynyt.</w:t>
      </w:r>
    </w:p>
    <w:p>
      <w:r>
        <w:rPr>
          <w:b/>
          <w:u w:val="single"/>
        </w:rPr>
        <w:t xml:space="preserve">130116</w:t>
      </w:r>
    </w:p>
    <w:p>
      <w:r>
        <w:t xml:space="preserve">3.</w:t>
        <w:tab/>
        <w:tab/>
        <w:t xml:space="preserve">[poistettu]</w:t>
      </w:r>
    </w:p>
    <w:p>
      <w:r>
        <w:rPr>
          <w:b/>
          <w:u w:val="single"/>
        </w:rPr>
        <w:t xml:space="preserve">130117</w:t>
      </w:r>
    </w:p>
    <w:p>
      <w:r>
        <w:t xml:space="preserve">4.</w:t>
        <w:tab/>
        <w:tab/>
        <w:tab/>
        <w:t xml:space="preserve">Hän heitti ruumiin järveen...</w:t>
      </w:r>
    </w:p>
    <w:p>
      <w:r>
        <w:rPr>
          <w:b/>
          <w:u w:val="single"/>
        </w:rPr>
        <w:t xml:space="preserve">130118</w:t>
      </w:r>
    </w:p>
    <w:p>
      <w:r>
        <w:t xml:space="preserve">5.</w:t>
        <w:tab/>
        <w:tab/>
        <w:tab/>
        <w:tab/>
        <w:t xml:space="preserve">[poistettu]</w:t>
      </w:r>
    </w:p>
    <w:p>
      <w:r>
        <w:rPr>
          <w:b/>
          <w:u w:val="single"/>
        </w:rPr>
        <w:t xml:space="preserve">130119</w:t>
      </w:r>
    </w:p>
    <w:p>
      <w:r>
        <w:t xml:space="preserve">6.</w:t>
        <w:tab/>
        <w:tab/>
        <w:tab/>
        <w:tab/>
        <w:tab/>
        <w:t xml:space="preserve">Kiitos tästä.  Täällä on paljon raivoa.  On tärkeää, että ohjaamme sen älykkäästi.</w:t>
      </w:r>
    </w:p>
    <w:p>
      <w:r>
        <w:rPr>
          <w:b/>
          <w:u w:val="single"/>
        </w:rPr>
        <w:t xml:space="preserve">130120</w:t>
      </w:r>
    </w:p>
    <w:p>
      <w:r>
        <w:t xml:space="preserve">1. Ei ole väliä, kuinka nynnyjä naiset ovat, heitä puolustamaan löytyy aina valkoisten ritarien armeija.</w:t>
      </w:r>
    </w:p>
    <w:p>
      <w:r>
        <w:rPr>
          <w:b/>
          <w:u w:val="single"/>
        </w:rPr>
        <w:t xml:space="preserve">130121</w:t>
      </w:r>
    </w:p>
    <w:p>
      <w:r>
        <w:t xml:space="preserve">1. Idioottimaisempia kuin videon SJW:t ovat tämän viestiketjun kommentit.</w:t>
      </w:r>
    </w:p>
    <w:p>
      <w:r>
        <w:rPr>
          <w:b/>
          <w:u w:val="single"/>
        </w:rPr>
        <w:t xml:space="preserve">130122</w:t>
      </w:r>
    </w:p>
    <w:p>
      <w:r>
        <w:t xml:space="preserve">2.</w:t>
        <w:tab/>
        <w:t xml:space="preserve">Miten niin?</w:t>
      </w:r>
    </w:p>
    <w:p>
      <w:r>
        <w:rPr>
          <w:b/>
          <w:u w:val="single"/>
        </w:rPr>
        <w:t xml:space="preserve">130123</w:t>
      </w:r>
    </w:p>
    <w:p>
      <w:r>
        <w:t xml:space="preserve">3.</w:t>
        <w:tab/>
        <w:tab/>
        <w:t xml:space="preserve">Tiedäthän "homot" "lehmä" "natsit" -kommentit. Aivan kuin tämä subreddit olisi Donald-subredditin jatke.</w:t>
      </w:r>
    </w:p>
    <w:p>
      <w:r>
        <w:rPr>
          <w:b/>
          <w:u w:val="single"/>
        </w:rPr>
        <w:t xml:space="preserve">130124</w:t>
      </w:r>
    </w:p>
    <w:p>
      <w:r>
        <w:t xml:space="preserve">4.</w:t>
        <w:tab/>
        <w:tab/>
        <w:tab/>
        <w:t xml:space="preserve">Nuo avuttomat, kyvyttömät vähemmistöryhmät ovat onnekkaita, että heillä on kaltaisesi hyveellinen valkoinen pelastaja, joka syöksyy paikalle ja suojelee heitä. He tarvitsevat sinun ylivertaisen älykkyytesi ja kykyjesi omaavan kalpean ihmisen apua menestyäkseen tässä maailmassa.  Olet sankari, oikeasti. Taputtele itseäsi rakkauskahvoille.</w:t>
      </w:r>
    </w:p>
    <w:p>
      <w:r>
        <w:rPr>
          <w:b/>
          <w:u w:val="single"/>
        </w:rPr>
        <w:t xml:space="preserve">130125</w:t>
      </w:r>
    </w:p>
    <w:p>
      <w:r>
        <w:t xml:space="preserve">5.</w:t>
        <w:tab/>
        <w:tab/>
        <w:tab/>
        <w:tab/>
        <w:t xml:space="preserve">Mikä tahansa auttaa sinua oikeuttamaan ihmisten kutsumisen homoiksi ja natseiksi.</w:t>
      </w:r>
    </w:p>
    <w:p>
      <w:r>
        <w:rPr>
          <w:b/>
          <w:u w:val="single"/>
        </w:rPr>
        <w:t xml:space="preserve">130126</w:t>
      </w:r>
    </w:p>
    <w:p>
      <w:r>
        <w:t xml:space="preserve">6.</w:t>
        <w:tab/>
        <w:tab/>
        <w:tab/>
        <w:tab/>
        <w:tab/>
        <w:t xml:space="preserve">Siteeraa minua, kun kutsun jotakuta "homoksi" tai "natsiksi".  Minä odotan.</w:t>
      </w:r>
    </w:p>
    <w:p>
      <w:r>
        <w:rPr>
          <w:b/>
          <w:u w:val="single"/>
        </w:rPr>
        <w:t xml:space="preserve">130127</w:t>
      </w:r>
    </w:p>
    <w:p>
      <w:r>
        <w:t xml:space="preserve">7.</w:t>
        <w:tab/>
        <w:tab/>
        <w:tab/>
        <w:tab/>
        <w:tab/>
        <w:tab/>
        <w:t xml:space="preserve">Vaikutat hyvin järkyttyneeltä ja puolustautuvalta, kun sanon, että kommentit, joissa ihmisiä kutsutaan homoiksi ja natseiksi, ovat typeriä. Oletko samaa mieltä kanssani?</w:t>
      </w:r>
    </w:p>
    <w:p>
      <w:r>
        <w:rPr>
          <w:b/>
          <w:u w:val="single"/>
        </w:rPr>
        <w:t xml:space="preserve">130128</w:t>
      </w:r>
    </w:p>
    <w:p>
      <w:r>
        <w:t xml:space="preserve">8.</w:t>
        <w:tab/>
        <w:tab/>
        <w:tab/>
        <w:tab/>
        <w:tab/>
        <w:t xml:space="preserve">https://youtu.be/1IFloXOuLgA</w:t>
      </w:r>
    </w:p>
    <w:p>
      <w:r>
        <w:rPr>
          <w:b/>
          <w:u w:val="single"/>
        </w:rPr>
        <w:t xml:space="preserve">130129</w:t>
      </w:r>
    </w:p>
    <w:p>
      <w:r>
        <w:t xml:space="preserve">9.</w:t>
        <w:tab/>
        <w:t xml:space="preserve">Löytyi lyhyt SJW</w:t>
      </w:r>
    </w:p>
    <w:p>
      <w:r>
        <w:rPr>
          <w:b/>
          <w:u w:val="single"/>
        </w:rPr>
        <w:t xml:space="preserve">130130</w:t>
      </w:r>
    </w:p>
    <w:p>
      <w:r>
        <w:t xml:space="preserve">10.</w:t>
        <w:tab/>
        <w:tab/>
        <w:t xml:space="preserve">Olen 1,80 m pitkä. Enkä ole sjw. Vain tavallinen ihminen, joka ei pidä siitä, että toisia ihmisiä kutsutaan homoiksi. Natsit. jne...</w:t>
      </w:r>
    </w:p>
    <w:p>
      <w:r>
        <w:rPr>
          <w:b/>
          <w:u w:val="single"/>
        </w:rPr>
        <w:t xml:space="preserve">130131</w:t>
      </w:r>
    </w:p>
    <w:p>
      <w:r>
        <w:t xml:space="preserve">11.</w:t>
        <w:tab/>
        <w:tab/>
        <w:tab/>
        <w:t xml:space="preserve">Rehellisyyden nimissä yksi videolla esiintyvistä SJW:stä käytti epäironisesti sanaa "natsi" kuvaamaan joko paneelin puhujia tai poliiseja, jotka saattoivat heidät ulos, kun he yrittivät häiritä äänentoistolaitteita.   Natsit polttivat kirjoja, he eivät suvainneet ideoita, jotka poikkesivat heidän ideologiastaan. Sen sijaan, että he olisivat häirinneet puhetta, kun he kohtasivat ajatuksia, joista he eivät pitäneet, olisi auttanut heidän asiaansa sitoutua näihin ajatuksiin ja keskustella niistä.</w:t>
      </w:r>
    </w:p>
    <w:p>
      <w:r>
        <w:rPr>
          <w:b/>
          <w:u w:val="single"/>
        </w:rPr>
        <w:t xml:space="preserve">130132</w:t>
      </w:r>
    </w:p>
    <w:p>
      <w:r>
        <w:t xml:space="preserve">12.</w:t>
        <w:tab/>
        <w:tab/>
        <w:tab/>
        <w:tab/>
        <w:t xml:space="preserve">Kyllä, ja ihmiset tässä ketjussa ovat aivan samanlaisia kuin nuo harhaanjohdetut sjw:t.</w:t>
      </w:r>
    </w:p>
    <w:p>
      <w:r>
        <w:rPr>
          <w:b/>
          <w:u w:val="single"/>
        </w:rPr>
        <w:t xml:space="preserve">130133</w:t>
      </w:r>
    </w:p>
    <w:p>
      <w:r>
        <w:t xml:space="preserve">13.</w:t>
        <w:tab/>
        <w:tab/>
        <w:tab/>
        <w:tab/>
        <w:tab/>
        <w:t xml:space="preserve">Kaikella kunnioituksella, en ole samaa mieltä siitä, että nämä kaksi tilannetta ovat aivan samat: 1. SJW:t loukkaantuvat biologisesta ja tilastollisesta tosiasiasta ja häiritsevät luentoa, koska he ilmaisevat omiensa vastaisia ajatuksia, ja sitten kutsuvat paneelia tai poliisia "natseiksi" ja että heille ei ole tilaa sivistyneessä yhteiskunnassa.   2. Ihmiset redditissä pilkkaavat edellä mainittujen ihmisten käyttämää sanaa natsi.   Mutta en myöskään pidä siitä, että ihmisiä kutsutaan "hintiksi", koska on olemassa parempia ja fiksumpia solvauksia.</w:t>
      </w:r>
    </w:p>
    <w:p>
      <w:r>
        <w:rPr>
          <w:b/>
          <w:u w:val="single"/>
        </w:rPr>
        <w:t xml:space="preserve">130134</w:t>
      </w:r>
    </w:p>
    <w:p>
      <w:r>
        <w:t xml:space="preserve">14.</w:t>
        <w:tab/>
        <w:tab/>
        <w:tab/>
        <w:tab/>
        <w:tab/>
        <w:tab/>
        <w:t xml:space="preserve">Nämä ihmiset täällä katsoivat juuri videon, jossa lapset häiriköivät ja kutsuivat paneelia virheellisesti natsiksi. Joten ihmiset kääntyvät kommentteihin ja kutsuvat heitä homoiksi ja natseiksi. Se on vain tyhmää.</w:t>
      </w:r>
    </w:p>
    <w:p>
      <w:r>
        <w:rPr>
          <w:b/>
          <w:u w:val="single"/>
        </w:rPr>
        <w:t xml:space="preserve">130135</w:t>
      </w:r>
    </w:p>
    <w:p>
      <w:r>
        <w:t xml:space="preserve">15.</w:t>
        <w:tab/>
        <w:tab/>
        <w:tab/>
        <w:t xml:space="preserve">Paitsi modit, eikö niin?</w:t>
      </w:r>
    </w:p>
    <w:p>
      <w:r>
        <w:rPr>
          <w:b/>
          <w:u w:val="single"/>
        </w:rPr>
        <w:t xml:space="preserve">130136</w:t>
      </w:r>
    </w:p>
    <w:p>
      <w:r>
        <w:t xml:space="preserve">1. Ah, misandriaa parhaimmillaan.  Jokainen, joka kutsuu itseään feministiksi ja käyttäytyy samalla näin, ei ole feministi, hän on vain misandristi ja vitun kusipää.</w:t>
      </w:r>
    </w:p>
    <w:p>
      <w:r>
        <w:rPr>
          <w:b/>
          <w:u w:val="single"/>
        </w:rPr>
        <w:t xml:space="preserve">130137</w:t>
      </w:r>
    </w:p>
    <w:p>
      <w:r>
        <w:t xml:space="preserve">2.</w:t>
        <w:tab/>
        <w:t xml:space="preserve">Feministinen liike on muuttunut paljon viimeisten 10 vuoden aikana. Tämä ei rehellisesti sanottuna ole kovin kaukana vuoden 2008 jälkeisestä liikkeestä.</w:t>
      </w:r>
    </w:p>
    <w:p>
      <w:r>
        <w:rPr>
          <w:b/>
          <w:u w:val="single"/>
        </w:rPr>
        <w:t xml:space="preserve">130138</w:t>
      </w:r>
    </w:p>
    <w:p>
      <w:r>
        <w:t xml:space="preserve">1. Mikä kauhea asianajaja, mutta tämä on kaukana oikeudesta.</w:t>
      </w:r>
    </w:p>
    <w:p>
      <w:r>
        <w:rPr>
          <w:b/>
          <w:u w:val="single"/>
        </w:rPr>
        <w:t xml:space="preserve">130139</w:t>
      </w:r>
    </w:p>
    <w:p>
      <w:r>
        <w:t xml:space="preserve">2.</w:t>
        <w:tab/>
        <w:t xml:space="preserve">"Mies saa elinkautisen pakottamalla 13-vuotiaan tytön koskettamaan penistään" Olisiko se sama, jos otsikko olisi tuo? Ei, et edes hätkähtäisi.</w:t>
      </w:r>
    </w:p>
    <w:p>
      <w:r>
        <w:rPr>
          <w:b/>
          <w:u w:val="single"/>
        </w:rPr>
        <w:t xml:space="preserve">130140</w:t>
      </w:r>
    </w:p>
    <w:p>
      <w:r>
        <w:t xml:space="preserve">3.</w:t>
        <w:tab/>
        <w:tab/>
        <w:t xml:space="preserve">Minä tekisin niin. Se on vitun vammaista kumminkin. Ihmiset ovat raiskanneet lapsia väkivaltaisesti ja saaneet lievempiä tuomioita.   Kaikkea ei tarvitse kääntää ympäri, joskus se on naurettavaa riippumatta siitä, kenelle se tapahtui.</w:t>
      </w:r>
    </w:p>
    <w:p>
      <w:r>
        <w:rPr>
          <w:b/>
          <w:u w:val="single"/>
        </w:rPr>
        <w:t xml:space="preserve">130141</w:t>
      </w:r>
    </w:p>
    <w:p>
      <w:r>
        <w:t xml:space="preserve">1. Ha! Kun olin kuusivuotias, jouduimme siskoni kanssa säännöllisesti vaikeuksiin tappelemisesta. Olemme purreet toisiamme ja ottaneet verta. Äiti tykkää säännöllisesti muistuttaa meitä tästä. Pikkutytöt voivat olla yhtä - ellei jopa *enemmän* - väkivaltaisia kuin pikkupojat.</w:t>
      </w:r>
    </w:p>
    <w:p>
      <w:r>
        <w:rPr>
          <w:b/>
          <w:u w:val="single"/>
        </w:rPr>
        <w:t xml:space="preserve">130142</w:t>
      </w:r>
    </w:p>
    <w:p>
      <w:r>
        <w:t xml:space="preserve">2.</w:t>
        <w:tab/>
        <w:t xml:space="preserve">Pikkutytötkin voivat olla täysiä kusipäitä.</w:t>
      </w:r>
    </w:p>
    <w:p>
      <w:r>
        <w:rPr>
          <w:b/>
          <w:u w:val="single"/>
        </w:rPr>
        <w:t xml:space="preserve">130143</w:t>
      </w:r>
    </w:p>
    <w:p>
      <w:r>
        <w:t xml:space="preserve">1. Niin yksinkertaista. Lähden pian töistä. Tiedän, että kun pääsen kotiin, kukaan ei valita ja valittaa minulle siitä, mitä syömme illalliseksi. Jos jätän tiskaamisen huomiselle, kukaan ei voi valittaa siitä.  Minun ei tarvitse istua katsomassa äärimmäisen tylsiä ohjelmia, kuten "This is Us", jos haluan viettää yön Xboxia pelaten, voin tehdä sen.  Elämä on hyvää. Seksi ei ole tarpeeksi tärkeää palatakseen plantaasille.</w:t>
      </w:r>
    </w:p>
    <w:p>
      <w:r>
        <w:rPr>
          <w:b/>
          <w:u w:val="single"/>
        </w:rPr>
        <w:t xml:space="preserve">130144</w:t>
      </w:r>
    </w:p>
    <w:p>
      <w:r>
        <w:t xml:space="preserve">2.</w:t>
        <w:tab/>
        <w:t xml:space="preserve">Tiedätkö mitä syön huomenna? Sen, miltä minusta tuntuu. Tiedätkö mitä teen huomenna? Mitä ikinä haluan. Tiedätkö minne menen huomenna? Minne vain jalkani vievät minut. Tiedätkö kuinka kauan teen huomenna töitä? Niin kauan kuin jaksan. Tiedätkö paljonko rahaa käytän itseeni? Sen verran kuin tuntuu oikealta.  Ja tiedätkö mikä on parasta? Minun ei tarvitse tehdä kompromisseja minkään kusipään kanssa.</w:t>
      </w:r>
    </w:p>
    <w:p>
      <w:r>
        <w:rPr>
          <w:b/>
          <w:u w:val="single"/>
        </w:rPr>
        <w:t xml:space="preserve">130145</w:t>
      </w:r>
    </w:p>
    <w:p>
      <w:r>
        <w:t xml:space="preserve">1. En teeskentele draamaa, mutta Antifan on parasta olla varovainen, koska yksi heistä voi kuolla. Antifalla on historiaa todellisesta väkivallasta, eikä tarvita paljon, että joku perustelee todellisen pelon henkensä puolesta ja vetää haulikon esiin.</w:t>
      </w:r>
    </w:p>
    <w:p>
      <w:r>
        <w:rPr>
          <w:b/>
          <w:u w:val="single"/>
        </w:rPr>
        <w:t xml:space="preserve">130146</w:t>
      </w:r>
    </w:p>
    <w:p>
      <w:r>
        <w:t xml:space="preserve">2.</w:t>
        <w:tab/>
        <w:t xml:space="preserve">Olen rehellisesti yllättynyt, ettei sitä ole vielä tapahtunut. Meillä on melkoinen maltti, kun kyse on noista paskiaisista.</w:t>
      </w:r>
    </w:p>
    <w:p>
      <w:r>
        <w:rPr>
          <w:b/>
          <w:u w:val="single"/>
        </w:rPr>
        <w:t xml:space="preserve">130147</w:t>
      </w:r>
    </w:p>
    <w:p>
      <w:r>
        <w:t xml:space="preserve">3.</w:t>
        <w:tab/>
        <w:tab/>
        <w:t xml:space="preserve">En ole aivan varma, mitä siitä pitäisi ajatella. Alan todella ajatella, ettemme ota asiaa läheskään niin vakavasti kuin pitäisi ja että meidän pitäisi vaatia, että näille raakalaisille tehdään jotain. Nämä ihmiset päätyvät valtion töihin ja keksivät jotenkin, miten voittaa vaaleja, kuten antamalla rikollisten äänestää, kuten muutama päivä sitten FL:ssä hyväksyttiin, mikä lisää 1,5 miljoonaa rikollista .... arvatkaa kenen äänestäjärekisteriin.</w:t>
      </w:r>
    </w:p>
    <w:p>
      <w:r>
        <w:rPr>
          <w:b/>
          <w:u w:val="single"/>
        </w:rPr>
        <w:t xml:space="preserve">130148</w:t>
      </w:r>
    </w:p>
    <w:p>
      <w:r>
        <w:t xml:space="preserve">1. Tämä vaikuttaa vähemmän pillupassin kieltämiseltä ja enemmänkin mielenterveysongelmalta, joka on vahvistettu.</w:t>
      </w:r>
    </w:p>
    <w:p>
      <w:r>
        <w:rPr>
          <w:b/>
          <w:u w:val="single"/>
        </w:rPr>
        <w:t xml:space="preserve">130149</w:t>
      </w:r>
    </w:p>
    <w:p>
      <w:r>
        <w:t xml:space="preserve">2.</w:t>
        <w:tab/>
        <w:t xml:space="preserve">Kaikkien rikoksiin syyllistyneiden voidaan väistämättä katsoa kärsivän mielisairaudesta. Se on vain niin, että yleensä naiset leimataan mielisairaiksi, kun taas miehet leimataan vain rikollisiksi, vaikka heillä on samat oireet, he tekevät samoja rikoksia jne... Tämä on nössöilyä. Epäilyksensuoja, se, että pidetään ensin jonkin asian uhrina ennen tuomitsemista, alhaiset tuomiot rikoksista ja paljon muuta ovat kaikki osa tätä.</w:t>
      </w:r>
    </w:p>
    <w:p>
      <w:r>
        <w:rPr>
          <w:b/>
          <w:u w:val="single"/>
        </w:rPr>
        <w:t xml:space="preserve">130150</w:t>
      </w:r>
    </w:p>
    <w:p>
      <w:r>
        <w:t xml:space="preserve">3.</w:t>
        <w:tab/>
        <w:tab/>
        <w:t xml:space="preserve">Ei, Pussy pass on sitä, kun nainen yrittää käyttää sukupuoltaan välttääkseen vastuun teoistaan.  Muuten tämä on vain yksi sub, joka syyttää naisia kaikesta. Jopa paskasta, jonka miehet tekevät yhtä hyvin... kuten siitä, että he käyttäytyvät kuin kusipäät.</w:t>
      </w:r>
    </w:p>
    <w:p>
      <w:r>
        <w:rPr>
          <w:b/>
          <w:u w:val="single"/>
        </w:rPr>
        <w:t xml:space="preserve">130151</w:t>
      </w:r>
    </w:p>
    <w:p>
      <w:r>
        <w:t xml:space="preserve">4.</w:t>
        <w:tab/>
        <w:tab/>
        <w:tab/>
        <w:t xml:space="preserve">Ei, pillupassi on jotakin, jonka yhteiskunta kokonaisuudessaan on myöntänyt naisille vain siksi, että heiltä ei vaadita samoja normeja kuin miehiltä. Siksi heitä ei pidetä samojen normien, määräysten, rangaistusten, kohtelun, lakien jne... mukaan. Naisen ei tarvitse huudattaa pillupassin käyttöä, koska se on jo käytössä jatkuvasti.  Tämä ei ole subi, joka syyttää naisia kaikesta. Se on sub kuitenkin huomauttamassa, kun yhteiskunta lopulta kieltää pillupassin kohtelemalla naista samalla tavalla kuin miehiä kohdellaan jatkuvasti. Jos pillupassin myöntäminen naisille ei olisi niin yleistä ja huomattavaa, tämän kaltaisia subeja ei olisi edes olemassa, koska tarina naisesta, joka joutuu vankilaan rikoksesta, ei olisi kiinnostava.  On kuitenkin lukemattomia subs, jotka ovat täysin omistautuneet miesten syyttämiselle kaikesta ja kaikesta. Feminismi, offmychest, suhteet, TwoXChromosomes ja melkeinpä mikä tahansa oletus- tai entinen oletus-sub esittelee helposti tätä miestenvastaista asennetta ja yleistä vihaa, jota miehet joutuvat jatkuvasti kohtaamaan. Meitä syytetään kaikesta, meitä pidetään heti rikoksentekijöinä (vaikka olisimme todellinen uhri), meitä pidetään rikollisina ilman, että olemme itse asiassa tehneet mitään väärää, oikeusjärjestelmä kusettaa meitä jatkuvasti, ja muutenkin kaikki on meitä vastaan, samalla kun saamme istua täällä kuuntelemassa, kun ihmiset puhuvat kaikista "etuoikeuksistamme", joten onko lainkaan yllättävää, että halutaan ja tarvitaan subia, joka antaa miehille mahdollisuuden tuulettaa yhteiskuntamme jatkuvaa tilannetta? Onko jotenkin väärin sallia miesten puhua siitä, mitä he näkevät yhteiskunnassa tai valittaa siitä? Miksi se, että kun miehet valittavat, on yhtäkkiä jotain, joka pitää hoitaa tai tuhota? Onko se, että ihmisillä on jokin paikka, jossa he voivat purkaa turhautumistaan, todella niin huono asia?</w:t>
      </w:r>
    </w:p>
    <w:p>
      <w:r>
        <w:rPr>
          <w:b/>
          <w:u w:val="single"/>
        </w:rPr>
        <w:t xml:space="preserve">130152</w:t>
      </w:r>
    </w:p>
    <w:p>
      <w:r>
        <w:t xml:space="preserve">5.</w:t>
        <w:tab/>
        <w:tab/>
        <w:tab/>
        <w:tab/>
        <w:t xml:space="preserve">Hyvin sanottu. Kiitos</w:t>
      </w:r>
    </w:p>
    <w:p>
      <w:r>
        <w:rPr>
          <w:b/>
          <w:u w:val="single"/>
        </w:rPr>
        <w:t xml:space="preserve">130153</w:t>
      </w:r>
    </w:p>
    <w:p>
      <w:r>
        <w:t xml:space="preserve">6.</w:t>
        <w:tab/>
        <w:tab/>
        <w:tab/>
        <w:tab/>
        <w:t xml:space="preserve">Sinusta on siis tullut yhtä pakkomielle "sosiaalisista rakenteista" ja "identiteettipolitiikasta" kuin feministeistä. Yksilön vastuuta ei ole enää jäljellä.   Tuulettakaa vain, mutta älkää yrittäkö teeskennellä, että siinä on enemmän logiikkaa kuin TwoXChromosomesissa.</w:t>
      </w:r>
    </w:p>
    <w:p>
      <w:r>
        <w:rPr>
          <w:b/>
          <w:u w:val="single"/>
        </w:rPr>
        <w:t xml:space="preserve">130154</w:t>
      </w:r>
    </w:p>
    <w:p>
      <w:r>
        <w:t xml:space="preserve">7.</w:t>
        <w:tab/>
        <w:tab/>
        <w:tab/>
        <w:tab/>
        <w:tab/>
        <w:t xml:space="preserve">Mitä tekemistä sosiaalisilla rakenteilla on minkään sen kanssa, mistä puhuttiin? Miten miesten kohtaaman epäoikeudenmukaisuuden ja epätasa-arvon osoittaminen yhteiskunnassa muuttuu yhtäkkiä sosiaaliseksi konstruktioksi ja miten se on mahdollisesti epäloogista? Tasa-arvo on tärkeä käsite, mutta sitä ei ole tällä hetkellä, ja miehet ovat täysin alakynnessä kaikilla yhteiskunnan osa-alueilla, ja se on epätasa-arvoista "tasa-arvoa".</w:t>
      </w:r>
    </w:p>
    <w:p>
      <w:r>
        <w:rPr>
          <w:b/>
          <w:u w:val="single"/>
        </w:rPr>
        <w:t xml:space="preserve">130155</w:t>
      </w:r>
    </w:p>
    <w:p>
      <w:r>
        <w:t xml:space="preserve">1. Yksinkertainen tutkimus. En tuntenut Zoe Quinniä ennen viime vuotta, enkä vieläkään tunne Care. Mutta näin Anitan Tropesin kickstarterin ja ajattelin sen olevan mielenkiintoinen. Sitten näin hänen syyttelevän pelaajia ja myöhemmin gamergatea asioista. Olin vielä tässä vaiheessa hänen puolellaan. Koska kuten kaikki muutkin, pidän häirintää pahana. Mutta sitten... Katsoin Tropesia. Se oli paska, epärehellinen ja myös tehty käyttäen toisten luottamattomia pelivideoita. Sen jälkeen tutkin asiaa vähän enemmän ja nyt tässä ollaan.  Joten kiitos Anita.</w:t>
      </w:r>
    </w:p>
    <w:p>
      <w:r>
        <w:rPr>
          <w:b/>
          <w:u w:val="single"/>
        </w:rPr>
        <w:t xml:space="preserve">130156</w:t>
      </w:r>
    </w:p>
    <w:p>
      <w:r>
        <w:t xml:space="preserve">2.</w:t>
        <w:tab/>
        <w:t xml:space="preserve">Hassua, koska sitä hän itse asiassa haluaa. Työntää lisää ihmisiä hänen asiaansa vastaan, syventää eripuraa, lopulta yhä useammat ihmiset asettuvat hänen puolelleen, ja sitten hänellä on enemmän kohteita, joita hän voi huijata. Anita ei ole radfem, hän on huijari, jonka kohteet ovat radfem.</w:t>
      </w:r>
    </w:p>
    <w:p>
      <w:r>
        <w:rPr>
          <w:b/>
          <w:u w:val="single"/>
        </w:rPr>
        <w:t xml:space="preserve">130157</w:t>
      </w:r>
    </w:p>
    <w:p>
      <w:r>
        <w:t xml:space="preserve">3.</w:t>
        <w:tab/>
        <w:tab/>
        <w:t xml:space="preserve">Annan hänelle jonkin verran tunnustusta, hän näki menestyksekkäästi aukon ja tarttui siihen silmää räpäyttämättä, hän loi mallin sille, miten kaikki ammattimaiset uhrit ja SWJ:t toimisivat tulevaisuudessa ja juuri nyt, kerjäämällä katsojien rahoitusta ja poimimalla äärimmäisyyksiin asti kaikkea, mikä voi hyödyttää hänen kieroutunutta retoriikkaansa, ja tietenkin huutamalla veristä murhaa ja pyörittämällä sitä hänen hyväkseen aina, kun ihmiset reagoivat etäännyttävästi negatiivisesti kaikkeen, mitä hän teki. Luulen, että monille ihmisille vuosi 2007 oli vuosi, jolloin pelit todella muuttuivat enemmänkin nörttimäisestä nörttimäisyydestä täysimittaiseksi valtavirtateollisuudeksi, joka voi kilpailla elokuvien ja tv-sarjojen kanssa, kiitos sellaisten pelien kuin Modern Warfare, Halo 3, Assassin's Creed....  Se oli se siirtymähetki, jolloin kaikki iilimatot alkoivat silmäillä pelaamista välineenä ja alustana, josta he voivat saada täyden hyödyn.</w:t>
      </w:r>
    </w:p>
    <w:p>
      <w:r>
        <w:rPr>
          <w:b/>
          <w:u w:val="single"/>
        </w:rPr>
        <w:t xml:space="preserve">130158</w:t>
      </w:r>
    </w:p>
    <w:p>
      <w:r>
        <w:t xml:space="preserve">4.</w:t>
        <w:tab/>
        <w:tab/>
        <w:tab/>
        <w:t xml:space="preserve">Kunnioitan Anitaa 1000 kertaa enemmän kuin useimpia muita, hän on älykäs, motivoitunut ja järkevä nainen, joka löysi markkinat ja lypsää niistä kaiken irti. Sattui vain niin, että hänen tavoitteensa markkinoiden hyödyntämisessä muodostuivat ajatuksen ympärille, joka periaatteessa repi minua ja asioita, joita rakastan. Joten toisaalta kunnioitan peliäsi, toisaalta vittuilen sinulle äärimmäisyyksiin asti.</w:t>
      </w:r>
    </w:p>
    <w:p>
      <w:r>
        <w:rPr>
          <w:b/>
          <w:u w:val="single"/>
        </w:rPr>
        <w:t xml:space="preserve">130159</w:t>
      </w:r>
    </w:p>
    <w:p>
      <w:r>
        <w:t xml:space="preserve">5.</w:t>
        <w:tab/>
        <w:tab/>
        <w:tab/>
        <w:tab/>
        <w:t xml:space="preserve">Rationaalinen?</w:t>
      </w:r>
    </w:p>
    <w:p>
      <w:r>
        <w:rPr>
          <w:b/>
          <w:u w:val="single"/>
        </w:rPr>
        <w:t xml:space="preserve">130160</w:t>
      </w:r>
    </w:p>
    <w:p>
      <w:r>
        <w:t xml:space="preserve">6.</w:t>
        <w:tab/>
        <w:tab/>
        <w:tab/>
        <w:tab/>
        <w:tab/>
        <w:t xml:space="preserve">&gt; Rational?  Anita on itse asiassa aika rationaalinen, kun tajuaa, että hänen todellinen tavoitteensa on lypsää kasa rahaa hyväuskoisilta SJW-retardeilta, toki hän on viime aikoina romahtanut laiskuuden ja ylimielisyyden takia, mutta hän on silti onnistunut melko hyvin huijauksessaan.</w:t>
      </w:r>
    </w:p>
    <w:p>
      <w:r>
        <w:rPr>
          <w:b/>
          <w:u w:val="single"/>
        </w:rPr>
        <w:t xml:space="preserve">130161</w:t>
      </w:r>
    </w:p>
    <w:p>
      <w:r>
        <w:t xml:space="preserve">1. Ennen kuin Reddit-poliisin vastarintaprikaatit ryntäävät tuomitsemaan tämän: Tässä lyhyessä pätkässä pitkästä videosta ei näy niitä useita kertoja ennen tätä, että koko perhe esti aktiivisesti oikeutta ja hyökkäsi fyysisesti poliiseja vastaan yrittäessään auttaa perheenjäsentään vastustamaan pidätystä.  Jos yrität läimäyttää poliisia, hän vastaa samalla tavalla. Poliisit, joilla on aseet vyötäröllään, ovat yleensä hieman huolissaan siitä, että heidät lyödään tajuttomaksi.</w:t>
      </w:r>
    </w:p>
    <w:p>
      <w:r>
        <w:rPr>
          <w:b/>
          <w:u w:val="single"/>
        </w:rPr>
        <w:t xml:space="preserve">130162</w:t>
      </w:r>
    </w:p>
    <w:p>
      <w:r>
        <w:t xml:space="preserve">2.</w:t>
        <w:tab/>
        <w:t xml:space="preserve">Lol bootlickers ajattelevat, että jos teet jotain teknisesti laillista, ansaitset aivotärähdyksen.  Poliisit eivät ole tuomareita, valamiehiä ja pyöveleitä, tuo nainen olisi voinut kuolla.</w:t>
      </w:r>
    </w:p>
    <w:p>
      <w:r>
        <w:rPr>
          <w:b/>
          <w:u w:val="single"/>
        </w:rPr>
        <w:t xml:space="preserve">130163</w:t>
      </w:r>
    </w:p>
    <w:p>
      <w:r>
        <w:t xml:space="preserve">3.</w:t>
        <w:tab/>
        <w:tab/>
        <w:t xml:space="preserve">Ja kenen vika se olisi ollut, huolestuneen peikon?  Tätä koskeva laki on selkeä ja itse asiassa varsin kohtuullinen. Tee niin kuin käsketään, niin sinun ei tarvitse pelätä, että sinut lyödään maahan.</w:t>
      </w:r>
    </w:p>
    <w:p>
      <w:r>
        <w:rPr>
          <w:b/>
          <w:u w:val="single"/>
        </w:rPr>
        <w:t xml:space="preserve">130164</w:t>
      </w:r>
    </w:p>
    <w:p>
      <w:r>
        <w:t xml:space="preserve">4.</w:t>
        <w:tab/>
        <w:tab/>
        <w:tab/>
        <w:t xml:space="preserve">Poliisien syy on liiallinen voimankäyttö.  Nainen ei lyönyt itseään maahan.  Ja öö ei, poliiseilla ei ole carte blanche tehdä mitä vittua haluavat jos joku ei kuuntele heitä.  Ihmisillä on oikeuksia, luovuttamattomia oikeuksia, jos poliisi ei pysty kunnioittamaan niitä, hänen on lähdettävä poliisivoimista.  Meidän roisto lainvalvontajärjestelmämme synnyttää tällaista paskaa.  Meillä pitäisi olla yhteisöllinen poliisitoiminta.</w:t>
      </w:r>
    </w:p>
    <w:p>
      <w:r>
        <w:rPr>
          <w:b/>
          <w:u w:val="single"/>
        </w:rPr>
        <w:t xml:space="preserve">130165</w:t>
      </w:r>
    </w:p>
    <w:p>
      <w:r>
        <w:t xml:space="preserve">5.</w:t>
        <w:tab/>
        <w:tab/>
        <w:tab/>
        <w:tab/>
        <w:t xml:space="preserve">Tämä kaveri on jälkeenjäänyt. Kyllä, ihmisillä on luovuttamattomia oikeuksia, mutta se, että tekee mitä haluaa ja pahoinpitelee ihmisiä, ei varmasti ole tuolla listalla.</w:t>
      </w:r>
    </w:p>
    <w:p>
      <w:r>
        <w:rPr>
          <w:b/>
          <w:u w:val="single"/>
        </w:rPr>
        <w:t xml:space="preserve">130166</w:t>
      </w:r>
    </w:p>
    <w:p>
      <w:r>
        <w:t xml:space="preserve">6.</w:t>
        <w:tab/>
        <w:tab/>
        <w:tab/>
        <w:tab/>
        <w:tab/>
        <w:t xml:space="preserve">Anteeksi, että joku lihava nainen, joka kourii jotakuta, ei ole pahoinpitely, lol.  Mikä nilkki, kai sinunkin mielestäsi paini on pahoinpitelyä lol.  Painu vittuun nörtti.</w:t>
      </w:r>
    </w:p>
    <w:p>
      <w:r>
        <w:rPr>
          <w:b/>
          <w:u w:val="single"/>
        </w:rPr>
        <w:t xml:space="preserve">130167</w:t>
      </w:r>
    </w:p>
    <w:p>
      <w:r>
        <w:t xml:space="preserve">7.</w:t>
        <w:tab/>
        <w:tab/>
        <w:tab/>
        <w:tab/>
        <w:tab/>
        <w:tab/>
        <w:t xml:space="preserve">Olet kuin oppikirjan määritelmä kusipäästä.</w:t>
      </w:r>
    </w:p>
    <w:p>
      <w:r>
        <w:rPr>
          <w:b/>
          <w:u w:val="single"/>
        </w:rPr>
        <w:t xml:space="preserve">130168</w:t>
      </w:r>
    </w:p>
    <w:p>
      <w:r>
        <w:t xml:space="preserve">8.</w:t>
        <w:tab/>
        <w:tab/>
        <w:tab/>
        <w:tab/>
        <w:tab/>
        <w:tab/>
        <w:t xml:space="preserve">"Punk." "Nörtti." Pillupassi evätty. Sukupuoli ei vaikuta siihen, onko kyseessä pahoinpitely...</w:t>
      </w:r>
    </w:p>
    <w:p>
      <w:r>
        <w:rPr>
          <w:b/>
          <w:u w:val="single"/>
        </w:rPr>
        <w:t xml:space="preserve">130169</w:t>
      </w:r>
    </w:p>
    <w:p>
      <w:r>
        <w:t xml:space="preserve">9.</w:t>
        <w:tab/>
        <w:tab/>
        <w:tab/>
        <w:tab/>
        <w:tab/>
        <w:tab/>
        <w:t xml:space="preserve">Se on pahoinpitelyä, jos hän tarttuu poliisiin, joka yrittää pidättää jonkun hänen perheenjäsenistään.  Sama pätee painiin.  Ehkä kuristaminen on liiallista voimankäyttöä, mutta se on asiayhteydestä irrotettu, joten ehkä ei.  Jopa asiayhteyden puitteissa poliisin olisi pitänyt taltuttaa hänet.</w:t>
      </w:r>
    </w:p>
    <w:p>
      <w:r>
        <w:rPr>
          <w:b/>
          <w:u w:val="single"/>
        </w:rPr>
        <w:t xml:space="preserve">130170</w:t>
      </w:r>
    </w:p>
    <w:p>
      <w:r>
        <w:t xml:space="preserve">10.</w:t>
        <w:tab/>
        <w:tab/>
        <w:tab/>
        <w:tab/>
        <w:tab/>
        <w:tab/>
        <w:tab/>
        <w:t xml:space="preserve">Ei kengännaulajaa, sinut pitäisi alistaa vain, jos olet selvässä ja välittömässä vaarassa.  Kuristatko vaimosi, jos hän tarttuu sinuun?  Se, että rikoit jotain pientä lakia, ei anna poliiseille vapaata kättä tehdä mitä vittua haluavat.</w:t>
      </w:r>
    </w:p>
    <w:p>
      <w:r>
        <w:rPr>
          <w:b/>
          <w:u w:val="single"/>
        </w:rPr>
        <w:t xml:space="preserve">130171</w:t>
      </w:r>
    </w:p>
    <w:p>
      <w:r>
        <w:t xml:space="preserve">11.</w:t>
        <w:tab/>
        <w:tab/>
        <w:tab/>
        <w:tab/>
        <w:tab/>
        <w:tab/>
        <w:tab/>
        <w:tab/>
        <w:t xml:space="preserve">Selvä ja välitön vaara on, että hän saattaa mahdollistaa pidätetyn miehen pakenemisen.  Se ei ole lainkaan kuin jokin pikkulaki.  Eikä sitä käytetä carte Blanche -mallilla, mies vain löi hänet maahan, hän ei ampunut häntä eikä edes rauhoittanut häntä.  Mitä odotat poliisin tekevän, istua vain siinä ja antaa siviilin lyödä heitä ympäriinsä, kun he yrittävät tehdä työtään?</w:t>
      </w:r>
    </w:p>
    <w:p>
      <w:r>
        <w:rPr>
          <w:b/>
          <w:u w:val="single"/>
        </w:rPr>
        <w:t xml:space="preserve">130172</w:t>
      </w:r>
    </w:p>
    <w:p>
      <w:r>
        <w:t xml:space="preserve">12.</w:t>
        <w:tab/>
        <w:tab/>
        <w:tab/>
        <w:tab/>
        <w:tab/>
        <w:tab/>
        <w:tab/>
        <w:tab/>
        <w:tab/>
        <w:t xml:space="preserve">Se oli joku typerä perheriita, hän ei keskeyttänyt sarjamurhaajan pidätystä.  Melkein kuin poliisi olisi voinut vain lähteä ja palata tarvittaessa.  Tämä poliisi suuttui, koska joku ei totellut häntä.  Anteeksi, laki on luotu suojelemaan ihmisten oikeuksia, ei poliisien egoa.</w:t>
      </w:r>
    </w:p>
    <w:p>
      <w:r>
        <w:rPr>
          <w:b/>
          <w:u w:val="single"/>
        </w:rPr>
        <w:t xml:space="preserve">130173</w:t>
      </w:r>
    </w:p>
    <w:p>
      <w:r>
        <w:t xml:space="preserve">13.</w:t>
        <w:tab/>
        <w:tab/>
        <w:tab/>
        <w:tab/>
        <w:tab/>
        <w:tab/>
        <w:tab/>
        <w:tab/>
        <w:t xml:space="preserve">&gt;&gt; Kuristatko vaimosi, jos hän tarttuu sinuun?   Jos tartut minuun vihamielisen sananvaihdon yhteydessä, voit olla varma siitä, että lyödään yksiselitteisesti maahan, ennen kuin voit eskaloitua.  Tykkään kohdella naisia kaikella kunnioituksella, jonka osoittaisin miehellekin, enkä oleta, että koska hän on nainen, hän on kykenemätön vahingoittamaan minua.   Niinpä niin. Takuulla teen niin.</w:t>
      </w:r>
    </w:p>
    <w:p>
      <w:r>
        <w:rPr>
          <w:b/>
          <w:u w:val="single"/>
        </w:rPr>
        <w:t xml:space="preserve">130174</w:t>
      </w:r>
    </w:p>
    <w:p>
      <w:r>
        <w:t xml:space="preserve">14.</w:t>
        <w:tab/>
        <w:tab/>
        <w:tab/>
        <w:tab/>
        <w:tab/>
        <w:tab/>
        <w:tab/>
        <w:tab/>
        <w:tab/>
        <w:t xml:space="preserve">Miten vain, olet pieni alt right -nilkki, joka huutaa "VAPAA PUHE" heti kun Antifa lyö sinua kasvoihin.</w:t>
      </w:r>
    </w:p>
    <w:p>
      <w:r>
        <w:rPr>
          <w:b/>
          <w:u w:val="single"/>
        </w:rPr>
        <w:t xml:space="preserve">130175</w:t>
      </w:r>
    </w:p>
    <w:p>
      <w:r>
        <w:t xml:space="preserve">1. se on youtubessa... katsottuani sen tulin siihen tulokseen, että he ovat brittiläinen vastine valkoiselle roskaväelle. silti heppu ei ansaitse sitä, että hänelle nauretaan, koska hänet on lukittu asuntoonsa.</w:t>
      </w:r>
    </w:p>
    <w:p>
      <w:r>
        <w:rPr>
          <w:b/>
          <w:u w:val="single"/>
        </w:rPr>
        <w:t xml:space="preserve">130176</w:t>
      </w:r>
    </w:p>
    <w:p>
      <w:r>
        <w:t xml:space="preserve">1. Gor'blimey, sammakot ovat taas asialla.</w:t>
      </w:r>
    </w:p>
    <w:p>
      <w:r>
        <w:rPr>
          <w:b/>
          <w:u w:val="single"/>
        </w:rPr>
        <w:t xml:space="preserve">130177</w:t>
      </w:r>
    </w:p>
    <w:p>
      <w:r>
        <w:t xml:space="preserve">1. Se on perseestä, että hän tekisi niin. Hän ei ole yhtään sen parempi kuin abortteja tekevä mulkku.</w:t>
      </w:r>
    </w:p>
    <w:p>
      <w:r>
        <w:rPr>
          <w:b/>
          <w:u w:val="single"/>
        </w:rPr>
        <w:t xml:space="preserve">130178</w:t>
      </w:r>
    </w:p>
    <w:p>
      <w:r>
        <w:t xml:space="preserve">1. Intian naiset ovat pahin tbh, koska täällä r niin paljon janoinen kiimainen simps Intiassa jopa rumin pummi luulee olevansa kaunein kirjaimellisesti, kun he kävelevät ohitseni hän ajattelee kuin olisin roskat, vaikka en ole katsomassa heitä he osoittavat niin paljon asennetta kuin maailma vitun pyörii heidän ympärillään ja että yksi vitun kiimainen pillu vain seuraa tuijottaa, joka saa heidät tuntemaan, että jopa minä haluan heitä, ei ämmä ajattelen arvosanoja ei ur kuivunut pillu.</w:t>
      </w:r>
    </w:p>
    <w:p>
      <w:r>
        <w:rPr>
          <w:b/>
          <w:u w:val="single"/>
        </w:rPr>
        <w:t xml:space="preserve">130179</w:t>
      </w:r>
    </w:p>
    <w:p>
      <w:r>
        <w:t xml:space="preserve">1. Näyttää siltä, että Youtube yrittää todellakin sekaantua Yhdysvaltain vaaleihin poistamalla videoita valikoivasti.  [Tässä saksalaiselta IP-osoitteelta](https://imgur.com/VzvHKyA) [Tässä yhdysvaltalaiselta IP-osoitteelta](https://imgur.com/NJCltVf) Molemmissa on joitain yritysvideoita, mutta varsinaiset sulatusvideot poistetaan, kun muodostat yhteyden yhdysvaltalaisella IP-osoitteella.  (Molemmat ovat yksityisyydensuojatilassa, selaimessa, jolla en käytä youtubea, VPN:n kautta, joten Googlen ehdotusten ei pitäisi vaikuttaa niihin.)  Erityisesti tätä videota voi yrittää etsiä youtube-hakupalvelussa sen tarkalla nimellä, eikä sitä silti löydy. https://www.youtube.com/watch?v=Lrpkxl4DXtk.</w:t>
      </w:r>
    </w:p>
    <w:p>
      <w:r>
        <w:rPr>
          <w:b/>
          <w:u w:val="single"/>
        </w:rPr>
        <w:t xml:space="preserve">130180</w:t>
      </w:r>
    </w:p>
    <w:p>
      <w:r>
        <w:t xml:space="preserve">2.</w:t>
        <w:tab/>
        <w:t xml:space="preserve">Tämän paskan takia väittäisin ehdottomasti, että suurin osa Yhdysvaltain demokraattisesta puolueesta on aktiivisesti kapinallisia ja maanpetoksellisia. Vaikka olet vasemmistolainen, en näe, miten joku voisi olla ajattelematta samaa, he tekevät kaiken, mitä he voivat heikentää tämän hallituksen asianmukaisesti valittuja virkamiehiä lyhyessä suorassa taistelussa ja ilmeisesti heidän lähettämissään salamurhaajissa. Olen hämmästynyt, ettei jälkimmäisiä ole.    Toistaiseksi teillä on vain muutama hullu, vain yksi tulee mieleeni päähäni, joka vaikka luulen että he halusivat hänen tekevän sen, kukaan ei suoraan johdattanut häntä hyökkäämään republikaanien kimppuun, kyse on vain tarpeeksi kovasta pelottelusta kunnes joku heidän mielipuolisimmista kannattajistaan tekee jotain. Siitä ei kuitenkaan ole mitään todellista konkreettista näyttöä.  Olen jotenkin hämmästynyt, ettei Trumpia vastaan ole vielä tehty vitusti salamurhayrityksiä, joko ammattilaisten tai yksinäisten hullujen toimesta. Jos demokraatit häviävät kovasti välivaaleissa, mistä en olisi yllättynyt, jos häviävät, tai eivät ainakaan saa "sinistä aaltoa", en olisi yllättynyt, jos väkivalta lisääntyy tavalla tai toisella, tai jos Trump valitaan toiselle kaudelle.  Nämä ihmiset hyppäävät pois todellisuudesta samalla nopeudella kuin supermies voi vapautua tämän vitun planeetan painovoimasta.  Se on melkein hauskaa. Tarkoitan vittu Trump ei ole oikeasti kovinkaan konservatiivinen. Hän ei näytä uskovan pieneen hallintoon, kuten useimmat konservatiivit, joiden kanssa olen puhunut, hän näyttää vain yrittävän saada asiat jonkinlaiseen järjellisyyden näennäiseen tilaan. Nämä ihmiset käyttäytyvät kuin paluu 1980-1990-luvun politiikkaan olisi kuin paluu vuoden 1880 politiikkaan - joka ei luultavasti ollut puoliksikaan niin huono kuin nämä ääliöt luulevat.</w:t>
      </w:r>
    </w:p>
    <w:p>
      <w:r>
        <w:rPr>
          <w:b/>
          <w:u w:val="single"/>
        </w:rPr>
        <w:t xml:space="preserve">130181</w:t>
      </w:r>
    </w:p>
    <w:p>
      <w:r>
        <w:t xml:space="preserve">3.</w:t>
        <w:tab/>
        <w:tab/>
        <w:t xml:space="preserve">&gt;Olen jotenkin hämmästynyt, ettei Trumpia vastaan ole vielä yritetty tehdä helvetin paljon salamurhayrityksiä. 4.</w:t>
      </w:r>
    </w:p>
    <w:p>
      <w:r>
        <w:rPr>
          <w:b/>
          <w:u w:val="single"/>
        </w:rPr>
        <w:t xml:space="preserve">130182</w:t>
      </w:r>
    </w:p>
    <w:p>
      <w:r>
        <w:t xml:space="preserve">4.</w:t>
        <w:tab/>
        <w:tab/>
        <w:tab/>
        <w:t xml:space="preserve">Luulisi, että he masturboivat siitä mediassa.</w:t>
      </w:r>
    </w:p>
    <w:p>
      <w:r>
        <w:rPr>
          <w:b/>
          <w:u w:val="single"/>
        </w:rPr>
        <w:t xml:space="preserve">130183</w:t>
      </w:r>
    </w:p>
    <w:p>
      <w:r>
        <w:t xml:space="preserve">5.</w:t>
        <w:tab/>
        <w:tab/>
        <w:tab/>
        <w:tab/>
        <w:t xml:space="preserve">Miksi? Salamurhayritykset lisäävät yleensä kohteena olevan poliitikon suosiota. Niillä on myös taipumus tehdä murhan tehneestä osapuolesta hullu, mikä laskee hänen suosiotaan. Se on sama syy, miksi Bernoutin kaveri, joka oli vapaaehtoinen useiden senaattoreiden puolesta ja ampui Scalisea, ei saanut paljon julkisuutta.</w:t>
      </w:r>
    </w:p>
    <w:p>
      <w:r>
        <w:rPr>
          <w:b/>
          <w:u w:val="single"/>
        </w:rPr>
        <w:t xml:space="preserve">130184</w:t>
      </w:r>
    </w:p>
    <w:p>
      <w:r>
        <w:t xml:space="preserve">6.</w:t>
        <w:tab/>
        <w:tab/>
        <w:tab/>
        <w:tab/>
        <w:tab/>
        <w:t xml:space="preserve">Mistä lähtien vasemmisto on koskaan välittänyt siitä, että se esiintyy hullujen joukossa?</w:t>
      </w:r>
    </w:p>
    <w:p>
      <w:r>
        <w:rPr>
          <w:b/>
          <w:u w:val="single"/>
        </w:rPr>
        <w:t xml:space="preserve">130185</w:t>
      </w:r>
    </w:p>
    <w:p>
      <w:r>
        <w:t xml:space="preserve">7.</w:t>
        <w:tab/>
        <w:tab/>
        <w:tab/>
        <w:t xml:space="preserve">Tiedän kahdesta hänen ollessaan kampanjapolulla. Mitkä ovat muut?</w:t>
      </w:r>
    </w:p>
    <w:p>
      <w:r>
        <w:rPr>
          <w:b/>
          <w:u w:val="single"/>
        </w:rPr>
        <w:t xml:space="preserve">130186</w:t>
      </w:r>
    </w:p>
    <w:p>
      <w:r>
        <w:t xml:space="preserve">8.</w:t>
        <w:tab/>
        <w:tab/>
        <w:tab/>
        <w:tab/>
        <w:t xml:space="preserve">Joku lähetti hänelle äskettäin risiiniä. En ole varma, lasketaanko se mukaan.</w:t>
      </w:r>
    </w:p>
    <w:p>
      <w:r>
        <w:rPr>
          <w:b/>
          <w:u w:val="single"/>
        </w:rPr>
        <w:t xml:space="preserve">130187</w:t>
      </w:r>
    </w:p>
    <w:p>
      <w:r>
        <w:t xml:space="preserve">9.</w:t>
        <w:tab/>
        <w:tab/>
        <w:tab/>
        <w:tab/>
        <w:tab/>
        <w:t xml:space="preserve">Eikö sitä lähetetty puolustusministerin toimistoon? Huhujen mukaan Mattis nuuskaisi sen, mitä siitä oli jäljellä sen jälkeen, kun se oli ruiskutettu suoraan hänen suoniinsa.</w:t>
      </w:r>
    </w:p>
    <w:p>
      <w:r>
        <w:rPr>
          <w:b/>
          <w:u w:val="single"/>
        </w:rPr>
        <w:t xml:space="preserve">130188</w:t>
      </w:r>
    </w:p>
    <w:p>
      <w:r>
        <w:t xml:space="preserve">10.</w:t>
        <w:tab/>
        <w:tab/>
        <w:tab/>
        <w:tab/>
        <w:tab/>
        <w:tab/>
        <w:t xml:space="preserve">Kirjekuoria lähetettiin useita. Kaksi Pentagoniin, yksi Mattisille ja yksi presidentille.</w:t>
      </w:r>
    </w:p>
    <w:p>
      <w:r>
        <w:rPr>
          <w:b/>
          <w:u w:val="single"/>
        </w:rPr>
        <w:t xml:space="preserve">130189</w:t>
      </w:r>
    </w:p>
    <w:p>
      <w:r>
        <w:t xml:space="preserve">11.</w:t>
        <w:tab/>
        <w:tab/>
        <w:tab/>
        <w:tab/>
        <w:t xml:space="preserve">Kolme kampanjapolulla.</w:t>
      </w:r>
    </w:p>
    <w:p>
      <w:r>
        <w:rPr>
          <w:b/>
          <w:u w:val="single"/>
        </w:rPr>
        <w:t xml:space="preserve">130190</w:t>
      </w:r>
    </w:p>
    <w:p>
      <w:r>
        <w:t xml:space="preserve">12.</w:t>
        <w:tab/>
        <w:tab/>
        <w:tab/>
        <w:t xml:space="preserve">Muistaakseni näin uutisen, jossa joku yritti lähettää hänelle risiiniä.</w:t>
      </w:r>
    </w:p>
    <w:p>
      <w:r>
        <w:rPr>
          <w:b/>
          <w:u w:val="single"/>
        </w:rPr>
        <w:t xml:space="preserve">130191</w:t>
      </w:r>
    </w:p>
    <w:p>
      <w:r>
        <w:t xml:space="preserve">13.</w:t>
        <w:tab/>
        <w:tab/>
        <w:t xml:space="preserve">&gt; Minua ihmetyttää, ettei Trumpia vastaan ole vielä tehty helvetin paljon salamurhayrityksiä, joko ammattilaisten tai yksinäisten hullujen toimesta.  Salainen palvelu käsittelee yksinäisiä hulluja.   Ammattilaiset olisivat palkanneet ihmisiä, joille Trumpin tappaminen olisi haitaksi. Heidän on karsastettava/valvottava häntä, ei tehdä hänestä marttyyria.</w:t>
      </w:r>
    </w:p>
    <w:p>
      <w:r>
        <w:rPr>
          <w:b/>
          <w:u w:val="single"/>
        </w:rPr>
        <w:t xml:space="preserve">130192</w:t>
      </w:r>
    </w:p>
    <w:p>
      <w:r>
        <w:t xml:space="preserve">14.</w:t>
        <w:tab/>
        <w:tab/>
        <w:tab/>
        <w:t xml:space="preserve">Muistatteko, kun Trump piti kampanjapuheen ja eräs mies hyppäsi lavalle ja ryntäsi häntä kohti, ja heti seuraavana päivänä tiedotusvälineet haastattelivat miestä saadakseen hänen näkemyksensä tarinasta? Kuvittele, mikä olisi ollut median reaktio, jos sama olisi tapahtunut Clintonille. Takaan, että he olisivat kutsuneet sitä salamurhayritykseksi.</w:t>
      </w:r>
    </w:p>
    <w:p>
      <w:r>
        <w:rPr>
          <w:b/>
          <w:u w:val="single"/>
        </w:rPr>
        <w:t xml:space="preserve">130193</w:t>
      </w:r>
    </w:p>
    <w:p>
      <w:r>
        <w:t xml:space="preserve">15.</w:t>
        <w:tab/>
        <w:tab/>
        <w:tab/>
        <w:tab/>
        <w:t xml:space="preserve">Muistatteko, kun Las Vegasin mielenosoituksessa ollut laiton maahanmuuttaja yritti varastaa naispoliisin aseen salamurhatakseen Trumpin kampanjapolulla? http://archive.is/7NYaY</w:t>
      </w:r>
    </w:p>
    <w:p>
      <w:r>
        <w:rPr>
          <w:b/>
          <w:u w:val="single"/>
        </w:rPr>
        <w:t xml:space="preserve">130194</w:t>
      </w:r>
    </w:p>
    <w:p>
      <w:r>
        <w:t xml:space="preserve">16.</w:t>
        <w:tab/>
        <w:tab/>
        <w:tab/>
        <w:tab/>
        <w:tab/>
        <w:t xml:space="preserve">Pepperidge Farm muistaa!</w:t>
      </w:r>
    </w:p>
    <w:p>
      <w:r>
        <w:rPr>
          <w:b/>
          <w:u w:val="single"/>
        </w:rPr>
        <w:t xml:space="preserve">130195</w:t>
      </w:r>
    </w:p>
    <w:p>
      <w:r>
        <w:t xml:space="preserve">17.</w:t>
        <w:tab/>
        <w:tab/>
        <w:t xml:space="preserve">Trump on monella tapaa periaatteessa 90-luvun demokraatti.</w:t>
      </w:r>
    </w:p>
    <w:p>
      <w:r>
        <w:rPr>
          <w:b/>
          <w:u w:val="single"/>
        </w:rPr>
        <w:t xml:space="preserve">130196</w:t>
      </w:r>
    </w:p>
    <w:p>
      <w:r>
        <w:t xml:space="preserve">18.</w:t>
        <w:tab/>
        <w:tab/>
        <w:tab/>
        <w:t xml:space="preserve">Siksi heidän hampaiden kiristyksensä olisi hauskaa, jos he eivät olisi niin hulluja.  Olen melko varma, että se johtuu siitä, että heillä ei ole mitään todellista likaa häntä vastaan. He ovat kontrollifriikkejä eivätkä *voi* hallita häntä. Rehellisesti sanottuna useimmat asiat, joita olen kuullut, eivät oikeastaan satuta näitä ihmisiä, elleivät he ole mielettömän kieroja, ja silloinkin, jos he eivät yritä vittuilla hänelle, hän luultavasti jättäisi heidät rauhaan vain saadakseen tehtyä sen, mitä hänen mielestään on tehtävä. Hän näyttää haluavan ravistella asioita vain niin pitkälle kuin on tarpeen, jotta hallituksemme saataisiin pois täydellisestä hulluudestaan.  Toivon, että hän tekisi enemmän, mutta hän ei ole koskaan ollut niin konservatiivinen tai oikeistolainen.</w:t>
      </w:r>
    </w:p>
    <w:p>
      <w:r>
        <w:rPr>
          <w:b/>
          <w:u w:val="single"/>
        </w:rPr>
        <w:t xml:space="preserve">130197</w:t>
      </w:r>
    </w:p>
    <w:p>
      <w:r>
        <w:t xml:space="preserve">19.</w:t>
        <w:tab/>
        <w:tab/>
        <w:tab/>
        <w:t xml:space="preserve">Siksi monet meistä maltillisista keskusta-vasemmistolaisista eivät varmaankaan pidä häntä "valitettavana".  Hänen näkemyksensä ovat sekalaisia, ja häntä on vaikea laittaa "laatikkoon", koska hänellä on näkemyksiä, jotka eivät sovi mihinkään.  Hän on kusipää, mutta hän on tehokas kusipää, ja hän saa ihmiset reagoimaan häneen, ja hän tietää sen.  4D-shakki ja kaikkea sellaista, mutta nykyajan vasemmisto ei vittu pysty edes tunnustamaan TÄTÄ, he eivät halua myöntää olevansa hänen manipuloimiaan.</w:t>
      </w:r>
    </w:p>
    <w:p>
      <w:r>
        <w:rPr>
          <w:b/>
          <w:u w:val="single"/>
        </w:rPr>
        <w:t xml:space="preserve">130198</w:t>
      </w:r>
    </w:p>
    <w:p>
      <w:r>
        <w:t xml:space="preserve">20.</w:t>
        <w:tab/>
        <w:tab/>
        <w:t xml:space="preserve">Trumpilla on salaisen palvelun lisäksi oma yksityinen vartijansa, joten hän on hyvissä käsissä. &gt; &gt;Se on melkein hauskaa. Tarkoitan, että vittu Trump ei ole oikeasti kovinkaan konservatiivinen. Hän ei näytä uskovan pienen hallituksen paskaan, kuten useimmat konservatiivit, joiden kanssa olen puhunut, hän vain näyttää yrittävän saada asiat jonkinlaiseen järjenmukaisuuden näennäiseen tilaan. Nämä ihmiset käyttäytyvät kuin paluu 1980-1990-luvun politiikkaan olisi kuin paluu vuoden 1880 politiikkaan - joka ei luultavasti ollut puoliksikaan niin huono kuin nämä ääliöt luulevat.  Hän on edelleen. [Vaikka hän ylistää Australian Medicarea, hän on vihamielinen Medicare for all -palvelua kohtaan, koska pitää sitä "sosialismina" ja uhkaa seniorien valinnanvapautta] (https://www.whitehouse.gov/briefings-statements/president-donald-j-trump-ensuring-patients-receive-information-need-save-money-prescription-drugs). Samaan aikaan hän haluaa leikata Medicarea. Joko niin tai sitten hän osoittaa "mianzi" kannattajilleen, ja jos todellinen Medicare for all -lakiehdotus hyväksytään (jos se hyväksytään), hän kumartaa ja allekirjoittaa sen.</w:t>
      </w:r>
    </w:p>
    <w:p>
      <w:r>
        <w:rPr>
          <w:b/>
          <w:u w:val="single"/>
        </w:rPr>
        <w:t xml:space="preserve">130199</w:t>
      </w:r>
    </w:p>
    <w:p>
      <w:r>
        <w:t xml:space="preserve">1. &gt; Te **valkoiset** vitun roskasakkia lol? Tajuatko, että olet itse valkoista roskaväkeä? Ilmeisesti et...</w:t>
      </w:r>
    </w:p>
    <w:p>
      <w:r>
        <w:rPr>
          <w:b/>
          <w:u w:val="single"/>
        </w:rPr>
        <w:t xml:space="preserve">130200</w:t>
      </w:r>
    </w:p>
    <w:p>
      <w:r>
        <w:t xml:space="preserve">1. Intia on äärimmäisen homofobinen. Joten ei, olet jälkeenjäänyt.</w:t>
      </w:r>
    </w:p>
    <w:p>
      <w:r>
        <w:rPr>
          <w:b/>
          <w:u w:val="single"/>
        </w:rPr>
        <w:t xml:space="preserve">130201</w:t>
      </w:r>
    </w:p>
    <w:p>
      <w:r>
        <w:t xml:space="preserve">1. Get rekt cunt</w:t>
      </w:r>
    </w:p>
    <w:p>
      <w:r>
        <w:rPr>
          <w:b/>
          <w:u w:val="single"/>
        </w:rPr>
        <w:t xml:space="preserve">130202</w:t>
      </w:r>
    </w:p>
    <w:p>
      <w:r>
        <w:t xml:space="preserve">1. Hienoa kuulla.. Hyvin ansaittu kaikesta, mitä hän on tehnyt Esportsin ja pelaamisen hyväksi.. (puhumattakaan syöpätietoisuudesta..) EDIT: Voi helvetin hyvä herra ResetEra-ketjussa... Ei läheskään niin paha kuin se olisi voinut olla, näyttää siltä, että monet ihmiset ovat nousseet vastustamaan tavallista pientä ryhmää INSANE raivoavia retardeja, ideologeja ja kusipäitä... Mutta he ovat edelleen siellä (shitposting) ja voi pojat he mahtipontisesti valittavat kovaan ääneen.. (ja luultavasti saavat sulaa siitä, että ihmiset puolustavat häntä, heitä vastaan.. että aihe ei ole kaikukopio! lol).</w:t>
      </w:r>
    </w:p>
    <w:p>
      <w:r>
        <w:rPr>
          <w:b/>
          <w:u w:val="single"/>
        </w:rPr>
        <w:t xml:space="preserve">130203</w:t>
      </w:r>
    </w:p>
    <w:p>
      <w:r>
        <w:t xml:space="preserve">1. "A Twater's Food"</w:t>
      </w:r>
    </w:p>
    <w:p>
      <w:r>
        <w:rPr>
          <w:b/>
          <w:u w:val="single"/>
        </w:rPr>
        <w:t xml:space="preserve">130204</w:t>
      </w:r>
    </w:p>
    <w:p>
      <w:r>
        <w:t xml:space="preserve">1. Joku ääliö antoi hiljattain Brittany Ventille 30 000 dollaria vain "kiusatakseen" hänen exäänsä.</w:t>
      </w:r>
    </w:p>
    <w:p>
      <w:r>
        <w:rPr>
          <w:b/>
          <w:u w:val="single"/>
        </w:rPr>
        <w:t xml:space="preserve">130205</w:t>
      </w:r>
    </w:p>
    <w:p>
      <w:r>
        <w:t xml:space="preserve">2.</w:t>
        <w:tab/>
        <w:t xml:space="preserve">Täytyy olla BS. Aina kun minulla on ollut suuri maksu digitaalisesti, varmistan, ettei kukaan tiedä siitä, jotta se pysyy salassa eikä sitä luokitella tuloksi ja siitä tule veronalaista.</w:t>
      </w:r>
    </w:p>
    <w:p>
      <w:r>
        <w:rPr>
          <w:b/>
          <w:u w:val="single"/>
        </w:rPr>
        <w:t xml:space="preserve">130206</w:t>
      </w:r>
    </w:p>
    <w:p>
      <w:r>
        <w:t xml:space="preserve">1. Kaikki paikat eivät olleet ehdolla?  Ehkä republikaanit voittivat paikkoja pienemmissä osavaltioissa, joissa on vähemmän äänestäjiä?  Tämä on nyt oikeasti vitun jälkeenjäänyttä.</w:t>
      </w:r>
    </w:p>
    <w:p>
      <w:r>
        <w:rPr>
          <w:b/>
          <w:u w:val="single"/>
        </w:rPr>
        <w:t xml:space="preserve">130207</w:t>
      </w:r>
    </w:p>
    <w:p>
      <w:r>
        <w:t xml:space="preserve">1. Se oli [juuri tämä video](https://www.youtube.com/watch?v=QDf772OWmxg). Katsoin The Young Turksia, en koko ajan mutta melko usein. Mutta tuo video... Näin ensin alkuperäisen ja näin, miten Ben hoiti itsensä, ja kun olin nähnyt, miten se paskiainen Cenk valehteli joka asiasta ja kieltäytyi näyttämästä koko klippiä, joka todisti, että Bob oli väkivaltainen sekopää, kun taas Ben oli rauhallinen pahis, se oli minulle herätys. Olen aina vihannut feministejä ja PC-kulttuurin kusipäitä, näin Escapistin muuttuvan siististä paikasta paskapaikaksi täynnä jääräpäisiä SJW-homoja noin vuosina 2009-2010, ja kun he alkoivat tunkea feministien paskaa kurkustamme alas Scamkesianin muodossa, käännyin pois siitä. Olin kuitenkin aina pitänyt itseäni poliittisesti melko vasemmistolaisena (tarkemmin sanottuna pidin molempia puolueita pelkkänä valehtelevien kusipäiden joukkona), mutta TYT:n julkean propagandan jälkeen aloin tarkastella uudelleen "tyhmiä ja pahoja" oikeiston ääniä. Nyt kaikki suosikkipoliittiset kommentaattorini ovat oikeistolaisia (Sargonia lukuun ottamatta, mutta hän on enemmänkin keskustalainen, joten hän on hyvä) ja kaksi suosikkikoomikkoani ovat täysin oikeistolaisia (Crowder ja Razorfist), ja muutama kuukausi sitten ostin jopa Mug Clubin tilauksen. Nyt rakastan aidosti [Ann Coulteria] (https://www.youtube.com/watch?v=0K5z7vwJg58), ja vasemmiston korkeimman oikeuden tuomarin Kavanaugh'n aiheuttaman paskashow'n jälkeen vasemmisto kuvottaa minua niin paljon, että pidän heitä kansakunnan ja sen kansan pettureina.</w:t>
      </w:r>
    </w:p>
    <w:p>
      <w:r>
        <w:rPr>
          <w:b/>
          <w:u w:val="single"/>
        </w:rPr>
        <w:t xml:space="preserve">130208</w:t>
      </w:r>
    </w:p>
    <w:p>
      <w:r>
        <w:t xml:space="preserve">1. Hassua nähdä tämä, sillä tein eilen kaksi kertaa jotain samanlaista juuri töihin mennessäni. Asun Calgaryssa ja Stampede on alkamassa, joten saamme tulvan ulkomaalaisia, jotka eivät noudata yhteistä kunnioitusta ja arvokkuutta kuin me kanadalaiset. Kun he tulevat tänne, he tuovat mukanaan säädyllisyytensä riippumatta siitä, mistä kansakunnasta he ovat kotoisin.  Kiinalaiset, venäläiset ja afrikkalaiset (valitse jokin Afrikan maa, niin voitat) ovat pahimpia. Parhaita ovat japanilaiset, britit, irlantilaiset ja skotlantilaiset.  Joka tapauksessa olen menossa pois aiheesta. Calgaryssa meillä on niin sanottu LRT, joka on tärkein liikenneväline erityisesti ryntäyksen aikana.  Eilen jouduin työntämään ei YHTÄÄN vaan KAKSI naisia, jotka pitelivät ovia, koska oh ummm odottivat ystävää. Ja tätä tapahtuu joka vuosi JA AINA NAISTEN KANSSA.  Joka tapauksessa en potkaissut heitä kuten tuo tyyppi teki vaan työnsin heidät pois tieltä jotta ovet menisivät kiinni.  Olen huomannut jotain joka stampede asuessani täällä 30 vuotta ulkomaalaisilta naisilta. He luulevat, että heidän paska ei haise ja heillä on oikeus kaikkiin muihin nähden. Monesti näen heidän aviomiehensä, jotka ovat ilmeisesti maksaneet rahaa naimisiinmenosta, valkosilmäisinä ja järkyttyneinä heidän julkeudestaan.  Se saa minut voimaan pahoin.</w:t>
      </w:r>
    </w:p>
    <w:p>
      <w:r>
        <w:rPr>
          <w:b/>
          <w:u w:val="single"/>
        </w:rPr>
        <w:t xml:space="preserve">130209</w:t>
      </w:r>
    </w:p>
    <w:p>
      <w:r>
        <w:t xml:space="preserve">2.</w:t>
        <w:tab/>
        <w:t xml:space="preserve">Mikä on Stampede</w:t>
      </w:r>
    </w:p>
    <w:p>
      <w:r>
        <w:rPr>
          <w:b/>
          <w:u w:val="single"/>
        </w:rPr>
        <w:t xml:space="preserve">130210</w:t>
      </w:r>
    </w:p>
    <w:p>
      <w:r>
        <w:t xml:space="preserve">3.</w:t>
        <w:tab/>
        <w:tab/>
        <w:t xml:space="preserve">Parin viikon humalaiset kesäfestivaalit, joiden keskipisteenä on joukko järjestettyjä "länsimaisia" eläinsuojelutapahtumia (kuten rodeo, karjankasvatus, vaunukilpailut ja muut vastaavat) ja niihin liittyvä yleinen punaniskojen paskanjauhanta. Kanadalaisen Calgaryn kaupunki haluaa teeskennellä olevansa kirjaimellisten cowboyjen kaupunki. Kuvitelkaa puolet pienen kaupungin väestöstä, joka koostuu pääasiassa öljyteollisuuden työntekijöistä (joista lähes kukaan ei ole ollut hevosen tai elävän lehmän lähellä), pukeutuneina leikattuihin shortseihin, eilen ostettuihin cowboysaappaisiin ja huonosti istuviin stetsoneihin, juoden olutta ja ratsastaen keskitien kyydissä rodeoajelujen välissä. He viittaavat siihen, kuten edellä, kuin se olisi suuri maailmantapahtuma, josta kaikki ovat kuulleet.</w:t>
      </w:r>
    </w:p>
    <w:p>
      <w:r>
        <w:rPr>
          <w:b/>
          <w:u w:val="single"/>
        </w:rPr>
        <w:t xml:space="preserve">130211</w:t>
      </w:r>
    </w:p>
    <w:p>
      <w:r>
        <w:t xml:space="preserve">4.</w:t>
        <w:tab/>
        <w:tab/>
        <w:tab/>
        <w:t xml:space="preserve">kuulostaa hauskalta</w:t>
      </w:r>
    </w:p>
    <w:p>
      <w:r>
        <w:rPr>
          <w:b/>
          <w:u w:val="single"/>
        </w:rPr>
        <w:t xml:space="preserve">130212</w:t>
      </w:r>
    </w:p>
    <w:p>
      <w:r>
        <w:t xml:space="preserve">5.</w:t>
        <w:tab/>
        <w:tab/>
        <w:tab/>
        <w:t xml:space="preserve">Mahtavaa! Kuulostaa hauskalta.</w:t>
      </w:r>
    </w:p>
    <w:p>
      <w:r>
        <w:rPr>
          <w:b/>
          <w:u w:val="single"/>
        </w:rPr>
        <w:t xml:space="preserve">130213</w:t>
      </w:r>
    </w:p>
    <w:p>
      <w:r>
        <w:t xml:space="preserve">6.</w:t>
        <w:tab/>
        <w:tab/>
        <w:tab/>
        <w:t xml:space="preserve">Siistiä!  Kuulostaa hauskalta.</w:t>
      </w:r>
    </w:p>
    <w:p>
      <w:r>
        <w:rPr>
          <w:b/>
          <w:u w:val="single"/>
        </w:rPr>
        <w:t xml:space="preserve">130214</w:t>
      </w:r>
    </w:p>
    <w:p>
      <w:r>
        <w:t xml:space="preserve">1. Minulla ei ollut aavistustakaan, että he yrittivät murtautua hänen ovelleen.   Näiden idioottien on opittava kantapään kautta. He vain pahenevat. He itkevät koko ajan kuinka peloissaan he ovat, koska "elämme vihan maassa"... No ei heidän tarvitse olla niin peloissaan, kun he voivat periaatteessa mennä ja ahdistella, uhkailla ja pahoinpidellä ketä tahansa haluavat. Me elämme helvetin varmasti vihamielisten kusipäiden maassa ja ne ovat kaikki vasemmistolaisia. Meidän on elettävä oikeudenmukaisuuden maassa.   Älä ota mitään paskaa. Vitut näistä paskiaisista. Istuttakaa ne vittu alas jos ne astuu esiin.</w:t>
      </w:r>
    </w:p>
    <w:p>
      <w:r>
        <w:rPr>
          <w:b/>
          <w:u w:val="single"/>
        </w:rPr>
        <w:t xml:space="preserve">130215</w:t>
      </w:r>
    </w:p>
    <w:p>
      <w:r>
        <w:t xml:space="preserve">1. Miksi tämä kusipää ei ole vielä vankilassa?</w:t>
      </w:r>
    </w:p>
    <w:p>
      <w:r>
        <w:rPr>
          <w:b/>
          <w:u w:val="single"/>
        </w:rPr>
        <w:t xml:space="preserve">130216</w:t>
      </w:r>
    </w:p>
    <w:p>
      <w:r>
        <w:t xml:space="preserve">1. Rehellisesti sanottuna jokainen nainen, joka antaa minun spermata sisäänsä, on erityinen.</w:t>
      </w:r>
    </w:p>
    <w:p>
      <w:r>
        <w:rPr>
          <w:b/>
          <w:u w:val="single"/>
        </w:rPr>
        <w:t xml:space="preserve">130217</w:t>
      </w:r>
    </w:p>
    <w:p>
      <w:r>
        <w:t xml:space="preserve">2.</w:t>
        <w:tab/>
        <w:t xml:space="preserve">Erikoinen siten, että sinä et pysty tekemään maaleja, vai erikoinen siten, että hän on jälkeenjäänyt?</w:t>
      </w:r>
    </w:p>
    <w:p>
      <w:r>
        <w:rPr>
          <w:b/>
          <w:u w:val="single"/>
        </w:rPr>
        <w:t xml:space="preserve">130218</w:t>
      </w:r>
    </w:p>
    <w:p>
      <w:r>
        <w:t xml:space="preserve">3.</w:t>
        <w:tab/>
        <w:tab/>
        <w:t xml:space="preserve">Kyllä.</w:t>
      </w:r>
    </w:p>
    <w:p>
      <w:r>
        <w:rPr>
          <w:b/>
          <w:u w:val="single"/>
        </w:rPr>
        <w:t xml:space="preserve">130219</w:t>
      </w:r>
    </w:p>
    <w:p>
      <w:r>
        <w:t xml:space="preserve">4.</w:t>
        <w:tab/>
        <w:tab/>
        <w:tab/>
        <w:t xml:space="preserve">Hehe</w:t>
      </w:r>
    </w:p>
    <w:p>
      <w:r>
        <w:rPr>
          <w:b/>
          <w:u w:val="single"/>
        </w:rPr>
        <w:t xml:space="preserve">130220</w:t>
      </w:r>
    </w:p>
    <w:p>
      <w:r>
        <w:t xml:space="preserve">5.</w:t>
        <w:tab/>
        <w:tab/>
        <w:t xml:space="preserve">Kyllä</w:t>
      </w:r>
    </w:p>
    <w:p>
      <w:r>
        <w:rPr>
          <w:b/>
          <w:u w:val="single"/>
        </w:rPr>
        <w:t xml:space="preserve">130221</w:t>
      </w:r>
    </w:p>
    <w:p>
      <w:r>
        <w:t xml:space="preserve">1. Lopulta ihmiset sanovat, että tekstiviestit ja puhelut tarjoavat turvallisen tilan valkoisen ylivallan kannattajille.</w:t>
      </w:r>
    </w:p>
    <w:p>
      <w:r>
        <w:rPr>
          <w:b/>
          <w:u w:val="single"/>
        </w:rPr>
        <w:t xml:space="preserve">130222</w:t>
      </w:r>
    </w:p>
    <w:p>
      <w:r>
        <w:t xml:space="preserve">2.</w:t>
        <w:tab/>
        <w:t xml:space="preserve">Sitten he valittavat, että Yhdysvaltain perustuslaki ja kokoontumisoikeus tarjoavat turvallisen tilan valkoisen ylivallan kannattajille.</w:t>
      </w:r>
    </w:p>
    <w:p>
      <w:r>
        <w:rPr>
          <w:b/>
          <w:u w:val="single"/>
        </w:rPr>
        <w:t xml:space="preserve">130223</w:t>
      </w:r>
    </w:p>
    <w:p>
      <w:r>
        <w:t xml:space="preserve">3.</w:t>
        <w:tab/>
        <w:tab/>
        <w:t xml:space="preserve">[Jo aloitettu.](http://archive.is/IzST1)</w:t>
      </w:r>
    </w:p>
    <w:p>
      <w:r>
        <w:rPr>
          <w:b/>
          <w:u w:val="single"/>
        </w:rPr>
        <w:t xml:space="preserve">130224</w:t>
      </w:r>
    </w:p>
    <w:p>
      <w:r>
        <w:t xml:space="preserve">4.</w:t>
        <w:tab/>
        <w:tab/>
        <w:tab/>
        <w:t xml:space="preserve">Voi pojat, en koskaan halua 1776 Pt. 2: Electric Boogaloo -elokuvaa, mutta tuon artikkelin luettuani minun pitäisi ehkä harkita asiaa uudelleen.  Olemmeko niin nopeasti etääntyneet esi-isiemme sukupolvista, jotka kirjaimellisesti taistelivat ja vuodattivat verta perustuslakimme puolesta?   Hemmoteltuja kakaroita.</w:t>
      </w:r>
    </w:p>
    <w:p>
      <w:r>
        <w:rPr>
          <w:b/>
          <w:u w:val="single"/>
        </w:rPr>
        <w:t xml:space="preserve">130225</w:t>
      </w:r>
    </w:p>
    <w:p>
      <w:r>
        <w:t xml:space="preserve">5.</w:t>
        <w:tab/>
        <w:tab/>
        <w:tab/>
        <w:tab/>
        <w:t xml:space="preserve">Kyse ei ole niinkään sukupolvien välisistä eroista, vaan voimakkaammasta moraalisesta absolutismista, jossa syyllistytään kulttuurisynteihin, jotka on tehty ennen kuin niitä edes pidettiin syntisinä.  Kun intersektionaaliset feministit sanovat, että Susan B. Anthony ei ansaitse ylistystä, koska hän oli rasisti, jokin on aika vialla.</w:t>
      </w:r>
    </w:p>
    <w:p>
      <w:r>
        <w:rPr>
          <w:b/>
          <w:u w:val="single"/>
        </w:rPr>
        <w:t xml:space="preserve">130226</w:t>
      </w:r>
    </w:p>
    <w:p>
      <w:r>
        <w:t xml:space="preserve">6.</w:t>
        <w:tab/>
        <w:tab/>
        <w:tab/>
        <w:tab/>
        <w:tab/>
        <w:t xml:space="preserve">Se on naurettavan tuhoisaa ideologiaa, ja siinä on viitteitä "perisynti"-dogmasta, jota pidin kristinuskossa niin vihamielisenä.  Luulin pääseväni eroon autoritaarisista roskasakista, kun ajauduin pois kirkosta ja koko oikeistosta... sitten löysin samat asenteet vasemmistosta.  ----- ^(Sitten ajattelin, että "no, kaikki nämä ihmiset ovat syvältä ja minä olen perustuslain kannalla, joten ehkä libertaarit ovat siistejä?" Mutta he ovat vähän liikaa minulle, näyttää siltä, että kaikki libertaarit yrittävät vain testata toisiaan puhtauden suhteen).</w:t>
      </w:r>
    </w:p>
    <w:p>
      <w:r>
        <w:rPr>
          <w:b/>
          <w:u w:val="single"/>
        </w:rPr>
        <w:t xml:space="preserve">130227</w:t>
      </w:r>
    </w:p>
    <w:p>
      <w:r>
        <w:t xml:space="preserve">7.</w:t>
        <w:tab/>
        <w:tab/>
        <w:tab/>
        <w:tab/>
        <w:tab/>
        <w:tab/>
        <w:t xml:space="preserve">Libertaristit buuasivat, kun eräs mies sanoi, ettei hän halua, että lapset voivat ostaa heroiinia. https://www.youtube.com/watch?v=U2Nad1b_3yY He ovat puhtauden kierre, jota uusi oikeisto on useimmiten tarpeeksi fiksu välttääkseen.</w:t>
      </w:r>
    </w:p>
    <w:p>
      <w:r>
        <w:rPr>
          <w:b/>
          <w:u w:val="single"/>
        </w:rPr>
        <w:t xml:space="preserve">130228</w:t>
      </w:r>
    </w:p>
    <w:p>
      <w:r>
        <w:t xml:space="preserve">8.</w:t>
        <w:tab/>
        <w:tab/>
        <w:tab/>
        <w:tab/>
        <w:tab/>
        <w:tab/>
        <w:tab/>
        <w:t xml:space="preserve">Lapset voivat saada heroiinia paljon helpommin, kun se on täysin laitonta, kuin jos sen myyntiä säänneltäisiin tiukasti. "Ajattele lapsia" käyttäminen argumenttina huumeiden laillistamista vastaan on niin heikko argumentti, että se ansaitsee buuauksen.  En tosin ole katsonut linkitettyä videota, joten saatan olla täysin väärässä siitä, miten se tapahtui.</w:t>
      </w:r>
    </w:p>
    <w:p>
      <w:r>
        <w:rPr>
          <w:b/>
          <w:u w:val="single"/>
        </w:rPr>
        <w:t xml:space="preserve">130229</w:t>
      </w:r>
    </w:p>
    <w:p>
      <w:r>
        <w:t xml:space="preserve">9.</w:t>
        <w:tab/>
        <w:tab/>
        <w:tab/>
        <w:tab/>
        <w:tab/>
        <w:tab/>
        <w:tab/>
        <w:tab/>
        <w:t xml:space="preserve">En ymmärrä.  Eikö "täysin laiton" ole vain "myyntiä koskevien tiukkojen säännösten" perimmäinen muoto?  Miksi helpommin saatavilla olon määrä vähenee ja vähenee, kun säännökset tiukentuvat ja tiukentuvat, ja sitten yhtäkkiä nousee "paljon helpommaksi", kun säännökset ovat ehdottomia?  Tarkoitan, että tämä *voisi* olla helppo hyväksyä, jos Yhdysvalloissa ei olisi miljardien dollarien pimeitä markkinoita "laillisille mutta tiukasti säännellyille" huumeille juuri nyt.</w:t>
      </w:r>
    </w:p>
    <w:p>
      <w:r>
        <w:rPr>
          <w:b/>
          <w:u w:val="single"/>
        </w:rPr>
        <w:t xml:space="preserve">130230</w:t>
      </w:r>
    </w:p>
    <w:p>
      <w:r>
        <w:t xml:space="preserve">10.</w:t>
        <w:tab/>
        <w:tab/>
        <w:tab/>
        <w:tab/>
        <w:tab/>
        <w:tab/>
        <w:tab/>
        <w:tab/>
        <w:tab/>
        <w:t xml:space="preserve">Tiedätkö, kuinka yleistä ruohon käyttö on? Jopa ennen kuin se saavutti minkäänlaista lääketieteellistä hyväksyntää missään osavaltiossa? Sekin on täysin laitonta. Huumekauppiaat eivät tarkista henkilöllisyystodistuksia myydessään.  En toki väitä, että heroiinia olisi yhtä helppo löytää kuin marihuanaa, mutta siellä missä asun ainakin on lukioita, jotka ovat pahamaineisia heroiiniongelmistaan. Kun olin alaikäinen, minun oli paljon helpompi saada huumeita kuin alkoholia, jonka myynti on laillista ja säänneltyä.</w:t>
      </w:r>
    </w:p>
    <w:p>
      <w:r>
        <w:rPr>
          <w:b/>
          <w:u w:val="single"/>
        </w:rPr>
        <w:t xml:space="preserve">130231</w:t>
      </w:r>
    </w:p>
    <w:p>
      <w:r>
        <w:t xml:space="preserve">11.</w:t>
        <w:tab/>
        <w:tab/>
        <w:tab/>
        <w:tab/>
        <w:tab/>
        <w:tab/>
        <w:tab/>
        <w:tab/>
        <w:tab/>
        <w:tab/>
        <w:t xml:space="preserve">&gt;Tiedättekö, miten yleistä ruohon käyttö on?  Veikkaanpa, että "hieman yleisempää kuin silloin, kun se oli laitonta osavaltiossani".  Ihan totta.  Yrittäkää nyt vittu yrittää väittää, että ruohon käyttö olisi vähentynyt missä tahansa osavaltiossa, jossa siitä tuli laillista mutta säänneltyä.</w:t>
      </w:r>
    </w:p>
    <w:p>
      <w:r>
        <w:rPr>
          <w:b/>
          <w:u w:val="single"/>
        </w:rPr>
        <w:t xml:space="preserve">130232</w:t>
      </w:r>
    </w:p>
    <w:p>
      <w:r>
        <w:t xml:space="preserve">12.</w:t>
        <w:tab/>
        <w:tab/>
        <w:tab/>
        <w:tab/>
        <w:tab/>
        <w:tab/>
        <w:tab/>
        <w:tab/>
        <w:tab/>
        <w:tab/>
        <w:tab/>
        <w:t xml:space="preserve">&gt; Yritä nyt vittu väittää, että marihuanan käyttö on vähentynyt missä tahansa osavaltiossa, jossa siitä tuli laillista mutta säänneltyä.    Minun ei tarvitse väittää vastaan, minulla on tietoja: http://archive.is/cwFgS http://archive.is/DanVR Marihuanan käyttö alaikäisten keskuudessa on vähentynyt laillistamisen jälkeen.</w:t>
      </w:r>
    </w:p>
    <w:p>
      <w:r>
        <w:rPr>
          <w:b/>
          <w:u w:val="single"/>
        </w:rPr>
        <w:t xml:space="preserve">130233</w:t>
      </w:r>
    </w:p>
    <w:p>
      <w:r>
        <w:t xml:space="preserve">13.</w:t>
        <w:tab/>
        <w:tab/>
        <w:tab/>
        <w:tab/>
        <w:tab/>
        <w:tab/>
        <w:tab/>
        <w:tab/>
        <w:tab/>
        <w:tab/>
        <w:tab/>
        <w:tab/>
        <w:t xml:space="preserve">No, hitto, olen siis jälkeenjäänyt!  Mutta artikkelissa sanotaan, että alkoholin, heroiinin ja tupakan käyttö on myös vähentynyt, joten tuskin voit väittää, että sillä olisi mitään tekemistä laillistamisen kanssa.  Enemmänkin sillä, että lapset eivät mene ulos ja juhli niin paljon.</w:t>
      </w:r>
    </w:p>
    <w:p>
      <w:r>
        <w:rPr>
          <w:b/>
          <w:u w:val="single"/>
        </w:rPr>
        <w:t xml:space="preserve">130234</w:t>
      </w:r>
    </w:p>
    <w:p>
      <w:r>
        <w:t xml:space="preserve">14.</w:t>
        <w:tab/>
        <w:tab/>
        <w:tab/>
        <w:tab/>
        <w:tab/>
        <w:tab/>
        <w:tab/>
        <w:tab/>
        <w:tab/>
        <w:tab/>
        <w:tab/>
        <w:tab/>
        <w:tab/>
        <w:t xml:space="preserve">Todellinen korrelaatio ei tarkoita syy-yhteyttä, mutta se on ainakin yksi datapiste. Kunpa löytäisin samanlaisia tutkimuksia myös Washingtonista ja Oregonista...</w:t>
      </w:r>
    </w:p>
    <w:p>
      <w:r>
        <w:rPr>
          <w:b/>
          <w:u w:val="single"/>
        </w:rPr>
        <w:t xml:space="preserve">130235</w:t>
      </w:r>
    </w:p>
    <w:p>
      <w:r>
        <w:t xml:space="preserve">15.</w:t>
        <w:tab/>
        <w:tab/>
        <w:tab/>
        <w:tab/>
        <w:tab/>
        <w:tab/>
        <w:tab/>
        <w:tab/>
        <w:tab/>
        <w:tab/>
        <w:tab/>
        <w:tab/>
        <w:tab/>
        <w:tab/>
        <w:t xml:space="preserve">Olen kotoisin Mainesta, ja se olisi osavaltio, josta olisin kiinnostunut.</w:t>
      </w:r>
    </w:p>
    <w:p>
      <w:r>
        <w:rPr>
          <w:b/>
          <w:u w:val="single"/>
        </w:rPr>
        <w:t xml:space="preserve">130236</w:t>
      </w:r>
    </w:p>
    <w:p>
      <w:r>
        <w:t xml:space="preserve">1. No sitten minä hallitsen maailmaa. &amp;#x200B; &amp;#x200B; &amp;#x200B; (Jälkeenjääneille ihmisille tarkoitan, että hallitsen maailmaa, koska syön spagettia lusikalla, koska niin teen.)</w:t>
      </w:r>
    </w:p>
    <w:p>
      <w:r>
        <w:rPr>
          <w:b/>
          <w:u w:val="single"/>
        </w:rPr>
        <w:t xml:space="preserve">130237</w:t>
      </w:r>
    </w:p>
    <w:p>
      <w:r>
        <w:t xml:space="preserve">1. Rakastan tätä kaveria. Paras tapa osoittaa järjestelmän järjettömyys on esittää se täysin suoraan ja loogiseen loppuun asti.</w:t>
      </w:r>
    </w:p>
    <w:p>
      <w:r>
        <w:rPr>
          <w:b/>
          <w:u w:val="single"/>
        </w:rPr>
        <w:t xml:space="preserve">130238</w:t>
      </w:r>
    </w:p>
    <w:p>
      <w:r>
        <w:t xml:space="preserve">2.</w:t>
        <w:tab/>
        <w:t xml:space="preserve">Juuri sitä, mitä ajattelin. Hän trollaa tällä hetkellä oikeuslaitosta tuolla omilla järjettömyyksillään. Hän tulee voittamaan. Ikäidentiteettiä ei voi mitenkään olla olemassa, jos sukupuoli-identiteetti on olemassa. Täysi retard-tila.</w:t>
      </w:r>
    </w:p>
    <w:p>
      <w:r>
        <w:rPr>
          <w:b/>
          <w:u w:val="single"/>
        </w:rPr>
        <w:t xml:space="preserve">130239</w:t>
      </w:r>
    </w:p>
    <w:p>
      <w:r>
        <w:t xml:space="preserve">1. Hienosti tehty jätkä lol mikä kusipää.</w:t>
      </w:r>
    </w:p>
    <w:p>
      <w:r>
        <w:rPr>
          <w:b/>
          <w:u w:val="single"/>
        </w:rPr>
        <w:t xml:space="preserve">130240</w:t>
      </w:r>
    </w:p>
    <w:p>
      <w:r>
        <w:t xml:space="preserve">1. Japanilaisilla animeilla on outo pakkomielle natseihin. Se on pitkään jatkunut vitsi/keskusteluaihe yhteisössä.  Hänen väitteensä siitä, että AoT ei ole fasistinen valtio, on outo, koska se on sitä täysin. Pahat hallitukset ovat melko tavallista fiktiota.</w:t>
      </w:r>
    </w:p>
    <w:p>
      <w:r>
        <w:rPr>
          <w:b/>
          <w:u w:val="single"/>
        </w:rPr>
        <w:t xml:space="preserve">130241</w:t>
      </w:r>
    </w:p>
    <w:p>
      <w:r>
        <w:t xml:space="preserve">2.</w:t>
        <w:tab/>
        <w:t xml:space="preserve">Miksei Nälkäpeli-sarjassa puhuta myös hallituksesta? Se on kirjaimellisesti täydellinen esimerkki.</w:t>
      </w:r>
    </w:p>
    <w:p>
      <w:r>
        <w:rPr>
          <w:b/>
          <w:u w:val="single"/>
        </w:rPr>
        <w:t xml:space="preserve">130242</w:t>
      </w:r>
    </w:p>
    <w:p>
      <w:r>
        <w:t xml:space="preserve">3.</w:t>
        <w:tab/>
        <w:tab/>
        <w:t xml:space="preserve">Luultavasti siksi, että se pitää kättäsi vertailussa.  Anime esittelee usein roistoja, kun taas länsimaisessa mediassa kerrotaan suoraan, että he ovat roistoja. Ero on hienovarainen, mutta toinen luottaa siihen, että katsoja on hyvä ihminen, kun taas toinen luottaa siihen, että katsoja on idiootti.   Sosiaalipoliittiset ääliöt kaipaavat jälkimmäistä, koska he ovat ilmentymä siitä, että "on tyydytettävä pienintä yhteistä nimittäjää".</w:t>
      </w:r>
    </w:p>
    <w:p>
      <w:r>
        <w:rPr>
          <w:b/>
          <w:u w:val="single"/>
        </w:rPr>
        <w:t xml:space="preserve">130243</w:t>
      </w:r>
    </w:p>
    <w:p>
      <w:r>
        <w:t xml:space="preserve">4.</w:t>
        <w:tab/>
        <w:tab/>
        <w:tab/>
        <w:t xml:space="preserve">he eivät voi poistua mistään huoneesta. Eräs henkilö jahtaa Steven Universe-fandomia ja teki jättimäisen monituntisen takedownin sarjasta, jonka toivoin olevan hauska. mutta suurin osa siitä onkin paasausta siitä, että pahikset ovat natseja ja sarja on huono, koska se inhimillistää natsit. Se oli hyvin häiriintynyt. Ei voi jättää yhtään kysymystä ilmaan, he tietävät totuuden, totuus on että kaikki ovat natseja ja heidät pitäisi tuhota/sulkea pois.  Niin he ajattelevat.</w:t>
      </w:r>
    </w:p>
    <w:p>
      <w:r>
        <w:rPr>
          <w:b/>
          <w:u w:val="single"/>
        </w:rPr>
        <w:t xml:space="preserve">130244</w:t>
      </w:r>
    </w:p>
    <w:p>
      <w:r>
        <w:t xml:space="preserve">5.</w:t>
        <w:tab/>
        <w:tab/>
        <w:tab/>
        <w:tab/>
        <w:t xml:space="preserve">Melko paljon.   Ja minulla on tavallaan kaksi teoriaa tästä.   Joko ajatus siitä, että ihmiset ovat luonnostaan hyviä, karkaa heiltä, mikä on mahdollista, kun otetaan huomioon monien SocJusin kannattajien sosiopaattiset taipumukset (ja siten projektio).  Tai sitten he pelkäävät, että altistuminen vaihtoehtoisille ajatuksille johtaa heidät harhaan, ei siksi, että vaihtoehto olisi parempi, vaan pikemminkin siksi, että he jo tietävät, miten heikko heidän kantansa on. He tietävät, että suurelle osalle yleisöä ainoa syy siihen, että he suuntautuvat tietyllä tavalla, on tietämättömyys toisesta osapuolesta, joka usein johtuu ylivoimaisen yksipuolisesta media- ja koulutusjärjestelmästä. Ja niitä, jotka astuvat tuon linjan ulkopuolelle, pilkataan ja halveksitaan, eikä heille anneta edes pientä kunnioitusta siitä, että heidän ajatuksensa saattaisivat olla järkeviä. Sen sijaan heidät esitetään vihamielisinä, järjettöminä tai suvaitsemattomina.  Ja tämä on tärkeää siksi, että he pelkäävät kaikenlaisen paljastumisen, joka ei luonnostaan kerro "tämä henkilö on väärässä", johtavan sinut harhaan, koska heidän omat vakaumuksensa ovat myös heikkoja.</w:t>
      </w:r>
    </w:p>
    <w:p>
      <w:r>
        <w:rPr>
          <w:b/>
          <w:u w:val="single"/>
        </w:rPr>
        <w:t xml:space="preserve">130245</w:t>
      </w:r>
    </w:p>
    <w:p>
      <w:r>
        <w:t xml:space="preserve">1. Vasemmisto on mennyt täysin sekaisin.</w:t>
      </w:r>
    </w:p>
    <w:p>
      <w:r>
        <w:rPr>
          <w:b/>
          <w:u w:val="single"/>
        </w:rPr>
        <w:t xml:space="preserve">130246</w:t>
      </w:r>
    </w:p>
    <w:p>
      <w:r>
        <w:t xml:space="preserve">1. &gt;TORONTO - Home Depot Canada kertoo vetäneensä liikkeistään tirkistelijää jäljittelevän Halloween-ikkunakoristeen asiakkaan valituksen jälkeen. &gt;Kodin remonttiketju kertoo ryhtyneensä "välittömiin toimiin" poistaakseen Scary Peeper Creeperin hyllyistä sen jälkeen, kun asiakas oli ilmaissut huolensa tuotteesta.   Olen pahoillani, mutta tuo on aivan vitun hullua.    Useimmat normit eivät ymmärrä, mitä tässä poliittisen korrektiuden hullutuksessa tapahtuu. He eivät ymmärrä "itkupotkuraivareiden" käsitettä. Mutta mitä nopeammin kaikki ymmärtävät mistä tässä paskassa oikeasti on kyse, sitä nopeammin se voidaan lopettaa.    Poliittisessa korrektiudessa on voimaa. *Jotkut ihmiset* ovat tajunneet, että poliittista korrektiutta voidaan käyttää aseena, jolla ihmiset - jopa täysin tuntemattomat - voidaan pakottaa nöyristelemään, tottelemaan ja tekemään asioita, joita he eivät muuten tekisi. Itkupotkuraivarit tekevät tätä paskaa samasta syystä kuin kuka tahansa kiusaaja tönii ihmisiä - oman voimaantumisen tunteensa vuoksi. Kukaan ei oikeastaan "loukkaantunut" tuosta koristelusta. Joku vain näki sen tilaisuutena töniä ihmisiä ja tuntea itsensä sen seurauksena voimakkaaksi.    Juuri nyt tuo nainen kehuskelee ystävilleen, miten hän sai kansainvälisen rautakauppajätin esiintymään hänelle kuin sirkushylje, ja hän luultavasti etsii aktiivisesti seuraavaa asiaa, josta hän voi teeskennellä loukkaantuneensa, ja seuraavia ihmisiä, joita hän voi kiusata väittämällään loukkaantumisesta.   Tällaisia ihmisiä ei pidä kohdella siten, että heidän kiusaamistaan palkitaan myöntyväisyydellä, vaan siten, että sanotaan: "Painu vittuun, senkin mätä mulkku", ja heidät erotetaan tiloista.</w:t>
      </w:r>
    </w:p>
    <w:p>
      <w:r>
        <w:rPr>
          <w:b/>
          <w:u w:val="single"/>
        </w:rPr>
        <w:t xml:space="preserve">130247</w:t>
      </w:r>
    </w:p>
    <w:p>
      <w:r>
        <w:t xml:space="preserve">1. "Miten vitussa tämä ääliö kirjoitti Bobin väärin?" "Miten vitussa tämä ääliö kirjoitti Bobin väärin?</w:t>
      </w:r>
    </w:p>
    <w:p>
      <w:r>
        <w:rPr>
          <w:b/>
          <w:u w:val="single"/>
        </w:rPr>
        <w:t xml:space="preserve">130248</w:t>
      </w:r>
    </w:p>
    <w:p>
      <w:r>
        <w:t xml:space="preserve">2.</w:t>
        <w:tab/>
        <w:t xml:space="preserve">Bobe Hop</w:t>
      </w:r>
    </w:p>
    <w:p>
      <w:r>
        <w:rPr>
          <w:b/>
          <w:u w:val="single"/>
        </w:rPr>
        <w:t xml:space="preserve">130249</w:t>
      </w:r>
    </w:p>
    <w:p>
      <w:r>
        <w:t xml:space="preserve">1. "Sallikaa minun viivyttää satoja ihmisiä, koska ärsyttävä ystäväni ei ole ajoissa paikalla."</w:t>
      </w:r>
    </w:p>
    <w:p>
      <w:r>
        <w:rPr>
          <w:b/>
          <w:u w:val="single"/>
        </w:rPr>
        <w:t xml:space="preserve">130250</w:t>
      </w:r>
    </w:p>
    <w:p>
      <w:r>
        <w:t xml:space="preserve">2.</w:t>
        <w:tab/>
        <w:t xml:space="preserve">Ei edes sitä. Hän keskusteli</w:t>
      </w:r>
    </w:p>
    <w:p>
      <w:r>
        <w:rPr>
          <w:b/>
          <w:u w:val="single"/>
        </w:rPr>
        <w:t xml:space="preserve">130251</w:t>
      </w:r>
    </w:p>
    <w:p>
      <w:r>
        <w:t xml:space="preserve">3.</w:t>
        <w:tab/>
        <w:tab/>
        <w:t xml:space="preserve">Se näyttää ehkä kuvaukselta? Vaikea sanoa.   EDIT Ei virallinen, jossa on halukkaita matkustajia, senkin retardit.</w:t>
      </w:r>
    </w:p>
    <w:p>
      <w:r>
        <w:rPr>
          <w:b/>
          <w:u w:val="single"/>
        </w:rPr>
        <w:t xml:space="preserve">130252</w:t>
      </w:r>
    </w:p>
    <w:p>
      <w:r>
        <w:t xml:space="preserve">4.</w:t>
        <w:tab/>
        <w:tab/>
        <w:tab/>
        <w:t xml:space="preserve">Et voi vain keksiä syitä, tiedätkö edes, mitä valokuvaukseen kuuluu?</w:t>
      </w:r>
    </w:p>
    <w:p>
      <w:r>
        <w:rPr>
          <w:b/>
          <w:u w:val="single"/>
        </w:rPr>
        <w:t xml:space="preserve">130253</w:t>
      </w:r>
    </w:p>
    <w:p>
      <w:r>
        <w:t xml:space="preserve">5.</w:t>
        <w:tab/>
        <w:tab/>
        <w:tab/>
        <w:tab/>
        <w:t xml:space="preserve">Väitän, että ystävä otti kuvia Instagramia tai mitä tahansa varten aivan kuvan ulkopuolella, koska hän oli liikkumatta ja katsoi tuohon suuntaan. Paskamainen juttu ruuhka-aikana työmatkalla.</w:t>
      </w:r>
    </w:p>
    <w:p>
      <w:r>
        <w:rPr>
          <w:b/>
          <w:u w:val="single"/>
        </w:rPr>
        <w:t xml:space="preserve">130254</w:t>
      </w:r>
    </w:p>
    <w:p>
      <w:r>
        <w:t xml:space="preserve">6.</w:t>
        <w:tab/>
        <w:tab/>
        <w:tab/>
        <w:tab/>
        <w:tab/>
        <w:t xml:space="preserve">Tuo ei ole valokuvaus. Se on kaksi itsekästä narsistista idioottia.</w:t>
      </w:r>
    </w:p>
    <w:p>
      <w:r>
        <w:rPr>
          <w:b/>
          <w:u w:val="single"/>
        </w:rPr>
        <w:t xml:space="preserve">130255</w:t>
      </w:r>
    </w:p>
    <w:p>
      <w:r>
        <w:t xml:space="preserve">7.</w:t>
        <w:tab/>
        <w:tab/>
        <w:tab/>
        <w:tab/>
        <w:tab/>
        <w:tab/>
        <w:t xml:space="preserve">Olet oikeassa. Ei teknisesti ottaen kuvausta, mutta nyt vain kiistellään semantiikasta.</w:t>
      </w:r>
    </w:p>
    <w:p>
      <w:r>
        <w:rPr>
          <w:b/>
          <w:u w:val="single"/>
        </w:rPr>
        <w:t xml:space="preserve">130256</w:t>
      </w:r>
    </w:p>
    <w:p>
      <w:r>
        <w:t xml:space="preserve">8.</w:t>
        <w:tab/>
        <w:tab/>
        <w:tab/>
        <w:tab/>
        <w:tab/>
        <w:tab/>
        <w:tab/>
        <w:t xml:space="preserve">Olet oikeassa, kutsutaan sitä selfieksi. Tarkoitan, että sekin on valokuvaus, eikö? Tarvitaan vain kamera ja ihminen.</w:t>
      </w:r>
    </w:p>
    <w:p>
      <w:r>
        <w:rPr>
          <w:b/>
          <w:u w:val="single"/>
        </w:rPr>
        <w:t xml:space="preserve">130257</w:t>
      </w:r>
    </w:p>
    <w:p>
      <w:r>
        <w:t xml:space="preserve">9.</w:t>
        <w:tab/>
        <w:tab/>
        <w:tab/>
        <w:tab/>
        <w:tab/>
        <w:tab/>
        <w:tab/>
        <w:tab/>
        <w:t xml:space="preserve">Lol oh sinä.</w:t>
      </w:r>
    </w:p>
    <w:p>
      <w:r>
        <w:rPr>
          <w:b/>
          <w:u w:val="single"/>
        </w:rPr>
        <w:t xml:space="preserve">130258</w:t>
      </w:r>
    </w:p>
    <w:p>
      <w:r>
        <w:t xml:space="preserve">10.</w:t>
        <w:tab/>
        <w:tab/>
        <w:tab/>
        <w:t xml:space="preserve">Miksi luulet niin?</w:t>
      </w:r>
    </w:p>
    <w:p>
      <w:r>
        <w:rPr>
          <w:b/>
          <w:u w:val="single"/>
        </w:rPr>
        <w:t xml:space="preserve">130259</w:t>
      </w:r>
    </w:p>
    <w:p>
      <w:r>
        <w:t xml:space="preserve">11.</w:t>
        <w:tab/>
        <w:t xml:space="preserve">Tulee mieleen ne paskiaiskuskit, jotka ajavat risteykseen ennen kuin siellä on tilaa tyhjentää risteys ja estävät kaikkia, joilla on vihreä valo, menemästä minnekään. Kyllä, minun aikani on tärkeämpää kuin teidän kaikkien 20 ihmisen.</w:t>
      </w:r>
    </w:p>
    <w:p>
      <w:r>
        <w:rPr>
          <w:b/>
          <w:u w:val="single"/>
        </w:rPr>
        <w:t xml:space="preserve">130260</w:t>
      </w:r>
    </w:p>
    <w:p>
      <w:r>
        <w:t xml:space="preserve">12.</w:t>
        <w:tab/>
        <w:tab/>
        <w:t xml:space="preserve">Anteeksi, mutta kun neljä ihmistä on todella hitaita ja syövät vihreän nuolen ajastimeni, olet hemmetin varma, että aion rynnätä risteyksen läpi, osu minuun.</w:t>
      </w:r>
    </w:p>
    <w:p>
      <w:r>
        <w:rPr>
          <w:b/>
          <w:u w:val="single"/>
        </w:rPr>
        <w:t xml:space="preserve">130261</w:t>
      </w:r>
    </w:p>
    <w:p>
      <w:r>
        <w:t xml:space="preserve">13.</w:t>
        <w:tab/>
        <w:tab/>
        <w:tab/>
        <w:t xml:space="preserve">Hän puhuu ihmisistä, jotka estävät liikennettä jäämällä risteykseen ajamaan suoraan (kun risteyksen toisella puolella ei ole tarpeeksi tilaa jatkaa matkaa, mutta he kuitenkin tukkivat risteyksen), kun taas kuulostaa siltä, että sinä käännyt vasemmalle punaisissa valoissa, koska ihmiset vievät "etuajo-vihreääsi" (ikään kuin henkilöllä olisi oikeus vihreään valoon riippumatta siitä, mikä on hänen asemansa jonossa).  Sekä vasemmalle kääntyminen punaisella että liikenteen estäminen vihreällä ovat molemmat kusipäisiä tekoja.</w:t>
      </w:r>
    </w:p>
    <w:p>
      <w:r>
        <w:rPr>
          <w:b/>
          <w:u w:val="single"/>
        </w:rPr>
        <w:t xml:space="preserve">130262</w:t>
      </w:r>
    </w:p>
    <w:p>
      <w:r>
        <w:t xml:space="preserve">14.</w:t>
        <w:tab/>
        <w:tab/>
        <w:tab/>
        <w:tab/>
        <w:t xml:space="preserve">turpa kiinni</w:t>
      </w:r>
    </w:p>
    <w:p>
      <w:r>
        <w:rPr>
          <w:b/>
          <w:u w:val="single"/>
        </w:rPr>
        <w:t xml:space="preserve">130263</w:t>
      </w:r>
    </w:p>
    <w:p>
      <w:r>
        <w:t xml:space="preserve">15.</w:t>
        <w:tab/>
        <w:tab/>
        <w:tab/>
        <w:tab/>
        <w:tab/>
        <w:t xml:space="preserve">En pidä turpa kiinni, pidän 7:stä; minä oksennan sen, sinä nuolet sen.</w:t>
      </w:r>
    </w:p>
    <w:p>
      <w:r>
        <w:rPr>
          <w:b/>
          <w:u w:val="single"/>
        </w:rPr>
        <w:t xml:space="preserve">130264</w:t>
      </w:r>
    </w:p>
    <w:p>
      <w:r>
        <w:t xml:space="preserve">16.</w:t>
        <w:tab/>
        <w:tab/>
        <w:tab/>
        <w:tab/>
        <w:tab/>
        <w:tab/>
        <w:t xml:space="preserve">Älä koskaan aja täyttä hidastusta.</w:t>
      </w:r>
    </w:p>
    <w:p>
      <w:r>
        <w:rPr>
          <w:b/>
          <w:u w:val="single"/>
        </w:rPr>
        <w:t xml:space="preserve">130265</w:t>
      </w:r>
    </w:p>
    <w:p>
      <w:r>
        <w:t xml:space="preserve">17.</w:t>
        <w:tab/>
        <w:tab/>
        <w:tab/>
        <w:tab/>
        <w:tab/>
        <w:tab/>
        <w:tab/>
        <w:t xml:space="preserve">Sanoimme jotain lapsena noin 30 vuotta sitten, ja ajattelin, että se saattaisi saada muutaman potkun, mutta epäonnistuin.</w:t>
      </w:r>
    </w:p>
    <w:p>
      <w:r>
        <w:rPr>
          <w:b/>
          <w:u w:val="single"/>
        </w:rPr>
        <w:t xml:space="preserve">130266</w:t>
      </w:r>
    </w:p>
    <w:p>
      <w:r>
        <w:t xml:space="preserve">18.</w:t>
        <w:tab/>
        <w:tab/>
        <w:tab/>
        <w:tab/>
        <w:tab/>
        <w:tab/>
        <w:tab/>
        <w:tab/>
        <w:t xml:space="preserve">Piti äänestää alas, mutta saat upvote palautetaan täällä.</w:t>
      </w:r>
    </w:p>
    <w:p>
      <w:r>
        <w:rPr>
          <w:b/>
          <w:u w:val="single"/>
        </w:rPr>
        <w:t xml:space="preserve">130267</w:t>
      </w:r>
    </w:p>
    <w:p>
      <w:r>
        <w:t xml:space="preserve">1. Olen kyllästynyt kaikkiin näihin hemmetin tumbltardeihin, jotka käyttävät y'allia, koska nyt minun on todella luettava viesti nähdäkseni, loukkaantuuko joku jälkeenjäänyt vai etelävaltiolainen, joka haluaa esitellä ampumansa ankan.</w:t>
      </w:r>
    </w:p>
    <w:p>
      <w:r>
        <w:rPr>
          <w:b/>
          <w:u w:val="single"/>
        </w:rPr>
        <w:t xml:space="preserve">130268</w:t>
      </w:r>
    </w:p>
    <w:p>
      <w:r>
        <w:t xml:space="preserve">1. Tämä ilmoitus on muuttumassa fiaskoksi.</w:t>
      </w:r>
    </w:p>
    <w:p>
      <w:r>
        <w:rPr>
          <w:b/>
          <w:u w:val="single"/>
        </w:rPr>
        <w:t xml:space="preserve">130269</w:t>
      </w:r>
    </w:p>
    <w:p>
      <w:r>
        <w:t xml:space="preserve">2.</w:t>
        <w:tab/>
        <w:t xml:space="preserve">Xbone-paljastus uudestaan ja uudestaan</w:t>
      </w:r>
    </w:p>
    <w:p>
      <w:r>
        <w:rPr>
          <w:b/>
          <w:u w:val="single"/>
        </w:rPr>
        <w:t xml:space="preserve">130270</w:t>
      </w:r>
    </w:p>
    <w:p>
      <w:r>
        <w:t xml:space="preserve">3.</w:t>
        <w:tab/>
        <w:tab/>
        <w:t xml:space="preserve">Koska Sony mokaa tässä sukupolvessa, etsin nyt XbTwo:ta.</w:t>
      </w:r>
    </w:p>
    <w:p>
      <w:r>
        <w:rPr>
          <w:b/>
          <w:u w:val="single"/>
        </w:rPr>
        <w:t xml:space="preserve">130271</w:t>
      </w:r>
    </w:p>
    <w:p>
      <w:r>
        <w:t xml:space="preserve">4.</w:t>
        <w:tab/>
        <w:tab/>
        <w:tab/>
        <w:t xml:space="preserve">PCMR</w:t>
      </w:r>
    </w:p>
    <w:p>
      <w:r>
        <w:rPr>
          <w:b/>
          <w:u w:val="single"/>
        </w:rPr>
        <w:t xml:space="preserve">130272</w:t>
      </w:r>
    </w:p>
    <w:p>
      <w:r>
        <w:t xml:space="preserve">5.</w:t>
        <w:tab/>
        <w:tab/>
        <w:tab/>
        <w:tab/>
        <w:t xml:space="preserve">Otti PCMR:n täysin käyttöön muutama vuosi sitten. Viimeisin konsoli oli 360. Nyt en voi pelata RDR2:sta :(.</w:t>
      </w:r>
    </w:p>
    <w:p>
      <w:r>
        <w:rPr>
          <w:b/>
          <w:u w:val="single"/>
        </w:rPr>
        <w:t xml:space="preserve">130273</w:t>
      </w:r>
    </w:p>
    <w:p>
      <w:r>
        <w:t xml:space="preserve">6.</w:t>
        <w:tab/>
        <w:tab/>
        <w:tab/>
        <w:tab/>
        <w:tab/>
        <w:t xml:space="preserve">&gt; Nyt en voi pelata RDR2:ta :( Kyllä voit, eikä sinun tarvitse maksaa siitä</w:t>
        <w:t xml:space="preserve"> Yksikään länsimainen AAA-julkaisu ei koskaan pidä arvoaan. RDR2 maksaa kahden vuoden päästä käytettynä viisi taalaa, uutena kymmenen, ja PS5:n julkistamisen myötä sekä uudet että käytetyt konsolit saa kaapattua helvetin halvalla. Pidä PCMR nykyisille peleillesi, äläkä huolehdi siitä, että pysyt Jonesien mukana. Jos peli ilmestyy konsolille ja sinun on *todella* pakko saada se, odota... odota vain. Hinnat laskevat, voit kaapata ne ja saada niitä kokemuksia myös.</w:t>
      </w:r>
    </w:p>
    <w:p>
      <w:r>
        <w:rPr>
          <w:b/>
          <w:u w:val="single"/>
        </w:rPr>
        <w:t xml:space="preserve">130274</w:t>
      </w:r>
    </w:p>
    <w:p>
      <w:r>
        <w:t xml:space="preserve">7.</w:t>
        <w:tab/>
        <w:tab/>
        <w:tab/>
        <w:tab/>
        <w:tab/>
        <w:tab/>
        <w:t xml:space="preserve">Tämä oli jälkeenjäänyt kommentti</w:t>
      </w:r>
    </w:p>
    <w:p>
      <w:r>
        <w:rPr>
          <w:b/>
          <w:u w:val="single"/>
        </w:rPr>
        <w:t xml:space="preserve">130275</w:t>
      </w:r>
    </w:p>
    <w:p>
      <w:r>
        <w:t xml:space="preserve">1. Minua luultavasti äänestetään alas helvettiin ja kutsutaan sjw:ksi, mutta vitut siitä. Sanotaan jos olisi mies/nainen. Et olisi ikinä epäillyt heitä transiksi ollenkaan, elleivät he olisi kertoneet sinulle. Ja he käyttäytyvät sen sukupuolen mukaan, jonka he tunnistavat. Ja heille on tehty sukupuolileikkaus, jotta heillä on oikeat sukupuolielimet esiintymiseensä nähden. Jos ainoa syy, miksi kieltäydyt treffeistä tämän henkilön kanssa, on se, että hän on transsukupuolinen, eikä mikään muu tekijä, se on aika transfobista.  Edit: Tämän kommenttiketjun lukeminen on masentavaa. Inhoan todella sitä, että ihmiset, jotka vihaavat sjws:ää, ovat yleensä joko jeesusfriikkejä tai vahvasti konservatiivisia. Vihaan sjws:ää, mutta en myöskään halua tulla yhdistetyksi toiseen osapuoleen.</w:t>
      </w:r>
    </w:p>
    <w:p>
      <w:r>
        <w:rPr>
          <w:b/>
          <w:u w:val="single"/>
        </w:rPr>
        <w:t xml:space="preserve">130276</w:t>
      </w:r>
    </w:p>
    <w:p>
      <w:r>
        <w:t xml:space="preserve">2.</w:t>
        <w:tab/>
        <w:t xml:space="preserve">Lol Olen kiinnostunut hankkimaan omia lapsia, enkä halua olla jonkun kanssa, joka ei voi saada lapsiamme esimerkiksi transsukupuolisuuden vuoksi. Mitä tapahtui sille, että ihmiset eivät yksinkertaisesti halua harrastaa seksiä joidenkin ihmisten kanssa? Jos joku ei harrasta seksiä minun, valkoisen miehen, kanssa vain siksi, että olen valkoinen mies, en missään nimessä syyttäisi häntä seksistiksi tai rasistiksi. Teidän kaikkien on päästävä yli itsestänne.   Pre edit ennen kuin kukaan kysyy tai sanoo mitään: Olisin naisen kanssa, jos hän ei voisi saada lapsiamme muista lääketieteellisistä syistä kuin siitä, että paikka, johon työnnän kaluni, on siellä, missä heidän kalunsa oli ennen. Kannatan myös adoptiota niille, jotka eivät voi saada lapsia. Kaikki hyvin noista syistä.</w:t>
      </w:r>
    </w:p>
    <w:p>
      <w:r>
        <w:rPr>
          <w:b/>
          <w:u w:val="single"/>
        </w:rPr>
        <w:t xml:space="preserve">130277</w:t>
      </w:r>
    </w:p>
    <w:p>
      <w:r>
        <w:t xml:space="preserve">3.</w:t>
        <w:tab/>
        <w:tab/>
        <w:t xml:space="preserve">Kuten toinen kirjoittaja sanoi, olet kirjaimellisesti ristiriidassa itsesi kanssa. esieditointisi kanssa. Onnittelut, pelasit juuri itseäsi.</w:t>
      </w:r>
    </w:p>
    <w:p>
      <w:r>
        <w:rPr>
          <w:b/>
          <w:u w:val="single"/>
        </w:rPr>
        <w:t xml:space="preserve">130278</w:t>
      </w:r>
    </w:p>
    <w:p>
      <w:r>
        <w:t xml:space="preserve">4.</w:t>
        <w:tab/>
        <w:tab/>
        <w:tab/>
        <w:t xml:space="preserve">En ollut ristiriidassa itseni kanssa. Ne ovat kaksi eri asiaa. Tuon sanonnan jälkeenjäänyt käyttö.</w:t>
      </w:r>
    </w:p>
    <w:p>
      <w:r>
        <w:rPr>
          <w:b/>
          <w:u w:val="single"/>
        </w:rPr>
        <w:t xml:space="preserve">130279</w:t>
      </w:r>
    </w:p>
    <w:p>
      <w:r>
        <w:t xml:space="preserve">5.</w:t>
        <w:tab/>
        <w:tab/>
        <w:tab/>
        <w:tab/>
        <w:t xml:space="preserve">Eroa ei ole juuri lainkaan.</w:t>
      </w:r>
    </w:p>
    <w:p>
      <w:r>
        <w:rPr>
          <w:b/>
          <w:u w:val="single"/>
        </w:rPr>
        <w:t xml:space="preserve">130280</w:t>
      </w:r>
    </w:p>
    <w:p>
      <w:r>
        <w:t xml:space="preserve">6.</w:t>
        <w:tab/>
        <w:tab/>
        <w:tab/>
        <w:tab/>
        <w:tab/>
        <w:t xml:space="preserve">Lol joten olet samaa mieltä siitä, että on olemassa ero.   Rakastan sitä, että minua pidetään kiihkoilijana pelkästään siksi, että en laita penistäni toisen peniksen sisään, joka on työnnetty jonkun kehoon, kuten joku toinen niin hienovaraisesti huomautti. Tekeekö mieltymysten omaaminen ihmisistä nyt kiihkoilijoita? Kasva aikuiseksi. Minulla on kaikki hyvin trans-ihmisten kanssa, he voivat tehdä mitä haluavat rakastaa itseään. En estäisi heitä. Mutta siitä huolimatta olen silti kiihkoilija, koska en harrastaisi seksiä sellaisen kanssa. Milloin kiihkoilusta tuli "et ole samaa mieltä kanssani jostain asiasta, josta KAIKKIEN ihmisten pitäisi mielestäni ajatella"?</w:t>
      </w:r>
    </w:p>
    <w:p>
      <w:r>
        <w:rPr>
          <w:b/>
          <w:u w:val="single"/>
        </w:rPr>
        <w:t xml:space="preserve">130281</w:t>
      </w:r>
    </w:p>
    <w:p>
      <w:r>
        <w:t xml:space="preserve">7.</w:t>
        <w:tab/>
        <w:tab/>
        <w:tab/>
        <w:tab/>
        <w:tab/>
        <w:tab/>
        <w:t xml:space="preserve">Jos et olisi koskaan tiennyt, että henkilö on trans, ellei hän olisi kertonut sinulle, etkä seurustelisi hänen kanssaan vain siksi, että hän on trans, olet kiihkoilija. Käsketkö minun kasvaa aikuiseksi? Käyttäydyt kuin lapsi, jota inhottaa kootit. Sinun täytyy kasvaa aikuiseksi.</w:t>
      </w:r>
    </w:p>
    <w:p>
      <w:r>
        <w:rPr>
          <w:b/>
          <w:u w:val="single"/>
        </w:rPr>
        <w:t xml:space="preserve">130282</w:t>
      </w:r>
    </w:p>
    <w:p>
      <w:r>
        <w:t xml:space="preserve">8.</w:t>
        <w:tab/>
        <w:tab/>
        <w:tab/>
        <w:tab/>
        <w:tab/>
        <w:tab/>
        <w:tab/>
        <w:t xml:space="preserve">Miten se on edes perusteltua? Jos jokin asia saa jonkun tuntemaan olonsa epämukavaksi, häntä ei pitäisi hävetä, jos se saa hänet luopumaan jostakin. Minä olen lapsi, mutta sinä olet se, joka polkee jalkojasi ja paiskoo naamaasi siitä, että minä en näe samalla tavalla kuin sinä. Jokaisella ja jokaisella on oikeus tuntea olonsa epämukavaksi seksitilanteessa ja oikeus sanoa "ei". Jos nainen on aikeissa harrastaa seksiä jonkun uskomattoman miehen kanssa, johon hän on ihastunut, ja mies sanoo "oh btw olin ennen nainen, nyt minulla on penis", naisella on aivan yhtä paljon oikeus sanoa ei. Trans-ihmiset eivät saa vapautusta sanasta "ei" vain siksi, että he kärsivät mielisairaudesta. Toisin ajatteleminen on yksinkertaisesti absurdia.</w:t>
      </w:r>
    </w:p>
    <w:p>
      <w:r>
        <w:rPr>
          <w:b/>
          <w:u w:val="single"/>
        </w:rPr>
        <w:t xml:space="preserve">130283</w:t>
      </w:r>
    </w:p>
    <w:p>
      <w:r>
        <w:t xml:space="preserve">1. Lol. Tämä sub on hitaasti muuttumassa r/incels/:ksi, jessus, jotkut näistä kommenteista.  Se on reilu kysymys. Kumppanini kysyi sitä minulta, mutta en oikein pitänyt ajatuksesta, joten sanoin ei. Siinä kaikki. Ihminen on luonnostaan viehättynyt MONISTA eri ihmisistä, ei vain yhdestä. Parisuhteessa oleminen ei muuta sitä. Poikaystävä tässä viestissä reagoi täysin järjettömästi ja en voi olla ajattelematta, että hän etsi tekosyytä erota, jos jätti hänet noin helposti.</w:t>
      </w:r>
    </w:p>
    <w:p>
      <w:r>
        <w:rPr>
          <w:b/>
          <w:u w:val="single"/>
        </w:rPr>
        <w:t xml:space="preserve">130284</w:t>
      </w:r>
    </w:p>
    <w:p>
      <w:r>
        <w:t xml:space="preserve">2.</w:t>
        <w:tab/>
        <w:t xml:space="preserve">"olet eri mieltä kanssani!!! puolustatko tosiaan yksiavioisuutta???? vitun incel!!!" näin...........ei toimi. et saa huutaa inceliä ihmisille vain siksi, että he eivät ole samaa mieltä kanssasi. vitun ääliö. joo, ei. tuo loukkaus on menettänyt mojonsa kaltaistesi kusipäiden takia. markkinat on ylikyllästetty. yritä olla vähän luovempi.</w:t>
      </w:r>
    </w:p>
    <w:p>
      <w:r>
        <w:rPr>
          <w:b/>
          <w:u w:val="single"/>
        </w:rPr>
        <w:t xml:space="preserve">130285</w:t>
      </w:r>
    </w:p>
    <w:p>
      <w:r>
        <w:t xml:space="preserve">3.</w:t>
        <w:tab/>
        <w:tab/>
        <w:t xml:space="preserve">Etkö saanut muistutusta?  Vain neitsyet, jotka vihaavat naisia, puolustavat yksiavioisuutta....  /s</w:t>
      </w:r>
    </w:p>
    <w:p>
      <w:r>
        <w:rPr>
          <w:b/>
          <w:u w:val="single"/>
        </w:rPr>
        <w:t xml:space="preserve">130286</w:t>
      </w:r>
    </w:p>
    <w:p>
      <w:r>
        <w:t xml:space="preserve">1. Englannissa puhutaan sananvapaudesta eroon pääsemisestä... Ketä kiinnostaa, mitä hän kirjoitti ... Jos hän ei satuttanut ketään, miksi kukaan välittää...</w:t>
      </w:r>
    </w:p>
    <w:p>
      <w:r>
        <w:rPr>
          <w:b/>
          <w:u w:val="single"/>
        </w:rPr>
        <w:t xml:space="preserve">130287</w:t>
      </w:r>
    </w:p>
    <w:p>
      <w:r>
        <w:t xml:space="preserve">2.</w:t>
        <w:tab/>
        <w:t xml:space="preserve">Sananvapaus ei tarkoita sitä, että voit vapaasti olla kusipää ilman seurauksia.</w:t>
      </w:r>
    </w:p>
    <w:p>
      <w:r>
        <w:rPr>
          <w:b/>
          <w:u w:val="single"/>
        </w:rPr>
        <w:t xml:space="preserve">130288</w:t>
      </w:r>
    </w:p>
    <w:p>
      <w:r>
        <w:t xml:space="preserve">3.</w:t>
        <w:tab/>
        <w:tab/>
        <w:t xml:space="preserve">Niin, mutta miten tuon viestin kirjoittaminen oikeuttaa tämäntasoisiin "seurauksiin"?</w:t>
      </w:r>
    </w:p>
    <w:p>
      <w:r>
        <w:rPr>
          <w:b/>
          <w:u w:val="single"/>
        </w:rPr>
        <w:t xml:space="preserve">130289</w:t>
      </w:r>
    </w:p>
    <w:p>
      <w:r>
        <w:t xml:space="preserve">4.</w:t>
        <w:tab/>
        <w:tab/>
        <w:tab/>
        <w:t xml:space="preserve">Asunnon omistaja ei halua enää vuokrata hänelle asuntoa.</w:t>
      </w:r>
    </w:p>
    <w:p>
      <w:r>
        <w:rPr>
          <w:b/>
          <w:u w:val="single"/>
        </w:rPr>
        <w:t xml:space="preserve">130290</w:t>
      </w:r>
    </w:p>
    <w:p>
      <w:r>
        <w:t xml:space="preserve">5.</w:t>
        <w:tab/>
        <w:tab/>
        <w:tab/>
        <w:tab/>
        <w:t xml:space="preserve">Vuokranantajalla ei ollut mitään tekemistä asian kanssa. Kaupunginvaltuusto pakotti vuokranantajan potkimaan hänet ulos *ja* kertoo vuokranantajalle, ettei hän voi vuokrata asuntoa *kaikille* 3 kuukauteen.  Hän on kusipää, mutta tämä on silti paskaa.</w:t>
      </w:r>
    </w:p>
    <w:p>
      <w:r>
        <w:rPr>
          <w:b/>
          <w:u w:val="single"/>
        </w:rPr>
        <w:t xml:space="preserve">130291</w:t>
      </w:r>
    </w:p>
    <w:p>
      <w:r>
        <w:t xml:space="preserve">6.</w:t>
        <w:tab/>
        <w:tab/>
        <w:tab/>
        <w:tab/>
        <w:tab/>
        <w:t xml:space="preserve">Maanomistaja on se, joka jätti hakemuksen.</w:t>
      </w:r>
    </w:p>
    <w:p>
      <w:r>
        <w:rPr>
          <w:b/>
          <w:u w:val="single"/>
        </w:rPr>
        <w:t xml:space="preserve">130292</w:t>
      </w:r>
    </w:p>
    <w:p>
      <w:r>
        <w:t xml:space="preserve">7.</w:t>
        <w:tab/>
        <w:t xml:space="preserve">Koska Englanti on mennyt vitun sekaisin. Olen samaa mieltä siitä, että tämä nainen on eeppisten mittasuhteiden kusipää, mutta hän vain kirjoitti viestin ja jätti sen autoon. Tuo uutisartikkeli on kuin joku orwellilainen kauhutarina.   "Toivomme, että tämä määräys osoittaa, miten vakavasti suhtaudumme epäsosiaaliseen käyttäytymiseen, ja estää rikoksentekijää toimimasta uudelleen samalla tavalla."  Selvä. Jätä ilkeitä lappuja, niin pääset kodittomaksi hallituksen määräyksellä. Vaikuttaa lailliselta. Voi paska, Britannia on sekaisin. Tämä ei olisi koskaan noussut uutisiin, jos hän olisi ollut vähemmistö. Ei haluttaisi vaikuttaa rasistiselta. Koska *sellainen* olisi naurettavaa.   Englannissa (ja useimmissa maissa) ei myöskään ole sananvapautta (valitettavasti). Se on amerikkalainen käsite.</w:t>
      </w:r>
    </w:p>
    <w:p>
      <w:r>
        <w:rPr>
          <w:b/>
          <w:u w:val="single"/>
        </w:rPr>
        <w:t xml:space="preserve">130293</w:t>
      </w:r>
    </w:p>
    <w:p>
      <w:r>
        <w:t xml:space="preserve">8.</w:t>
        <w:tab/>
        <w:tab/>
        <w:t xml:space="preserve">Myös Amerikassa on lakeja, jotka kieltävät virkamiesten ahdistelun. Jos luit yhtään aiempaa tietoa (selvästikin luit vain tämän, joten vain osa 3/3), siinä todetaan, ettei hän vain jättänyt viestiä. Hän oli ulkona huutamassa ja tönimässä toista ensihoitajaa, huusi sille, joka yritti auttaa naista ja potkaisi ambulanssia useammin kuin kerran. Lisäksi hänet häädettiin, koska hänellä oli 9 muuta "epäsosiaalisen käyttäytymisen" syytettä. Jos olisit tutkinut asiaa, tietäisit, että se on syyte, jota käytetään Yhdistyneessä kuningaskunnassa rauhan häirinnän, melumääräysten rikkomisen, naapureiden ahdistelun jne. sijasta. Ei ole niin, että jos olet hiljaa ja pysyt itseksesi, joku poliisi ilmestyy ovellesi ja sanoo: "OLET ANTISOSIAALINEN!". OLET HIENO 150 DOLLARIA!)</w:t>
      </w:r>
    </w:p>
    <w:p>
      <w:r>
        <w:rPr>
          <w:b/>
          <w:u w:val="single"/>
        </w:rPr>
        <w:t xml:space="preserve">130294</w:t>
      </w:r>
    </w:p>
    <w:p>
      <w:r>
        <w:t xml:space="preserve">9.</w:t>
        <w:tab/>
        <w:tab/>
        <w:tab/>
        <w:t xml:space="preserve">Mitä muita osia tarkoitat? (Tein jopa nopean haun hänen nimestään, ja ainoat esiin tulevat asiat liittyvät yksinomaan muistiinpanoon) Ja jos he haluavat pidättää hänet ja syyttää häntä ihmisten pahoinpitelystä tai omaisuuden ilkivallasta, siinä on toki järkeä. Jos he haluavat sakottaa häntä meluvalituksista, sekin on siistiä. Häätöön pakottaminen on kuitenkin aika typerää. Minulla ei ole aavistustakaan, mikä on "epäsosiaalisen käyttäytymisen" kynnys. Paskantaako hän lastenvaunuihin vai eikö hän hymyile naapureilleen, koska minusta se kuulostaa paskapuheelta. Lähes mikä tahansa ongelmallinen "epäsosiaalinen käytös" on myös laitonta, minulla ei ole mitään sitä vastaan, että lakeja noudatetaan, mutta jonkun häätäminen epämääräisillä selityksillä "no, hän oli epäsosiaalinen" on jälkeenjäänyttä. Ainoa asia, joka tässä artikkelissa mainittiin, oli jätetty lappu, jos tarinassa on muutakin, tämä on aika paskaa journalismia.</w:t>
      </w:r>
    </w:p>
    <w:p>
      <w:r>
        <w:rPr>
          <w:b/>
          <w:u w:val="single"/>
        </w:rPr>
        <w:t xml:space="preserve">130295</w:t>
      </w:r>
    </w:p>
    <w:p>
      <w:r>
        <w:t xml:space="preserve">10.</w:t>
        <w:tab/>
        <w:tab/>
        <w:tab/>
        <w:tab/>
        <w:t xml:space="preserve">OP lähetti kaikki kolme artikkelia tähän viestiketjuun, ja viestin nimessä sanotaan, että se on päivitys, mikä tarkoittaa, että siinä oli aiempia artikkeleita, joihin tämä perustuu. Ja "epäsosiaalisella käyttäytymisellä" on lähes samat kynnysarvot syytteelle kuin Yhdysvalloissa, se on kirjaimellisesti vain eri nimi ja sateenvarjo, jonka alle voidaan koota joukko erilaisia syytteitä oikeusjärjestelmän helpottamiseksi. Se kuulostaa paskapuheelta vain siksi, että et ole tutkinut asiaa lainkaan ennen mielipiteesi muodostamista.  Mitä häätämiseen tulee, se ei ole syyte häntä vastaan, vaan vuokranantajaa vastaan, koska hän ei ole tehnyt mitään paskamaisen vuokralaisensa suhteen. Se on täsmälleen sama kuin jos yhdysvaltalainen vuokranantaja saisi syytteen "haittaavan kiinteistön ylläpitämisestä". Miltä sinusta tuntuisi, jos naapurissa olisi vuokralla joku hullu ämmä, joka huutaisi ja kiljuisi sinulle koko ajan. Tuli kolkuttelemaan oveasi jatkuvasti, sylki ja sylki vanukasta sen päälle. Mutta vuokranantaja ei välittänyt paskan vertaa, kun valittelit hänelle, koska hän ei asu paikan päällä, joten se on sinun ongelmasi, ei hänen.</w:t>
      </w:r>
    </w:p>
    <w:p>
      <w:r>
        <w:rPr>
          <w:b/>
          <w:u w:val="single"/>
        </w:rPr>
        <w:t xml:space="preserve">130296</w:t>
      </w:r>
    </w:p>
    <w:p>
      <w:r>
        <w:t xml:space="preserve">11.</w:t>
        <w:tab/>
        <w:tab/>
        <w:tab/>
        <w:t xml:space="preserve"> &gt; 150!  150! = 5.7133839564458575e+262</w:t>
      </w:r>
    </w:p>
    <w:p>
      <w:r>
        <w:rPr>
          <w:b/>
          <w:u w:val="single"/>
        </w:rPr>
        <w:t xml:space="preserve">130297</w:t>
      </w:r>
    </w:p>
    <w:p>
      <w:r>
        <w:t xml:space="preserve">1. Miksi ne ovat aina niin dramaattisia?</w:t>
      </w:r>
    </w:p>
    <w:p>
      <w:r>
        <w:rPr>
          <w:b/>
          <w:u w:val="single"/>
        </w:rPr>
        <w:t xml:space="preserve">130298</w:t>
      </w:r>
    </w:p>
    <w:p>
      <w:r>
        <w:t xml:space="preserve">2.</w:t>
        <w:tab/>
        <w:t xml:space="preserve">Psyykkinen epävakaus.  He ovat heikkoja ja heidän tunteensa hallitsevat heitä.</w:t>
      </w:r>
    </w:p>
    <w:p>
      <w:r>
        <w:rPr>
          <w:b/>
          <w:u w:val="single"/>
        </w:rPr>
        <w:t xml:space="preserve">130299</w:t>
      </w:r>
    </w:p>
    <w:p>
      <w:r>
        <w:t xml:space="preserve">3.</w:t>
        <w:tab/>
        <w:tab/>
        <w:t xml:space="preserve">Kun ajatuksesi ovat huonoja, mutta tunteesi ovat vielä huonompia.  Torstai 11/8 11:54 AM "Kaikki miehet ovat sellaista vitun roskaväkeä, vihaan heitä, he ovat inhottavia ja kamalia.  Minun täytyy tekstata BFF Stacylleni, jotta voin rauhoittua.".  Torstai 11/8 11:56 AM "MIKSI TÄMÄ KUNNON HUORA STACY EI VASTAA MINUN TEKSTIINI?  MÄ VITTU VIHAAN HÄNTÄ.  Voi ei, tuolla on Chad, hän näkee minut itkemässä smoothieeni ja pitää minua hulluna.  Miksen koskaan löydä söpöä, mukavaa, tyylikästä miestä, jolla on hyvä työ ja asunto?  Luoja, tarvitsen poikaystävän, en ole koskaan tuntenut itseäni yksinäisemmäksi!"</w:t>
      </w:r>
    </w:p>
    <w:p>
      <w:r>
        <w:rPr>
          <w:b/>
          <w:u w:val="single"/>
        </w:rPr>
        <w:t xml:space="preserve">130300</w:t>
      </w:r>
    </w:p>
    <w:p>
      <w:r>
        <w:t xml:space="preserve">4.</w:t>
        <w:tab/>
        <w:tab/>
        <w:tab/>
        <w:t xml:space="preserve">Virheetön.</w:t>
      </w:r>
    </w:p>
    <w:p>
      <w:r>
        <w:rPr>
          <w:b/>
          <w:u w:val="single"/>
        </w:rPr>
        <w:t xml:space="preserve">130301</w:t>
      </w:r>
    </w:p>
    <w:p>
      <w:r>
        <w:t xml:space="preserve">5.</w:t>
        <w:tab/>
        <w:tab/>
        <w:tab/>
        <w:t xml:space="preserve">Sanotaan, että tietämättömyys on siunaus, mutta nämä ihmiset ovat niin tyhmiä, että sattuu.</w:t>
      </w:r>
    </w:p>
    <w:p>
      <w:r>
        <w:rPr>
          <w:b/>
          <w:u w:val="single"/>
        </w:rPr>
        <w:t xml:space="preserve">130302</w:t>
      </w:r>
    </w:p>
    <w:p>
      <w:r>
        <w:t xml:space="preserve">6.</w:t>
        <w:tab/>
        <w:tab/>
        <w:tab/>
        <w:tab/>
        <w:t xml:space="preserve">Olen nähnyt koe-eläinrotilla paremman muistin kuin useimmilla heistä...</w:t>
      </w:r>
    </w:p>
    <w:p>
      <w:r>
        <w:rPr>
          <w:b/>
          <w:u w:val="single"/>
        </w:rPr>
        <w:t xml:space="preserve">130303</w:t>
      </w:r>
    </w:p>
    <w:p>
      <w:r>
        <w:t xml:space="preserve">1. Jotkin fiksut kusipäät saivat kaiken sopimuksessa olevan videolle. Tämä on yksi perusteellisimmista kieltämisistä, joita olen koskaan nähnyt.  Mutta aivan kuten arvelinkin, feminatsien henkinen voimistelu tulee lopussa yrittäen perustella hänen ikuista uhrin asemaansa riippumatta siitä, mitä todellisuudessa tapahtui.  "Olin liian peloissani sanoakseni ei" ja "Minusta tuntui, ettei minun olisi tarvinnut sanoa ei, ohjaajan olisi pitänyt lukea minun vitun ajatukseni". (Parafraasattuna tietysti).</w:t>
      </w:r>
    </w:p>
    <w:p>
      <w:r>
        <w:rPr>
          <w:b/>
          <w:u w:val="single"/>
        </w:rPr>
        <w:t xml:space="preserve">130304</w:t>
      </w:r>
    </w:p>
    <w:p>
      <w:r>
        <w:t xml:space="preserve">2.</w:t>
        <w:tab/>
        <w:t xml:space="preserve">"Heidän ei olisi pitänyt odottaa kieltävää vastausta, vaan heidän olisi pitänyt tehdä töitä innostuneen myöntävän vastauksen eteen."</w:t>
      </w:r>
    </w:p>
    <w:p>
      <w:r>
        <w:rPr>
          <w:b/>
          <w:u w:val="single"/>
        </w:rPr>
        <w:t xml:space="preserve">130305</w:t>
      </w:r>
    </w:p>
    <w:p>
      <w:r>
        <w:t xml:space="preserve">3.</w:t>
        <w:tab/>
        <w:tab/>
        <w:t xml:space="preserve">Heillä oli se jo ennen kohtauksen alkua. Se on juuri niin kuin kaikki sanoivat sen olevan. Mikään suostumuksen määrä ei koskaan riitä feministille.  Tässä meillä on koko teko kuvattuna, sekä kokonainen ryhmä silminnäkijöitä, ja hänen innokas suostumuksensa kaikkeen ennen ja jälkeen.  Silti häntä syytettiin raiskauksesta. Miten normaali mies, joka harrastaa normaalia seksiä, voi odottaa voittavansa? LOL</w:t>
      </w:r>
    </w:p>
    <w:p>
      <w:r>
        <w:rPr>
          <w:b/>
          <w:u w:val="single"/>
        </w:rPr>
        <w:t xml:space="preserve">130306</w:t>
      </w:r>
    </w:p>
    <w:p>
      <w:r>
        <w:t xml:space="preserve">4.</w:t>
        <w:tab/>
        <w:tab/>
        <w:tab/>
        <w:t xml:space="preserve">lainaus oli Aziz Ansarin tapauksesta, joka on vielä halveksittavampi imo</w:t>
      </w:r>
    </w:p>
    <w:p>
      <w:r>
        <w:rPr>
          <w:b/>
          <w:u w:val="single"/>
        </w:rPr>
        <w:t xml:space="preserve">130307</w:t>
      </w:r>
    </w:p>
    <w:p>
      <w:r>
        <w:t xml:space="preserve">1. *"Itse asiassa kantajan [Jessica] Negronin entinen esimies Geoff Chandler kertoi hänelle kerran, että "monimuotoisuuden ei pitäisi olla Riot Gamesin tuotteiden suunnittelun keskipisteenä, koska pelikulttuuri on viimeinen jäljellä oleva turvasatama valkoisille teinipojille.""* Oikein.... Hän sanoi sen täysin tällä tavalla.</w:t>
      </w:r>
    </w:p>
    <w:p>
      <w:r>
        <w:rPr>
          <w:b/>
          <w:u w:val="single"/>
        </w:rPr>
        <w:t xml:space="preserve">130308</w:t>
      </w:r>
    </w:p>
    <w:p>
      <w:r>
        <w:t xml:space="preserve">2.</w:t>
        <w:tab/>
        <w:t xml:space="preserve">Heh, joo, se on niin selvästi hänen tulkintansa ja sanamuotonsa siitä, mitä hän sanoi. Epäselvästi rasistinen "valkoiset teinipojat" -osio todella paljastaa sen.</w:t>
      </w:r>
    </w:p>
    <w:p>
      <w:r>
        <w:rPr>
          <w:b/>
          <w:u w:val="single"/>
        </w:rPr>
        <w:t xml:space="preserve">130309</w:t>
      </w:r>
    </w:p>
    <w:p>
      <w:r>
        <w:t xml:space="preserve">3.</w:t>
        <w:tab/>
        <w:tab/>
        <w:t xml:space="preserve">Olisin vakuuttuneempi, jos kaveri olisi sanonut: "Kaikkien (rasistinen loukkaus) on kuoltava", kuin tämä paska.</w:t>
      </w:r>
    </w:p>
    <w:p>
      <w:r>
        <w:rPr>
          <w:b/>
          <w:u w:val="single"/>
        </w:rPr>
        <w:t xml:space="preserve">130310</w:t>
      </w:r>
    </w:p>
    <w:p>
      <w:r>
        <w:t xml:space="preserve">4.</w:t>
        <w:tab/>
        <w:tab/>
        <w:tab/>
        <w:t xml:space="preserve">"geoff alkoi eräässä vaiheessa paasata "pimeässä hohtavista cia-neekereistä" tienvarressa ja uhkaili heitä murhalla"."</w:t>
      </w:r>
    </w:p>
    <w:p>
      <w:r>
        <w:rPr>
          <w:b/>
          <w:u w:val="single"/>
        </w:rPr>
        <w:t xml:space="preserve">130311</w:t>
      </w:r>
    </w:p>
    <w:p>
      <w:r>
        <w:t xml:space="preserve">5.</w:t>
        <w:tab/>
        <w:tab/>
        <w:tab/>
        <w:tab/>
        <w:t xml:space="preserve">Varovasti, Terry otettiin jo pois</w:t>
      </w:r>
    </w:p>
    <w:p>
      <w:r>
        <w:rPr>
          <w:b/>
          <w:u w:val="single"/>
        </w:rPr>
        <w:t xml:space="preserve">130312</w:t>
      </w:r>
    </w:p>
    <w:p>
      <w:r>
        <w:t xml:space="preserve">6.</w:t>
        <w:tab/>
        <w:tab/>
        <w:tab/>
        <w:tab/>
        <w:tab/>
        <w:t xml:space="preserve">Ja Seth.</w:t>
      </w:r>
    </w:p>
    <w:p>
      <w:r>
        <w:rPr>
          <w:b/>
          <w:u w:val="single"/>
        </w:rPr>
        <w:t xml:space="preserve">130313</w:t>
      </w:r>
    </w:p>
    <w:p>
      <w:r>
        <w:t xml:space="preserve">7.</w:t>
        <w:tab/>
        <w:tab/>
        <w:tab/>
        <w:tab/>
        <w:t xml:space="preserve">RIP.</w:t>
      </w:r>
    </w:p>
    <w:p>
      <w:r>
        <w:rPr>
          <w:b/>
          <w:u w:val="single"/>
        </w:rPr>
        <w:t xml:space="preserve">130314</w:t>
      </w:r>
    </w:p>
    <w:p>
      <w:r>
        <w:t xml:space="preserve">8.</w:t>
        <w:tab/>
        <w:tab/>
        <w:tab/>
        <w:tab/>
        <w:t xml:space="preserve">F</w:t>
      </w:r>
    </w:p>
    <w:p>
      <w:r>
        <w:rPr>
          <w:b/>
          <w:u w:val="single"/>
        </w:rPr>
        <w:t xml:space="preserve">130315</w:t>
      </w:r>
    </w:p>
    <w:p>
      <w:r>
        <w:t xml:space="preserve">1. Hän kutsui toista miestä vain "tyhmäksi mustaksi paskiaiseksi", onko tämä todella rasistista? Hän ei sanonut, että hän piti miestä paskiaisena, koska hän oli musta, tai että hän piti kaikkia mustia tyhminä, vaan vain että hän ajatteli, että mies täytti kaikki kolme kategoriaa samanaikaisesti? Ehkä se johtuu siitä, että hän yritti loukata miestä, ja hänen kutsumisensa mustaksi tuli ulos?</w:t>
      </w:r>
    </w:p>
    <w:p>
      <w:r>
        <w:rPr>
          <w:b/>
          <w:u w:val="single"/>
        </w:rPr>
        <w:t xml:space="preserve">130316</w:t>
      </w:r>
    </w:p>
    <w:p>
      <w:r>
        <w:t xml:space="preserve">2.</w:t>
        <w:tab/>
        <w:t xml:space="preserve">Oletko jälkeenjäänyt</w:t>
      </w:r>
    </w:p>
    <w:p>
      <w:r>
        <w:rPr>
          <w:b/>
          <w:u w:val="single"/>
        </w:rPr>
        <w:t xml:space="preserve">130317</w:t>
      </w:r>
    </w:p>
    <w:p>
      <w:r>
        <w:t xml:space="preserve">3.</w:t>
        <w:tab/>
        <w:tab/>
        <w:t xml:space="preserve">Ehkä. Vastaa kysymykseeni ja auta minua?</w:t>
      </w:r>
    </w:p>
    <w:p>
      <w:r>
        <w:rPr>
          <w:b/>
          <w:u w:val="single"/>
        </w:rPr>
        <w:t xml:space="preserve">130318</w:t>
      </w:r>
    </w:p>
    <w:p>
      <w:r>
        <w:t xml:space="preserve">1. Eikö kukaan oikeasti inhoa kurpitsamaustetta? Minusta tuntuu, ettei kukaan välitä paskaakaan.</w:t>
      </w:r>
    </w:p>
    <w:p>
      <w:r>
        <w:rPr>
          <w:b/>
          <w:u w:val="single"/>
        </w:rPr>
        <w:t xml:space="preserve">130319</w:t>
      </w:r>
    </w:p>
    <w:p>
      <w:r>
        <w:t xml:space="preserve">2.</w:t>
        <w:tab/>
        <w:t xml:space="preserve">Pidän kurpitsakekseistä ja -leivästä, mutta en juuri muusta.</w:t>
      </w:r>
    </w:p>
    <w:p>
      <w:r>
        <w:rPr>
          <w:b/>
          <w:u w:val="single"/>
        </w:rPr>
        <w:t xml:space="preserve">130320</w:t>
      </w:r>
    </w:p>
    <w:p>
      <w:r>
        <w:t xml:space="preserve">3.</w:t>
        <w:tab/>
        <w:t xml:space="preserve">Vihaan kurpitsamaustetta. Kurpitsapiirakkaa. Kurpitsakääryleitä.    Inhottavaa. Kurpitsansiemeniä lukuun ottamatta inhoan kaikkea muuta. En vain osta sitä. En välitä, mitä muut ostavat.</w:t>
      </w:r>
    </w:p>
    <w:p>
      <w:r>
        <w:rPr>
          <w:b/>
          <w:u w:val="single"/>
        </w:rPr>
        <w:t xml:space="preserve">130321</w:t>
      </w:r>
    </w:p>
    <w:p>
      <w:r>
        <w:t xml:space="preserve">4.</w:t>
        <w:tab/>
        <w:t xml:space="preserve">Pidän kurpitsamausteesta. Mutta lattea saa täällä vain Starbucksissa ja se on aivan liian pirun makeaa.</w:t>
      </w:r>
    </w:p>
    <w:p>
      <w:r>
        <w:rPr>
          <w:b/>
          <w:u w:val="single"/>
        </w:rPr>
        <w:t xml:space="preserve">130322</w:t>
      </w:r>
    </w:p>
    <w:p>
      <w:r>
        <w:t xml:space="preserve">1. Todistaen näin hänen pointtinsa</w:t>
      </w:r>
    </w:p>
    <w:p>
      <w:r>
        <w:rPr>
          <w:b/>
          <w:u w:val="single"/>
        </w:rPr>
        <w:t xml:space="preserve">130323</w:t>
      </w:r>
    </w:p>
    <w:p>
      <w:r>
        <w:t xml:space="preserve">2.</w:t>
        <w:tab/>
        <w:t xml:space="preserve">"Ei hemmo, sinua ei syrjitä!" "Ei hemmo, sinua ei syrjitä!" *jarruttaa häntä* Näiltä ihmisiltä puuttuu enemmän itsetuntemusta kuin luulinkaan.</w:t>
      </w:r>
    </w:p>
    <w:p>
      <w:r>
        <w:rPr>
          <w:b/>
          <w:u w:val="single"/>
        </w:rPr>
        <w:t xml:space="preserve">130324</w:t>
      </w:r>
    </w:p>
    <w:p>
      <w:r>
        <w:t xml:space="preserve">3.</w:t>
        <w:tab/>
        <w:tab/>
        <w:t xml:space="preserve">Se on kuin salaliittoteoreetikoiden kieltäminen sosiaalisesta mediasta. Kohta todistettu!</w:t>
      </w:r>
    </w:p>
    <w:p>
      <w:r>
        <w:rPr>
          <w:b/>
          <w:u w:val="single"/>
        </w:rPr>
        <w:t xml:space="preserve">130325</w:t>
      </w:r>
    </w:p>
    <w:p>
      <w:r>
        <w:t xml:space="preserve">1. Typerä kusipää.</w:t>
      </w:r>
    </w:p>
    <w:p>
      <w:r>
        <w:rPr>
          <w:b/>
          <w:u w:val="single"/>
        </w:rPr>
        <w:t xml:space="preserve">130326</w:t>
      </w:r>
    </w:p>
    <w:p>
      <w:r>
        <w:t xml:space="preserve">1. En tiedä, miksi sinun pitäisi selittää, että olet "hetero", sano sen sijaan vain "normaali". Homot ymmärtävät kyllä.</w:t>
      </w:r>
    </w:p>
    <w:p>
      <w:r>
        <w:rPr>
          <w:b/>
          <w:u w:val="single"/>
        </w:rPr>
        <w:t xml:space="preserve">130327</w:t>
      </w:r>
    </w:p>
    <w:p>
      <w:r>
        <w:t xml:space="preserve">1. Luulen, että ihmiset eivät ymmärrä, mistä tässä on kyse? Twiittaaja ei sano, että olet transfobinen, jos et tapaile transsukupuolista ihmistä, vaan hän sanoo, että olet transfobinen, jos ainoa syy, miksi et tapaile häntä, on se, että hän on transsukupuolinen.  Mikä on mielestäni järkevää.</w:t>
      </w:r>
    </w:p>
    <w:p>
      <w:r>
        <w:rPr>
          <w:b/>
          <w:u w:val="single"/>
        </w:rPr>
        <w:t xml:space="preserve">130328</w:t>
      </w:r>
    </w:p>
    <w:p>
      <w:r>
        <w:t xml:space="preserve">2.</w:t>
        <w:tab/>
        <w:t xml:space="preserve">Entä ihmiset, jotka seurustelevat lopullisena tavoitteenaan avioliitto ja lapset?  Olisinko transfobinen, koska haluan seurustella jonkun naiseksi syntyneen kanssa, joka (teoriassa, tietysti jotkut saavat myöhemmin tietää, etteivät voi saada lapsia) voi saada lapsia?  Etiketit, mies.  Ihmiset rakastavat niitä, koska niiden avulla he voivat tuomita ja tuntea itsensä ylemmäksi.</w:t>
      </w:r>
    </w:p>
    <w:p>
      <w:r>
        <w:rPr>
          <w:b/>
          <w:u w:val="single"/>
        </w:rPr>
        <w:t xml:space="preserve">130329</w:t>
      </w:r>
    </w:p>
    <w:p>
      <w:r>
        <w:t xml:space="preserve">3.</w:t>
        <w:tab/>
        <w:tab/>
        <w:t xml:space="preserve">Joo, mutta syy ei sitten olekaan se, että he ovat transsukupuolisia, eihän? Se on se, että haluat saada biologisia lapsia.  Idk se on monimutkaista, mutta luulen, että OP tarkoitti yleensä ihmisiä, jotka ovat kuin "EWWW sinä olit ennen MIES?". Vittu ei!" Eivätkä halua seurustella jonkun kanssa, koska pitävät häntä edelleen vääränä sukupuolena.</w:t>
      </w:r>
    </w:p>
    <w:p>
      <w:r>
        <w:rPr>
          <w:b/>
          <w:u w:val="single"/>
        </w:rPr>
        <w:t xml:space="preserve">130330</w:t>
      </w:r>
    </w:p>
    <w:p>
      <w:r>
        <w:t xml:space="preserve">4.</w:t>
        <w:tab/>
        <w:tab/>
        <w:tab/>
        <w:t xml:space="preserve">&gt; EWWWW olit ennen mies? he ovat edelleen mies.. en tapaile miestä, koska en ole homo</w:t>
      </w:r>
    </w:p>
    <w:p>
      <w:r>
        <w:rPr>
          <w:b/>
          <w:u w:val="single"/>
        </w:rPr>
        <w:t xml:space="preserve">130331</w:t>
      </w:r>
    </w:p>
    <w:p>
      <w:r>
        <w:t xml:space="preserve">5.</w:t>
        <w:tab/>
        <w:tab/>
        <w:tab/>
        <w:tab/>
        <w:t xml:space="preserve">paitsi että he eivät ole, ja se on kirjaimellisesti oppikirjan mukainen fobinen ajattelutapa, joka sinulla on siellä. lol</w:t>
      </w:r>
    </w:p>
    <w:p>
      <w:r>
        <w:rPr>
          <w:b/>
          <w:u w:val="single"/>
        </w:rPr>
        <w:t xml:space="preserve">130332</w:t>
      </w:r>
    </w:p>
    <w:p>
      <w:r>
        <w:t xml:space="preserve">6.</w:t>
        <w:tab/>
        <w:tab/>
        <w:tab/>
        <w:tab/>
        <w:tab/>
        <w:t xml:space="preserve">sen ok, olet oppikirja retarded joten en ole trippin</w:t>
      </w:r>
    </w:p>
    <w:p>
      <w:r>
        <w:rPr>
          <w:b/>
          <w:u w:val="single"/>
        </w:rPr>
        <w:t xml:space="preserve">130333</w:t>
      </w:r>
    </w:p>
    <w:p>
      <w:r>
        <w:t xml:space="preserve">7.</w:t>
        <w:tab/>
        <w:tab/>
        <w:tab/>
        <w:tab/>
        <w:tab/>
        <w:tab/>
        <w:t xml:space="preserve">kaiken kaikkiaan jälkeenjääneen määritelmä on *hidas tai rajoittunut älyllisessä tai emotionaalisessa kehityksessä*. olettaisin, että vastaaminen aidosti harkittuun kommenttiin ja kyvyttömyys tunnistaa tai ymmärtää trans-ihmisten motiiveja ja sen jälkeen pelkkä vastaus "olet jälkeenjäänyt" viittaisi siihen, että se on sopivampi kuvaamaan sinua.  kommenttisi kääntyy suoraan suoraksi vihaksi trans-ihmisiä kohtaan ilman muita tekijöitä. se *on* transfobiaa, etkä voi sitä, etkä aio sitä tehdä, koska oletan jo nyt, että seuraava vastauksesi on jotain tyyliin *"turpa kiinni, hintti "*.</w:t>
      </w:r>
    </w:p>
    <w:p>
      <w:r>
        <w:rPr>
          <w:b/>
          <w:u w:val="single"/>
        </w:rPr>
        <w:t xml:space="preserve">130334</w:t>
      </w:r>
    </w:p>
    <w:p>
      <w:r>
        <w:t xml:space="preserve">8.</w:t>
        <w:tab/>
        <w:tab/>
        <w:tab/>
        <w:tab/>
        <w:tab/>
        <w:tab/>
        <w:tab/>
        <w:t xml:space="preserve">se ei ole fobinen, koska ääliö sanoo niin. mies on mies riippumatta siitä, päättääkö hän pultata itselleen tissit ja vaihtaa nimensä samanthaksi. en välitä, pidätkö jätkistä tai oletko itse asiassa "homo", mutta se ei ole minun juttuni. onnea mulkkujen imemiseen ja kaikkeen muuhun. ciao.</w:t>
      </w:r>
    </w:p>
    <w:p>
      <w:r>
        <w:rPr>
          <w:b/>
          <w:u w:val="single"/>
        </w:rPr>
        <w:t xml:space="preserve">130335</w:t>
      </w:r>
    </w:p>
    <w:p>
      <w:r>
        <w:t xml:space="preserve">9.</w:t>
        <w:tab/>
        <w:tab/>
        <w:tab/>
        <w:tab/>
        <w:tab/>
        <w:tab/>
        <w:tab/>
        <w:tab/>
        <w:t xml:space="preserve">Itse asiassa monien tutkimusten mukaan, jotka voin halutessasi linkittää, transsukupuolisella henkilöllä on jo ennen syntymäänsä ollut sen sukupuolen aivot, jonka sukupuoleksi hän itsensä identifioi. Myös eläimillä on havaittu samaa käyttäytymistä, mikä osoittaa, että tällainen asia liikkuu yli jonkun tunteiden. Transsukupuolinen henkilö on siis ollut ja tulee aina olemaan sitä sukupuolta, jota hän itse ilmoittaa olevansa, joten on ajattelematonta ja typerää puhua hänestä hänen fyysisen sukupuolensa mukaan, varsinkin sen jälkeen, kun hän on fyysisesti muuttanut myös sitä. Väitteesi ovat täysin valheellisia ja perustuvat tyhjään, ja sinun pitäisi oppia itse ennen kuin esität mielipiteitä faktoina.</w:t>
      </w:r>
    </w:p>
    <w:p>
      <w:r>
        <w:rPr>
          <w:b/>
          <w:u w:val="single"/>
        </w:rPr>
        <w:t xml:space="preserve">130336</w:t>
      </w:r>
    </w:p>
    <w:p>
      <w:r>
        <w:t xml:space="preserve">10.</w:t>
        <w:tab/>
        <w:tab/>
        <w:tab/>
        <w:tab/>
        <w:tab/>
        <w:tab/>
        <w:tab/>
        <w:tab/>
        <w:tab/>
        <w:t xml:space="preserve">olen pahoillani, en nai heidän aivojaan, vaan heidän kehoaan. enkä nai jätkä, riippumatta siitä, mihin prinssin sammakon sisällä olevaan satuun päätät uskoa. sinun pitäisi varmaan linkittää itsesi ylivoimaiseen määrään tieteellistä tietoa, jossa sitä todella pidetään mielenterveyshäiriönä.</w:t>
      </w:r>
    </w:p>
    <w:p>
      <w:r>
        <w:rPr>
          <w:b/>
          <w:u w:val="single"/>
        </w:rPr>
        <w:t xml:space="preserve">130337</w:t>
      </w:r>
    </w:p>
    <w:p>
      <w:r>
        <w:t xml:space="preserve">11.</w:t>
        <w:tab/>
        <w:tab/>
        <w:tab/>
        <w:tab/>
        <w:tab/>
        <w:tab/>
        <w:tab/>
        <w:tab/>
        <w:tab/>
        <w:tab/>
        <w:t xml:space="preserve">Maailman terveysjärjestö on eri mieltä, mutta olen varma, että vanhentuneet puolueelliset tutkimuksesi ovat luotettavampia</w:t>
      </w:r>
    </w:p>
    <w:p>
      <w:r>
        <w:rPr>
          <w:b/>
          <w:u w:val="single"/>
        </w:rPr>
        <w:t xml:space="preserve">130338</w:t>
      </w:r>
    </w:p>
    <w:p>
      <w:r>
        <w:t xml:space="preserve">12.</w:t>
        <w:tab/>
        <w:tab/>
        <w:tab/>
        <w:tab/>
        <w:tab/>
        <w:tab/>
        <w:tab/>
        <w:tab/>
        <w:tab/>
        <w:tab/>
        <w:tab/>
        <w:t xml:space="preserve">lmao, WHO on kuin YK... yhtä hyödytön. sinun pitäisi varmaan puhua tästä terapeuttisi kanssa</w:t>
      </w:r>
    </w:p>
    <w:p>
      <w:r>
        <w:rPr>
          <w:b/>
          <w:u w:val="single"/>
        </w:rPr>
        <w:t xml:space="preserve">130339</w:t>
      </w:r>
    </w:p>
    <w:p>
      <w:r>
        <w:t xml:space="preserve">13.</w:t>
        <w:tab/>
        <w:tab/>
        <w:tab/>
        <w:tab/>
        <w:tab/>
        <w:tab/>
        <w:tab/>
        <w:tab/>
        <w:tab/>
        <w:tab/>
        <w:tab/>
        <w:tab/>
        <w:t xml:space="preserve">Jos olet eri mieltä jostakin asiasta, se ei tee siitä hyödytöntä, ellet halua esittää todisteita yhdellekään väitteellesi</w:t>
      </w:r>
    </w:p>
    <w:p>
      <w:r>
        <w:rPr>
          <w:b/>
          <w:u w:val="single"/>
        </w:rPr>
        <w:t xml:space="preserve">130340</w:t>
      </w:r>
    </w:p>
    <w:p>
      <w:r>
        <w:t xml:space="preserve">1. Luulen, että yksi suurista asioista on se, että feministityypit haluavat nähdä vain fantasiaa, joka saa heidät tuntemaan olonsa hyväksi, kun taas minä (ja oletan, että monet muutkin) haluavat kokea tarinoita. Virheelliset hahmot, jotka osuvat lähelle kotia, eivät ehkä aina saa sinua tuntemaan oloasi hyväksi, mutta ne saavat sinut ajattelemaan, ne antavat sinulle enemmän kuin vain sen, että luoja yrittää imarrella ihannoitua minääsi, jonka kuvittelet itsellesi.       Nyt monet näistä ihmisistä sanovat asioita kuten "niin voitte uskoa lohikäärmeitä eikä muh nais-/ homo-/mitä tahansa hahmoja??", mutta he eivät ymmärrä, että se on erilaista. Meidän on luotava yhteys hahmoihin, ja rehellisesti sanottuna ihmiset luovat usein yhteyttä muihin, koska he ymmärtävät heidän tuskansa.       Esimerkkinäni on Harry Dresden, koska olen suuri fani ja tunnen asiani. Niinpä. Monet feministit vihaavat hänen hahmoaan. Mutta tässä on se juttu, että yhdistän itseni häneen, koska olen samanlainen. Toki hän on mies, velho ja etsivä, minä olen nainen, hammaslaboratorioharjoittelija ja yleensä nössö, kun on kyse fyysisestä vaarasta. Mutta hän pilkkaa itseään, kuten minäkin, hänellä on valtava oikeudentaju, kuten minäkin, hän joutuu vaikeuksiin, koska hän ei voi vain taipua polvelle ja sylkeä moraalinsa päälle, kuten minäkin.    Tämän hahmon sudenkuopat ovat samanlaisia kuin omat ongelmani, vain tehostettuna ja taikuuden kanssa. Voisin saada hänet kiinni. En sano, että teidän kaikkien pitäisi olla kuin hän tai minä. Mutta tunnen jonkinlaista kuvitteellista toveruutta.      En yritä saada tätä kuulostamaan siltä, että olisin joku nerokas ihminen, en ole. Mutta kun osallistun Harry Dresdenin tarinoihin, minun on katsottava itseäni ulkopuolisesta näkökulmasta ja tunnustettava yhteiset virheemme. Se vaatii jonkinlaista itsetuntemusta, jota monet SJW-henkisemmät ihmiset eivät tee, koska se saa heidät tuntemaan olonsa epämukavaksi.    Otetaan siis vaikka joku naistenmarssi-sukupuolentutkimuksen tyttö, jolla on vaaleanpunainen tukka, joka on vegaani ja joka sekoaa paljon satunnaisista ensimmäisen maailman asioista. Hän ei tule tyytymään itsensä kaltaiseen hahmoon, joka ei luultavasti olisi suurin naissoturi, vahvin kaikista. Hän haluaa kaikkivoipaisen,, virheettömän sankarittaren ja ottaa kaikki virheet hänessä loukkauksena itseään vastaan.</w:t>
      </w:r>
    </w:p>
    <w:p>
      <w:r>
        <w:rPr>
          <w:b/>
          <w:u w:val="single"/>
        </w:rPr>
        <w:t xml:space="preserve">130341</w:t>
      </w:r>
    </w:p>
    <w:p>
      <w:r>
        <w:t xml:space="preserve">2.</w:t>
        <w:tab/>
        <w:t xml:space="preserve">&gt; Mutta tässä on se juttu, että minulla on yhteys häneen, koska olen samanlainen.  Koska sinulla on hyvin kehittynyt empatiakyky. Nämä ihmiset ovat emotionaalisesti köykäisiä eivätkä - he eivät yksinkertaisesti pysty asettumaan toisen ihmisen asemaan, koska he ovat emotionaalisesti jälkeenjääneitä.</w:t>
      </w:r>
    </w:p>
    <w:p>
      <w:r>
        <w:rPr>
          <w:b/>
          <w:u w:val="single"/>
        </w:rPr>
        <w:t xml:space="preserve">130342</w:t>
      </w:r>
    </w:p>
    <w:p>
      <w:r>
        <w:t xml:space="preserve">1. Kyllä, hän on mulkku... mutta rehellisesti sanottuna, mitä meidän tarvitsee sanoa kaverista????.</w:t>
      </w:r>
    </w:p>
    <w:p>
      <w:r>
        <w:rPr>
          <w:b/>
          <w:u w:val="single"/>
        </w:rPr>
        <w:t xml:space="preserve">130343</w:t>
      </w:r>
    </w:p>
    <w:p>
      <w:r>
        <w:t xml:space="preserve">1. Jos yrität tehdä valituksen virkamiestä vastaan, virkamiehet voivat laillisesti huijata sinua allekirjoittamaan notaarin vahvistaman valaehtoisen lausunnon sen sijaan, että allekirjoittaisit valituksen, joka ei ole notaarin vahvistama valaehtoinen lausunto.   On olemassa satoja videoita, joissa ihmiset tarkastavat poliisilaitosten valitusprosesseja ja julkaisevat oikeudellista jargonia asioiden havainnollistamiseksi.   He yrittävät huijata ihmisiä oikeudellisesti sitoviin, valaehtoisiin ja notaarin vahvistamiin lausuntoihin.   Tässä yhden kanavan seikkailuja. Philip Turner, Turner vs. Driver -tapauksen voittaja. https://www.google.com/search?q=complaint+audit+battousai Edit: cue joku täysi idiootti kuvittelee, että puolustan postauksessa mainittua kusipäätä, käyttäen äärimmäisiä fantasiaan perustuvia, hallusinaatioihin pohjautuvia dreamwork fiction -taitojaan.</w:t>
      </w:r>
    </w:p>
    <w:p>
      <w:r>
        <w:rPr>
          <w:b/>
          <w:u w:val="single"/>
        </w:rPr>
        <w:t xml:space="preserve">130344</w:t>
      </w:r>
    </w:p>
    <w:p>
      <w:r>
        <w:t xml:space="preserve">2.</w:t>
        <w:tab/>
        <w:t xml:space="preserve">Mitä vikaa on siinä, että ihmiset pakotetaan valittamaan valaehtoisilla lausunnoilla? Periaatteessa aloitatte tutkinnan kyseisestä virkamiehestä, ja se, että se tehdään valaehtoisella lausunnolla, tuo vastuullisuutta kyseiseen toimintaan.</w:t>
      </w:r>
    </w:p>
    <w:p>
      <w:r>
        <w:rPr>
          <w:b/>
          <w:u w:val="single"/>
        </w:rPr>
        <w:t xml:space="preserve">130345</w:t>
      </w:r>
    </w:p>
    <w:p>
      <w:r>
        <w:t xml:space="preserve">3.</w:t>
        <w:tab/>
        <w:tab/>
        <w:t xml:space="preserve">Tutustu osavaltion lakeihin, jotka koskevat valituksen tekemistä koskevia vaatimuksia, ja vertaa niitä kirjaimellisesti satoihin videoihin, joissa poliisiviranomaiset kertovat suoranaisia valheita ihmisille, jotka kyselevät prosessista.   Vannottua lausuntoa voidaan käyttää oikeudenkäyntiasiakirjana sinua vastaan oikeudessa, ja todennäköisesti käytetäänkin. Siksi on olemassa oikeudellinen normi, jonka vaaleilla valitut virkamiehet katsoivat tarpeelliseksi säätää lainsäädännöllä, joka koskee LEO:iden valitusprosessia. Jotta virkamiehet eivät kostaisi.   Kutsun edelleen tarinan naista nartuksi, joka ansaitsee mitä saa, MUTTA, kaikkien lukijoiden, jotka haluavat tehdä laillisen valituksen virkamiestä vastaan, ei pitäisi KOSKAAN, EI KOSKAAN, EI KOSKAAN, EI KOSKAAN, allekirjoittaa notaarin vahvistamaa ja valaehtoista asiakirjaa valittaakseen virkamiestä vastaan. Ei ole mitään mahdollisuutta, että yksikään puolijärkinen juristi olisi eri mieltä kanssani.   Poliisit huijaavat ihmisiä tarkoituksella allekirjoittamaan laillisia asiakirjoja, jotka rikkovat lakia. He kirjaimellisesti pelottelevat ihmisiä niin, etteivät he ikinä tee mitään, sillä he voivat helposti uhkailla, että he voivat järjestää kymmenen poliisitodistajaa, jotka kiistävät kantelijan asiakirjan ja käyttävät sitä syytteen nostamiseen, ja henkilö poistuu asemalta ja unohtaa koko elämänsä aikana, että hän tekisi enää koskaan mitään.   Näin ollen kaikissa osavaltioissa on annettu erityisiä lakeja, jotka koskevat poliisien valitusprosesseja ja jotka jokainen osavaltio katsoi, että niiden on ehdottomasti saatettava voimaan, jotta varmistetaan, että ihmisiä ei painosteta jättämään oikeudellisia asiakirjoja tai pelotella heitä valittamasta.   Miksi muuten he kokisivat tarpeelliseksi tuhlata kaiken sen ajan ja rahan tällaisen lainsäädännön laatimiseen?   Vielä kerran, vitut tarinan naisesta, ja hurraa hyville ja rehellisille poliiseille, jotka eivät yritä huijata ihmisiä.   Tässä on esimerkki. Kalifornian osavaltion laki.   ''Henkilökohtaisten tietojen antaminen.  Teidän ei tarvitse antaa pyydettyjä henkilötietoja. Jos et halua antaa henkilökohtaisia tietoja, kuten nimeäsi, kotiosoitettasi tai kotipuhelinnumeroasi, voit pysyä nimettömänä." https://oag.ca.gov/sites/all/files/agweb/pdfs/civilrights/citizencomplaintpolicy.pdf Notaariset vaatimukset, kuten useimmat poliisilaitokset toteavat valittavansa auditointivideoissa, ovat laittomia, mutta pätevä koskemattomuus antaa heille mahdollisuuden valehdella avoimesti prosessista mielensä mukaan ilman minkäänlaisia seuraamuksia.   Varokaa persettänne, ihmiset, ja IANAL, joten puhukaa parhaalle löytämällenne poliisille, jos teidän on koskaan valittaa poliisista.   Vitut OP:n tarinan naisesta.</w:t>
      </w:r>
    </w:p>
    <w:p>
      <w:r>
        <w:rPr>
          <w:b/>
          <w:u w:val="single"/>
        </w:rPr>
        <w:t xml:space="preserve">130346</w:t>
      </w:r>
    </w:p>
    <w:p>
      <w:r>
        <w:t xml:space="preserve">1. Tämä vitun kusipää, tämä ilkivaltainen teko, mutta silti silmäni kiinnittyy muotimainoksiin, jotka ovat kaikkialla jutussa, sen ylä- ja alapuolella. "Näyttäkää kauniilta" sanotaan, "se tekee elämästänne parempaa", ja se on perseestä, mutta jumalauta, jos ne eivät ole oikeita ja tarkkoja.....Olen ollut naimisissa 22 vuotta, saman naisen kanssa, jonka tunsin lukiosta, ja aina olen kuullut: "Kohtele naistasi oikein, ole parempi kuin miehet ennen sinua..."...(minut kasvatti yksinhuoltajaäiti, joten ymmärrän sen), mutta jumalauta, mikä valta niillä on.....ja rehellisesti sanottuna, en ole edes varma, onko suurin osa heistä edes \*tietää\*, että heillä on, on mieletöntä....., koska yli 40-vuotiaana miehenä, vuonna 2018, toivon vain toisinaan, että olisin juuri se asia, jolle minut on painostettu olemaan kiltti, vain sen edun vuoksi, joka sillä on......./juopunut vanha mies paasaa.</w:t>
      </w:r>
    </w:p>
    <w:p>
      <w:r>
        <w:rPr>
          <w:b/>
          <w:u w:val="single"/>
        </w:rPr>
        <w:t xml:space="preserve">130347</w:t>
      </w:r>
    </w:p>
    <w:p>
      <w:r>
        <w:t xml:space="preserve">1. Odota hetki....  Mikä vanhemmissasi oikein on vikana, poika? He olivat selvästi heteroja. He olivat luultavasti suhteellisen tervejärkisiä. En epäile yhtään, etteivätkö he olisi olleet CIS.  Tarvitset uutta hoitoa, joka on osoittanut suurta potentiaalia lastenkasvatuksen alalla. Luonnollisesti lapset eivät pidä siitä, mutta he ovat varmasti oppineet saamaan paremman käsityksen todellisuudesta. Me kutsumme sitä "The Smack^TM". "The Smack^TM" näyttää tuottaneen paljon tehokkaampia tuloksia lasten pitämisessä poissa jälkeenjääneistä kuvitelmista olla värikkäitä poneja, uskoa, että sukupuolia on enemmän kuin kaksi, ja vain yleisesti ottaen olla juuri ja juuri ihmisiksi kelpaavia. "The Smack^TM" on myös osoittautunut lupaavaksi käännyttää ihmiset pois feminismistä, uhritutkimuksesta yliopistossa ja korkeakoulussa, kommunismista ja pitää lapset keskittyneinä oppimaan jotakin sellaista, josta voi olla heille hyötyä tulevaisuudessa. Vaikka tutkimukset ovat käynnissä, "The Smack^TM" on vielä kliinisissä tutkimuksissa, eikä sitä suositella tällä hetkellä institutionaaliseen käyttöön. Kannatamme kuitenkin lämpimästi sen käyttöä kotona, koulussa ja kaikkialla, missä 3-20-vuotiaita lapsia on.</w:t>
      </w:r>
    </w:p>
    <w:p>
      <w:r>
        <w:rPr>
          <w:b/>
          <w:u w:val="single"/>
        </w:rPr>
        <w:t xml:space="preserve">130348</w:t>
      </w:r>
    </w:p>
    <w:p>
      <w:r>
        <w:t xml:space="preserve">1. Kaikki nämä joukkoampujat ovat viime vuosina sanoneet kauheaa paskaa koko facebooks- ja twitter-tilillään, mutta kukaan ei ole koskaan vetänyt heidän hosting- tai maksupalvelujaan pois.  1. Rasistien kieltäminen sosiaalisesta mediasta ei yhtäkkiä paranna heitä rasismista.  2) Mihin vedät rajan sen suhteen, kuka on vastuussa? Onko ampujan puhelimen valmistaja myös vastuussa? Onko operaattori/ISP? Onko hänen näppäimistönsä valmistanut yritys vastuussa? Onko hänen vuokranantajansa vastuussa?</w:t>
      </w:r>
    </w:p>
    <w:p>
      <w:r>
        <w:rPr>
          <w:b/>
          <w:u w:val="single"/>
        </w:rPr>
        <w:t xml:space="preserve">130349</w:t>
      </w:r>
    </w:p>
    <w:p>
      <w:r>
        <w:t xml:space="preserve">2.</w:t>
        <w:tab/>
        <w:t xml:space="preserve">Muistan, kun Elliot Rodger latasi Youtubeen videon, jossa hän sanoi aikovansa tappaa ihmisiä, ja sitten hän teki sen, ja Youtubelta poistettiin sen isännöintioikeudet, ja se oli poissa lähetyksestä kuukauden ajan.  Hetkinen, sitä ei tapahtunut, koska se olisi ollut VITTUMAAN ÄLYTTÖMÄÄ.</w:t>
      </w:r>
    </w:p>
    <w:p>
      <w:r>
        <w:rPr>
          <w:b/>
          <w:u w:val="single"/>
        </w:rPr>
        <w:t xml:space="preserve">130350</w:t>
      </w:r>
    </w:p>
    <w:p>
      <w:r>
        <w:t xml:space="preserve">1. Heti kun poliisi lyö nyrkillä, hän on väärässä ja pahoinpidellyt siviiliä.</w:t>
      </w:r>
    </w:p>
    <w:p>
      <w:r>
        <w:rPr>
          <w:b/>
          <w:u w:val="single"/>
        </w:rPr>
        <w:t xml:space="preserve">130351</w:t>
      </w:r>
    </w:p>
    <w:p>
      <w:r>
        <w:t xml:space="preserve">2.</w:t>
        <w:tab/>
        <w:t xml:space="preserve">mielivaltainen ja jälkeenjäänyt</w:t>
      </w:r>
    </w:p>
    <w:p>
      <w:r>
        <w:rPr>
          <w:b/>
          <w:u w:val="single"/>
        </w:rPr>
        <w:t xml:space="preserve">130352</w:t>
      </w:r>
    </w:p>
    <w:p>
      <w:r>
        <w:t xml:space="preserve">3.</w:t>
        <w:tab/>
        <w:tab/>
        <w:t xml:space="preserve">Ei suinkaan, ainoa syy käyttää nyrkkiä on hyökätä jonkun kimppuun. Se ei ole hillitsemistä varten. Kolme isoa miestä oli naisen kimpussa ja hänen piti lyödä häntä kasvoihin... sen pitäisi olla pahoinpitely ja hänen pitäisi menettää virkamerkkinsä. Kenenkään poliisin ei pitäisi KOSKAAN lyödä siviiliä. KOSKAAN.</w:t>
      </w:r>
    </w:p>
    <w:p>
      <w:r>
        <w:rPr>
          <w:b/>
          <w:u w:val="single"/>
        </w:rPr>
        <w:t xml:space="preserve">130353</w:t>
      </w:r>
    </w:p>
    <w:p>
      <w:r>
        <w:t xml:space="preserve">4.</w:t>
        <w:tab/>
        <w:tab/>
        <w:tab/>
        <w:t xml:space="preserve">Koskaan? Se on aika rohkea väite. Kannatan maltillisuutta, mutta joidenkin ihmisten on tarkistettava asiansa. Tämä saattoi olla hieman liioiteltua, mutta et myöskään voi odottaa, että voit toimia miten haluat ilman fyysisen väkivallan uhkaa, se on vain oikeutusta...</w:t>
      </w:r>
    </w:p>
    <w:p>
      <w:r>
        <w:rPr>
          <w:b/>
          <w:u w:val="single"/>
        </w:rPr>
        <w:t xml:space="preserve">130354</w:t>
      </w:r>
    </w:p>
    <w:p>
      <w:r>
        <w:t xml:space="preserve">5.</w:t>
        <w:tab/>
        <w:tab/>
        <w:tab/>
        <w:tab/>
        <w:t xml:space="preserve">Siinä olet väärässä. Poliisin ei pitäisi koskaan, koskaan, koskaan, koskaan, koskaan hakata ketään. Pitäisi olla nolla mahdollisuutta, että jos olet mulkku ja tappelet, että poliisi vain hajoaa ja alkaa lyödä. Jos poliisi ei pysty pitämään päänsä kylmänä ja yrittämään hillitä tai tainnuttaa tai kääriä ja kaataa jotakuta, hänen ei pitäisi olla poliisi. Jos henkilö saa turpiinsa siitä, että hänet otetaan maahan, kun hän vastustaa, se on hänen oma vikansa, mutta poliisin ei pitäisi koskaan vain alkaa lyödä. Se osoittaa, että hän on menettänyt hallinnan.</w:t>
      </w:r>
    </w:p>
    <w:p>
      <w:r>
        <w:rPr>
          <w:b/>
          <w:u w:val="single"/>
        </w:rPr>
        <w:t xml:space="preserve">130355</w:t>
      </w:r>
    </w:p>
    <w:p>
      <w:r>
        <w:t xml:space="preserve">6.</w:t>
        <w:tab/>
        <w:tab/>
        <w:tab/>
        <w:tab/>
        <w:tab/>
        <w:t xml:space="preserve">Pidä hauskaa yrittäessäsi saada ihmiset tekemään tätä työtä, jos mielestäsi heidän ei pitäisi koskaan pystyä puolustamaan itseään fyysisesti tilanteesta riippumatta. Mielestäni näitä asioita pitäisi käsitellä tapauskohtaisesti sen määrittämiseksi, oliko käytetyn voiman määrä hyväksyttävä vai ei. Tällaisten absoluuttisten arvojen asettaminen ilman minkäänlaista kontekstia on vaarallista peliä. Teillä ei selvästikään ole mitään käsitystä siitä, mitä nämä poliisit kokevat päivittäin, mutta odotatte heidän toimivan täydellisinä lennokeina eivätkä missään nimessä koskaan lyöisi jotain paskiaista, joka voisi hyökätä heidän kimppuunsa. Jos käyttäydyt kuin paska ihminen, sinulla ei pitäisi olla mitään odotuksia siitä, että sinua kohdellaan toisin...</w:t>
      </w:r>
    </w:p>
    <w:p>
      <w:r>
        <w:rPr>
          <w:b/>
          <w:u w:val="single"/>
        </w:rPr>
        <w:t xml:space="preserve">130356</w:t>
      </w:r>
    </w:p>
    <w:p>
      <w:r>
        <w:t xml:space="preserve">7.</w:t>
        <w:tab/>
        <w:tab/>
        <w:tab/>
        <w:tab/>
        <w:tab/>
        <w:tab/>
        <w:t xml:space="preserve">Heti kun käytät nyrkkiä, hyökkäät siviilin kimppuun, siinä ei ole harmaata aluetta. On paljon tapoja pidättää ja alistaa ilman nyrkkitappelua. Minut koulutettiin laivastossa alistamaan, eikä missään vaiheessa tullut esille "lyö heitä kasvoihin".</w:t>
      </w:r>
    </w:p>
    <w:p>
      <w:r>
        <w:rPr>
          <w:b/>
          <w:u w:val="single"/>
        </w:rPr>
        <w:t xml:space="preserve">130357</w:t>
      </w:r>
    </w:p>
    <w:p>
      <w:r>
        <w:t xml:space="preserve">8.</w:t>
        <w:tab/>
        <w:tab/>
        <w:tab/>
        <w:tab/>
        <w:tab/>
        <w:tab/>
        <w:tab/>
        <w:t xml:space="preserve">On olemassa harmaa alue, ja sitä kutsutaan itsepuolustukseksi. Olen varma, että laivaston alokasleirillä saamasi päivän tai parin koulutus on antanut sinulle kyvyn alistaa kuka tahansa epäonnistumatta, ja sinun pitäisi käyttää näitä jumalallisia taitojasi ollaksesi poliisi, jonka uskot kaikkien muidenkin olevan.</w:t>
      </w:r>
    </w:p>
    <w:p>
      <w:r>
        <w:rPr>
          <w:b/>
          <w:u w:val="single"/>
        </w:rPr>
        <w:t xml:space="preserve">130358</w:t>
      </w:r>
    </w:p>
    <w:p>
      <w:r>
        <w:t xml:space="preserve">9.</w:t>
        <w:tab/>
        <w:tab/>
        <w:tab/>
        <w:tab/>
        <w:tab/>
        <w:tab/>
        <w:tab/>
        <w:tab/>
        <w:t xml:space="preserve">Tämä ei ollut mikään leirikoulutus. Tämä oli ydinaseiden turvakoulutusta sukellusveneisiin. Älä oleta, poika, näytät typerältä. Olen aivan liian fiksu ollakseni poliisi, enkä haluaisi palkanalennusta, kiitos, vaikka olen varma, että olet veteraani ja tuottava yhteiskunnan jäsen.</w:t>
      </w:r>
    </w:p>
    <w:p>
      <w:r>
        <w:rPr>
          <w:b/>
          <w:u w:val="single"/>
        </w:rPr>
        <w:t xml:space="preserve">130359</w:t>
      </w:r>
    </w:p>
    <w:p>
      <w:r>
        <w:t xml:space="preserve">10.</w:t>
        <w:tab/>
        <w:tab/>
        <w:tab/>
        <w:tab/>
        <w:tab/>
        <w:tab/>
        <w:tab/>
        <w:tab/>
        <w:tab/>
        <w:t xml:space="preserve">Olet varmasti liian fiksu ollaksesi poliisi. Aivan kuten sinä olet liian fiksu ollaksesi syyllinen olettamaan asioita minusta syytettyäsi minua samasta..... Ai niin, odota. En myöskään välitä kokemuksestasi. Tein tuon vitsin, koska toit henkilökohtaisen kokemuksesi keskusteluun ja minä yksinkertaisesti hylkäsin sen epäolennaisena, joka nyt kun selvitit, on edelleen epäolennaista. Hyvä, että taputit itseäsi selkään.</w:t>
      </w:r>
    </w:p>
    <w:p>
      <w:r>
        <w:rPr>
          <w:b/>
          <w:u w:val="single"/>
        </w:rPr>
        <w:t xml:space="preserve">130360</w:t>
      </w:r>
    </w:p>
    <w:p>
      <w:r>
        <w:t xml:space="preserve">11.</w:t>
        <w:tab/>
        <w:tab/>
        <w:tab/>
        <w:tab/>
        <w:tab/>
        <w:tab/>
        <w:tab/>
        <w:tab/>
        <w:tab/>
        <w:tab/>
        <w:t xml:space="preserve">Miten se on epäolennaista? Ihmisten pidättäminen ilman, että heitä tarvitsee lyödä kasvoihin, on 100-prosenttisen tärkeää, ja jopa jutussa mainittu poliisipäällikkö sanoi, että se oli väärin eikä kuulunut heidän toimintaperiaatteisiinsa. Hieno yritys vetää takaisin viisastelevaa kommenttiasi 2 päivän saappaasta, vaikka se olikin urhea yritys.</w:t>
      </w:r>
    </w:p>
    <w:p>
      <w:r>
        <w:rPr>
          <w:b/>
          <w:u w:val="single"/>
        </w:rPr>
        <w:t xml:space="preserve">130361</w:t>
      </w:r>
    </w:p>
    <w:p>
      <w:r>
        <w:t xml:space="preserve">12.</w:t>
        <w:tab/>
        <w:tab/>
        <w:tab/>
        <w:tab/>
        <w:tab/>
        <w:tab/>
        <w:tab/>
        <w:tab/>
        <w:tab/>
        <w:tab/>
        <w:tab/>
        <w:t xml:space="preserve">Koska mielestäni "harjoittelusi" on yhtä arvotonta kuin se, että kaveri, joka käy sydänpotkunyrkkeilytunnilla ja kutsuu itseään mma-taistelijaksi. En peräänny, tarkoitin mitä sanoin, mutta ilmeisesti olit liian tyhmä ymmärtämään ja tarvitsit lisäselvityksiä. Ja tietenkään se ei kuulunut heidän toimintaperiaatteisiinsa, eivätkä he kannusta siihen, mutta he myös vapauttivat hänet kaikista rikkomuksista asiayhteyden vuoksi, joten...</w:t>
      </w:r>
    </w:p>
    <w:p>
      <w:r>
        <w:rPr>
          <w:b/>
          <w:u w:val="single"/>
        </w:rPr>
        <w:t xml:space="preserve">130362</w:t>
      </w:r>
    </w:p>
    <w:p>
      <w:r>
        <w:t xml:space="preserve">13.</w:t>
        <w:tab/>
        <w:tab/>
        <w:tab/>
        <w:tab/>
        <w:tab/>
        <w:tab/>
        <w:tab/>
        <w:tab/>
        <w:tab/>
        <w:tab/>
        <w:tab/>
        <w:tab/>
        <w:t xml:space="preserve">Mitä merkitystä on mielipiteelläsi asiasta, josta et selvästikään tiedä mitään? Tietämättömyytesi aiheesta on ilmeinen.  Lukeminen näyttää olevan sinulle ongelma. Jutun mukaan videon perusteella ei voitu lopullisesti sanoa, löikö mies naista nyrkillä vai ei, joten hän pääsi vapaaksi.  Aika juosta nyt pikku kaveri alat käydä tylsäksi ja surulliseksi.</w:t>
      </w:r>
    </w:p>
    <w:p>
      <w:r>
        <w:rPr>
          <w:b/>
          <w:u w:val="single"/>
        </w:rPr>
        <w:t xml:space="preserve">130363</w:t>
      </w:r>
    </w:p>
    <w:p>
      <w:r>
        <w:t xml:space="preserve">14.</w:t>
        <w:tab/>
        <w:tab/>
        <w:tab/>
        <w:tab/>
        <w:tab/>
        <w:tab/>
        <w:tab/>
        <w:tab/>
        <w:tab/>
        <w:tab/>
        <w:tab/>
        <w:tab/>
        <w:tab/>
        <w:t xml:space="preserve">Et tiedä mitään minusta tai siitä, mitä haluan tietää, kamu. Taisin kuitenkin osua hermoon. Ei se mitään, minäkin lopetan puhumisen kanssasi.</w:t>
      </w:r>
    </w:p>
    <w:p>
      <w:r>
        <w:rPr>
          <w:b/>
          <w:u w:val="single"/>
        </w:rPr>
        <w:t xml:space="preserve">130364</w:t>
      </w:r>
    </w:p>
    <w:p>
      <w:r>
        <w:t xml:space="preserve">15.</w:t>
        <w:tab/>
        <w:t xml:space="preserve">Mikset menisi seuraavan näkemäsi poliisin luo ja löisi häntä kasvoihin?  Olen varma, ettei hän tee mitään, koska se olisi "siviilien pahoinpitelyä" LOL.</w:t>
      </w:r>
    </w:p>
    <w:p>
      <w:r>
        <w:rPr>
          <w:b/>
          <w:u w:val="single"/>
        </w:rPr>
        <w:t xml:space="preserve">130365</w:t>
      </w:r>
    </w:p>
    <w:p>
      <w:r>
        <w:t xml:space="preserve">16.</w:t>
        <w:tab/>
        <w:tab/>
        <w:t xml:space="preserve">Oletko jälkeenjäänyt? Saatat olla Redditin pahin trolli.</w:t>
      </w:r>
    </w:p>
    <w:p>
      <w:r>
        <w:rPr>
          <w:b/>
          <w:u w:val="single"/>
        </w:rPr>
        <w:t xml:space="preserve">130366</w:t>
      </w:r>
    </w:p>
    <w:p>
      <w:r>
        <w:t xml:space="preserve">1. Sukupuolia on kaksi, ja seksuaalisia mieltymyksiä on monia erilaisia.  Sitä ei todellakaan ole vaikea nähdä.</w:t>
      </w:r>
    </w:p>
    <w:p>
      <w:r>
        <w:rPr>
          <w:b/>
          <w:u w:val="single"/>
        </w:rPr>
        <w:t xml:space="preserve">130367</w:t>
      </w:r>
    </w:p>
    <w:p>
      <w:r>
        <w:t xml:space="preserve">2.</w:t>
        <w:tab/>
        <w:t xml:space="preserve">Ei, sukupuolia on kaksi - mies ja nainen. Kaksi sukupuolta - mies ja nainen. Ja kaksi seksuaalisuutta - hetero ja jonkinlainen homo.</w:t>
      </w:r>
    </w:p>
    <w:p>
      <w:r>
        <w:rPr>
          <w:b/>
          <w:u w:val="single"/>
        </w:rPr>
        <w:t xml:space="preserve">130368</w:t>
      </w:r>
    </w:p>
    <w:p>
      <w:r>
        <w:t xml:space="preserve">3.</w:t>
        <w:tab/>
        <w:tab/>
        <w:t xml:space="preserve"> Woah siellä! Seuraavalla kerralla pidättäytykää käyttämästä tuota kauhean kiihkoilevaa termiä. Käytä sen sijaan yleisesti hyväksyttyä "ShitInMyCunt-2dollar".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130369</w:t>
      </w:r>
    </w:p>
    <w:p>
      <w:r>
        <w:t xml:space="preserve">4.</w:t>
        <w:tab/>
        <w:tab/>
        <w:t xml:space="preserve">Löysin tukahdutetun bi-henkilön!</w:t>
      </w:r>
    </w:p>
    <w:p>
      <w:r>
        <w:rPr>
          <w:b/>
          <w:u w:val="single"/>
        </w:rPr>
        <w:t xml:space="preserve">130370</w:t>
      </w:r>
    </w:p>
    <w:p>
      <w:r>
        <w:t xml:space="preserve">1. Mikään ei raivostuta minua enemmän kuin se, kun joku ääliö yrittää kertoa minulle, mitä omat etuni *ovat* - ei *pitäisi olla tai pitäisi*, vaan anna minun vittu kertoa sinulle orjalle, mitä et tunnista, sillä minä olen sinun tuomarisi.  Tämä on halveksunnan omahyväisin muoto, edes minä en ikinä kertoisi jollekin kommarille, mikä heidän etunsa *on*, korkeintaan vakuuttavan keskustelun tai ajatuskokeilun.    Jollakin retardilla on mielipide, ja se on hienoa, mutta se, että he luulevat omien etujensa edustavan sitä, mitä minä todella tarvitsen, on vain askeleen päässä siitä, että he luulevat minun olevan jokin eläin, joka on sidottava heidän hallintaansa.  Orjuutettu.  Haluan ympäristön, jossa hallitus verottaa vähän, jakaa varoja uudelleen aloille, jotka vahvistavat vapauksiamme, ja yleisesti ottaen edistää ympäristöä, jossa kaikenkokoiset yksityiset yritykset voivat kukoistaa.  Haluan kaikki ne hyvät asiat, joita vapaudesta seuraa, enkä halua, että joku massiivinen valtion yliherra tekeytyy jumalakseni.  Kun kommarit sanovat, että tämä on vastoin omia etujani ja että haluan todella ottaa 50 prosenttia tuloistani ja jakaa ne uudelleen maailman nälänhädälle, "ympäristölle" tai jollekin valtion ylläpitämälle palvelulle, nämä retardit ovat pilvessä omien ulosteidensa metaanista.</w:t>
      </w:r>
    </w:p>
    <w:p>
      <w:r>
        <w:rPr>
          <w:b/>
          <w:u w:val="single"/>
        </w:rPr>
        <w:t xml:space="preserve">130371</w:t>
      </w:r>
    </w:p>
    <w:p>
      <w:r>
        <w:t xml:space="preserve">2.</w:t>
        <w:tab/>
        <w:t xml:space="preserve">Ei, ei, piste. Mitään tästä ei voida käsitellä, ennen kuin varmistamme, että olette valmiita käyttämään oikeita pronomineja, jos kohtaatte psyykkisesti sairaan henkilön.</w:t>
      </w:r>
    </w:p>
    <w:p>
      <w:r>
        <w:rPr>
          <w:b/>
          <w:u w:val="single"/>
        </w:rPr>
        <w:t xml:space="preserve">130372</w:t>
      </w:r>
    </w:p>
    <w:p>
      <w:r>
        <w:t xml:space="preserve">3.</w:t>
        <w:tab/>
        <w:t xml:space="preserve">Tämä on hyvin yleinen liberaalien keskustelunaihe. He luulevat, että se on mikrofonin pudotushetki. Miksi äänestäisit omaa etuasi vastaan? Bam... Argumentti voitettu!</w:t>
      </w:r>
    </w:p>
    <w:p>
      <w:r>
        <w:rPr>
          <w:b/>
          <w:u w:val="single"/>
        </w:rPr>
        <w:t xml:space="preserve">130373</w:t>
      </w:r>
    </w:p>
    <w:p>
      <w:r>
        <w:t xml:space="preserve">4.</w:t>
        <w:tab/>
        <w:tab/>
        <w:t xml:space="preserve">On hämmästyttävää, että ajatus ei-itsekkäistä ihmisistä on heille NIIN vieras.</w:t>
      </w:r>
    </w:p>
    <w:p>
      <w:r>
        <w:rPr>
          <w:b/>
          <w:u w:val="single"/>
        </w:rPr>
        <w:t xml:space="preserve">130374</w:t>
      </w:r>
    </w:p>
    <w:p>
      <w:r>
        <w:t xml:space="preserve">1. [poistettu]</w:t>
      </w:r>
    </w:p>
    <w:p>
      <w:r>
        <w:rPr>
          <w:b/>
          <w:u w:val="single"/>
        </w:rPr>
        <w:t xml:space="preserve">130375</w:t>
      </w:r>
    </w:p>
    <w:p>
      <w:r>
        <w:t xml:space="preserve">2.</w:t>
        <w:tab/>
        <w:t xml:space="preserve">Sanovat ihmiset, jotka tarkoituksella käyttävät "loukkaantumista" vittuillakseen ihmisille, koska heidän elämänsä on perseestä.  Meidän pitäisi ruiskuttaa markkinoille NPC-varusteita.  En ymmärrä, miksi kukaan vielä kuuntelee näiden ihmisten autistista kiljuntaa.</w:t>
      </w:r>
    </w:p>
    <w:p>
      <w:r>
        <w:rPr>
          <w:b/>
          <w:u w:val="single"/>
        </w:rPr>
        <w:t xml:space="preserve">130376</w:t>
      </w:r>
    </w:p>
    <w:p>
      <w:r>
        <w:t xml:space="preserve">3.</w:t>
        <w:tab/>
        <w:tab/>
        <w:t xml:space="preserve">Hassua, minusta tuntuu täsmälleen samalta kuin sinusta.</w:t>
      </w:r>
    </w:p>
    <w:p>
      <w:r>
        <w:rPr>
          <w:b/>
          <w:u w:val="single"/>
        </w:rPr>
        <w:t xml:space="preserve">130377</w:t>
      </w:r>
    </w:p>
    <w:p>
      <w:r>
        <w:t xml:space="preserve">4.</w:t>
        <w:tab/>
        <w:tab/>
        <w:tab/>
        <w:t xml:space="preserve">&gt; Hassua, minusta tuntuu täsmälleen samalta kuin sinusta Sinä vertasit Trumpia ja MAGA-aiheisia esineitä natsikuviin.  On aika ilmeistä, että pidät puolta koko Yhdysvalloista salaisena natsina. [Veikkaan, että et ole paljon erilainen kuin henkilö, joka postasi tämän vaalien aikaan.](https://pbs.twimg.com/media/C2NmC5HUoAAVZe7.jpg:orig)</w:t>
      </w:r>
    </w:p>
    <w:p>
      <w:r>
        <w:rPr>
          <w:b/>
          <w:u w:val="single"/>
        </w:rPr>
        <w:t xml:space="preserve">130378</w:t>
      </w:r>
    </w:p>
    <w:p>
      <w:r>
        <w:t xml:space="preserve">5.</w:t>
        <w:tab/>
        <w:tab/>
        <w:tab/>
        <w:tab/>
        <w:t xml:space="preserve">Minun mielestäni, jos vielä kannatat Trumpia kaiken tapahtuneen jälkeen. Sitten olet joko yksi naiivi kusipää, tai sitten tiedät tarkalleen, mistä hänen hallinnossaan todella on kyse. Tarkoitan, että hänen hallinnossaan on ihmisiä, joilla on tonneittain suoria yhteyksiä valkoisen vallan liikkeisiin. Trumpin hallinto pyörittää nyt leirejä täynnä lapsia tiloissa, joissa tiedettiin lasten saalistajien työskentelevän. Kun tämä kaikki pidetään mielessä, suurella yleisöllä ei ole aavistustakaan siitä, miten huonosti asiat ovat siellä. Joskus haluamme huijata itseämme ja ajatella, että nämä paikat eivät ole niin pahoja. Se auttaa nukahtamaan yöllä. Sitten muistamme, että väärinkäytöksistä on olemassa todistusaineistoa. Nuoren tytön valaehtoinen todistus, jonka mukaan hänet huumattiin väkisin. Ajattelette mitä haluatte, mutta haluan teidän tietävän, että joillakin meistä on helvetinmoiset syynsä ajatella niin kuin ajattelemme. Jos haluat olla todella rohkea, yritä kuunnella NPR:ää kuukauden ajan.</w:t>
      </w:r>
    </w:p>
    <w:p>
      <w:r>
        <w:rPr>
          <w:b/>
          <w:u w:val="single"/>
        </w:rPr>
        <w:t xml:space="preserve">130379</w:t>
      </w:r>
    </w:p>
    <w:p>
      <w:r>
        <w:t xml:space="preserve">6.</w:t>
        <w:tab/>
        <w:tab/>
        <w:tab/>
        <w:tab/>
        <w:tab/>
        <w:t xml:space="preserve">&gt;Trumpin hallinto pyörittää nyt leirejä täynnä lapsia tiloissa, joissa tiedettiin työskentelevän lasten saalistajia &gt;Nyt kun pidetään kaikki tämä mielessä, suurella yleisöllä ei ole aavistustakaan siitä, kuinka huonosti asiat ovat siellä. onko tämä vuoden 2018 pizzaGate?</w:t>
      </w:r>
    </w:p>
    <w:p>
      <w:r>
        <w:rPr>
          <w:b/>
          <w:u w:val="single"/>
        </w:rPr>
        <w:t xml:space="preserve">130380</w:t>
      </w:r>
    </w:p>
    <w:p>
      <w:r>
        <w:t xml:space="preserve">7.</w:t>
        <w:tab/>
        <w:tab/>
        <w:tab/>
        <w:tab/>
        <w:tab/>
        <w:tab/>
        <w:t xml:space="preserve">He ovat menneet paljon pidemmälle kuin Pizzagate-tapausten jälkeenjääneisyys.</w:t>
      </w:r>
    </w:p>
    <w:p>
      <w:r>
        <w:rPr>
          <w:b/>
          <w:u w:val="single"/>
        </w:rPr>
        <w:t xml:space="preserve">130381</w:t>
      </w:r>
    </w:p>
    <w:p>
      <w:r>
        <w:t xml:space="preserve">8.</w:t>
        <w:tab/>
        <w:tab/>
        <w:tab/>
        <w:tab/>
        <w:tab/>
        <w:t xml:space="preserve">Minustakin Trump on ääliö, mutta sinun on oltava varovainen tämän paskan kanssa. Sydämet ja mielet, muistatko?</w:t>
      </w:r>
    </w:p>
    <w:p>
      <w:r>
        <w:rPr>
          <w:b/>
          <w:u w:val="single"/>
        </w:rPr>
        <w:t xml:space="preserve">130382</w:t>
      </w:r>
    </w:p>
    <w:p>
      <w:r>
        <w:t xml:space="preserve">9.</w:t>
        <w:tab/>
        <w:t xml:space="preserve">&gt; Lisäksi miten vitussa Yhdysvaltojen presidenttiä tukeva hattu on vihamielinen Jeesus??</w:t>
        <w:t xml:space="preserve">  Tämä. Kun sen erottaa, se tukee USA:ta ja sen johtajaa. Jos olisin amerikkalainen, haluaisin johtajani menestyvän, ja jos haluaisin osoittaa tukeni maalleni pitämällä hattua/paitaa, jossa lukee "Make America Great Again", minun pitäisi voida tehdä se ilman, että sitä kutsutaan "vihamieliseksi".</w:t>
      </w:r>
    </w:p>
    <w:p>
      <w:r>
        <w:rPr>
          <w:b/>
          <w:u w:val="single"/>
        </w:rPr>
        <w:t xml:space="preserve">130383</w:t>
      </w:r>
    </w:p>
    <w:p>
      <w:r>
        <w:t xml:space="preserve">10.</w:t>
        <w:tab/>
        <w:tab/>
        <w:t xml:space="preserve">[poistettu]</w:t>
      </w:r>
    </w:p>
    <w:p>
      <w:r>
        <w:rPr>
          <w:b/>
          <w:u w:val="single"/>
        </w:rPr>
        <w:t xml:space="preserve">130384</w:t>
      </w:r>
    </w:p>
    <w:p>
      <w:r>
        <w:t xml:space="preserve">11.</w:t>
        <w:tab/>
        <w:tab/>
        <w:tab/>
        <w:t xml:space="preserve">He pitävät MAGA-hattuja samalla tavalla kuin klaanien huppareita...  Niin jälkeenjäänyttä kuin se onkin, he todella uskovat, että ne ovat sama asia.</w:t>
      </w:r>
    </w:p>
    <w:p>
      <w:r>
        <w:rPr>
          <w:b/>
          <w:u w:val="single"/>
        </w:rPr>
        <w:t xml:space="preserve">130385</w:t>
      </w:r>
    </w:p>
    <w:p>
      <w:r>
        <w:t xml:space="preserve">12.</w:t>
        <w:tab/>
        <w:tab/>
        <w:tab/>
        <w:t xml:space="preserve">He pitävät MAGA-hattuja samalla tavalla kuin klaanien huppareita...  Niin jälkeenjäänyttä kuin se onkin, he todella uskovat, että ne ovat sama asia.</w:t>
      </w:r>
    </w:p>
    <w:p>
      <w:r>
        <w:rPr>
          <w:b/>
          <w:u w:val="single"/>
        </w:rPr>
        <w:t xml:space="preserve">130386</w:t>
      </w:r>
    </w:p>
    <w:p>
      <w:r>
        <w:t xml:space="preserve">1. Myös Venus de Milon käsivarret katkaistiin, jotta hänen koko hihan kattavat tatuoinnit ja kainalokarvat saatiin piiloon.</w:t>
      </w:r>
    </w:p>
    <w:p>
      <w:r>
        <w:rPr>
          <w:b/>
          <w:u w:val="single"/>
        </w:rPr>
        <w:t xml:space="preserve">130387</w:t>
      </w:r>
    </w:p>
    <w:p>
      <w:r>
        <w:t xml:space="preserve">2.</w:t>
        <w:tab/>
        <w:t xml:space="preserve">Aliarvostettu kommentti</w:t>
      </w:r>
    </w:p>
    <w:p>
      <w:r>
        <w:rPr>
          <w:b/>
          <w:u w:val="single"/>
        </w:rPr>
        <w:t xml:space="preserve">130388</w:t>
      </w:r>
    </w:p>
    <w:p>
      <w:r>
        <w:t xml:space="preserve">3.</w:t>
        <w:tab/>
        <w:tab/>
        <w:t xml:space="preserve">Koska kommenttien pisteet on piilotettu, on ilmeistä, että et voinut tietää sen kommentin pistemäärää, johon vastasit, kun pidit sitä "*alipainettuna*".  Miksi tunnet tarvetta käyttää sanaa **alipainotettu** väärin tällä tavoin?  Mutta joka tapauksessa, vastatakseni käyttäjätunnukseni kysymykseen:  **Ei. Ei ole.** Koska et olisi voinut mitenkään tietää, oliko se sitä vai ei.</w:t>
      </w:r>
    </w:p>
    <w:p>
      <w:r>
        <w:rPr>
          <w:b/>
          <w:u w:val="single"/>
        </w:rPr>
        <w:t xml:space="preserve">130389</w:t>
      </w:r>
    </w:p>
    <w:p>
      <w:r>
        <w:t xml:space="preserve">4.</w:t>
        <w:tab/>
        <w:tab/>
        <w:tab/>
        <w:t xml:space="preserve">Tämä on luultavasti redditin huonoin kikkailutili. Tarkoitan, että kuka nauttii siitä, että on tällainen mulkku?  P.S. Voit kertoa kommentin suosion siitä, missä kohtaa sivua se näkyy, riippumatta siitä, näetkö pisteet.</w:t>
      </w:r>
    </w:p>
    <w:p>
      <w:r>
        <w:rPr>
          <w:b/>
          <w:u w:val="single"/>
        </w:rPr>
        <w:t xml:space="preserve">130390</w:t>
      </w:r>
    </w:p>
    <w:p>
      <w:r>
        <w:t xml:space="preserve">5.</w:t>
        <w:tab/>
        <w:tab/>
        <w:tab/>
        <w:tab/>
        <w:t xml:space="preserve">Sitten tämä oli selvästi *ei* aliarvostettu, koska se oli aivan kärjessä.  Kippis!</w:t>
      </w:r>
    </w:p>
    <w:p>
      <w:r>
        <w:rPr>
          <w:b/>
          <w:u w:val="single"/>
        </w:rPr>
        <w:t xml:space="preserve">130391</w:t>
      </w:r>
    </w:p>
    <w:p>
      <w:r>
        <w:t xml:space="preserve">6.</w:t>
        <w:tab/>
        <w:tab/>
        <w:tab/>
        <w:tab/>
        <w:tab/>
        <w:t xml:space="preserve">Ei ollut, kun kommentoin sitä.  Kaverisi kikka on paska. Hyväksy se.</w:t>
      </w:r>
    </w:p>
    <w:p>
      <w:r>
        <w:rPr>
          <w:b/>
          <w:u w:val="single"/>
        </w:rPr>
        <w:t xml:space="preserve">130392</w:t>
      </w:r>
    </w:p>
    <w:p>
      <w:r>
        <w:t xml:space="preserve">7.</w:t>
        <w:tab/>
        <w:tab/>
        <w:tab/>
        <w:tab/>
        <w:tab/>
        <w:tab/>
        <w:t xml:space="preserve">Nah.  **ALSO:** Se oli huipulla. Huomatessamme ns. *aliarvostetun* kommentin upvotes-määrän , voimme havaita sen:  1. Olet valehtelija 2. Kommentti *ei* ole aliarvostettu 3. Se on itse asiassa ***sinun*** kikka, joka on paska.  (Tein sen virheen, että vastasin kusipäälle ***ja*** sen virheen, että vastasin kusipäälle keskellä yötä).</w:t>
      </w:r>
    </w:p>
    <w:p>
      <w:r>
        <w:rPr>
          <w:b/>
          <w:u w:val="single"/>
        </w:rPr>
        <w:t xml:space="preserve">130393</w:t>
      </w:r>
    </w:p>
    <w:p>
      <w:r>
        <w:t xml:space="preserve">8.</w:t>
        <w:tab/>
        <w:tab/>
        <w:tab/>
        <w:tab/>
        <w:tab/>
        <w:tab/>
        <w:tab/>
        <w:t xml:space="preserve">No, se *ei* ollut huipulla, joten en tiedä mitä sanoa.  Haluatko yrittää kolmatta kohtaa uudelleen, kun olet selvin päin?</w:t>
      </w:r>
    </w:p>
    <w:p>
      <w:r>
        <w:rPr>
          <w:b/>
          <w:u w:val="single"/>
        </w:rPr>
        <w:t xml:space="preserve">130394</w:t>
      </w:r>
    </w:p>
    <w:p>
      <w:r>
        <w:t xml:space="preserve">1. Olen mies. Minuun on kohdistettu seksuaalista väkivaltaa. Neljä ihmistä, joita luulin ystävikseni, hyökkäsi kimppuuni seksuaalisesti 17-vuotiaana.  Minulta kesti 3 vuotta edes mainita siitä ohimennen isälleni. Ystäväni, joka osallistui siihen ja kävi koulua kanssani, pilkkasi minua siitä seuraavana päivänä.  Minua hävetti olla voimaton sellaisen asian suhteen. En enää häpeä puhua siitä. Enkä myöskään pelkää kutsua tämän viestin kirjoittajaa vitun idiootiksi. On ihmisiä, jotka sanovat, että heidät raiskattiin huomion vuoksi. Ja vaikka se on harvinaista, se on silti useammin kuin pitäisi. Ja se saa kokemukseni ihmisenä näyttämään mitättömiltä. Joten haista vittu, senkin kusipää.</w:t>
      </w:r>
    </w:p>
    <w:p>
      <w:r>
        <w:rPr>
          <w:b/>
          <w:u w:val="single"/>
        </w:rPr>
        <w:t xml:space="preserve">130395</w:t>
      </w:r>
    </w:p>
    <w:p>
      <w:r>
        <w:t xml:space="preserve">2.</w:t>
        <w:tab/>
        <w:t xml:space="preserve">Olen pahoillani siitä. Jos tarvitset lohtua, olen täällä sinua varten.</w:t>
      </w:r>
    </w:p>
    <w:p>
      <w:r>
        <w:rPr>
          <w:b/>
          <w:u w:val="single"/>
        </w:rPr>
        <w:t xml:space="preserve">130396</w:t>
      </w:r>
    </w:p>
    <w:p>
      <w:r>
        <w:t xml:space="preserve">3.</w:t>
        <w:tab/>
        <w:tab/>
        <w:t xml:space="preserve">Kiitos veli!. En anna menneisyyteni enää pidätellä minua.</w:t>
      </w:r>
    </w:p>
    <w:p>
      <w:r>
        <w:rPr>
          <w:b/>
          <w:u w:val="single"/>
        </w:rPr>
        <w:t xml:space="preserve">130397</w:t>
      </w:r>
    </w:p>
    <w:p>
      <w:r>
        <w:t xml:space="preserve">1. Pelkurimainen sika, joka loukkaantui. Se kaikki. Se känninen ämmä ei ansainnut saada niin kovaa iskua, että se saattoi tappaa hänet.</w:t>
      </w:r>
    </w:p>
    <w:p>
      <w:r>
        <w:rPr>
          <w:b/>
          <w:u w:val="single"/>
        </w:rPr>
        <w:t xml:space="preserve">130398</w:t>
      </w:r>
    </w:p>
    <w:p>
      <w:r>
        <w:t xml:space="preserve">2.</w:t>
        <w:tab/>
        <w:t xml:space="preserve">Ehkä hänen pitäisi sitten miettiä kahdesti, ennen kuin lyö jotakuta kaksi kertaa hänen kokoistaan suurempaa. Vitun typerä logiikka.</w:t>
      </w:r>
    </w:p>
    <w:p>
      <w:r>
        <w:rPr>
          <w:b/>
          <w:u w:val="single"/>
        </w:rPr>
        <w:t xml:space="preserve">130399</w:t>
      </w:r>
    </w:p>
    <w:p>
      <w:r>
        <w:t xml:space="preserve">3.</w:t>
        <w:tab/>
        <w:tab/>
        <w:t xml:space="preserve">Hemmo, jos se olisi siinä, olisin ihan ok, mutta tuo homo pystyy pilaamaan hänen elämänsä. Älä viitsi, veli, olemme samalla puolella. Tuo kaveri teki tuon vain siksi, että hän voisi päästä kännisen tytön murskaamisesta naamaan ja ei joutuisi kohtaamaan mitään konsonanssia.</w:t>
      </w:r>
    </w:p>
    <w:p>
      <w:r>
        <w:rPr>
          <w:b/>
          <w:u w:val="single"/>
        </w:rPr>
        <w:t xml:space="preserve">130400</w:t>
      </w:r>
    </w:p>
    <w:p>
      <w:r>
        <w:t xml:space="preserve">4.</w:t>
        <w:tab/>
        <w:tab/>
        <w:tab/>
        <w:t xml:space="preserve">Ei... poliisi löi pidätystä vastustavaa henkilöä. Riippumatta siitä, kuka hän on tai mistä hän on kotoisin, se on silti laitonta. Itse asiassa hän pääsi luultavasti helpommalla, koska hän on nainen. Miehet ovat saaneet paljon pahempia selkäsaunoja vähemmästäkin.</w:t>
      </w:r>
    </w:p>
    <w:p>
      <w:r>
        <w:rPr>
          <w:b/>
          <w:u w:val="single"/>
        </w:rPr>
        <w:t xml:space="preserve">130401</w:t>
      </w:r>
    </w:p>
    <w:p>
      <w:r>
        <w:t xml:space="preserve">5.</w:t>
        <w:tab/>
        <w:tab/>
        <w:tab/>
        <w:t xml:space="preserve">En usko, että kukaan on sinun puolellasi.</w:t>
      </w:r>
    </w:p>
    <w:p>
      <w:r>
        <w:rPr>
          <w:b/>
          <w:u w:val="single"/>
        </w:rPr>
        <w:t xml:space="preserve">130402</w:t>
      </w:r>
    </w:p>
    <w:p>
      <w:r>
        <w:t xml:space="preserve">6.</w:t>
        <w:tab/>
        <w:tab/>
        <w:tab/>
        <w:t xml:space="preserve">Ei, olet muppet. Jos lyöt poliisia kerran, saati sitten kahdesti, sinulla on täysi syy odottaa samaa lopputulosta.</w:t>
      </w:r>
    </w:p>
    <w:p>
      <w:r>
        <w:rPr>
          <w:b/>
          <w:u w:val="single"/>
        </w:rPr>
        <w:t xml:space="preserve">130403</w:t>
      </w:r>
    </w:p>
    <w:p>
      <w:r>
        <w:t xml:space="preserve">1. Tämän kusipään mielestä Wikipediaa oli siis vaikea käyttää?</w:t>
      </w:r>
    </w:p>
    <w:p>
      <w:r>
        <w:rPr>
          <w:b/>
          <w:u w:val="single"/>
        </w:rPr>
        <w:t xml:space="preserve">130404</w:t>
      </w:r>
    </w:p>
    <w:p>
      <w:r>
        <w:t xml:space="preserve">1. Paskiaiset.</w:t>
      </w:r>
    </w:p>
    <w:p>
      <w:r>
        <w:rPr>
          <w:b/>
          <w:u w:val="single"/>
        </w:rPr>
        <w:t xml:space="preserve">130405</w:t>
      </w:r>
    </w:p>
    <w:p>
      <w:r>
        <w:t xml:space="preserve">1. Täytyisi olla täysin jälkeenjäänyt, jos uskoisi, että tuo viesti oli aito.</w:t>
      </w:r>
    </w:p>
    <w:p>
      <w:r>
        <w:rPr>
          <w:b/>
          <w:u w:val="single"/>
        </w:rPr>
        <w:t xml:space="preserve">130406</w:t>
      </w:r>
    </w:p>
    <w:p>
      <w:r>
        <w:t xml:space="preserve">1. Luulin, että se oli "kyseenalaistaminen".</w:t>
      </w:r>
    </w:p>
    <w:p>
      <w:r>
        <w:rPr>
          <w:b/>
          <w:u w:val="single"/>
        </w:rPr>
        <w:t xml:space="preserve">130407</w:t>
      </w:r>
    </w:p>
    <w:p>
      <w:r>
        <w:t xml:space="preserve">2.</w:t>
        <w:tab/>
        <w:t xml:space="preserve">Niin minäkin. Miksi se olisi homo? Eikö se ole vähän turhaa? Luulin, että kaikkia LGBT-ihmisiä pidetään queereina, koska he ovat normien ulkopuolella.</w:t>
      </w:r>
    </w:p>
    <w:p>
      <w:r>
        <w:rPr>
          <w:b/>
          <w:u w:val="single"/>
        </w:rPr>
        <w:t xml:space="preserve">130408</w:t>
      </w:r>
    </w:p>
    <w:p>
      <w:r>
        <w:t xml:space="preserve">3.</w:t>
        <w:tab/>
        <w:tab/>
        <w:t xml:space="preserve">Vaikka queeria käytettiin ennen loukkaavana terminä homojen halventamiseksi, se on nyt alkanut saada alkuperäisen merkityksensä takaisin, mutta LGBT-yhteisö on nyt ottanut sen käyttöönsä. Vanhemmat LGBT-ihmiset eivät oikeastaan ole tyytyväisiä siihen, että se on kuin lisäisi Faggotin luetteloon, ja monien vielä elossa olevien kohdalla he ovat kärsineet todellista hyväksikäyttöä, kun heidät on tuomittu termillä Queer.    Queer tarkoittaa sanakirjassa outoa, vähän epätavallista tai outoa tai outoa. Siksi homomiehet saivat slangitermin queer, koska he olivat heteroseksuaalisuudelle outoja suvaitsemattomuuden aikoina. Nyt sanan vaatimisen kautta queerit ovat outoja ja epätavallisia verrattuna LGBT-kollegoihinsa, koska he eivät itse sovi olemassa oleviin termeihin. Koska tässä uudessa portinvartijayhteisössä on jatkuva tarve leimata ja nimitellä, queer ei voi oikeastaan olla queer kauan ennen kuin hänelle annetaan uusi termi. Esimerkiksi siihen asti, kun ei-binäärinen oli olemassa, heitä voitiin kutsua sukupuolineutraaleiksi, mutta nyt ei-binäärinen on syy siihen, miksi LGBT+:n laajennetussa muodossa on N-kirjain.</w:t>
      </w:r>
    </w:p>
    <w:p>
      <w:r>
        <w:rPr>
          <w:b/>
          <w:u w:val="single"/>
        </w:rPr>
        <w:t xml:space="preserve">130409</w:t>
      </w:r>
    </w:p>
    <w:p>
      <w:r>
        <w:t xml:space="preserve">4.</w:t>
        <w:tab/>
        <w:tab/>
        <w:tab/>
        <w:t xml:space="preserve">"Mutta minä haluan pysyä homona!"  "Ei, olet nyt cislesbo" "Et voi määritellä minua! Vain minä voin tehdä sen!"  "Mutta totta kai minä voin, lapsi. Trans-ihmisenä genderfluidina harmaa-panoseksuaalisena POC:na minulla on nimivaltaa kaikkeen."</w:t>
      </w:r>
    </w:p>
    <w:p>
      <w:r>
        <w:rPr>
          <w:b/>
          <w:u w:val="single"/>
        </w:rPr>
        <w:t xml:space="preserve">130410</w:t>
      </w:r>
    </w:p>
    <w:p>
      <w:r>
        <w:t xml:space="preserve">1. Presidentti näyttää riisuvan hanskojaan viime aikoina enemmän. Hän alkaa saada tarpeekseen näistä kusipäistä. Jo oli aikakin.</w:t>
      </w:r>
    </w:p>
    <w:p>
      <w:r>
        <w:rPr>
          <w:b/>
          <w:u w:val="single"/>
        </w:rPr>
        <w:t xml:space="preserve">130411</w:t>
      </w:r>
    </w:p>
    <w:p>
      <w:r>
        <w:t xml:space="preserve">2.</w:t>
        <w:tab/>
        <w:t xml:space="preserve">Olen kaivannut mausteista vaalipolku-versiota jo jonkin aikaa!</w:t>
      </w:r>
    </w:p>
    <w:p>
      <w:r>
        <w:rPr>
          <w:b/>
          <w:u w:val="single"/>
        </w:rPr>
        <w:t xml:space="preserve">130412</w:t>
      </w:r>
    </w:p>
    <w:p>
      <w:r>
        <w:t xml:space="preserve">1. Haluatko tietää, miksi tämä on täyttä paskaa? https://www.justice.gov/opa/pr/texas-man-sentenced-15-years-prison-hate-crime samanlainen rikos, mutta lievempi, mutta 5x pidempi tuomio. **15 vitun vuotta** https://www.justice.gov/opa/pr/texas-man-sentenced-10-years-prison-hate-crime-assault-based-victim-s-sexual-orientation ensimmäinen linkki, toinen salaliittolainen ja silti 3+x pidempi. **10 vitun vuotta** https://www.independent.co.uk/news/world/americas/muslim-hate-crime-bacon-mosque-man-jailed-15-years-michael-wolfe-florida-a8098926.html Jätkä saa **15 vuotta** vankilassa pekonin vittuilusta ja mulkkuna olemisesta. Pyydän PYYTÄÄN yrittämään väittää, että pekoni moskeijaan on jotenkin äärimmäisempää kuin kidnappaus, pahoinpitely, sen lähettäminen viharikosten popularisoimiseksi, ja kaikki se on itse viharikos. http://bakersfieldnow.com/news/local/bakersfield-man-sentenced-to-15-years-in-prison-for-hate-crimes 15 vuotta aseella ilmaan ampumisesta ja solvausten huutamisesta. Hän myös vahingoitti rakennusta. **15 vitun vuotta**. on oikeastaan paljon muutakin. Toinen valtava asia on se, että toinen nainen, joka oli osallisena tässä brutaalissa viharikoksessa, sai vain ehdollista vankeutta ja siinä kaikki. https://chicago.suntimes.com/chicago-politics/woman-gets-probation-in-facebook-hate-crime-case/ Niin ja lisätäksemme kuorrutuksen tämän tapauksen ripulikakkuun, tämä rasistinen terroristihutsu jatkoi sanomalla seuraavaa &gt; Tiedän miltä trauma tuntuu... Olen todella pahoillani, jos lisäsin sinulle ongelmia, TODELLA TIEDÄT, MILTÄ TRAUMA TUNNETTAA, koska olet kiduttanut valkeaa, vammaista miestä, vittu. Hän on vain "pahoillaan" siitä, että jäi kiinni.</w:t>
      </w:r>
    </w:p>
    <w:p>
      <w:r>
        <w:rPr>
          <w:b/>
          <w:u w:val="single"/>
        </w:rPr>
        <w:t xml:space="preserve">130413</w:t>
      </w:r>
    </w:p>
    <w:p>
      <w:r>
        <w:t xml:space="preserve">2.</w:t>
        <w:tab/>
        <w:t xml:space="preserve">NOLLA VUOTTA VAMMAISEN LAPSEN SODOMISOINNISTA VAATERIPUSTIMELLA. MIHIN TÄMÄ MAAILMA ON MENNYT: https://www.youtube.com/watch?v=WiIqm5r4G6gb</w:t>
      </w:r>
    </w:p>
    <w:p>
      <w:r>
        <w:rPr>
          <w:b/>
          <w:u w:val="single"/>
        </w:rPr>
        <w:t xml:space="preserve">130414</w:t>
      </w:r>
    </w:p>
    <w:p>
      <w:r>
        <w:t xml:space="preserve">1. Jouduin 12 tunniksi Twitter-vankilaan vastattuani Barbara Streisandille, että Kanadassa on jo Justin Trudeau -niminen ilkeä ämmä.</w:t>
      </w:r>
    </w:p>
    <w:p>
      <w:r>
        <w:rPr>
          <w:b/>
          <w:u w:val="single"/>
        </w:rPr>
        <w:t xml:space="preserve">130415</w:t>
      </w:r>
    </w:p>
    <w:p>
      <w:r>
        <w:t xml:space="preserve">2.</w:t>
        <w:tab/>
        <w:t xml:space="preserve">Sain tilini keskeytetyksi useaksi päiväksi, koska käskin erään libtard-poliitikon tappaa itsensä, ja ääliöt kieltäytyivät kertomasta minulle mitään tietoa siitä, milloin tilini vapautetaan ilman puhelinnumeroa.  Onneksi en koskaan käyttänyt sellaista.</w:t>
      </w:r>
    </w:p>
    <w:p>
      <w:r>
        <w:rPr>
          <w:b/>
          <w:u w:val="single"/>
        </w:rPr>
        <w:t xml:space="preserve">130416</w:t>
      </w:r>
    </w:p>
    <w:p>
      <w:r>
        <w:t xml:space="preserve">1. Vibraattorit eivät suostu, mutta ne eivät myöskään näytä ja käyttäydy täsmälleen tuntevan olennon tavoin.  Ihmiset tässä ketjussa pilkkaavat tyyppiä, joka sanoo, että "seksirobotit ovat punainen vaate", mutta tämä on jo perustelu, jota käytetään simuloidun/valokuvashopatun lapsipornon kieltämiseen (joka määritellään pornoksi tehdyiksi valokuviksi todellisista lapsista, ei puhuta piirretystä tai 3D-lapsipornosta, joka on hämärämpi asia). Väärennettyä lapsipornoa tehdessä ei vahingoiteta lapsia, mutta se kielletään silti sillä perusteella, että a) sitä voidaan käyttää oikeiden lasten opettamiseen, b) se luo markkinoita ja yleisön, joka saattaa sitten siirtyä oikeaan lapsipornoon. Toisaalta jotkut väittävät, että väärennetty lapsiporno voi olla kanava, joka estää jotakuta toista vahingoittamasta oikeaa lasta, koska hän voi elää "turvallisesti" vahingollista fantasiaa.  Samalla tavalla voidaan väittää, että joku, joka kiihottuu seksirobottien raiskaamisesta, voi vain harjoitella ja sitten rohkaistua kokeilemaan oikeaa pornoa. Tai hän voi käyttää sitä turvallisena purkautumiskeinona.  Asia on monimutkainen, ja molemmilla puolilla on perusteltuja näkemyksiä, joten en usko, että kumpikaan puoli ansaitsee pilkkaa.</w:t>
      </w:r>
    </w:p>
    <w:p>
      <w:r>
        <w:rPr>
          <w:b/>
          <w:u w:val="single"/>
        </w:rPr>
        <w:t xml:space="preserve">130417</w:t>
      </w:r>
    </w:p>
    <w:p>
      <w:r>
        <w:t xml:space="preserve">2.</w:t>
        <w:tab/>
        <w:t xml:space="preserve">"Samalla tavalla voidaan väittää, että joku, joka saa kiihottua seksirobottien raiskaamisesta, saattaa vain harjoitella ja sitten rohkaistua kokeilemaan oikeaa asiaa."   Ei elotonta esinettä voi raiskata, senkin jälkeenjäänyt kusipää.</w:t>
      </w:r>
    </w:p>
    <w:p>
      <w:r>
        <w:rPr>
          <w:b/>
          <w:u w:val="single"/>
        </w:rPr>
        <w:t xml:space="preserve">130418</w:t>
      </w:r>
    </w:p>
    <w:p>
      <w:r>
        <w:t xml:space="preserve">3.</w:t>
        <w:tab/>
        <w:tab/>
        <w:t xml:space="preserve">&gt; Elotonta esinettä ei voi raiskata, senkin jälkeenjäänyt kusipää.  Sinulla on vaikeuksia englannin kielen peruslukutaidossa, joten toistan: &gt; Vibraattorit eivät suostu, mutta ne eivät myöskään näytä ja käyttäydy täsmälleen kuten tunteva olento. Kyse on simulaatiosta, ei robotin suostumuksesta.  Voit ohjelmoida seksirobotin huutamaan tuskasta/kauhusta, huutamaan "Ei, ei, ei, ole kiltti, ylhäällä", yrittämään vastarintaa jne.  Seksirobotilla voisi simuloida raiskauksen täydellisesti niin, että jos teko kuvattaisiin, sitä ei voisi erottaa oikean raiskauksen kuvaamisesta.  Aivan kuten jos seksirobotti olisi lapsi, niin "eloton esine" tai ei, sen kuvaaminen olisi yhtä lailla laitonta nykyisten lapsipornolakien mukaan.  Tämä on aivan eri asia kuin työntää eloton objekti pilluusi, joka ei reagoi.  Ja jos et näe eroa, niin olet jo todennut, kuka se jälkeenjäänyt kusipää on.</w:t>
      </w:r>
    </w:p>
    <w:p>
      <w:r>
        <w:rPr>
          <w:b/>
          <w:u w:val="single"/>
        </w:rPr>
        <w:t xml:space="preserve">130419</w:t>
      </w:r>
    </w:p>
    <w:p>
      <w:r>
        <w:t xml:space="preserve">4.</w:t>
        <w:tab/>
        <w:tab/>
        <w:tab/>
        <w:t xml:space="preserve">"Seksirobotilla voisi simuloida raiskausta täydellisesti niin, että jos teko kuvattaisiin, sitä ei voisi erottaa oikean raiskauksen kuvaamisesta."  Miksi joku sitten raiskaisi oikean ihmisen, jos se on niin erottamaton? Ja raiskausfantasiapornoa on jo olemassa, joten ketä kiinnostaa jos se ei ole todellista? Ja epäilen, etteivät he tekisi lasten seksirobotteja, joten se kohta on merkityksetön. Minusta tuntuu, että potentiaalinen raiskaaja voisi saada tyydytyksensä robotista oikean ihmisen sijasta, joten se voisi johtaa raiskausten vähenemiseen, ei lisääntymiseen. Ja uutisväläys: useimmat raiskaajat raiskaavat, koska eivät saa seksiä, ja seksirobotit ratkaisevat tämän ongelman. joten kyllä sinä olet edelleen se jälkeenjäänyt kusipää täällä.</w:t>
      </w:r>
    </w:p>
    <w:p>
      <w:r>
        <w:rPr>
          <w:b/>
          <w:u w:val="single"/>
        </w:rPr>
        <w:t xml:space="preserve">130420</w:t>
      </w:r>
    </w:p>
    <w:p>
      <w:r>
        <w:t xml:space="preserve">5.</w:t>
        <w:tab/>
        <w:tab/>
        <w:tab/>
        <w:tab/>
        <w:t xml:space="preserve">&gt; Miksi joku sitten raiskaisi oikean ihmisen, jos se on niin erottamaton?  Se, että se näyttää/näyttää erottamattomalta, ei tarkoita, että se tuntuisi tekijästä siltä.  He tietävät, ettei se ole todellinen.  Eskaloituminen on vakiintunut osa seksuaalirikoksia.  Tiede tai laki ei pysty tällä hetkellä vetämään rajaa "terveen ulostulon" ja "oikean asian harjoittelun" välille, ja seksirobotit vain hämärtävät tätä rajaa entisestään &gt; Ja raiskausfantasiapornoa on jo olemassa, joten mitä väliä sillä on, jos se ei ole todellista?  Raiskausporno on laitonta.  Kyllä, internetissä on paljon videoita, mutta yksikään niistä ei ole Yhdysvaltain 18. osaston mukainen, joten se on teknisesti laitonta. Seksirobotit olisivat oletettavasti ensimmäinen laillinen "myyntikanava" raiskausfetisisteille. &gt; Ja epäilen, etteivät he tekisi lasten seksirobotteja, joten tämä seikka on epäolennainen. Jokin asia ei ole epäolennainen vain siksi, että julistat sen sellaiseksi.  Miksi he eivät tekisi raiskattavia lapsiseksirobotteja? Tai pikkulapsia? Tai pikkulapsia?  He ovat sinulle vain "elottomia esineitä".  Miksi luulet, että seksirobotit rajoittuvat vain fetisseihin, joita itse kannatat, kuten raiskauksiin? &gt; Minusta tuntuu, että potentiaalinen raiskaaja voisi saada tyydytyksensä robotista oikean ihmisen sijaan, joten se voisi johtaa raiskausten vähenemiseen, ei lisääntymiseen.  Sinun tietämättömät mielipiteesi merkitsevät paskaakaan. &gt; Ja uutisuutinen: useimmat raiskaajat raiskaavat, koska eivät saa mitään, ja seksirobotit ratkaisevat tämän ongelman. joten kyllä, sinä olet edelleen se jälkeenjäänyt kusipää täällä.  Tai he pahentavat asiaa antamalla heidän harjoitella oikeaa asiaa varten.  On selvää, ettet kykene ymmärtämään perusjärkeilyä, joten en enää yritä selittää asioita paska-aivoiselle incelille.  Voin vain toivoa, että päätät tappaa itsesi ennen kuin ajat pakettiautolla ihmisjoukkoon.</w:t>
      </w:r>
    </w:p>
    <w:p>
      <w:r>
        <w:rPr>
          <w:b/>
          <w:u w:val="single"/>
        </w:rPr>
        <w:t xml:space="preserve">130421</w:t>
      </w:r>
    </w:p>
    <w:p>
      <w:r>
        <w:t xml:space="preserve">1. Nuo sanat muistuttavat epäilyttävästi Stingin "she's too good for me" -kappaleen sanoja. Plagiointia, vai mitä?</w:t>
      </w:r>
    </w:p>
    <w:p>
      <w:r>
        <w:rPr>
          <w:b/>
          <w:u w:val="single"/>
        </w:rPr>
        <w:t xml:space="preserve">130422</w:t>
      </w:r>
    </w:p>
    <w:p>
      <w:r>
        <w:t xml:space="preserve">1. *Katsoo kommentteja siitä, että kaikki kommentit ovat naisvihamielisiä* En tajua sitä *lajittelee kiistanalaiset* Oh...</w:t>
      </w:r>
    </w:p>
    <w:p>
      <w:r>
        <w:rPr>
          <w:b/>
          <w:u w:val="single"/>
        </w:rPr>
        <w:t xml:space="preserve">130423</w:t>
      </w:r>
    </w:p>
    <w:p>
      <w:r>
        <w:t xml:space="preserve">2.</w:t>
        <w:tab/>
        <w:t xml:space="preserve">On kirjaimellisesti yksi viesti, joka voisi mahdollisesti kelvata, se on erittäin alaspäin äänestetty.  Se on niin, että lähes jokainen viesti jokaisessa subredditissä, jotkut loukkaavat kommentit downvoted pohjalle nopeasti.  Jotkut ihmiset, kuten sinä ja OP, eivät joko pysty käsittelemään sitä, että ennaltaehkäisevä bannaus ei ole asia, tai pitävät tällaisia epäsuosittuja kommentteja esimerkkeinä kyseisten kommenttien sisällön suosiosta... mikä on jälkeenjäänyttä tai ilkeää.</w:t>
      </w:r>
    </w:p>
    <w:p>
      <w:r>
        <w:rPr>
          <w:b/>
          <w:u w:val="single"/>
        </w:rPr>
        <w:t xml:space="preserve">130424</w:t>
      </w:r>
    </w:p>
    <w:p>
      <w:r>
        <w:t xml:space="preserve">3.</w:t>
        <w:tab/>
        <w:tab/>
        <w:t xml:space="preserve">Vau, ei tarvitse hyökätä minua vastaan tuolla tavalla. En kannata ennalta-arvattavaa bannia, enkä edes paljastanut mitään mielipiteitäni kommentissani.   Huomautin vain, että kaikki "mygonistiset" jutut eivät löytyneet helposti best commzntsista, mikä hämmensi minua.</w:t>
      </w:r>
    </w:p>
    <w:p>
      <w:r>
        <w:rPr>
          <w:b/>
          <w:u w:val="single"/>
        </w:rPr>
        <w:t xml:space="preserve">130425</w:t>
      </w:r>
    </w:p>
    <w:p>
      <w:r>
        <w:t xml:space="preserve">4.</w:t>
        <w:tab/>
        <w:tab/>
        <w:t xml:space="preserve">&gt;Vau, ei tarvitse hyökätä minua vastaan tuolla tavalla.  Väärin, sinä joko levität valheita, tai teet jälkeenjäänyttä asiaa, tämä ansaitsee tulla huomautetuksi. Viestisi on sekä epärehellinen että typerä. &gt;En kannata ennakkoon tapahtuvaa bannia Joten mitä tarkalleen ottaen sitten haluat? Koska puhumme siitä, että kuka tahansa voi tehdä paskan seksistisen kommentin ja se downvotataan tai poistetaan, ja että SINUN kaltaisesi ihmiset pitävät näitä esimerkkeinä ongelmasta, joka on korjattava. Mitä tarkalleen ottaen ehdotat? &gt;eikä edes paljastanut mitään mielipiteitäni kommentissani.  Sitä kutsutaan päättelyksi...selitänkö minä tätä nyt oikeasti sinulle? &gt;Olin vain huomauttamassa, että kaikki "mygonistiset" jutut eivät löytyneet helposti parhaista kommenteista, mikä hämmensi minua.  Se ei selvästikään ole sitä, mitä viestisi antaa ymmärtää, älä ole epärehellinen. En aio langeta tuohon paskapuheeseen, tuskin kukaan muukaan.</w:t>
      </w:r>
    </w:p>
    <w:p>
      <w:r>
        <w:rPr>
          <w:b/>
          <w:u w:val="single"/>
        </w:rPr>
        <w:t xml:space="preserve">130426</w:t>
      </w:r>
    </w:p>
    <w:p>
      <w:r>
        <w:t xml:space="preserve">5.</w:t>
        <w:tab/>
        <w:tab/>
        <w:t xml:space="preserve">Sinulla näyttää olevan mielenterveysongelmia, toivon, että se paranee. En esittänyt mitään pointtia, tein vain havainnon, enkä ymmärrä, mistä te puhutte.</w:t>
      </w:r>
    </w:p>
    <w:p>
      <w:r>
        <w:rPr>
          <w:b/>
          <w:u w:val="single"/>
        </w:rPr>
        <w:t xml:space="preserve">130427</w:t>
      </w:r>
    </w:p>
    <w:p>
      <w:r>
        <w:t xml:space="preserve">1. Johdin ennen ravintolaa, ja jossain vaiheessa päätimme pomoni kanssa, että emme halua palkata naisia.  Miesten palkkaaminen työhön oli parempi vaihtoehto, koska he eivät nalkuttaneet ja valittaneet niin paljon kuin tytöt.  Voin sanoa miehelle, mitä tehdä, ja kun tulen takaisin, se on tehty.  Kun taas sanoin naiselle, mitä tehdä, kuulin, että hän vain valitti ja valitti, eikä työ ollut vieläkään valmis.  En pyydä sitä anteeksi.</w:t>
      </w:r>
    </w:p>
    <w:p>
      <w:r>
        <w:rPr>
          <w:b/>
          <w:u w:val="single"/>
        </w:rPr>
        <w:t xml:space="preserve">130428</w:t>
      </w:r>
    </w:p>
    <w:p>
      <w:r>
        <w:t xml:space="preserve">2.</w:t>
        <w:tab/>
        <w:t xml:space="preserve">Olet oikeassa. Pomoni on samanlainen. Naiset nalkuttavat ja valittavat enemmän kuin miehet.</w:t>
      </w:r>
    </w:p>
    <w:p>
      <w:r>
        <w:rPr>
          <w:b/>
          <w:u w:val="single"/>
        </w:rPr>
        <w:t xml:space="preserve">130429</w:t>
      </w:r>
    </w:p>
    <w:p>
      <w:r>
        <w:t xml:space="preserve">3.</w:t>
        <w:tab/>
        <w:tab/>
        <w:t xml:space="preserve">Naisena olen samaa mieltä. Naisena, joka on työskennellyt miesten kanssa, tämä lausunto on liian laaja. Jotkut miehet ovat aivan yhtä narttuja ja kärttyisiä kuin naisetkin. Se johtuu vain siitä, että ihmiset antavat heidän päästä irti nalkuttamisesta ja valittamisesta. Erotetaan heidät. Järjestäkää kokous heidän kanssaan. Opeta heille, että se ei ole ok sen sijaan, että heitä mielistellään. Naiset pääsevät helpommalla, koska miehet ovat nynnyjä.</w:t>
      </w:r>
    </w:p>
    <w:p>
      <w:r>
        <w:rPr>
          <w:b/>
          <w:u w:val="single"/>
        </w:rPr>
        <w:t xml:space="preserve">130430</w:t>
      </w:r>
    </w:p>
    <w:p>
      <w:r>
        <w:t xml:space="preserve">4.</w:t>
        <w:tab/>
        <w:tab/>
        <w:tab/>
        <w:t xml:space="preserve">Miehet ovat nynnyjä, kun kauniit naiset mököttävät ja flirttailevat ja sanovat, ettei se ole heidän vikansa Se vaikuttaa evoluution vaistoihimme, emmekä halua päästä heistä eroon.</w:t>
      </w:r>
    </w:p>
    <w:p>
      <w:r>
        <w:rPr>
          <w:b/>
          <w:u w:val="single"/>
        </w:rPr>
        <w:t xml:space="preserve">130431</w:t>
      </w:r>
    </w:p>
    <w:p>
      <w:r>
        <w:t xml:space="preserve">5.</w:t>
        <w:tab/>
        <w:tab/>
        <w:tab/>
        <w:tab/>
        <w:t xml:space="preserve">Todellako? ei ole väliä kuinka viehättäviä he ovat, mutta silti pidän heitä ärsyttävinä.</w:t>
      </w:r>
    </w:p>
    <w:p>
      <w:r>
        <w:rPr>
          <w:b/>
          <w:u w:val="single"/>
        </w:rPr>
        <w:t xml:space="preserve">130432</w:t>
      </w:r>
    </w:p>
    <w:p>
      <w:r>
        <w:t xml:space="preserve">6.</w:t>
        <w:tab/>
        <w:tab/>
        <w:tab/>
        <w:tab/>
        <w:tab/>
        <w:t xml:space="preserve">Niinoooo totta. Toimistossani on eräs tyttö, joka on äärimmäisen kaunis ja aika mukava, vaikka käykin ilmi, että hän on ihan älyttömän tyhmä ja täysin tietämätön siitä (ja myös hillityn hullu). Joka tapauksessa, kyllä, ulkonäöllä ei ole niin väliä - hän on vitun ärsyttävä.</w:t>
      </w:r>
    </w:p>
    <w:p>
      <w:r>
        <w:rPr>
          <w:b/>
          <w:u w:val="single"/>
        </w:rPr>
        <w:t xml:space="preserve">130433</w:t>
      </w:r>
    </w:p>
    <w:p>
      <w:r>
        <w:t xml:space="preserve">7.</w:t>
        <w:tab/>
        <w:tab/>
        <w:tab/>
        <w:tab/>
        <w:tab/>
        <w:tab/>
        <w:t xml:space="preserve">kuulostaa siltä, että olet aika ihastunut häneen. sinun pitäisi pyytää häntä ulos, kun et enää käyttäydy kuin kolmasluokkalainen.</w:t>
      </w:r>
    </w:p>
    <w:p>
      <w:r>
        <w:rPr>
          <w:b/>
          <w:u w:val="single"/>
        </w:rPr>
        <w:t xml:space="preserve">130434</w:t>
      </w:r>
    </w:p>
    <w:p>
      <w:r>
        <w:t xml:space="preserve">8.</w:t>
        <w:tab/>
        <w:tab/>
        <w:tab/>
        <w:tab/>
        <w:tab/>
        <w:tab/>
        <w:tab/>
        <w:t xml:space="preserve">Löytyi incel niskaparta valkoinen ritari</w:t>
      </w:r>
    </w:p>
    <w:p>
      <w:r>
        <w:rPr>
          <w:b/>
          <w:u w:val="single"/>
        </w:rPr>
        <w:t xml:space="preserve">130435</w:t>
      </w:r>
    </w:p>
    <w:p>
      <w:r>
        <w:t xml:space="preserve">9.</w:t>
        <w:tab/>
        <w:tab/>
        <w:tab/>
        <w:tab/>
        <w:tab/>
        <w:tab/>
        <w:tab/>
        <w:tab/>
        <w:t xml:space="preserve">LMAO. löysin ääliön. ihmiset joista et välitä eivät voi mennä ihon alle kuten tuo kaveri kuvailee. hän on vain liian tyhmä ymmärtääkseen, että nainen ärsyttää häntä, koska hän pitää hänestä.</w:t>
      </w:r>
    </w:p>
    <w:p>
      <w:r>
        <w:rPr>
          <w:b/>
          <w:u w:val="single"/>
        </w:rPr>
        <w:t xml:space="preserve">130436</w:t>
      </w:r>
    </w:p>
    <w:p>
      <w:r>
        <w:t xml:space="preserve">10.</w:t>
        <w:tab/>
        <w:tab/>
        <w:tab/>
        <w:tab/>
        <w:tab/>
        <w:tab/>
        <w:tab/>
        <w:tab/>
        <w:tab/>
        <w:t xml:space="preserve">Tai ehkä hän on vain ärsyttävä tyhmä kusipää???? Vitun säälittävää, kaikki ämmät eivät ole täydellisiä kuten luulet.</w:t>
      </w:r>
    </w:p>
    <w:p>
      <w:r>
        <w:rPr>
          <w:b/>
          <w:u w:val="single"/>
        </w:rPr>
        <w:t xml:space="preserve">130437</w:t>
      </w:r>
    </w:p>
    <w:p>
      <w:r>
        <w:t xml:space="preserve">11.</w:t>
        <w:tab/>
        <w:tab/>
        <w:tab/>
        <w:tab/>
        <w:tab/>
        <w:tab/>
        <w:tab/>
        <w:tab/>
        <w:tab/>
        <w:tab/>
        <w:t xml:space="preserve">lmao En usko, että kukaan on täydellinen. itse asiassa luulen, että olet ymmärtänyt jotenkin perusteellisesti väärin, mitä sanoin</w:t>
      </w:r>
    </w:p>
    <w:p>
      <w:r>
        <w:rPr>
          <w:b/>
          <w:u w:val="single"/>
        </w:rPr>
        <w:t xml:space="preserve">130438</w:t>
      </w:r>
    </w:p>
    <w:p>
      <w:r>
        <w:t xml:space="preserve">1. Jopa kaikkein sisäsiittoisimmat, puoliksi jälkeenjääneet punaniskat harjoittaisivat silti parempaa asevalvontaa kuin nämä kaksi.</w:t>
      </w:r>
    </w:p>
    <w:p>
      <w:r>
        <w:rPr>
          <w:b/>
          <w:u w:val="single"/>
        </w:rPr>
        <w:t xml:space="preserve">130439</w:t>
      </w:r>
    </w:p>
    <w:p>
      <w:r>
        <w:t xml:space="preserve">2.</w:t>
        <w:tab/>
        <w:t xml:space="preserve">Tämä on totta (enimmäkseen). Lisäksi heidän kanssaan on paljon hauskempaa hengailla. Punaniskat osaavat pitää aidosti hauskaa.</w:t>
      </w:r>
    </w:p>
    <w:p>
      <w:r>
        <w:rPr>
          <w:b/>
          <w:u w:val="single"/>
        </w:rPr>
        <w:t xml:space="preserve">130440</w:t>
      </w:r>
    </w:p>
    <w:p>
      <w:r>
        <w:t xml:space="preserve">3.</w:t>
        <w:tab/>
        <w:tab/>
        <w:t xml:space="preserve">Kaikki tapaamani punaniskat ovat olleet minulle naurettavan ystävällisiä.   He kaikki puhuvat sinusta suoraan edessäsi lol. "Hei, kulta, vien kaupunkilaispojan Walmarttiin ostamaan ammuksia ja sitten menemme ulos pitämään hauskaa!"</w:t>
      </w:r>
    </w:p>
    <w:p>
      <w:r>
        <w:rPr>
          <w:b/>
          <w:u w:val="single"/>
        </w:rPr>
        <w:t xml:space="preserve">130441</w:t>
      </w:r>
    </w:p>
    <w:p>
      <w:r>
        <w:t xml:space="preserve">1. Katso, kuinka feministit valittavat, etteivät he kuuntele ja usko.</w:t>
      </w:r>
    </w:p>
    <w:p>
      <w:r>
        <w:rPr>
          <w:b/>
          <w:u w:val="single"/>
        </w:rPr>
        <w:t xml:space="preserve">130442</w:t>
      </w:r>
    </w:p>
    <w:p>
      <w:r>
        <w:t xml:space="preserve">2.</w:t>
        <w:tab/>
        <w:t xml:space="preserve">"Tapa, jolla tätä naista on kohdeltu, lannistaa muita uhreja puhumaan" jne. jne.  Feministien tavoitteena on vapauttaa naiset vastuusta teoistaan. Joten feministien mielestä sillä, että tämä nainen valehteli Craig McLachlanista yrittäessään pilata hänen uransa, ei ole merkitystä. He väittävät silti, että on väärin, että nainen joutuu oikeuteen tai ylipäätään käräjille tai että hänelle aiheutuu kielteisiä seurauksia siitä, että hän valehtelee miehestä.</w:t>
      </w:r>
    </w:p>
    <w:p>
      <w:r>
        <w:rPr>
          <w:b/>
          <w:u w:val="single"/>
        </w:rPr>
        <w:t xml:space="preserve">130443</w:t>
      </w:r>
    </w:p>
    <w:p>
      <w:r>
        <w:t xml:space="preserve">3.</w:t>
        <w:tab/>
        <w:tab/>
        <w:t xml:space="preserve">Mitä tahansa. Toivottavasti se kusipää saa PPD:n. Syyttämällä ihmisiä jostain niinkin vakavasta asiasta kuin raiskauksesta pitäisi saada vähintään 10 vuoden tuomio.</w:t>
      </w:r>
    </w:p>
    <w:p>
      <w:r>
        <w:rPr>
          <w:b/>
          <w:u w:val="single"/>
        </w:rPr>
        <w:t xml:space="preserve">130444</w:t>
      </w:r>
    </w:p>
    <w:p>
      <w:r>
        <w:t xml:space="preserve">4.</w:t>
        <w:tab/>
        <w:tab/>
        <w:tab/>
        <w:t xml:space="preserve">Mielestäni heidän pitäisi istua siitä rikoksesta, josta he valehtelivat.  SITTEN voimme miettiä tuomittavaa aikaa.</w:t>
      </w:r>
    </w:p>
    <w:p>
      <w:r>
        <w:rPr>
          <w:b/>
          <w:u w:val="single"/>
        </w:rPr>
        <w:t xml:space="preserve">130445</w:t>
      </w:r>
    </w:p>
    <w:p>
      <w:r>
        <w:t xml:space="preserve">1. Okei, mutta se kirjoitetaan värillä.</w:t>
      </w:r>
    </w:p>
    <w:p>
      <w:r>
        <w:rPr>
          <w:b/>
          <w:u w:val="single"/>
        </w:rPr>
        <w:t xml:space="preserve">130446</w:t>
      </w:r>
    </w:p>
    <w:p>
      <w:r>
        <w:t xml:space="preserve">2.</w:t>
        <w:tab/>
        <w:t xml:space="preserve">Kuuntele, senkin limey paskiainen...</w:t>
      </w:r>
    </w:p>
    <w:p>
      <w:r>
        <w:rPr>
          <w:b/>
          <w:u w:val="single"/>
        </w:rPr>
        <w:t xml:space="preserve">130447</w:t>
      </w:r>
    </w:p>
    <w:p>
      <w:r>
        <w:t xml:space="preserve">3.</w:t>
        <w:tab/>
        <w:tab/>
        <w:t xml:space="preserve">*nauraa teen ja keksien ääressä*</w:t>
      </w:r>
    </w:p>
    <w:p>
      <w:r>
        <w:rPr>
          <w:b/>
          <w:u w:val="single"/>
        </w:rPr>
        <w:t xml:space="preserve">130448</w:t>
      </w:r>
    </w:p>
    <w:p>
      <w:r>
        <w:t xml:space="preserve">4.</w:t>
        <w:tab/>
        <w:tab/>
        <w:tab/>
        <w:t xml:space="preserve">Laughus iun teua anud biscuitus* FTFY.</w:t>
      </w:r>
    </w:p>
    <w:p>
      <w:r>
        <w:rPr>
          <w:b/>
          <w:u w:val="single"/>
        </w:rPr>
        <w:t xml:space="preserve">130449</w:t>
      </w:r>
    </w:p>
    <w:p>
      <w:r>
        <w:t xml:space="preserve">5.</w:t>
        <w:tab/>
        <w:tab/>
        <w:tab/>
        <w:t xml:space="preserve">*nauraa teetä satamassa*</w:t>
      </w:r>
    </w:p>
    <w:p>
      <w:r>
        <w:rPr>
          <w:b/>
          <w:u w:val="single"/>
        </w:rPr>
        <w:t xml:space="preserve">130450</w:t>
      </w:r>
    </w:p>
    <w:p>
      <w:r>
        <w:t xml:space="preserve">1. Vau, käytyäni läpi suurimman osan kommenteista, vahvistin erään pitkäaikaisen epäilykseni, joka minulla on ollut jo pitkään. Se on totta. En todellakaan halua enää elää tällä planeetalla.</w:t>
      </w:r>
    </w:p>
    <w:p>
      <w:r>
        <w:rPr>
          <w:b/>
          <w:u w:val="single"/>
        </w:rPr>
        <w:t xml:space="preserve">130451</w:t>
      </w:r>
    </w:p>
    <w:p>
      <w:r>
        <w:t xml:space="preserve">1. Sid Meyerin Colonialism oli aika hyvä. Sen ja Paradoxin eri pelien lisäksi he voivat työntää tämän paskan haluamaansa aukkoon.</w:t>
      </w:r>
    </w:p>
    <w:p>
      <w:r>
        <w:rPr>
          <w:b/>
          <w:u w:val="single"/>
        </w:rPr>
        <w:t xml:space="preserve">130452</w:t>
      </w:r>
    </w:p>
    <w:p>
      <w:r>
        <w:t xml:space="preserve">2.</w:t>
        <w:tab/>
        <w:t xml:space="preserve">&gt; Sen ja Paradoxin eri pelien lisäksi he voivat työntää tämän paskan haluamaansa aukkoon</w:t>
        <w:t xml:space="preserve">  En ole vielä päässyt *Stellarisin* lajieditoria pidemmälle. Voitko vahvistaa epäilykseni siitä, että maahanmuuttajien tulva voi horjuttaa etiikkaasi?</w:t>
      </w:r>
    </w:p>
    <w:p>
      <w:r>
        <w:rPr>
          <w:b/>
          <w:u w:val="single"/>
        </w:rPr>
        <w:t xml:space="preserve">130453</w:t>
      </w:r>
    </w:p>
    <w:p>
      <w:r>
        <w:t xml:space="preserve">3.</w:t>
        <w:tab/>
        <w:tab/>
        <w:t xml:space="preserve">En ole koskaan kokenut tätä henkilökohtaisesti, koska muiden rotujen mgiration rate tässä pelissä on aluksi melko alhainen, mutta kuvittelisin, että se voisi aiheuttaa ongelmia, kun eri rodut, joilla on erilainen eetos, yrittäisivät irtautua tai kapinoida.</w:t>
      </w:r>
    </w:p>
    <w:p>
      <w:r>
        <w:rPr>
          <w:b/>
          <w:u w:val="single"/>
        </w:rPr>
        <w:t xml:space="preserve">130454</w:t>
      </w:r>
    </w:p>
    <w:p>
      <w:r>
        <w:t xml:space="preserve">4.</w:t>
        <w:tab/>
        <w:tab/>
        <w:tab/>
        <w:t xml:space="preserve">Mielenkiintoista. Luulen, että on olemassa kokonainen tekoälypersoona, Migratory Flock, joka pyrkii saamaan mahdollisimman monta maanmiestään muiden valtioiden alaisuuteen.</w:t>
      </w:r>
    </w:p>
    <w:p>
      <w:r>
        <w:rPr>
          <w:b/>
          <w:u w:val="single"/>
        </w:rPr>
        <w:t xml:space="preserve">130455</w:t>
      </w:r>
    </w:p>
    <w:p>
      <w:r>
        <w:t xml:space="preserve">5.</w:t>
        <w:tab/>
        <w:tab/>
        <w:tab/>
        <w:t xml:space="preserve">Eikö tämä ollut mekaniikka joissakin CIV:issä? Kaupunkien vaihtaminen kulttuurin mukaan?</w:t>
      </w:r>
    </w:p>
    <w:p>
      <w:r>
        <w:rPr>
          <w:b/>
          <w:u w:val="single"/>
        </w:rPr>
        <w:t xml:space="preserve">130456</w:t>
      </w:r>
    </w:p>
    <w:p>
      <w:r>
        <w:t xml:space="preserve">6.</w:t>
        <w:tab/>
        <w:tab/>
        <w:t xml:space="preserve">Teoriassa kyllä, mutta yleensä valtakuntasi on liian suuri, jotta vain pakolaiset ja maahanmuuttajat voisivat vaikuttaa siihen.</w:t>
      </w:r>
    </w:p>
    <w:p>
      <w:r>
        <w:rPr>
          <w:b/>
          <w:u w:val="single"/>
        </w:rPr>
        <w:t xml:space="preserve">130457</w:t>
      </w:r>
    </w:p>
    <w:p>
      <w:r>
        <w:t xml:space="preserve">7.</w:t>
        <w:tab/>
        <w:tab/>
        <w:tab/>
        <w:t xml:space="preserve">Se voi tapahtua, mutta mahdollisuudet siihen, että se tapahtuu ilman, että yrität saada sen tapahtumaan, ovat hyvin, hyvin pienet.  Tosin nyt on olemassa saavutus siitä, että puheenjohtajanne/presidenttinne/kunniakas ikuinen keisarinne on eri lajia kuin te.</w:t>
      </w:r>
    </w:p>
    <w:p>
      <w:r>
        <w:rPr>
          <w:b/>
          <w:u w:val="single"/>
        </w:rPr>
        <w:t xml:space="preserve">130458</w:t>
      </w:r>
    </w:p>
    <w:p>
      <w:r>
        <w:t xml:space="preserve">8.</w:t>
        <w:tab/>
        <w:tab/>
        <w:t xml:space="preserve">Riittävän suuri tulva voisi muuttaa etiikkasi, jos valtakuntasi olisi pieni, ainakin joksikin aikaa. Se voi myös saada "alkuasukkaat" muuttumaan muukalaisvihamielisiksi.</w:t>
      </w:r>
    </w:p>
    <w:p>
      <w:r>
        <w:rPr>
          <w:b/>
          <w:u w:val="single"/>
        </w:rPr>
        <w:t xml:space="preserve">130459</w:t>
      </w:r>
    </w:p>
    <w:p>
      <w:r>
        <w:t xml:space="preserve">9.</w:t>
        <w:tab/>
        <w:tab/>
        <w:t xml:space="preserve">Rajoitetusti.  Mutta jos haluat paljon maahanmuuttajia, voit suunnitella ksenofiilisen imperiumin, joka voi hyötyä monista eri lajeista.  Tai sitten voit ryhtyä täysin fanaattiseksi ksenofoobikoksi, joka orjuuttaa ja/tai hävittää kaikki muut lajit (jolloin useimmat muut lajit ovat aika vihaisia sinulle).  Tai mitä tahansa siltä väliltä.</w:t>
      </w:r>
    </w:p>
    <w:p>
      <w:r>
        <w:rPr>
          <w:b/>
          <w:u w:val="single"/>
        </w:rPr>
        <w:t xml:space="preserve">130460</w:t>
      </w:r>
    </w:p>
    <w:p>
      <w:r>
        <w:t xml:space="preserve">1. Ellei sinua raiskattu maassa, jossa abortti on kielletty, kukaan ei pakottanut sinua hankkimaan lasta, senkin halveksittava kusipää.</w:t>
      </w:r>
    </w:p>
    <w:p>
      <w:r>
        <w:rPr>
          <w:b/>
          <w:u w:val="single"/>
        </w:rPr>
        <w:t xml:space="preserve">130461</w:t>
      </w:r>
    </w:p>
    <w:p>
      <w:r>
        <w:t xml:space="preserve">1. Aina kun /v/ alkoi kaivaa digraa, tuli yhtäkkiä äkillinen nousu muinaisdraamaa, joka pakotettiin säikeisiin, ja pari retardia hyppäsi mukaan ja suistui raiteiltaan. He ovat puuhastelleet paskaa jo ennen tämän paskamyrskyn alkua, eivätkä todellakaan pidä siitä, että me penkomme. Aina kun aloimme edistyä edes vähän, muinainen draama kaivettiin esiin ja heitettiin ympäriinsä kuin apina, joka heittelee paskaansa. Ja heti kun ihmiset lakkasivat jakamasta kaivauksiaan, pam! Draama katosi.</w:t>
      </w:r>
    </w:p>
    <w:p>
      <w:r>
        <w:rPr>
          <w:b/>
          <w:u w:val="single"/>
        </w:rPr>
        <w:t xml:space="preserve">130462</w:t>
      </w:r>
    </w:p>
    <w:p>
      <w:r>
        <w:t xml:space="preserve">2.</w:t>
        <w:tab/>
        <w:t xml:space="preserve">Twitterissä on samanlainen tarina. Jotkut jäsenet etsivät säännöllisesti kaikkia Digraa kritisoivia henkilöitä ja ahdistelevat heitä. Yleensä heitä on kaksi, ja toinen esittää trollia, joka ärsyttää kriitikkoa, kun toinen harjoittaa sofistiikkaa.  Kun kriitikko ei ole hiljaa (erityisesti eräs nainen, joka oli usein kriitikko), he lähettävät jatkuvaa haukkumista ja doxxaavat häntä.  Ellei useimmat GG:n arvostelijat, Digran väki osaa käyttää internetiä ja alentuu alhaalle puolustaakseen organisaatiota. He tietävät, etteivät he voi puolustaa tutkimuksen laatua sen omilla ansioilla, koska suurin osa siitä on roskaa.</w:t>
      </w:r>
    </w:p>
    <w:p>
      <w:r>
        <w:rPr>
          <w:b/>
          <w:u w:val="single"/>
        </w:rPr>
        <w:t xml:space="preserve">130463</w:t>
      </w:r>
    </w:p>
    <w:p>
      <w:r>
        <w:t xml:space="preserve">3.</w:t>
        <w:tab/>
        <w:tab/>
        <w:t xml:space="preserve">Ai niin, Steakbro ja se toinen kusipää?  Arkistoitko kukaan kaikkea sitä paskaa, mitä he tekivät sen naisen kanssa?</w:t>
      </w:r>
    </w:p>
    <w:p>
      <w:r>
        <w:rPr>
          <w:b/>
          <w:u w:val="single"/>
        </w:rPr>
        <w:t xml:space="preserve">130464</w:t>
      </w:r>
    </w:p>
    <w:p>
      <w:r>
        <w:t xml:space="preserve">4.</w:t>
        <w:tab/>
        <w:tab/>
        <w:tab/>
        <w:t xml:space="preserve">Ei tietääkseni. Seurasin Alteria, joten sain silloin tällöin heidän häntä kohtaan esittämänsä loukkaukset näkyviin feediini, mutta en pysynyt mukana kaikessa.  Oli sairasta, miten nämä kaksi Digra-"oppinutta" (joista toinen oli Digra-tuoli jossain vaiheessa) käyttäytyivät häntä kohtaan.</w:t>
      </w:r>
    </w:p>
    <w:p>
      <w:r>
        <w:rPr>
          <w:b/>
          <w:u w:val="single"/>
        </w:rPr>
        <w:t xml:space="preserve">130465</w:t>
      </w:r>
    </w:p>
    <w:p>
      <w:r>
        <w:t xml:space="preserve">1. NJ:n helvetin rantapoliisit ovat täyttä roskaa. Partioivat nelipyöräisillä vain ahdistelevat rantakävijöitä, jotka huolehtivat omista asioistaan Tyttö ei reagoinut kunnolla, mutta he olivat molemmat selvin päin ja poliisi yritti silti nostaa syytteen alkoholista, jota ei ollut edes avattu.  Esteellisyys on aivan paskamainen syyte.   Et voi laittaa ketään rautoihin, koska hän ei halua kertoa nimeään... Nainen kieltäytyy antamasta nimeään ja mies seuraa häntä sanoen: "Nyt riittää, sinut pidätetään." Ei ole rikos olla antamatta poliisille nimeään. Ei ole rikos pitää alkoholia kylmälaukussa, vaikka mikään siitä ei ole auki.  Hän taklaa häntä, hieroo hänen kasvojaan hiekkaan ja alkaa sitten lyödä häntä toistuvasti, kun hän on hänen päällään?   Tämä kaveri tarvitsee potkut.</w:t>
      </w:r>
    </w:p>
    <w:p>
      <w:r>
        <w:rPr>
          <w:b/>
          <w:u w:val="single"/>
        </w:rPr>
        <w:t xml:space="preserve">130466</w:t>
      </w:r>
    </w:p>
    <w:p>
      <w:r>
        <w:t xml:space="preserve">2.</w:t>
        <w:tab/>
        <w:t xml:space="preserve">Joten muutama tärkeä asia; &gt; Esteellisyys on täysin paskamainen syyte.  1) Aina kun poliisi kysyy sinulta kysymyksiä, sinun odotetaan tekevän yhteistyötä syyttämättä itseäsi. Sinänsä se voidaan nähdä yhteistyön estämisenä, jos kieltäydyt yhteistyöstä, ja se on laitonta, vaikka emme pidä siitä, että se on. &gt; Et voi laittaa ketään rautoihin, koska hän ei halua kertoa nimeään... Nainen kieltäytyy antamasta nimeään ja mies seuraa häntä sanoen: "Nyt riittää, sinut pudotetaan" 2) Kyllä voi. Poliisilla on lailliset valtuudet pidättää ihmisiä, jotka (aktiivisesti) häiritsevät tutkintaa ja/tai estävät tutkintaa. Pitääkö poliisin olla yhtä voimakas? Ei. &gt; Ei ole rikos pitää alkoholia kylmälaukussa, kun mikään siitä ei ole auki.  En ole perehtynyt Yhdysvaltain lakeihin, enkä ole juristi. Alankomaissa on kuitenkin käytössä "Algemene Plaatselijke Verordening" eli APV. Se on karkeasti käännettynä "yleinen paikallinen asetus". APV:tä käytetään asettamaan lisärajoituksia pienemmälle alueelle, kuten kieltämään stimuloivien aineiden ja/tai alkoholin hallussapito tietyllä kaupungin alueella. Jos tällaista APV:tä sovelletaan rannalla, siitä tulee lainvoimainen, ja sinua voidaan sakottaa tai pidättää. Työskentelin aiemmin jalkapallostadionilla (jalkapallostadionilla) turvamiehenä, ja koko stadionin ympärillä oli voimassa APV, jonka mukaan alkoholin hallussapito oli laitonta niinä päivinä, jolloin stadionilla oli jalkapallotapahtumia. Tämän seurauksena jokainen, joka löydettiin alkoholin kanssa joko kädessään tai mukanaan, saattoi saada mojovan sakon ja häneltä evättiin pääsy stadionille.  Miksi tämä on tärkeää? Olen varma, että Yhdysvaltain lainsäädännössä on jotain vastaavaa, vaikka en olekaan varma, mitä nimitystä käytetään. Jos tällainen asetus otetaan käyttöön, alkoholin omistaminen olisi laitonta, vaikka se olisi suljettuna ja kylmälaukussa. Lisäksi, jos alkoholi on rannalla, on erittäin todennäköistä, että yksi tai useampi alkoholijuoma nautitaan (mikä olisi mahdollisesti laitonta paikallisista säännöistä riippuen). Kukaan ei tuo mukanaan kylmälaukkua, jossa on 6 olutta, ja jätä sitä ulos aurinkoon juomatta yhtäkään niistä. &gt; Taklaa häntä, hieroo hänen kasvonsa hiekkaan ja alkaa sitten lyödä häntä toistuvasti hänen päällään?   En hyväksy enkä hyväksy poliisien tekemää ja heihin kohdistuvaa väkivaltaa. Älkää vain sekoittako tekojen laillisuutta ihmisten tulkintaan siitä, miten toimitaan. Naisen pidättäminen oli asianmukainen toimenpide, **tapa, jolla se tehtiin, ei ollut.** Edit: Tiedoksi: New Jerseyn lain N.J.S.A. 2C:33-15 mukaan alaikäisen on **lainvastaista** pitää hallussaan** tai nauttia alkoholia. Kuka tahansa henkilö, joka ei ole **laillisessa juomisen ikärajassa** (21-vuotias) ja joka jää kiinni alkoholin ostamisesta tai alkoholin **hallussapidosta julkisella paikalla**, voidaan syyttää alaikäisen alkoholin hallussapidosta.</w:t>
      </w:r>
    </w:p>
    <w:p>
      <w:r>
        <w:rPr>
          <w:b/>
          <w:u w:val="single"/>
        </w:rPr>
        <w:t xml:space="preserve">130467</w:t>
      </w:r>
    </w:p>
    <w:p>
      <w:r>
        <w:t xml:space="preserve">3.</w:t>
        <w:tab/>
        <w:tab/>
        <w:t xml:space="preserve">Et tunne Yhdysvaltain lakeja.   Jotta voit pidättää jonkun, sinun on ilmoitettava, että epäilet henkilöä rikoksesta, ja mainittava rikos tarkasti.   Amerikkalaiset eivät ole velvollisia kertomaan nimeään tai henkilöllisyystodistustaan, elleivät he ole syyllistyneet rikokseen.   Hän taklasi häntä, koska hän käveli pois sanomatta koskaan "teidät on pidätetty" sanomatta koskaan "pidämme teitä kiinni epäiltynä alkoholin hallussapidosta alaikäisenä".   Jos hän ei olisi ollut väkivaltainen, vallanhimoinen paskapää, poliisit ja tyttö olisivat yksinkertaisesti voineet odottaa, että hänen soittamansa täti olisi palannut rannalle, hän olisi voinut vaatia kyseistä avaamatonta alkoholia, ja syytteitä ei olisi nostettu lainkaan.  Poliisin on uskomattoman vaikeaa todistaa avaamattoman alkoholipullon "hallussapitoa", kun paikalla oli hetki sitten väitetysti aikuinen, ja kun molemmat tytöt olivat täysin selvin päin.   Esteellisyys on jotain, jota amerikkalaiset poliisit käyttävät pakottaakseen noudattamaan sääntöjä tai lisätäkseen lisäsyytteitä jollekin, joka ei ole "yhteistyöhaluinen".   Poliisi, erityisesti NJ:n poliisi, on pahamaineinen siitä, että se käyttää tällaista taktiikkaa pakottaakseen ihmiset myöntämään syyllisyytensä ja saadakseen lisää tietoa. Olen ollut tekemisissä NJ:n poliisin kanssa kirjaimellisesti koko elämäni ajan. Olen syntynyt ja kasvanut NJ:ssä.  Teidän alkoholilakinne ovat yksinkertaisesti erilaiset kuin New Jerseyn lait. Olen syntynyt ja kasvanut NJ:ssä, olen kesäillyt tuolla rannalla. Quad Cops on aivan kuuluisa siitä, että he ahdistelevat kaikkia alle 25-vuotiailta näyttäviä henkilöitä. Yhteisö ei suhtaudu heihin lainkaan myönteisesti. Ja he ovat tunnetusti yli-innokkaita ja aggressiivisia, tämä oli yksi monista esimerkeistä.   Et tiedä mistä puhut.   On naurettavaa, että Hollannista asti olet sokeasti hypoteeseja amerikkalaisista laeista, kun et ole tutkinut yhtään mitään.   Väität, että olet paremmin perillä osavaltion laeista, jotka koskevat minua suoraan, et ole luultavasti ollut kertaakaan elämäsi aikana tekemisissä amerikkalaisen poliisin kanssa. Ei ainakaan NJ:stä kotoisin olevan.</w:t>
      </w:r>
    </w:p>
    <w:p>
      <w:r>
        <w:rPr>
          <w:b/>
          <w:u w:val="single"/>
        </w:rPr>
        <w:t xml:space="preserve">130468</w:t>
      </w:r>
    </w:p>
    <w:p>
      <w:r>
        <w:t xml:space="preserve">4.</w:t>
        <w:tab/>
        <w:tab/>
        <w:tab/>
        <w:t xml:space="preserve">Luitko, mitä sanoin? &gt; En hyväksy enkä hyväksy poliisien tekemää ja heihin kohdistuvaa väkivaltaa. Älä vain sekoita tekojen laillisuutta ja ihmisten tulkintaa siitä, miten toimitaan. **Naisen pidättäminen oli asianmukainen toimenpide, tapa tehdä se ei ollut.** Väitteiden perusteella (alkoholin hallussapito alaikäisen toimesta) poliisilla oli kaikki oikeudet pidättää nainen lisätutkimusten ajaksi. Jos täti tulisi paikalle ja vahvistaisi tarinan itsenäisesti, nainen vapautettaisiin anteeksipyynnön kera vaivasta. Ainakin se olettaisi, että poliisit itse ovat kunnon ihmisiä. En tunne heitä, joten en voi arvioida.  Se, että hänellä oli hallussaan alkoholia, vaikka hän pitikin sitä jonkun toisen puolesta, on jo juridisesti ongelma. New Jerseyn lain N.J.S.A. 2C:33-15 mukaan alaikäisen on laitonta pitää hallussaan tai nauttia alkoholia. Kuka tahansa henkilö, joka ei ole laillisessa juomaikärajoissa (21-vuotias) ja joka jää kiinni alkoholin ostamisesta tai **pitää alkoholia hallussaan julkisella paikalla**, voidaan syyttää alaikäisen alkoholin hallussapidosta.  Sillä ei ole merkitystä, kuuluiko alkoholi hänen tädilleen vai ei, hänellä oli alkoholia hallussaan sillä hetkellä ja siten hän rikkoi edellä mainittua lakia. Se, että nämä lait ovat drakonisia, on aivan eri asia kuin täällä kirjoitettu. Nainen kieltäytyi yhteistyöstä poliisin kanssa, mikä toimii hänen väitettään vastaan, jonka mukaan kyseessä on hänen tätinsä alkoholi. Miksi on niin vaikeaa olla kohtelias ja tehdä yhteistyötä poliisin kanssa sen sijaan, että kiljuu ja huutaa ja estää poliisin tutkimuksia.  Tekivätkö poliisit kaiken oikein? Eivät todellakaan. Sovellettu menettely ja poliisien tekemät teot eivät kuitenkaan vapauta tätä tyttöä siitä, että hän olisi rikkonut alaikäisten alkoholin hallussapitoa koskevaa lakia. Se ei vapauta häntä siitä, että hän on estänyt tutkinnan kieltäytymällä tekemästä yhteistyötä peruskysymyksissä, varsinkin kun hän yrittää esittää "Voi tätini omistaa nämä" -korttia.  Joten ennen kuin sanotte, että olen väärässä, lukekaa ehkä ensin lakejanne. &gt; Ei ole rikos pitää alkoholia kylmälaukussa, kun mikään siitä ei ole auki.  Koska se ehdottomasti on, kun kylmälaukku on alaikäisen hallussa.</w:t>
      </w:r>
    </w:p>
    <w:p>
      <w:r>
        <w:rPr>
          <w:b/>
          <w:u w:val="single"/>
        </w:rPr>
        <w:t xml:space="preserve">130469</w:t>
      </w:r>
    </w:p>
    <w:p>
      <w:r>
        <w:t xml:space="preserve">1. Fasistien symboli oli kepinippu.   Onko CBC:llä todella mukava kutsua konservatiiveja *hintiksi*?   Se vaikuttaa heistä hirveän kiihkoilevalta.  Joku voisi haluta valittaa siitä ihmisoikeustuomioistuimeen...  ________________ Itse pidän tätä vertailua hupaisana, koska vertaus on todella osuva, mutta syistä, joita CBC ei ole tarkoittanut.   Fasistit pääsivät valtaan Italiassa vain siksi, että ihmiset halusivat, että *joku*, **joku**, palauttaisi Italiaan järjestyksen Biennio Rosson [kahden punaisen vuoden] jälkeen.   Ette voi olla yllättyneitä populismin ja nativismin noususta sen jälkeen kun olette ajaneet post-kansallista globalismia aivan liian kovaa aivan liian kauan.   Etenkin kun sinulla on otsaa sisällyttää vitun artikkeliin &gt;"It seems almost like if many people have not learned from the past.".".  Heiluri heiluu **kumpaankin** suuntaan. Älä koskaan unohda sitä.</w:t>
      </w:r>
    </w:p>
    <w:p>
      <w:r>
        <w:rPr>
          <w:b/>
          <w:u w:val="single"/>
        </w:rPr>
        <w:t xml:space="preserve">130470</w:t>
      </w:r>
    </w:p>
    <w:p>
      <w:r>
        <w:t xml:space="preserve">1. Ymmärtävätköhän kaikki nämä ääliöt jonain päivänä, kun koko planeetta muuttuu konservatiiviseksi, että he olivat historian väärällä puolella?</w:t>
      </w:r>
    </w:p>
    <w:p>
      <w:r>
        <w:rPr>
          <w:b/>
          <w:u w:val="single"/>
        </w:rPr>
        <w:t xml:space="preserve">130471</w:t>
      </w:r>
    </w:p>
    <w:p>
      <w:r>
        <w:t xml:space="preserve">2.</w:t>
        <w:tab/>
        <w:t xml:space="preserve">Aina on Kiina, joka ottaa heidät vastaan ja syö heidät elävältä.</w:t>
      </w:r>
    </w:p>
    <w:p>
      <w:r>
        <w:rPr>
          <w:b/>
          <w:u w:val="single"/>
        </w:rPr>
        <w:t xml:space="preserve">130472</w:t>
      </w:r>
    </w:p>
    <w:p>
      <w:r>
        <w:t xml:space="preserve">1. Olen Obaman kannattaja, mutta tämä paska on helvetin hulvatonta.</w:t>
      </w:r>
    </w:p>
    <w:p>
      <w:r>
        <w:rPr>
          <w:b/>
          <w:u w:val="single"/>
        </w:rPr>
        <w:t xml:space="preserve">130473</w:t>
      </w:r>
    </w:p>
    <w:p>
      <w:r>
        <w:t xml:space="preserve">2.</w:t>
        <w:tab/>
        <w:t xml:space="preserve">Hienoa, että sait ne upvotes-äänet.  Kun sanon olevani Trumpin kannattaja missä tahansa r/conservativea vasemmalla puolella, saan downvotteja vitun unohduksiin!</w:t>
      </w:r>
    </w:p>
    <w:p>
      <w:r>
        <w:rPr>
          <w:b/>
          <w:u w:val="single"/>
        </w:rPr>
        <w:t xml:space="preserve">130474</w:t>
      </w:r>
    </w:p>
    <w:p>
      <w:r>
        <w:t xml:space="preserve">3.</w:t>
        <w:tab/>
        <w:tab/>
        <w:t xml:space="preserve">koska trump on saalis ja välittää vain itsestään, hän valehtelee taukoamatta houkutellakseen kannattajansa äänestämään omia etujaan vastaan "vihaamme obaman hoitoa, mutta tarvitsemme ja rakastamme ACA:ta, hankkiudutaan siitä eroon" Trumpin kannattajaksi kutsuminen tarkoittaa periaatteessa, että olet ylpeä siitä, että olet: - hyvin tyhmä (uskot johonkin perusteettomaan salaliittoon kuten pizzaportti tai karavaani, olet kouluttamaton, uskot mieluummin jotain jälkeenjäänyttä tyyppiä kuten teiniä, joka asuu äitinsä kanssa yrittäen mustamaalata muelleria). Muistatteko kun trump sanoi rakastavansa kouluttamattomia?   - tietämätön (totuudella ei ole väliä, uskokaa, että trump ei ole rasisti, tai olette myös rasistinen paska) - tekopyhä (käyttää pakottavia argumentteja 2. lisäyksen tukemiseksi, mutta vittuilee 14. lisäykselle) ja joskus kaikkea edellä mainittua.</w:t>
      </w:r>
    </w:p>
    <w:p>
      <w:r>
        <w:rPr>
          <w:b/>
          <w:u w:val="single"/>
        </w:rPr>
        <w:t xml:space="preserve">130475</w:t>
      </w:r>
    </w:p>
    <w:p>
      <w:r>
        <w:t xml:space="preserve">4.</w:t>
        <w:tab/>
        <w:tab/>
        <w:tab/>
        <w:t xml:space="preserve">Löysit NPC:n.  Oranssi mies paha</w:t>
      </w:r>
    </w:p>
    <w:p>
      <w:r>
        <w:rPr>
          <w:b/>
          <w:u w:val="single"/>
        </w:rPr>
        <w:t xml:space="preserve">130476</w:t>
      </w:r>
    </w:p>
    <w:p>
      <w:r>
        <w:t xml:space="preserve">5.</w:t>
        <w:tab/>
        <w:tab/>
        <w:tab/>
        <w:tab/>
        <w:t xml:space="preserve">oRaNgE MaN bAd yksi säälittävimmistä puheenaiheista, joita näen kaikkien trumptardien käyttävän, kun heillä ei ole mitään rakentavaa sanottavaa</w:t>
      </w:r>
    </w:p>
    <w:p>
      <w:r>
        <w:rPr>
          <w:b/>
          <w:u w:val="single"/>
        </w:rPr>
        <w:t xml:space="preserve">130477</w:t>
      </w:r>
    </w:p>
    <w:p>
      <w:r>
        <w:t xml:space="preserve">6.</w:t>
        <w:tab/>
        <w:t xml:space="preserve">Miksi? Hän perui niin monia kampanjalupauksia. Kuten valehtelemalla, että hän suojelee ilmiantajia, ja katso Edward Snowdon.  Edit: ilmeisesti kukaan ei voi pitää kaikkia lupauksiaan, älä yritä tehdä minusta olkinukkea.</w:t>
      </w:r>
    </w:p>
    <w:p>
      <w:r>
        <w:rPr>
          <w:b/>
          <w:u w:val="single"/>
        </w:rPr>
        <w:t xml:space="preserve">130478</w:t>
      </w:r>
    </w:p>
    <w:p>
      <w:r>
        <w:t xml:space="preserve">7.</w:t>
        <w:tab/>
        <w:tab/>
        <w:t xml:space="preserve">se on yksi asia, kun verrataan Obamaa Trumpiin, niin Obama on harppauksin edellä tuota paskiaista Trumpia</w:t>
      </w:r>
    </w:p>
    <w:p>
      <w:r>
        <w:rPr>
          <w:b/>
          <w:u w:val="single"/>
        </w:rPr>
        <w:t xml:space="preserve">130479</w:t>
      </w:r>
    </w:p>
    <w:p>
      <w:r>
        <w:t xml:space="preserve">8.</w:t>
        <w:tab/>
        <w:tab/>
        <w:tab/>
        <w:t xml:space="preserve">Miksi siksi, että hän on selkeämpi ja vaikuttaa mukavammalta? Ette te muuta mainitse, kun vertaatte näitä kahta. Entä se, miten Obama pommitti Lähi-itää joka päivä presidenttikautensa aikana, tai miten hän salaa pyysi FICA-valtuutuksia vakoillakseen poliittista kilpailijaansa tekosyillä, jotka hän tiesi vääriksi? Selitä minulle tuo soijapoika.</w:t>
      </w:r>
    </w:p>
    <w:p>
      <w:r>
        <w:rPr>
          <w:b/>
          <w:u w:val="single"/>
        </w:rPr>
        <w:t xml:space="preserve">130480</w:t>
      </w:r>
    </w:p>
    <w:p>
      <w:r>
        <w:t xml:space="preserve">9.</w:t>
        <w:tab/>
        <w:tab/>
        <w:tab/>
        <w:tab/>
        <w:t xml:space="preserve">&gt;soy boy Hei nyt, tässä alalaatikossa ei tarvita homoutta</w:t>
      </w:r>
    </w:p>
    <w:p>
      <w:r>
        <w:rPr>
          <w:b/>
          <w:u w:val="single"/>
        </w:rPr>
        <w:t xml:space="preserve">130481</w:t>
      </w:r>
    </w:p>
    <w:p>
      <w:r>
        <w:t xml:space="preserve">10.</w:t>
        <w:tab/>
        <w:tab/>
        <w:tab/>
        <w:tab/>
        <w:tab/>
        <w:t xml:space="preserve">Miksi sitten olet täällä?</w:t>
      </w:r>
    </w:p>
    <w:p>
      <w:r>
        <w:rPr>
          <w:b/>
          <w:u w:val="single"/>
        </w:rPr>
        <w:t xml:space="preserve">130482</w:t>
      </w:r>
    </w:p>
    <w:p>
      <w:r>
        <w:t xml:space="preserve">11.</w:t>
        <w:tab/>
        <w:tab/>
        <w:tab/>
        <w:tab/>
        <w:tab/>
        <w:tab/>
        <w:t xml:space="preserve">Omistaa liberaalit, ilmeisesti.   Mikä on suorinta ja amerikkalaisinta, mitä voi tehdä👌 😎👍.</w:t>
      </w:r>
    </w:p>
    <w:p>
      <w:r>
        <w:rPr>
          <w:b/>
          <w:u w:val="single"/>
        </w:rPr>
        <w:t xml:space="preserve">130483</w:t>
      </w:r>
    </w:p>
    <w:p>
      <w:r>
        <w:t xml:space="preserve">12.</w:t>
        <w:tab/>
        <w:tab/>
        <w:tab/>
        <w:tab/>
        <w:tab/>
        <w:tab/>
        <w:tab/>
        <w:t xml:space="preserve">Libat käyttävät ruokalappuja!</w:t>
      </w:r>
    </w:p>
    <w:p>
      <w:r>
        <w:rPr>
          <w:b/>
          <w:u w:val="single"/>
        </w:rPr>
        <w:t xml:space="preserve">130484</w:t>
      </w:r>
    </w:p>
    <w:p>
      <w:r>
        <w:t xml:space="preserve">1. Onko op jälkeenjäänyt? Tuo twiitti on vitsi... Ja heillä oli myös #WasteHerTime twiittejä, joten...</w:t>
      </w:r>
    </w:p>
    <w:p>
      <w:r>
        <w:rPr>
          <w:b/>
          <w:u w:val="single"/>
        </w:rPr>
        <w:t xml:space="preserve">130485</w:t>
      </w:r>
    </w:p>
    <w:p>
      <w:r>
        <w:t xml:space="preserve">1. Mikä kusipää, hän on syöpä.</w:t>
      </w:r>
    </w:p>
    <w:p>
      <w:r>
        <w:rPr>
          <w:b/>
          <w:u w:val="single"/>
        </w:rPr>
        <w:t xml:space="preserve">130486</w:t>
      </w:r>
    </w:p>
    <w:p>
      <w:r>
        <w:t xml:space="preserve">1. Mikä kusipää</w:t>
      </w:r>
    </w:p>
    <w:p>
      <w:r>
        <w:rPr>
          <w:b/>
          <w:u w:val="single"/>
        </w:rPr>
        <w:t xml:space="preserve">130487</w:t>
      </w:r>
    </w:p>
    <w:p>
      <w:r>
        <w:t xml:space="preserve">1. Tilanne pahenee entisestään, kun feministiryhmät yrittävät määritellä asunnottomuuden uudelleen pois kadulla asumisesta ja sisällyttää määritelmään myös "tilapäisen asumisen ystävän tai sukulaisen luona". Naisten prosenttiosuus tässä ryhmässä on suurempi kuin kadulla asuvien naisten prosenttiosuus, joten kun molemmat yhdistetään yhdeksi "asunnottomia" koskevaksi tilastoksi, se saa sen näyttämään siltä, että asunnottomuus on tasa-arvoisempaa miesten ja naisten välillä, vaikka todellisuudessa se on vain tietojen hämärtämistä ja keino peittää alleen hyvin todelliset ongelmat, joita asunnottomat miehet kohtaavat selvästi.</w:t>
      </w:r>
    </w:p>
    <w:p>
      <w:r>
        <w:rPr>
          <w:b/>
          <w:u w:val="single"/>
        </w:rPr>
        <w:t xml:space="preserve">130488</w:t>
      </w:r>
    </w:p>
    <w:p>
      <w:r>
        <w:t xml:space="preserve">2.</w:t>
        <w:tab/>
        <w:t xml:space="preserve">Ole aina varovainen sen suhteen, miten asiat määritellään. Tällaista paskaa tapahtuu ehdottomasti. Katso myös halveksittava "yksi viidestä" -tilasto, jota käytetään säännöllisesti.  Useimmat ihmiset lähtevät väittelyihin olettaen, että kaikilla on melko hyvä käsitys siitä, mitä "koditon" tai "raiskaus" tarkoittaa. Mutta sitten esiin nousee kaksi (tai useampia!) täysin erilaista tilastoa, ja kaikki kiistelevät niistä miettimättä koskaan, että joku lisää kodittomien määrään "ystävien luona tilapäisesti asuvat ihmiset" vahvistaakseen asiaansa.</w:t>
      </w:r>
    </w:p>
    <w:p>
      <w:r>
        <w:rPr>
          <w:b/>
          <w:u w:val="single"/>
        </w:rPr>
        <w:t xml:space="preserve">130489</w:t>
      </w:r>
    </w:p>
    <w:p>
      <w:r>
        <w:t xml:space="preserve">1. [Vitut näistä kusipäistä](https://johnjohns1.fjcdn.com/pictures/Sjw_29201f_5997842.jpg)</w:t>
      </w:r>
    </w:p>
    <w:p>
      <w:r>
        <w:rPr>
          <w:b/>
          <w:u w:val="single"/>
        </w:rPr>
        <w:t xml:space="preserve">130490</w:t>
      </w:r>
    </w:p>
    <w:p>
      <w:r>
        <w:t xml:space="preserve">1. Ja trans-yhteisö ihmettelee, miksi se on menettämässä asemiaan.  Jos he eivät ala huutaa kovempaa kuin nämä kusipäät, kaikki trans-ihmiset maalataan samalla taantumuksellisella siveltimellä.</w:t>
      </w:r>
    </w:p>
    <w:p>
      <w:r>
        <w:rPr>
          <w:b/>
          <w:u w:val="single"/>
        </w:rPr>
        <w:t xml:space="preserve">130491</w:t>
      </w:r>
    </w:p>
    <w:p>
      <w:r>
        <w:t xml:space="preserve">2.</w:t>
        <w:tab/>
        <w:t xml:space="preserve">Todelliset trans-ihmiset ovat liian kiireisiä tappamaan itseään.</w:t>
      </w:r>
    </w:p>
    <w:p>
      <w:r>
        <w:rPr>
          <w:b/>
          <w:u w:val="single"/>
        </w:rPr>
        <w:t xml:space="preserve">130492</w:t>
      </w:r>
    </w:p>
    <w:p>
      <w:r>
        <w:t xml:space="preserve">3.</w:t>
        <w:tab/>
        <w:tab/>
        <w:t xml:space="preserve">Mausteinen.</w:t>
      </w:r>
    </w:p>
    <w:p>
      <w:r>
        <w:rPr>
          <w:b/>
          <w:u w:val="single"/>
        </w:rPr>
        <w:t xml:space="preserve">130493</w:t>
      </w:r>
    </w:p>
    <w:p>
      <w:r>
        <w:t xml:space="preserve">1. Komediasta pitäisi tehdä laitonta.  (Minä vitsailen, vain komedia, jolle ei ole annettu poliittisen hyväksynnän sinettiä.)</w:t>
      </w:r>
    </w:p>
    <w:p>
      <w:r>
        <w:rPr>
          <w:b/>
          <w:u w:val="single"/>
        </w:rPr>
        <w:t xml:space="preserve">130494</w:t>
      </w:r>
    </w:p>
    <w:p>
      <w:r>
        <w:t xml:space="preserve">2.</w:t>
        <w:tab/>
        <w:t xml:space="preserve">Sanot noin, mutta joku yritti itse asiassa moittia minua siitä, että kuuntelin Bill Burrin podcastia, koska hän on "oikeistolainen".</w:t>
      </w:r>
    </w:p>
    <w:p>
      <w:r>
        <w:rPr>
          <w:b/>
          <w:u w:val="single"/>
        </w:rPr>
        <w:t xml:space="preserve">130495</w:t>
      </w:r>
    </w:p>
    <w:p>
      <w:r>
        <w:t xml:space="preserve">3.</w:t>
        <w:tab/>
        <w:tab/>
        <w:t xml:space="preserve">Se on vitsi, joka on niin lähellä todellisuutta, ettet tiedä pitäisikö nauraa vai itkeä.</w:t>
      </w:r>
    </w:p>
    <w:p>
      <w:r>
        <w:rPr>
          <w:b/>
          <w:u w:val="single"/>
        </w:rPr>
        <w:t xml:space="preserve">130496</w:t>
      </w:r>
    </w:p>
    <w:p>
      <w:r>
        <w:t xml:space="preserve">4.</w:t>
        <w:tab/>
        <w:tab/>
        <w:tab/>
        <w:t xml:space="preserve">No, tiedätkö tuon Hannah Gadsbyn?  Se kamala lesbo, joka teki "minut raiskattiin" -jutun erikoisohjelmassaan, ja joka sai helvetisti palkintoja, vaikka erikoisohjelma ei ollut hauska?  No, hän itse asiassa sanoi: "Jos olet koomikko ja haluat vain naurattaa ihmisiä, poistu lavalta ja anna jonkun muun käyttää esiintymislavaa."  Se on kirjaimellisesti koomikon tarkoitus, saada ihmiset nauramaan.  Pidän eräästä brittikoomikosta nimeltä Rob Beckett, joka mainosti tulevaa kiertuettaan ja sanoi itse asiassa: "Kyse ei ole mistään Trumpista, brexitistä tai mistään muustakaan poliittisesta asiasta, annan ihmisten vain irrottautua pariksi tunniksi ja pitää hauskaa."  On surullista, että koomikon on sanottava: "Olen täällä saadakseni teidät nauramaan", ja muut koomikot sanovat: "Jos yrität vain saada ihmiset nauramaan, et tee työtäsi!"."</w:t>
      </w:r>
    </w:p>
    <w:p>
      <w:r>
        <w:rPr>
          <w:b/>
          <w:u w:val="single"/>
        </w:rPr>
        <w:t xml:space="preserve">130497</w:t>
      </w:r>
    </w:p>
    <w:p>
      <w:r>
        <w:t xml:space="preserve">5.</w:t>
        <w:tab/>
        <w:tab/>
        <w:tab/>
        <w:tab/>
        <w:t xml:space="preserve">Onko tuo se Nanette-juttu vai mikä sen nimi onkaan?   Kuunteletko Cum Town -podcastia? Siellä Nick Mullen sanoi, että on järjetöntä sanella toiselle, mistä hänen pitäisi puhua. Jos haluaa edistää jotain asiaa ennen kuin on hauska, se ei ole stand upia. Ehkä se on teatteria tai jotain, mutta jos et keksi, miten tehdä jostain hauskaa, älä kutsu sitä stand upiksi.  Käyttäjätunnuksestasi päätellen olet O ja A:n kannalla, toivon että Patrice olisi nyt täällä, koska hän repisi nämä hölynpölyt kappaleiksi.   Siitä ei ole edes niin kauan, mutta voisitko kuvitella Tropic Thunderin olevan tehty tänä päivänä? Robert Downy Juniorin mustamaalaaminen (vaikka se onkin tarkoitus) aiheuttaisi mielettömän suuttumuksen.</w:t>
      </w:r>
    </w:p>
    <w:p>
      <w:r>
        <w:rPr>
          <w:b/>
          <w:u w:val="single"/>
        </w:rPr>
        <w:t xml:space="preserve">130498</w:t>
      </w:r>
    </w:p>
    <w:p>
      <w:r>
        <w:t xml:space="preserve">6.</w:t>
        <w:tab/>
        <w:tab/>
        <w:tab/>
        <w:tab/>
        <w:tab/>
        <w:t xml:space="preserve">Kyllä, se on Nanette.  Minun on tarkoitus kuunnella Cum Townia, mutta Nick Mullen osuu oikeaan, hänen kaltaistensa ei kuulu sanoa: "Jos olet koomikko ja haluat vain naurattaa ihmisiä, poistu lavalta!" No, vastauksena tuohon sanon, että jos mainostat stand up -komediaesitystä ja haluat vuorostasi pitää Feminstin TED-puheen, sinun pitäisi poistua lavalta, koska olen siellä hauskoja ihmisiä varten.  Aina kun tällaista tapahtuu, toivon, että Patrice olisi paikalla.  Hämmästyttävää on, että se klippi, jossa hän saa tuon feministin näyttämään tyhmältä, on niin ajankohtainen tänään.  Hassua, että mainitsit Tropic Thunderin. Tiedätkö kaverin, joka teki Apu-dokumentin? - En.  Hän itse asiassa valitti Tropic Thunderista, kun häneltä kysyttiin, oliko hän samaa mieltä White Chicksistä, hän oli epäilyttävän hiljaa.</w:t>
      </w:r>
    </w:p>
    <w:p>
      <w:r>
        <w:rPr>
          <w:b/>
          <w:u w:val="single"/>
        </w:rPr>
        <w:t xml:space="preserve">130499</w:t>
      </w:r>
    </w:p>
    <w:p>
      <w:r>
        <w:t xml:space="preserve">7.</w:t>
        <w:tab/>
        <w:tab/>
        <w:tab/>
        <w:tab/>
        <w:tab/>
        <w:tab/>
        <w:t xml:space="preserve">Patrice-klippi vaikuttaa ajan myötä yhä merkityksellisemmältä. Nainen, joka puhui jatkuvasti "kansakunnan" puhumisesta, on täsmälleen samantyyppinen mentaliteetti kuin nainen, joka sanoi, että koomikoiden on puhuttava vakavista aiheista ja siihen liittyvästä paheksuntakulttuurista.  Kuvitelkaa, jos joku koomikko yrittäisi sanella hänelle ja sanoa, että sinun ei pitäisi puhua x:stä ja se tekopyhä paheksunta, joka siitä seuraisi. En tiennyt Apu-dokumentin tekijästä, mutta se on täsmälleen sama asia. Jos pitää pitää kaksinaismoraalia kannassaan, jonka ottaa, miksi kenenkään pitäisi kuunnella? Tietysti jos yksi sääntö koskee sinua ja toinen kaikkia muita, se tarkoittaa heti, että ihmiset hylkäävät sinut.   Minua vain hämmentää tekopyhyys. Tyypit, jotka sanovat vihaavansa valkoisia heteromiehiä ja valittavat sitten rasismista ja seksismistä, eivät myönnä, että ne ovat saman kolikon eri puolet. Ihmiset haukkuvat valkoisia separatisteja ja sanovat sitten, että turvalliset tilat, jotka sulkevat valkoiset ihmiset ulkopuolelle, ovat hienoja. Ne ovat joko molemmat yhtä vastenmielisiä tai hyväksyttäviä, tai sitten olet tekopyhä.  Onko olemassa sarjakuvia, joita suosittelet kuuntelemaan tällä hetkellä?  Jos pidät O and A:sta, pidät varmasti Cum Town/Nick Mullenista. Hänen standup-ohjelmiaan ei ole paljoa, mutta kun hän vain juttelee paskaa podcastissa, en ole kuullut montaakaan hauskempaa ihmistä. Suosittelen myös Kurt Metzgeriä ja Million Dollar Extremeä. Metzger teki Race Wars -podcastin Sherrod Smallin kanssa, mutta minusta häntä on sietämätön kuunnella. Jos haluat nauraa typerästi, pidän myös Nate Bargatzesta. Spotifyssa on paljon komedia-albumeita, jotka olen vasta äskettäin huomannut olevan siellä.</w:t>
      </w:r>
    </w:p>
    <w:p>
      <w:r>
        <w:rPr>
          <w:b/>
          <w:u w:val="single"/>
        </w:rPr>
        <w:t xml:space="preserve">130500</w:t>
      </w:r>
    </w:p>
    <w:p>
      <w:r>
        <w:t xml:space="preserve">8.</w:t>
        <w:tab/>
        <w:tab/>
        <w:tab/>
        <w:tab/>
        <w:tab/>
        <w:tab/>
        <w:tab/>
        <w:t xml:space="preserve">Joo, hänen käyttämänsä termi, joka on aina jäänyt mieleeni, oli se, että Opie &amp; Anthonyssa oli "väkivaltaisia mielikuvia naisia kohtaan"... se on radio-ohjelma.  Muistan sen Bearing-videon, jossa hän puhui Hannah Gadsbystä, ja siinä oli kohta, jossa eräs mies oli hänen ohjelmassaan ja kysyi: "Tuleeko tässä olemaan vitsejä?", ja hän sai turvamiehet potkimaan miehen ulos sanoen: "En halua sinua tänne, lahjoitan lippurahasi naisten turvakodille".  Se on täysin oikeutettu kysymys, kun luulee olevansa menossa stand up -komediaesitykseen, mutta sen sijaan vastaan tulee lähinnä se "näytelmä" Ystävät -elokuvassa, jossa nainen huutaa: "Miksi et pidä minusta?".  Mitä koomikoihin tulee, olen britti, eikä kukaan heistä vastaa "O&amp;A"-viboja, mutta ehkä Steve Hughes voisi kokeilla, hän teki hämmästyttävän anti-pc-pätkän muutama vuosi sitten.  Monet sarjakuvamme ovat hyvin turvallisia, mutta voivat olla hauskoja.  Pidän todella paljon Gregg Daviesista (joka ironista kyllä on mukana The Inbetweenersissä).  Mutta olen nauttinut:  - Sean Lock - Rob Beckett - John Bishop - Jason Manford - Mick Ferry - Mickey Flanaghan Mutta, kuten sanoin, et ehkä pidä heistä, koska tällä hetkellä brittiläinen komediakenttä näyttää olevan hyvin turvallinen, hyvin "vain nämä ihmiset saavat olla kohteena".  Ihanaa, että otit Sherrodin esille, tuo "Dassabesso"-klippi tulee aina olemaan hauska.</w:t>
      </w:r>
    </w:p>
    <w:p>
      <w:r>
        <w:rPr>
          <w:b/>
          <w:u w:val="single"/>
        </w:rPr>
        <w:t xml:space="preserve">130501</w:t>
      </w:r>
    </w:p>
    <w:p>
      <w:r>
        <w:t xml:space="preserve">1. [poistettu]</w:t>
      </w:r>
    </w:p>
    <w:p>
      <w:r>
        <w:rPr>
          <w:b/>
          <w:u w:val="single"/>
        </w:rPr>
        <w:t xml:space="preserve">130502</w:t>
      </w:r>
    </w:p>
    <w:p>
      <w:r>
        <w:t xml:space="preserve">2.</w:t>
        <w:tab/>
        <w:t xml:space="preserve">&gt; ottivat hänen IP-osoitteensa, he ilmeisesti ottivat, ja se sattuu olemaan sama kuin hänen IP-osoitteensa xD</w:t>
      </w:r>
    </w:p>
    <w:p>
      <w:r>
        <w:rPr>
          <w:b/>
          <w:u w:val="single"/>
        </w:rPr>
        <w:t xml:space="preserve">130503</w:t>
      </w:r>
    </w:p>
    <w:p>
      <w:r>
        <w:t xml:space="preserve">3.</w:t>
        <w:tab/>
        <w:tab/>
        <w:t xml:space="preserve">[poistettu]</w:t>
      </w:r>
    </w:p>
    <w:p>
      <w:r>
        <w:rPr>
          <w:b/>
          <w:u w:val="single"/>
        </w:rPr>
        <w:t xml:space="preserve">130504</w:t>
      </w:r>
    </w:p>
    <w:p>
      <w:r>
        <w:t xml:space="preserve">4.</w:t>
        <w:tab/>
        <w:tab/>
        <w:tab/>
        <w:t xml:space="preserve">[poistettu]</w:t>
      </w:r>
    </w:p>
    <w:p>
      <w:r>
        <w:rPr>
          <w:b/>
          <w:u w:val="single"/>
        </w:rPr>
        <w:t xml:space="preserve">130505</w:t>
      </w:r>
    </w:p>
    <w:p>
      <w:r>
        <w:t xml:space="preserve">5.</w:t>
        <w:tab/>
        <w:tab/>
        <w:tab/>
        <w:tab/>
        <w:t xml:space="preserve">[poistettu]</w:t>
      </w:r>
    </w:p>
    <w:p>
      <w:r>
        <w:rPr>
          <w:b/>
          <w:u w:val="single"/>
        </w:rPr>
        <w:t xml:space="preserve">130506</w:t>
      </w:r>
    </w:p>
    <w:p>
      <w:r>
        <w:t xml:space="preserve">6.</w:t>
        <w:tab/>
        <w:tab/>
        <w:tab/>
        <w:tab/>
        <w:tab/>
        <w:t xml:space="preserve">[poistettu]</w:t>
      </w:r>
    </w:p>
    <w:p>
      <w:r>
        <w:rPr>
          <w:b/>
          <w:u w:val="single"/>
        </w:rPr>
        <w:t xml:space="preserve">130507</w:t>
      </w:r>
    </w:p>
    <w:p>
      <w:r>
        <w:t xml:space="preserve">7.</w:t>
        <w:tab/>
        <w:tab/>
        <w:tab/>
        <w:tab/>
        <w:tab/>
        <w:tab/>
        <w:t xml:space="preserve">[poistettu]</w:t>
      </w:r>
    </w:p>
    <w:p>
      <w:r>
        <w:rPr>
          <w:b/>
          <w:u w:val="single"/>
        </w:rPr>
        <w:t xml:space="preserve">130508</w:t>
      </w:r>
    </w:p>
    <w:p>
      <w:r>
        <w:t xml:space="preserve">8.</w:t>
        <w:tab/>
        <w:tab/>
        <w:tab/>
        <w:tab/>
        <w:tab/>
        <w:tab/>
        <w:tab/>
        <w:t xml:space="preserve">[poistettu]</w:t>
      </w:r>
    </w:p>
    <w:p>
      <w:r>
        <w:rPr>
          <w:b/>
          <w:u w:val="single"/>
        </w:rPr>
        <w:t xml:space="preserve">130509</w:t>
      </w:r>
    </w:p>
    <w:p>
      <w:r>
        <w:t xml:space="preserve">9.</w:t>
        <w:tab/>
        <w:tab/>
        <w:tab/>
        <w:tab/>
        <w:tab/>
        <w:tab/>
        <w:tab/>
        <w:tab/>
        <w:t xml:space="preserve">[poistettu]</w:t>
      </w:r>
    </w:p>
    <w:p>
      <w:r>
        <w:rPr>
          <w:b/>
          <w:u w:val="single"/>
        </w:rPr>
        <w:t xml:space="preserve">130510</w:t>
      </w:r>
    </w:p>
    <w:p>
      <w:r>
        <w:t xml:space="preserve">10.</w:t>
        <w:tab/>
        <w:tab/>
        <w:tab/>
        <w:tab/>
        <w:tab/>
        <w:tab/>
        <w:tab/>
        <w:tab/>
        <w:tab/>
        <w:t xml:space="preserve">Olit voittamassa, mutta nyt näytät massiiviselta hintiltä käymällä läpi hänen historiaansa.</w:t>
      </w:r>
    </w:p>
    <w:p>
      <w:r>
        <w:rPr>
          <w:b/>
          <w:u w:val="single"/>
        </w:rPr>
        <w:t xml:space="preserve">130511</w:t>
      </w:r>
    </w:p>
    <w:p>
      <w:r>
        <w:t xml:space="preserve">1. Haha, luulin olevani ainoa, joka on käyttänyt värivalitsinta asian ratkaisemiseen!  Niille, jotka eivät tiedä, mistä on kyse: feministit ja SJW:t kutsuvat tätä sarjakuvaa rasistiseksi, koska "Serena on piirretty mustaksi, kun taas hänen vastustajansa on tehty vaaleaksi, valkoiseksi naiseksi".  Tosiasia on, että hänen vastustajallaan on tällä hetkellä (vaalennetut) vaaleat hiukset, joten tämä osa on totta. Mutta molemmat ovat sarjakuvassa samanvärisiä ruskean sävyisinä. Anteeksi, feministit.</w:t>
      </w:r>
    </w:p>
    <w:p>
      <w:r>
        <w:rPr>
          <w:b/>
          <w:u w:val="single"/>
        </w:rPr>
        <w:t xml:space="preserve">130512</w:t>
      </w:r>
    </w:p>
    <w:p>
      <w:r>
        <w:t xml:space="preserve">2.</w:t>
        <w:tab/>
        <w:t xml:space="preserve">Sarjakuva on rasistinen, koska siinä kuvataan Serenaa isonenäisenä ja isohuulisena.</w:t>
      </w:r>
    </w:p>
    <w:p>
      <w:r>
        <w:rPr>
          <w:b/>
          <w:u w:val="single"/>
        </w:rPr>
        <w:t xml:space="preserve">130513</w:t>
      </w:r>
    </w:p>
    <w:p>
      <w:r>
        <w:t xml:space="preserve">3.</w:t>
        <w:tab/>
        <w:tab/>
        <w:t xml:space="preserve">[Joo, se on niin rasistista, että taiteilija kuvasi biologisesti tarkat piirteet] (https://imgur.com/t4Sb22a.jpg) Hänellä on iso nenä, hänellä on isot huulet, olisi ollut rasistisempaa kuvata hänet valkoisilla länsimaisilla piirteillä, lyön vetoa, että jos taiteilija olisi kuvannut hänet, se olisi ollut "Serena Williams WHITEWASHED by Micro-Aggressivist!!".  Jos taiteilija olisi kirjoittanut kuvatekstin kuten "Tyypillistä neekerin käyttäytymistä" tai lisännyt epäolennaista tietoa siitä, että mustilla on korkea rikollisuusaste, niin ehkä se olisi rasistinen.</w:t>
      </w:r>
    </w:p>
    <w:p>
      <w:r>
        <w:rPr>
          <w:b/>
          <w:u w:val="single"/>
        </w:rPr>
        <w:t xml:space="preserve">130514</w:t>
      </w:r>
    </w:p>
    <w:p>
      <w:r>
        <w:t xml:space="preserve">1. Pyydä heitä hankkimaan kalliin näköinen väärennetty kello.  Laitan Fitbit-kellooni suojakuoren. Minulla on fitbit, koska olen lihava. Paskiaiset tuijottavat jatkuvasti fitbittiäni ja luulevat, että se on jokin omaisuuden hintainen superkallis kultakello. He haluavat ratsastaa luullani saadakseen kellorahaa itselleen.   Sitten kerron heille, että se on vain viiden dollarin kumikuori, ja he heti haamuttavat minua.  Isälläni oli valtavia väärennettyjä kelloja, ja kaikki hänen tyttöystävänsä veivät hänet jatkuvasti treffeille, maksoivat hänelle, saivat jopa ilmaiset lentoliput, joilla pääsivät muualle planeetalle nussimaan lisää lutkia. (hän meni yksin mutta antoi naisten maksaa matkansa) Minulla on varmaan tuhansia sisaruspuolia.  Kaveri oli kusipää, mutta hän tajusi kellojutun. Minä tajusin sen vasta pari kuukautta sitten kun joku random itäeurooppalainen muija alkoi suutelemaan minua koska luuli että olen rikas.  Hänellä oli mies ja lapsia. Hän oli myös sairaanhoitaja. ...  Oli miten oli. Pyydä heitä vain muuttamaan profiilinsa sanomaan "Olen rikas", niin he uivat pillussa.  Heidän hautajaisensa kuitenkin...</w:t>
      </w:r>
    </w:p>
    <w:p>
      <w:r>
        <w:rPr>
          <w:b/>
          <w:u w:val="single"/>
        </w:rPr>
        <w:t xml:space="preserve">130515</w:t>
      </w:r>
    </w:p>
    <w:p>
      <w:r>
        <w:t xml:space="preserve">1. Olen 36-vuotias ja sain ensimmäisen tatuointini muutama viikko sitten Balilla. Se tehtiin perinteisellä poke-tyylillä, ja se on merkityksellinen elämässäni ja sidottu yhteen parhaista kokemuksista ja lomista, joita minulla on koskaan ollut. Vastakohtana sille on joku kusipää, joka on humalassa piikkilankainen käsivarsitatuointi tai heimotatuointi tai jokainen perus-HOTTI, jolla on jokin söpö sarjakuvamainen tatuointi, joka oli merkityksellinen 15 vuotta sitten, mutta joka on suurelta osin unohdettu nykyään. Nämä ihmiset, joilla on Pickle Rick käsivarsissaan, tuntevat itsensä jälkeenjääneiksi jo viiden vuoden päästä, jos eivät jo nyt tunne.</w:t>
      </w:r>
    </w:p>
    <w:p>
      <w:r>
        <w:rPr>
          <w:b/>
          <w:u w:val="single"/>
        </w:rPr>
        <w:t xml:space="preserve">130516</w:t>
      </w:r>
    </w:p>
    <w:p>
      <w:r>
        <w:t xml:space="preserve">1. Eikö tämä ole uhrin syyttämistä?  Vai eivätkö miehet voi olla uhreja?</w:t>
      </w:r>
    </w:p>
    <w:p>
      <w:r>
        <w:rPr>
          <w:b/>
          <w:u w:val="single"/>
        </w:rPr>
        <w:t xml:space="preserve">130517</w:t>
      </w:r>
    </w:p>
    <w:p>
      <w:r>
        <w:t xml:space="preserve">2.</w:t>
        <w:tab/>
        <w:t xml:space="preserve">Miehet eivät voi olla uhreja, aivan kuten vähemmistöt eivät voi olla rasisteja.</w:t>
      </w:r>
    </w:p>
    <w:p>
      <w:r>
        <w:rPr>
          <w:b/>
          <w:u w:val="single"/>
        </w:rPr>
        <w:t xml:space="preserve">130518</w:t>
      </w:r>
    </w:p>
    <w:p>
      <w:r>
        <w:t xml:space="preserve">3.</w:t>
        <w:tab/>
        <w:tab/>
        <w:t xml:space="preserve">En ole koskaan ymmärtänyt tuota logiikkaa, koska valkoinen ihminen on teknisesti ottaen vähemmistö Kiinan tai Intian kaltaisessa maassa...</w:t>
      </w:r>
    </w:p>
    <w:p>
      <w:r>
        <w:rPr>
          <w:b/>
          <w:u w:val="single"/>
        </w:rPr>
        <w:t xml:space="preserve">130519</w:t>
      </w:r>
    </w:p>
    <w:p>
      <w:r>
        <w:t xml:space="preserve">4.</w:t>
        <w:tab/>
        <w:tab/>
        <w:tab/>
        <w:t xml:space="preserve">Ajattelet tosiasioita. Se on harhaoppia!</w:t>
      </w:r>
    </w:p>
    <w:p>
      <w:r>
        <w:rPr>
          <w:b/>
          <w:u w:val="single"/>
        </w:rPr>
        <w:t xml:space="preserve">130520</w:t>
      </w:r>
    </w:p>
    <w:p>
      <w:r>
        <w:t xml:space="preserve">5.</w:t>
        <w:tab/>
        <w:tab/>
        <w:tab/>
        <w:tab/>
        <w:t xml:space="preserve">LOPETA TÄMÄ HOMOUS #CEASE #CEASE</w:t>
      </w:r>
    </w:p>
    <w:p>
      <w:r>
        <w:rPr>
          <w:b/>
          <w:u w:val="single"/>
        </w:rPr>
        <w:t xml:space="preserve">130521</w:t>
      </w:r>
    </w:p>
    <w:p>
      <w:r>
        <w:t xml:space="preserve">1. &gt;&gt;Tämä on se, että oltuani yli 20 vuotta tabletop-pelaaja en ollut koskaan saanut Dungeons and Dragons -peliä valmiiksi. Sanoin tämän uudelle ystävälleni, eräälle toimistossani työskentelevälle rodunväliselle teknikko-osastolle, jota kutsumme MJ:ksi, ja hän oli ihan lamaantunut. Hänen vastauksensa? Et ole vielä pelannut *minun* peliäni. MJ haastoi minut yrittämään uudelleen.  Hän ei ole koskaan pelannut D&amp;D:tä. D&amp;D:tä ei pelata loppuun, mitään ei koskaan "lopeteta", tarinakaari saatetaan loppuun, ja samaa PC:tä voi pelata kirjaimellisesti ikuisesti.  Ehkäpä saattaa kampanjan loppuun? Siihenkö tässä viitataan?    Oli miten oli, sillä on merkitystä, että MJ:n on oltava kaksoissyntyinen, koska tietenkin sillä on merkitystä. Rotu vaikuttaa siihen, kenen kanssa pelaat. Sillä on niinooo paljon väliä sille, kuka peliä johtaa, koska kuka haluaa ällöttävän ällöttävän valkoisen sikarimiehen(!?) johtavan tarinaa! Se on kaikin puolin ongelmallista /s &gt;&gt;Keräsimme MJ:n kanssa muita värillisiä ihmisiä, jotka olivat kiinnostuneita antamaan D&amp;D:lle uuden mahdollisuuden, sekä yhden valkoihoisen miehen tasapainottamaan asioita.  Kristus, tätä on ällöttävää lukea. Tasapainottaa asioita? Miksi pelin pelaajan rodulla on väliä ihmisille, jotka pelaavat eskapistista fantasiapeliä?!!?!??  EDIT: selventääkseni, mistä rodusta puhun, koska gnomin barbaarina oleminen on paljon erilaista kuin kääpiönä pelaaminen... kääpiöt ovat tietysti parempia.</w:t>
      </w:r>
    </w:p>
    <w:p>
      <w:r>
        <w:rPr>
          <w:b/>
          <w:u w:val="single"/>
        </w:rPr>
        <w:t xml:space="preserve">130522</w:t>
      </w:r>
    </w:p>
    <w:p>
      <w:r>
        <w:t xml:space="preserve">2.</w:t>
        <w:tab/>
        <w:t xml:space="preserve">&gt;yksittäinen valkoinen mies tasapainottamaan tilannetta Nämä ääliöt pitävät edustusta Pokemonina. On täysin järkevää, että he kermavaahtoavat aina, kun joku keksii jonkun toisen, vielä epäluonnollisemman sukupuoli-identiteetin - toinen harvinainen Pokemon ilmestyy!</w:t>
      </w:r>
    </w:p>
    <w:p>
      <w:r>
        <w:rPr>
          <w:b/>
          <w:u w:val="single"/>
        </w:rPr>
        <w:t xml:space="preserve">130523</w:t>
      </w:r>
    </w:p>
    <w:p>
      <w:r>
        <w:t xml:space="preserve">1. Sinun olisi pitänyt vain tehdä itsepostaus, jotta se noudattaisi sääntöjä. Sen sijaan nostit suuren metelin. Mitä tässä on tarkalleen ottaen saavutettu?</w:t>
      </w:r>
    </w:p>
    <w:p>
      <w:r>
        <w:rPr>
          <w:b/>
          <w:u w:val="single"/>
        </w:rPr>
        <w:t xml:space="preserve">130524</w:t>
      </w:r>
    </w:p>
    <w:p>
      <w:r>
        <w:t xml:space="preserve">2.</w:t>
        <w:tab/>
        <w:t xml:space="preserve">Sanoin miksi viimeisessä kappaleessa. Modit poistavat aiheen vääristä syistä ja sitten kiistävät mokanneensa, kun heille esitetään todisteet siitä, että he tekivät niin, on huono asia KiA:lle.</w:t>
      </w:r>
    </w:p>
    <w:p>
      <w:r>
        <w:rPr>
          <w:b/>
          <w:u w:val="single"/>
        </w:rPr>
        <w:t xml:space="preserve">130525</w:t>
      </w:r>
    </w:p>
    <w:p>
      <w:r>
        <w:t xml:space="preserve">3.</w:t>
        <w:tab/>
        <w:tab/>
        <w:t xml:space="preserve">Onnistuit vakuuttamaan minut siitä, että he kaikki ovat kusipäitä.  No, heidän liian puolustautuvat kommenttinsa ja autisminsa ovat saaneet minut vakuuttuneeksi siitä, että he ovat kaikki kusipäitä.</w:t>
      </w:r>
    </w:p>
    <w:p>
      <w:r>
        <w:rPr>
          <w:b/>
          <w:u w:val="single"/>
        </w:rPr>
        <w:t xml:space="preserve">130526</w:t>
      </w:r>
    </w:p>
    <w:p>
      <w:r>
        <w:t xml:space="preserve">1. Palmut? Oletko sinä jälkeenjäänyt? Kynnet menivät käsivarren läpi (luiden välistä), muuten paino olisi repinyt ihon/lihaksen läpi ja hän olisi pudonnut!</w:t>
      </w:r>
    </w:p>
    <w:p>
      <w:r>
        <w:rPr>
          <w:b/>
          <w:u w:val="single"/>
        </w:rPr>
        <w:t xml:space="preserve">130527</w:t>
      </w:r>
    </w:p>
    <w:p>
      <w:r>
        <w:t xml:space="preserve">2.</w:t>
        <w:tab/>
        <w:t xml:space="preserve">Tämä vain tiedoksi: fiktio voi olla epärealistista.</w:t>
      </w:r>
    </w:p>
    <w:p>
      <w:r>
        <w:rPr>
          <w:b/>
          <w:u w:val="single"/>
        </w:rPr>
        <w:t xml:space="preserve">130528</w:t>
      </w:r>
    </w:p>
    <w:p>
      <w:r>
        <w:t xml:space="preserve">3.</w:t>
        <w:tab/>
        <w:t xml:space="preserve">Tarkoitatko siis, että tarinat ovat realistisia?</w:t>
      </w:r>
    </w:p>
    <w:p>
      <w:r>
        <w:rPr>
          <w:b/>
          <w:u w:val="single"/>
        </w:rPr>
        <w:t xml:space="preserve">130529</w:t>
      </w:r>
    </w:p>
    <w:p>
      <w:r>
        <w:t xml:space="preserve">4.</w:t>
        <w:tab/>
        <w:t xml:space="preserve">Ei, hän tarkoitti vain psalmeja. Niin... psalmeja.</w:t>
      </w:r>
    </w:p>
    <w:p>
      <w:r>
        <w:rPr>
          <w:b/>
          <w:u w:val="single"/>
        </w:rPr>
        <w:t xml:space="preserve">130530</w:t>
      </w:r>
    </w:p>
    <w:p>
      <w:r>
        <w:t xml:space="preserve">1. Vaikka olenkin iloinen, että hän sai pitkän vankeustuomion, 60 vuotta ilman ehdonalaista vapautusta on aivan järjetöntä. Hän elää koko elämänsä vankilassa ja hyvin todennäköisesti kuolee siellä. Hänellä ei ole mitään mahdollisuuksia päästä ulos ennen kuin hän on lähes 90-vuotias. Hänestä tulee iäkäs nainen, joka on viettänyt koko elämänsä vankilassa, jos hän on onnekas, että hän selviää niin vanhaksi. Hullu.   Minua ihmetyttää kuitenkin se, miksi tämä tuomio on niin julma ja monet muut niin lieviä. Vitun oikeusjärjestelmä. Teksasin oikeuslaitos ei ilmeisesti vittuile. Mutta hitto, ei edes mahdollisuutta ehdonalaiseen 40 vuoden jälkeen? 60 vuotta taattua vankeutta. Hänen elämänsä on ehdottomasti ohi.   R E K T Silti niin monet muut pääsevät pälkähästä. Valeraiskaussyyttäjät, jotka täysin tuhoavat syytettyjensä elämän, opettajat, jotka raiskaavat 13-vuotiaita ja saavat ranteeseensa läpsäisyn. Luulen, että /u/nchappydaddy saattaa olla oikeassa siinä, että naisen viehättävyys on yhteydessä tuomion pituuteen.   Joka tapauksessa, nauti 60 vuotta putkeen vankilassa, senkin läski kiimainen retard pedofiili.</w:t>
      </w:r>
    </w:p>
    <w:p>
      <w:r>
        <w:rPr>
          <w:b/>
          <w:u w:val="single"/>
        </w:rPr>
        <w:t xml:space="preserve">130531</w:t>
      </w:r>
    </w:p>
    <w:p>
      <w:r>
        <w:t xml:space="preserve">2.</w:t>
        <w:tab/>
        <w:t xml:space="preserve">Ei, hän ansaitsee sen. Hän on varmaan vittuillut tuon pojan mielen äärimmilleen, koska hän teki sen useaan kertaan. Se ei ehkä näy ennen kuin lapsi on aikuinen, mutta hän ei tule koskaan olemaan sama kuin ennen, koska se trauma, josta hän oli vastuussa.  Puhumattakaan siitä, etten halua hänen kaltaistensa paskiaisten opettavan ihmisiä, jotka ovat kirjaimellisesti maailmamme tulevaisuus.</w:t>
      </w:r>
    </w:p>
    <w:p>
      <w:r>
        <w:rPr>
          <w:b/>
          <w:u w:val="single"/>
        </w:rPr>
        <w:t xml:space="preserve">130532</w:t>
      </w:r>
    </w:p>
    <w:p>
      <w:r>
        <w:t xml:space="preserve">3.</w:t>
        <w:tab/>
        <w:tab/>
        <w:t xml:space="preserve">En sanonut missään, ettei hän olisi ansainnut sitä, sanoin vain, että on hullua, että 1.) hän sai 60 vuotta ilman ehdonalaista, joten hänen elämänsä on kirjaimellisesti ohi, ja 2.) kuinka harvinaista tuollainen tuomio on/ kuinka usein vastaavat rikoksentekijät saavat läpsyttelyjä.</w:t>
      </w:r>
    </w:p>
    <w:p>
      <w:r>
        <w:rPr>
          <w:b/>
          <w:u w:val="single"/>
        </w:rPr>
        <w:t xml:space="preserve">130533</w:t>
      </w:r>
    </w:p>
    <w:p>
      <w:r>
        <w:t xml:space="preserve">4.</w:t>
        <w:tab/>
        <w:tab/>
        <w:tab/>
        <w:t xml:space="preserve">&gt; Vaikka olenkin iloinen, että hän sai pitkän vankeustuomion, 60 vuotta ilman ehdonalaista vapautusta on täysin järjetöntä.  Tuo viittaa siihen, että mielestäsi hän ei ansaitse 60 vuotta, vaikka hän täysin ansaitsee. Jos pilaat lapsen elämän, ansaitset, että oma elämäsi on yhtä pilaantunut, jos et enemmänkin. &gt; Kuinka harvoin tuollainen tuomio annetaan/ kuinka usein samanlaiset rikoksentekijät saavat läpsyttelyjä ranteeseen.  Emme myöskään kuule näin nuorista lasten raiskauksista. Yleensä lukiolaisia kohdellaan aivan eri tavalla. En sano, että se olisi yhtään parempi, mutta olosuhteet 11-vuotiaan ja 16-vuotiaan välillä eivät ole lainkaan samat.</w:t>
      </w:r>
    </w:p>
    <w:p>
      <w:r>
        <w:rPr>
          <w:b/>
          <w:u w:val="single"/>
        </w:rPr>
        <w:t xml:space="preserve">130534</w:t>
      </w:r>
    </w:p>
    <w:p>
      <w:r>
        <w:t xml:space="preserve">5.</w:t>
        <w:tab/>
        <w:tab/>
        <w:tab/>
        <w:tab/>
        <w:t xml:space="preserve">Mielestäni suurin järkytys on "ilman mahdollisuutta ehdonalaiseen vapauteen" -näkökohta ja se, että useimmat pedot eivät saa läheskään niin pitkää tuomiota. 11-vuotias on äärimmäisen nuori ja paljon raiskausalttiimpi kuin 16/17-vuotias mies, joka saattaa muutenkin aktiivisesti tavoitella seksiä. Ihan hullua. Hän on 50...60...70...80...90-vuotias ja yhä vankilassa ilman mitään mahdollisuuksia päästä ulos. Mutta hei, hän raiskasi lapsen toistuvasti. Murhaajat eivät saa edes niin kauan. Varsinkaan ulkomailla, mutta Texas ei pelleile. Rekt.</w:t>
      </w:r>
    </w:p>
    <w:p>
      <w:r>
        <w:rPr>
          <w:b/>
          <w:u w:val="single"/>
        </w:rPr>
        <w:t xml:space="preserve">130535</w:t>
      </w:r>
    </w:p>
    <w:p>
      <w:r>
        <w:t xml:space="preserve">6.</w:t>
        <w:tab/>
        <w:t xml:space="preserve">Sillä on pelotevaikutus koulun muille naispedofiileille, jotka luulevat pääsevänsä pälkähästä heidän huostassaan olevien poikaoppilaiden hyväksikäytöstä.</w:t>
      </w:r>
    </w:p>
    <w:p>
      <w:r>
        <w:rPr>
          <w:b/>
          <w:u w:val="single"/>
        </w:rPr>
        <w:t xml:space="preserve">130536</w:t>
      </w:r>
    </w:p>
    <w:p>
      <w:r>
        <w:t xml:space="preserve">7.</w:t>
        <w:tab/>
        <w:tab/>
        <w:t xml:space="preserve">Toivottavasti tuossa koulussa ei ole lukuisia pedofiilejä ja että pelotevaikutus ulottuu laajemmalle kuin vain yhteen pirun yläasteelle. Tuo vitun kuva saa minut hyvälle tuulelle. Vain läski, jälkeenjäänyt idiootti pedofiili, joka sai täydellisen selkäsaunan.</w:t>
      </w:r>
    </w:p>
    <w:p>
      <w:r>
        <w:rPr>
          <w:b/>
          <w:u w:val="single"/>
        </w:rPr>
        <w:t xml:space="preserve">130537</w:t>
      </w:r>
    </w:p>
    <w:p>
      <w:r>
        <w:t xml:space="preserve">8.</w:t>
        <w:tab/>
        <w:tab/>
        <w:tab/>
        <w:t xml:space="preserve">Minulla ei ole lähdettä, mutta oli muitakin naispuolisia pedouutisia, joissa opettaja teki sen uudelleen odottaessaan jälkiä, ja muissa Teksasin kouluissa oli useita naisopettajia, jotka käyttivät miespuolisia oppilaita hyväkseen.</w:t>
      </w:r>
    </w:p>
    <w:p>
      <w:r>
        <w:rPr>
          <w:b/>
          <w:u w:val="single"/>
        </w:rPr>
        <w:t xml:space="preserve">130538</w:t>
      </w:r>
    </w:p>
    <w:p>
      <w:r>
        <w:t xml:space="preserve">9.</w:t>
        <w:tab/>
        <w:tab/>
        <w:tab/>
        <w:tab/>
        <w:t xml:space="preserve">Jeesus hän teki sen uudelleen odottaessaan oikeudenkäyntiä? Puhutaan mielisairaudesta, kun joku on niin vitun pakonomaisesti.</w:t>
      </w:r>
    </w:p>
    <w:p>
      <w:r>
        <w:rPr>
          <w:b/>
          <w:u w:val="single"/>
        </w:rPr>
        <w:t xml:space="preserve">130539</w:t>
      </w:r>
    </w:p>
    <w:p>
      <w:r>
        <w:t xml:space="preserve">10.</w:t>
        <w:tab/>
        <w:tab/>
        <w:t xml:space="preserve">Epäilyttävä. Kukaan ei koskaan ajattele jäävänsä kiinni tehdessään rikoksen...</w:t>
      </w:r>
    </w:p>
    <w:p>
      <w:r>
        <w:rPr>
          <w:b/>
          <w:u w:val="single"/>
        </w:rPr>
        <w:t xml:space="preserve">130540</w:t>
      </w:r>
    </w:p>
    <w:p>
      <w:r>
        <w:t xml:space="preserve">1. Ja "myrkyllisellä maskuliinisuudella" tämä ääliö tarkoittaa "maskuliinisuutta". "Ei-myrkylliset" ovat niitä leukojaan aukovia soiboja, joilla on pehmeät, hyvin hoidetut parrat, jotka ovat rikkinäisiä kotitöissä ja juomien hakemisessa, kun heidän vaimonsa ja hänen poikaystävänsä nussivat tuntikausia... ja todella hyvät eivät edes pyydä Vaihdetta. &amp;#x200B; &amp;#x200B;</w:t>
      </w:r>
    </w:p>
    <w:p>
      <w:r>
        <w:rPr>
          <w:b/>
          <w:u w:val="single"/>
        </w:rPr>
        <w:t xml:space="preserve">130541</w:t>
      </w:r>
    </w:p>
    <w:p>
      <w:r>
        <w:t xml:space="preserve">1. Bill Burrilla on hyvä sketsi siitä, että äitiys on maailman vaikeinta työtä. Niin hauskaa.</w:t>
      </w:r>
    </w:p>
    <w:p>
      <w:r>
        <w:rPr>
          <w:b/>
          <w:u w:val="single"/>
        </w:rPr>
        <w:t xml:space="preserve">130542</w:t>
      </w:r>
    </w:p>
    <w:p>
      <w:r>
        <w:t xml:space="preserve">2.</w:t>
        <w:tab/>
        <w:t xml:space="preserve">Burr on sellainen, miltä liberaalin pitäisi näyttää. Kaikki hänen vasemmalle puolelleen jäävät eivät ole liberaaleja, he ovat jälkeenjääneitä.</w:t>
      </w:r>
    </w:p>
    <w:p>
      <w:r>
        <w:rPr>
          <w:b/>
          <w:u w:val="single"/>
        </w:rPr>
        <w:t xml:space="preserve">130543</w:t>
      </w:r>
    </w:p>
    <w:p>
      <w:r>
        <w:t xml:space="preserve">3.</w:t>
        <w:tab/>
        <w:tab/>
        <w:t xml:space="preserve">Voisitteko hieman tarkentaa? Missä Burr puhuu poliittisista kannoistaan?</w:t>
      </w:r>
    </w:p>
    <w:p>
      <w:r>
        <w:rPr>
          <w:b/>
          <w:u w:val="single"/>
        </w:rPr>
        <w:t xml:space="preserve">130544</w:t>
      </w:r>
    </w:p>
    <w:p>
      <w:r>
        <w:t xml:space="preserve">4.</w:t>
        <w:tab/>
        <w:tab/>
        <w:tab/>
        <w:t xml:space="preserve">Monissa hänen podcasteissaan ja joissakin hänen haastatteluissaan eri myöhäisohjelmissa / talk show'ssa hän on melko selvä niistä.</w:t>
      </w:r>
    </w:p>
    <w:p>
      <w:r>
        <w:rPr>
          <w:b/>
          <w:u w:val="single"/>
        </w:rPr>
        <w:t xml:space="preserve">130545</w:t>
      </w:r>
    </w:p>
    <w:p>
      <w:r>
        <w:t xml:space="preserve">5.</w:t>
        <w:tab/>
        <w:tab/>
        <w:tab/>
        <w:t xml:space="preserve">Hänellä on viikoittainen podcast, jota hän on tehnyt jo vuosia, ja hän puhuu koko ajan politiikasta. Hän on liberaali, mutta hänellä ei ole ideologisia silmälaseja, ja hän on valmis ajattelemaan kriittisesti ideologisten ääriainesten kantoja, kuten feministien ja rotusyrjien kantoja, jotka tykkäävät mennä televisioon ja huutaa aivan älyttömiä paskapuheita.  Hän on yksi niistä liberaaleista, jotka haluavat pitää Overtonin ikkunan siellä missä se on.   Ongelma on se, että on tuhansia ihmisiä, jotka haluavat jatkaa Overtonin ikkunan työntämistä sanomalla aivan äärimmäistä paskaa, josta he eivät itse asiassa ole samaa mieltä, jotta he voisivat työntää Overtonin ikkunaa edelleen vasemmalle saadakseen sen sinne, minne he itse haluavat. Tämä on tunnettu taktiikka.</w:t>
      </w:r>
    </w:p>
    <w:p>
      <w:r>
        <w:rPr>
          <w:b/>
          <w:u w:val="single"/>
        </w:rPr>
        <w:t xml:space="preserve">130546</w:t>
      </w:r>
    </w:p>
    <w:p>
      <w:r>
        <w:t xml:space="preserve">1. Jumalauta nämä ihmiset ovat jälkeenjääneitä...</w:t>
      </w:r>
    </w:p>
    <w:p>
      <w:r>
        <w:rPr>
          <w:b/>
          <w:u w:val="single"/>
        </w:rPr>
        <w:t xml:space="preserve">130547</w:t>
      </w:r>
    </w:p>
    <w:p>
      <w:r>
        <w:t xml:space="preserve">2.</w:t>
        <w:tab/>
        <w:t xml:space="preserve">Älä loukkaa jälkeenjääneitä tuolla tavalla, jopa heillä on enemmän maalaisjärkeä kuin näillä ihmisillä.</w:t>
      </w:r>
    </w:p>
    <w:p>
      <w:r>
        <w:rPr>
          <w:b/>
          <w:u w:val="single"/>
        </w:rPr>
        <w:t xml:space="preserve">130548</w:t>
      </w:r>
    </w:p>
    <w:p>
      <w:r>
        <w:t xml:space="preserve">3.</w:t>
        <w:tab/>
        <w:tab/>
        <w:t xml:space="preserve">Jopa täysin jälkeenjääneet ovat tarpeeksi fiksuja olemaan välittämättä tenniksestä</w:t>
      </w:r>
    </w:p>
    <w:p>
      <w:r>
        <w:rPr>
          <w:b/>
          <w:u w:val="single"/>
        </w:rPr>
        <w:t xml:space="preserve">130549</w:t>
      </w:r>
    </w:p>
    <w:p>
      <w:r>
        <w:t xml:space="preserve">1. Se siitä, että XSEED vakuutti Anime Expossa pian Omega labyrinth Z -kiistan jälkeen, että heillä ei ole ongelmia sensuurin kanssa.  Vielä kummallisemmaksi menee se, että Sony on näissä tapauksissa syyllinen, kun kyseiset pelit julkaistiin PS4:llä Japanissa ihan hyvin.</w:t>
      </w:r>
    </w:p>
    <w:p>
      <w:r>
        <w:rPr>
          <w:b/>
          <w:u w:val="single"/>
        </w:rPr>
        <w:t xml:space="preserve">130550</w:t>
      </w:r>
    </w:p>
    <w:p>
      <w:r>
        <w:t xml:space="preserve">2.</w:t>
        <w:tab/>
        <w:t xml:space="preserve">XSEED saattoi viitata arvostelulautakuntiin. ESRB on aika perusteltu nykyään oikeastaan. Sen Nu-Sony on täysi pettymys. Tiesin Sonyn "heränneen" E3-esityksen perusteella, että se ei tarkoita mitään hyvää tulevaisuuden kannalta.</w:t>
      </w:r>
    </w:p>
    <w:p>
      <w:r>
        <w:rPr>
          <w:b/>
          <w:u w:val="single"/>
        </w:rPr>
        <w:t xml:space="preserve">130551</w:t>
      </w:r>
    </w:p>
    <w:p>
      <w:r>
        <w:t xml:space="preserve">3.</w:t>
        <w:tab/>
        <w:tab/>
        <w:t xml:space="preserve">Eikö se ollut vain Last of Us 2:n lesbosuudelma? Tekikö Sony mitään muuta herättävää sinä päivänä?  Koska Last of Us -juttu on täysin Woke Naughty Dogin syytä.</w:t>
      </w:r>
    </w:p>
    <w:p>
      <w:r>
        <w:rPr>
          <w:b/>
          <w:u w:val="single"/>
        </w:rPr>
        <w:t xml:space="preserve">130552</w:t>
      </w:r>
    </w:p>
    <w:p>
      <w:r>
        <w:t xml:space="preserve">4.</w:t>
        <w:tab/>
        <w:tab/>
        <w:tab/>
        <w:t xml:space="preserve">Ei. [Tässä on vielä lisää jälkeenjäänyttä, mitä Naughty "woke" Dog sanoi](http://magaimg.net/img/6fzh.png)</w:t>
      </w:r>
    </w:p>
    <w:p>
      <w:r>
        <w:rPr>
          <w:b/>
          <w:u w:val="single"/>
        </w:rPr>
        <w:t xml:space="preserve">130553</w:t>
      </w:r>
    </w:p>
    <w:p>
      <w:r>
        <w:t xml:space="preserve">5.</w:t>
        <w:tab/>
        <w:tab/>
        <w:tab/>
        <w:t xml:space="preserve">Ei. [Tässä on vielä lisää jälkeenjäänyttä, mitä Naughty "woke" Dog sanoi](http://http://imgs.fyi/img/6fzh.png)</w:t>
      </w:r>
    </w:p>
    <w:p>
      <w:r>
        <w:rPr>
          <w:b/>
          <w:u w:val="single"/>
        </w:rPr>
        <w:t xml:space="preserve">130554</w:t>
      </w:r>
    </w:p>
    <w:p>
      <w:r>
        <w:t xml:space="preserve">1. Waypointin homojen itsekeskeisen Letters-trilogian kolmas osuma Red Dead Redemption 2:sta, tällä kertaa mukana on täysihomo Rob Zacny.  [Osa 1](http://archive.is/yPO3E) [Osa 2](http://archive.is/mLnRw)</w:t>
      </w:r>
    </w:p>
    <w:p>
      <w:r>
        <w:rPr>
          <w:b/>
          <w:u w:val="single"/>
        </w:rPr>
        <w:t xml:space="preserve">130555</w:t>
      </w:r>
    </w:p>
    <w:p>
      <w:r>
        <w:t xml:space="preserve">2.</w:t>
        <w:tab/>
        <w:t xml:space="preserve">Tunnen hänet Three Moves Aheadista, onko hänelle tapahtunut jotain?</w:t>
      </w:r>
    </w:p>
    <w:p>
      <w:r>
        <w:rPr>
          <w:b/>
          <w:u w:val="single"/>
        </w:rPr>
        <w:t xml:space="preserve">130556</w:t>
      </w:r>
    </w:p>
    <w:p>
      <w:r>
        <w:t xml:space="preserve">3.</w:t>
        <w:tab/>
        <w:tab/>
        <w:t xml:space="preserve">Hän sai kokopäivätyön Waypointissa.  En tunne Rob Zacnya entuudestaan, mutta kuunnellessani hänen henkilökohtaista historiaansa saan sen vaikutelman, että hän oli ehkä joskus vanhempiensa kautta konservatiivi, mutta Patrick Klepekin tavoin hänestä tuli jossain vaiheessa "herännyt" ja hän meni niin pitkälle vasemmistoon kuin mahdollista, vaikka hän pitääkin edelleen sotilaallisista aiheista.  Ja toisin kuin Klepek, hän on itse asiassa jossain määrin lukutaitoinen, enemmänkin kuin Austin Walker.</w:t>
      </w:r>
    </w:p>
    <w:p>
      <w:r>
        <w:rPr>
          <w:b/>
          <w:u w:val="single"/>
        </w:rPr>
        <w:t xml:space="preserve">130557</w:t>
      </w:r>
    </w:p>
    <w:p>
      <w:r>
        <w:t xml:space="preserve">4.</w:t>
        <w:tab/>
        <w:tab/>
        <w:tab/>
        <w:t xml:space="preserve">Kuvittele, miten vaikeaa on sovittaa yhteen moraalinhallinnan, logistiikan ja linnoittautumismekaniikan pakkomielle ja intersektionaalisuuden sisällyttäminen tähän kaikkeen.</w:t>
      </w:r>
    </w:p>
    <w:p>
      <w:r>
        <w:rPr>
          <w:b/>
          <w:u w:val="single"/>
        </w:rPr>
        <w:t xml:space="preserve">130558</w:t>
      </w:r>
    </w:p>
    <w:p>
      <w:r>
        <w:t xml:space="preserve">5.</w:t>
        <w:tab/>
        <w:t xml:space="preserve">Taide voi olla teeskentelevää, mutta taidekriitikot ovat taiteilijoita huomattavasti parempia. Näin näyttää olevan myös täällä.</w:t>
      </w:r>
    </w:p>
    <w:p>
      <w:r>
        <w:rPr>
          <w:b/>
          <w:u w:val="single"/>
        </w:rPr>
        <w:t xml:space="preserve">130559</w:t>
      </w:r>
    </w:p>
    <w:p>
      <w:r>
        <w:t xml:space="preserve">1. Onko tuo nainen?!</w:t>
      </w:r>
    </w:p>
    <w:p>
      <w:r>
        <w:rPr>
          <w:b/>
          <w:u w:val="single"/>
        </w:rPr>
        <w:t xml:space="preserve">130560</w:t>
      </w:r>
    </w:p>
    <w:p>
      <w:r>
        <w:t xml:space="preserve">2.</w:t>
        <w:tab/>
        <w:t xml:space="preserve">Kehitysvammainen nainen.</w:t>
      </w:r>
    </w:p>
    <w:p>
      <w:r>
        <w:rPr>
          <w:b/>
          <w:u w:val="single"/>
        </w:rPr>
        <w:t xml:space="preserve">130561</w:t>
      </w:r>
    </w:p>
    <w:p>
      <w:r>
        <w:t xml:space="preserve">1. Hei hei vittu</w:t>
      </w:r>
    </w:p>
    <w:p>
      <w:r>
        <w:rPr>
          <w:b/>
          <w:u w:val="single"/>
        </w:rPr>
        <w:t xml:space="preserve">130562</w:t>
      </w:r>
    </w:p>
    <w:p>
      <w:r>
        <w:t xml:space="preserve">1. Kiitos, että autat demareita, retardi. Desantis on dweeb ja kevytmielinen btw.</w:t>
      </w:r>
    </w:p>
    <w:p>
      <w:r>
        <w:rPr>
          <w:b/>
          <w:u w:val="single"/>
        </w:rPr>
        <w:t xml:space="preserve">130563</w:t>
      </w:r>
    </w:p>
    <w:p>
      <w:r>
        <w:t xml:space="preserve">1. Kysy????</w:t>
      </w:r>
    </w:p>
    <w:p>
      <w:r>
        <w:rPr>
          <w:b/>
          <w:u w:val="single"/>
        </w:rPr>
        <w:t xml:space="preserve">130564</w:t>
      </w:r>
    </w:p>
    <w:p>
      <w:r>
        <w:t xml:space="preserve">2.</w:t>
        <w:tab/>
        <w:t xml:space="preserve">Näädän sanat. Jopa republikaanipoliitikot käyttävät niitä.  Se tarkoittaa ehdottomasti "käskyjä".  POTUS ei käske kenraaleilleen: "VITTU NIIDEN KAIKKIEN KUOLEMAAN!" Hän "julistaa oikeudenmukaisen sodan vihaamiemme idioottien vääryyksien vuoksi".</w:t>
      </w:r>
    </w:p>
    <w:p>
      <w:r>
        <w:rPr>
          <w:b/>
          <w:u w:val="single"/>
        </w:rPr>
        <w:t xml:space="preserve">130565</w:t>
      </w:r>
    </w:p>
    <w:p>
      <w:r>
        <w:t xml:space="preserve">1. Metsästys tässä pelissä? Minusta thr-legendaaristen eläinten jäljittäminen on paljon hauskempaa, koska turkin laatua ei voi mitenkään pilata. Voit vain tyrmätä niin monta haulikonpatruunaa kuin haluat ja turkki on aivan huippu.   Tavallinen metsästys? Eläin pitää löytää. Sitten tutkia sitä. Jos se on laiha, sairas tai liian nuori, se antaa sinulle paskan nahan, vaikka kuinka pärjäisit, joten älä vaivaudu, vaan etsi toinen, joka on terve ja tarpeeksi vanha.   Sitten sitä on ammuttava kerran oikealla nuolella ja varmistettava, että ensimmäinen laukaus on joko välitön tappo tai lähes välitön tappo, sillä jos sitä ammutaan niin, että se ei kuole heti, turmellaan turkki, tai mikä vielä pahempaa, se juoksee niin kauas ennen kuolemaansa, että se katoaa takaa-ajossa. Silloin saat täydellisen nahan.  Sitten sinun on saatava metsästys päätökseen ja päästävä kaupunkiin tarpeeksi nopeasti, jotta ruho ei mätäne (koska ruhon myyminen on se, mitä todella haluat, vitut leirille lahjoittamisesta, maksan leirin päivitykset omasta taskustani. Leirin päivitykset ovat hyödyllisiä, älä ymmärrä minua väärin, sanoisin, että lahjoittaa kunnes sinulla on oikea arvo päivittää Dutchin teltta, sitten vain lahjoittaa pelkkä minimi, jotta NPC ei häiritse sinua. Lahjoita vain turkiksia, joita tarvitset käsityöhön.) Jos et myy sitä tarpeeksi nopeasti, se mätänee ja arvo kärsii.   Vittu, tee se väärennetty kalastajatemppu. Saadaksesi tarvikkeita leiriin osta vain lihaa vitun teurastajalta.   Tiedän, että se kuulostaa joidenkin mielestä hauskalta, ja joinain päivinä minäkin olen sillä tuulella. Mutta jos se ei kuulosta sinun jutultasi? Voit jättää metsästyksen enimmäkseen huomiotta. Ammu vain silloin tällöin lintuja ilmasta, jotta voit tehdä nuolia, koska se on tavallaan ainoa äänetön aseesi, johon voit kantaa paljon ammuksia. Ainakin niin aikaisessa vaiheessa peliä ja minä olen.   Kalastus sen sijaan? **Vittu** tässä pelissä oli hyvä kalastus. Ja aivan kuten legendaaristen eläinten metsästyksessä, on myös legendaarisia kaloja pyydystettävänä.   Ensimmäinen luku *on* vitun tylsä. Heti kun peli kertoo, että se on Chapter 2, heti kun parkkeeraat vaunut toiseen leiriin, peli vihdoin avautuu ja muuttuu hyväksi peliksi. Se on noin tunnin tai kahden jälkeen.</w:t>
      </w:r>
    </w:p>
    <w:p>
      <w:r>
        <w:rPr>
          <w:b/>
          <w:u w:val="single"/>
        </w:rPr>
        <w:t xml:space="preserve">130566</w:t>
      </w:r>
    </w:p>
    <w:p>
      <w:r>
        <w:t xml:space="preserve">2.</w:t>
        <w:tab/>
        <w:t xml:space="preserve">On olemassa esine, joka antaa sinulle paremman turkin laadun. Mielestäni se on askel ylöspäin siitä, mitä olisit saanut. Joten jos saat hyvän turkin, siitä tulee täydellinen, kun sinulla on tämä esine.</w:t>
      </w:r>
    </w:p>
    <w:p>
      <w:r>
        <w:rPr>
          <w:b/>
          <w:u w:val="single"/>
        </w:rPr>
        <w:t xml:space="preserve">130567</w:t>
      </w:r>
    </w:p>
    <w:p>
      <w:r>
        <w:t xml:space="preserve">3.</w:t>
        <w:tab/>
        <w:tab/>
        <w:t xml:space="preserve">Sanoisin myös, että tämä peli johti minua harhaan jo varhain.   Rockstarin mustalla tekstillä varustetut tutorial-laatikot (Rockstarin tutorialit ovat aina olleet surkeita) antoivat ymmärtää, että metsästykseen on käytettävä jousipyssyä ja nuolta, eikä mikään muu ase ollut hyväksyttävä.   Sanoisin, että voit metsästää millä tahansa aseella, paitsi kun on kyse pienistä eläimistä, kuten jäniksistä. Sinun pitäisi kuunnella hahmoa, ei tutorial-laatikoita. Jos käytät asetta hirveen, voit silti saada täydellisen turkin, edellyttäen ettet metsästä vitun räjähtävillä ammuksilla tai muulla, kunhan. Se on vain niin, että jos käytät asetta, säikytät kaikki muut eläimet alueella. Mutta koska hevosen selässä voi kuljettaa vain tietyn määrän eläimiä, ei ole niin paljon kannustimia olla säikyttämättä kaikkia eläimiä.</w:t>
      </w:r>
    </w:p>
    <w:p>
      <w:r>
        <w:rPr>
          <w:b/>
          <w:u w:val="single"/>
        </w:rPr>
        <w:t xml:space="preserve">130568</w:t>
      </w:r>
    </w:p>
    <w:p>
      <w:r>
        <w:t xml:space="preserve">4.</w:t>
        <w:tab/>
        <w:t xml:space="preserve">Luku 1 on pohjimmiltaan vain hahmon esittelyä, joka peittää opetusohjelman. Hienoa visuaalista ilmettä kuitenkin.</w:t>
      </w:r>
    </w:p>
    <w:p>
      <w:r>
        <w:rPr>
          <w:b/>
          <w:u w:val="single"/>
        </w:rPr>
        <w:t xml:space="preserve">130569</w:t>
      </w:r>
    </w:p>
    <w:p>
      <w:r>
        <w:t xml:space="preserve">5.</w:t>
        <w:tab/>
        <w:t xml:space="preserve">&gt; koska se on tavallaan ainoa äänetön aseesi, johon voit kantaa paljon ammuksia.  Olisin hulluna [vaimennettuun kivääriin](https://cdn0.thetruthaboutguns.com/wp-content/uploads/2017/08/Roosevelt-Suppressed-94-30-30-for-Varmints-on-Sagamore-Hill.jpg) pelissä. Tämä on Teddy Rooseveltin ase vuodelta 1894.</w:t>
      </w:r>
    </w:p>
    <w:p>
      <w:r>
        <w:rPr>
          <w:b/>
          <w:u w:val="single"/>
        </w:rPr>
        <w:t xml:space="preserve">130570</w:t>
      </w:r>
    </w:p>
    <w:p>
      <w:r>
        <w:t xml:space="preserve">1. Tein väitteen aiemmin (noin 31 minuuttia sitten itse asiassa lol) &gt; Luulen, että hän yritti saada Mattress Girl -tyyppistä mainetta. Vaikka tuo ämmä on osoittautunut huijariksi, se kiertää edelleen ympäri maata ja saa palkkaa puhumisesta "selviytyjänä".  Ja näyttää siltä, että olin oikeassa. Vaikka L.A:n piirisyyttäjä [kieltäytyi syyttämästä kyseisiä miehiä todisteiden puutteeseen vedoten](http://mikesouth.com/legal/leigh-raven-phony-abuse-case-closed-just-dave-and-rico-strong-absolved-as-d-a-rejects-case-26805/) väärinkäytöksistä, nähtyään koko kuvamateriaalin, JA yllä näkyvän tuomitsevan videon, joka on mennyt vitun leviämään..........  Tämä ämmä on nyt [heinäkuun Penthouse Playmate of the Month](http://mikesouth.com/scumbags/you-wont-believe-the-latest-in-the-leigh-raven-saga-27236/), ja hän on saamassa isoja dollareita kertomalla "kamalasta kamppailustaan pornoteollisuuden raiskaajien käsissä". Lisäksi jotain paskapuhetta siitä, että hänellä on yhtäkkiä Lupus.  Arkistoi tämä /r/PussyPassin alle. Tuo on niin vitun surullista, By-The-Book Denial vedettiin juuri tuhkasta idioottimaisen SJW:n toimesta mediassa. Hänen uransa on nyt isompi kuin se on koskaan ollut tai olisi koskaan ollut jollekin matalan tason pornotähdelle, joka joutuu tekemään hyväksikäyttöleikkejä saadakseen töitä. Valehtelu maksaa, ja se maksaa ilmeisesti paljon.</w:t>
      </w:r>
    </w:p>
    <w:p>
      <w:r>
        <w:rPr>
          <w:b/>
          <w:u w:val="single"/>
        </w:rPr>
        <w:t xml:space="preserve">130571</w:t>
      </w:r>
    </w:p>
    <w:p>
      <w:r>
        <w:t xml:space="preserve">2.</w:t>
        <w:tab/>
        <w:t xml:space="preserve">Hetkinen, et kai todella odottanut rationaalisuutta ja älykkyyttä 1. maailman feministileiriltä?  Joku mulkku, joka on järkyttynyt siitä, ettei hänelle makseta tarpeeksi pornosta ja syyttää jotakuta väärin perustein raiskauksesta, sopii heille täydellisesti. Mukava helppo sosiaalisen median ja paskan "toimittajien" syöttitarina, joka auttaa heitä sivuuttamaan todelliset ongelmat esimerkiksi Lähi-idässä, Intiassa tai Kiinassa.  Näin olisi aina käynyt.</w:t>
      </w:r>
    </w:p>
    <w:p>
      <w:r>
        <w:rPr>
          <w:b/>
          <w:u w:val="single"/>
        </w:rPr>
        <w:t xml:space="preserve">130572</w:t>
      </w:r>
    </w:p>
    <w:p>
      <w:r>
        <w:t xml:space="preserve">3.</w:t>
        <w:tab/>
        <w:tab/>
        <w:t xml:space="preserve">Joo.... tyhmä minä tässä asiassa. Olen nähnyt heidän kurkottavan pitkälle, mutta en koskaan odottanut heidän kurkottavan ** näin syvälle** paska-ämpäriin vetääkseen jonkun ulos ja nimetäkseen hänet paskaperseiseksi kuningattareksi.</w:t>
      </w:r>
    </w:p>
    <w:p>
      <w:r>
        <w:rPr>
          <w:b/>
          <w:u w:val="single"/>
        </w:rPr>
        <w:t xml:space="preserve">130573</w:t>
      </w:r>
    </w:p>
    <w:p>
      <w:r>
        <w:t xml:space="preserve">1. Ok vihaan... ei vihaa ei ole tarpeeksi vahva sana....  Inhoan halveksuttavasti LGBT-yhteisöä kaikkien niiden ihmisten takia, jotka esiintyvät tumblrissa. Inhoan kutsua itseäni bi:ksi, koska on pieni mahdollisuus, että olen jollain tavalla sukua näille ihmisille.  Tämä paska on minulle käsittämätöntä, olemme menneet niin pitkälle sosiaalisessa oikeudenmukaisuudessa, että olemme saavuttaneet sosiaalisen oikeudenmukaisuuden vastakohdan. Olemme sulkeneet ja jakaneet kaikki pois ja panneet heidät lähes kansallismieliseen tilaan, jossa ei voi tehdä mitään sellaista, mitä joku muu tekee, koska se on loukkaavaa; on tehtävä sitä, mitä itselle on määrätty, ja se on ainoa oikea tapa elää.</w:t>
      </w:r>
    </w:p>
    <w:p>
      <w:r>
        <w:rPr>
          <w:b/>
          <w:u w:val="single"/>
        </w:rPr>
        <w:t xml:space="preserve">130574</w:t>
      </w:r>
    </w:p>
    <w:p>
      <w:r>
        <w:t xml:space="preserve">1. Mitä enemmän he yrittävät mustamaalata JP:tä, sitä parempi. Se osoittaa, miten pitkälle tiedotusvälineet menevät hallitakseen kulttuurin kertomusta. Hän väittelee tutkimustietoa sisältävien vuorten kanssa, ja he jatkavat puolivillaisen sosialistisen politiikan levittämistä, joka on jo epäonnistunut täytäntöönpanossa.</w:t>
      </w:r>
    </w:p>
    <w:p>
      <w:r>
        <w:rPr>
          <w:b/>
          <w:u w:val="single"/>
        </w:rPr>
        <w:t xml:space="preserve">130575</w:t>
      </w:r>
    </w:p>
    <w:p>
      <w:r>
        <w:t xml:space="preserve">2.</w:t>
        <w:tab/>
        <w:t xml:space="preserve">Ja eikö olekin ihanaa, miten hän yrittää mustamaalata hänen työtään käyttämällä harhaanjohtavia ja latautuneita kysymyksiä saadakseen miehen olemaan samaa mieltä hänen kanssaan? Mies tuntee työnsä ja tietää, millaisten tyyppien kanssa hän on tekemisissä.</w:t>
      </w:r>
    </w:p>
    <w:p>
      <w:r>
        <w:rPr>
          <w:b/>
          <w:u w:val="single"/>
        </w:rPr>
        <w:t xml:space="preserve">130576</w:t>
      </w:r>
    </w:p>
    <w:p>
      <w:r>
        <w:t xml:space="preserve">3.</w:t>
        <w:tab/>
        <w:tab/>
        <w:t xml:space="preserve">"niin herra Chaplin, miten puolustatte itseänne sitä vastaan, että Adolf Hitler ihailee työtänne? mikä taiteessanne vetoaa tyrannimaisiin natseihin, jotka aikovat kaasuttaa juutalaisia?"   Näin jälkeenjäänyt tämä typerä narttu on. ja tämä ilman, että tarvitsee edes mennä selittämään tälle kusipäälle, miten sisältö, joka on kriittistä heidän suurimman vihollisensa vikoja kohtaan, kiinnostaa tietenkin heitä, mutta ei vaikuta AINA mitenkään sisällön tuottajaan.</w:t>
      </w:r>
    </w:p>
    <w:p>
      <w:r>
        <w:rPr>
          <w:b/>
          <w:u w:val="single"/>
        </w:rPr>
        <w:t xml:space="preserve">130577</w:t>
      </w:r>
    </w:p>
    <w:p>
      <w:r>
        <w:t xml:space="preserve">4.</w:t>
        <w:tab/>
        <w:tab/>
        <w:tab/>
        <w:t xml:space="preserve">Sinulla ei ole aavistustakaan, miten oivaltava kommenttisi on. Se on lyhyt, havainnollistava,kuvallisten hahmojen, helposti tunnistettava ja helposti samaistuttava. Käytä sitä vapaasti!</w:t>
      </w:r>
    </w:p>
    <w:p>
      <w:r>
        <w:rPr>
          <w:b/>
          <w:u w:val="single"/>
        </w:rPr>
        <w:t xml:space="preserve">130578</w:t>
      </w:r>
    </w:p>
    <w:p>
      <w:r>
        <w:t xml:space="preserve">5.</w:t>
        <w:tab/>
        <w:tab/>
        <w:tab/>
        <w:t xml:space="preserve">Oletko lakannut hakkaamasta vaimoasi?</w:t>
      </w:r>
    </w:p>
    <w:p>
      <w:r>
        <w:rPr>
          <w:b/>
          <w:u w:val="single"/>
        </w:rPr>
        <w:t xml:space="preserve">130579</w:t>
      </w:r>
    </w:p>
    <w:p>
      <w:r>
        <w:t xml:space="preserve">6.</w:t>
        <w:tab/>
        <w:tab/>
        <w:tab/>
        <w:tab/>
        <w:t xml:space="preserve">Tietävätkö vanhempasi, että palvot saatanaa?</w:t>
      </w:r>
    </w:p>
    <w:p>
      <w:r>
        <w:rPr>
          <w:b/>
          <w:u w:val="single"/>
        </w:rPr>
        <w:t xml:space="preserve">130580</w:t>
      </w:r>
    </w:p>
    <w:p>
      <w:r>
        <w:t xml:space="preserve">7.</w:t>
        <w:tab/>
        <w:tab/>
        <w:tab/>
        <w:t xml:space="preserve">Omg Olisin halunnut kuulla Charlie Chaplinin vastauksen tuohon.</w:t>
      </w:r>
    </w:p>
    <w:p>
      <w:r>
        <w:rPr>
          <w:b/>
          <w:u w:val="single"/>
        </w:rPr>
        <w:t xml:space="preserve">130581</w:t>
      </w:r>
    </w:p>
    <w:p>
      <w:r>
        <w:t xml:space="preserve">1. Oikeudenmukaisuuden nimissä se on luultavasti suhteettoman paljon vahinkoa pelkästään kustannusten perusteella.     Lähde: Olen naimisissa olen nähnyt mitä meikki maksaa ja omistan xboxin.  Silti typerä kusipää silti.</w:t>
      </w:r>
    </w:p>
    <w:p>
      <w:r>
        <w:rPr>
          <w:b/>
          <w:u w:val="single"/>
        </w:rPr>
        <w:t xml:space="preserve">130582</w:t>
      </w:r>
    </w:p>
    <w:p>
      <w:r>
        <w:t xml:space="preserve">2.</w:t>
        <w:tab/>
        <w:t xml:space="preserve">Ei</w:t>
      </w:r>
    </w:p>
    <w:p>
      <w:r>
        <w:rPr>
          <w:b/>
          <w:u w:val="single"/>
        </w:rPr>
        <w:t xml:space="preserve">130583</w:t>
      </w:r>
    </w:p>
    <w:p>
      <w:r>
        <w:t xml:space="preserve">3.</w:t>
        <w:tab/>
        <w:t xml:space="preserve">Ohjain voi maksaa 160 dollaria, en välttämättä sanoisi sitä suhteettomaksi. Mutta kyllä, silti tyhmä kusipää.</w:t>
      </w:r>
    </w:p>
    <w:p>
      <w:r>
        <w:rPr>
          <w:b/>
          <w:u w:val="single"/>
        </w:rPr>
        <w:t xml:space="preserve">130584</w:t>
      </w:r>
    </w:p>
    <w:p>
      <w:r>
        <w:t xml:space="preserve">4.</w:t>
        <w:tab/>
        <w:tab/>
        <w:t xml:space="preserve">Voi myös maksaa vain 60 dollaria.  Mutta olet oikeassa, en ottanut huomioon sellaisia asioita kuin mukautetut ohjaimet.  Sekin voi kuitenkin helposti olla yli 100 dollaria meikäläiselle.  Molemmat ovat tyhmiä mulkkuja ja luultavasti ansaitsevat toisensa.</w:t>
      </w:r>
    </w:p>
    <w:p>
      <w:r>
        <w:rPr>
          <w:b/>
          <w:u w:val="single"/>
        </w:rPr>
        <w:t xml:space="preserve">130585</w:t>
      </w:r>
    </w:p>
    <w:p>
      <w:r>
        <w:t xml:space="preserve">1. Ihmettelen tosissani, miksi media ympäri koko vitun maailmaa yhtäkkiä päätti olla **erittäin kiinnostunut** vaaleista täällä tai mistään niihin liittyvästä. Se leviää kaikkialle ja hassua kyllä, ~90% kaikesta mitä näkee on joko väärin ja/tai niistä puuttuu (tai ne päättävät jättää huomiotta) kontekstin/menneisyyden. He eivät tietenkään koskaan tee kunnon tutkimusta siitä, mitä täällä todella tapahtuu (ja on tapahtunut) ennen kuin he suoltavat paskanjauhantaansa, mutta se on silti mielenkiintoista.  Mitä tuotteeseen tulee, en ole pelannut tai katsonut mitään pelattavaa, mutta ulkonäön perusteella se on vain vähäpätöinen peli, jolla yritetään saada rahaa koko "kiistan" avulla.</w:t>
      </w:r>
    </w:p>
    <w:p>
      <w:r>
        <w:rPr>
          <w:b/>
          <w:u w:val="single"/>
        </w:rPr>
        <w:t xml:space="preserve">130586</w:t>
      </w:r>
    </w:p>
    <w:p>
      <w:r>
        <w:t xml:space="preserve">2.</w:t>
        <w:tab/>
        <w:t xml:space="preserve">Älä tunne itseäsi erityiseksi. Länsimaat tekevät tätä paskaa nyt koko ajan. Aina kun joku oikeiston ehdokas pääsee vauhtiin, John Oliver ilmestyy paikalle ja koko länsimainen media seuraa häntä.</w:t>
      </w:r>
    </w:p>
    <w:p>
      <w:r>
        <w:rPr>
          <w:b/>
          <w:u w:val="single"/>
        </w:rPr>
        <w:t xml:space="preserve">130587</w:t>
      </w:r>
    </w:p>
    <w:p>
      <w:r>
        <w:t xml:space="preserve">3.</w:t>
        <w:tab/>
        <w:tab/>
        <w:t xml:space="preserve">En voi uskoa, että kukaan äänestäisi oikeistolaista ehdokasta tänä vuonna! /s</w:t>
      </w:r>
    </w:p>
    <w:p>
      <w:r>
        <w:rPr>
          <w:b/>
          <w:u w:val="single"/>
        </w:rPr>
        <w:t xml:space="preserve">130588</w:t>
      </w:r>
    </w:p>
    <w:p>
      <w:r>
        <w:t xml:space="preserve">4.</w:t>
        <w:tab/>
        <w:tab/>
        <w:tab/>
        <w:t xml:space="preserve">Muistatteko, kun ihmiset sanoivat, että Trumpin kutsuminen fasistiksi ja natsiksi kostautuisi, kun todelliset väkivaltaiset wannabe-diktaattorit yrittäisivät nousta valtaan? No, niin tapahtuu juuri nyt Brasiliassa, eikä puolet maasta välitä, koska he inhoavat toista osapuolta niin paljon.  Yhdysvalloissa tai Euroopassa ei koskaan nähdä oikeistolaista, joka on aiemmin kirjattu ylistämään sotilasdiktatuuria, kidutuksen käyttöä tai sanomassa, että viattomien kuolema on ihan ok maan korjaamiseksi, mutta Bolsonaron kohdalla on juuri näin, ja brasilialaiset pelaavat mieluummin uhkapeliä jäljellä olevilla vähillä oikeuksillaan ja valitsevat hänet opposition sijaan.</w:t>
      </w:r>
    </w:p>
    <w:p>
      <w:r>
        <w:rPr>
          <w:b/>
          <w:u w:val="single"/>
        </w:rPr>
        <w:t xml:space="preserve">130589</w:t>
      </w:r>
    </w:p>
    <w:p>
      <w:r>
        <w:t xml:space="preserve">5.</w:t>
        <w:tab/>
        <w:tab/>
        <w:tab/>
        <w:tab/>
        <w:t xml:space="preserve">Trump puolusti kidutusta ja ylisti Kim Jong Unia, mutta en usko, että hän kannatti millään tavalla viattomien kuolemista. Hän sanoi joitakin outoja asioita, jotka voidaan helposti tulkita poliittista väkivaltaa kannattaviksi.  En usko, että Trump on fasisti tai diktaattori, ja mielestäni heitteillejätetyt äänenpainot eivät ole kovin hyödyllisiä arvioitaessa, onko joku fasisti vai ei.</w:t>
      </w:r>
    </w:p>
    <w:p>
      <w:r>
        <w:rPr>
          <w:b/>
          <w:u w:val="single"/>
        </w:rPr>
        <w:t xml:space="preserve">130590</w:t>
      </w:r>
    </w:p>
    <w:p>
      <w:r>
        <w:t xml:space="preserve">6.</w:t>
        <w:tab/>
        <w:tab/>
        <w:tab/>
        <w:tab/>
        <w:tab/>
        <w:t xml:space="preserve">Veljeni sanoo olevansa newyorkilainen taksikuski, jos newyorkilainen taksikuski olisi rikas. Hän vain sanoo mitä mieleen juolahtaa, ja monet niistä ovat yleensä mauttomia ja karkeasti sanottuja, mutta jos häntä ottaa kirjaimellisesti, ei huomaa, että se on satunnaista liioittelua. Siksi Trump sanoo sellaisia asioita kuin "pommittakaa heidät paskaksi" - se on ilmaus siitä, mitä hän tuntee, ei siitä, mitä hän ajattelee.</w:t>
      </w:r>
    </w:p>
    <w:p>
      <w:r>
        <w:rPr>
          <w:b/>
          <w:u w:val="single"/>
        </w:rPr>
        <w:t xml:space="preserve">130591</w:t>
      </w:r>
    </w:p>
    <w:p>
      <w:r>
        <w:t xml:space="preserve">7.</w:t>
        <w:tab/>
        <w:tab/>
        <w:tab/>
        <w:tab/>
        <w:tab/>
        <w:tab/>
        <w:t xml:space="preserve">Se ei kuitenkaan vapauta häntä siitä, että hän on Yhdysvaltojen presidentti ja hänen pitäisi olla varovainen sanojensa kanssa. Yksi twiitti voi pilata suhteet muihin kansoihin, mitä on tapahtunut. Älä yritä puolustella sitä, mitä hän on tehnyt väärin. Hän on tehnyt hyviä asioita, mutta hän on myös idiootti tässä suhteessa. En halua NY:n taksikuskia presidentiksi, eikä sinunkaan pitäisi.  Edit: Nyt tulee downvoteja.</w:t>
      </w:r>
    </w:p>
    <w:p>
      <w:r>
        <w:rPr>
          <w:b/>
          <w:u w:val="single"/>
        </w:rPr>
        <w:t xml:space="preserve">130592</w:t>
      </w:r>
    </w:p>
    <w:p>
      <w:r>
        <w:t xml:space="preserve">8.</w:t>
        <w:tab/>
        <w:tab/>
        <w:tab/>
        <w:tab/>
        <w:tab/>
        <w:tab/>
        <w:tab/>
        <w:t xml:space="preserve">Ottaisin mieluummin töykeän kuin kaksinaamaisen.</w:t>
      </w:r>
    </w:p>
    <w:p>
      <w:r>
        <w:rPr>
          <w:b/>
          <w:u w:val="single"/>
        </w:rPr>
        <w:t xml:space="preserve">130593</w:t>
      </w:r>
    </w:p>
    <w:p>
      <w:r>
        <w:t xml:space="preserve">9.</w:t>
        <w:tab/>
        <w:tab/>
        <w:tab/>
        <w:tab/>
        <w:tab/>
        <w:tab/>
        <w:tab/>
        <w:tab/>
        <w:t xml:space="preserve">Hän kirjaimellisesti johtaa kaikkia muita presidenttejä valheiden määrässä.   Politifact.</w:t>
      </w:r>
    </w:p>
    <w:p>
      <w:r>
        <w:rPr>
          <w:b/>
          <w:u w:val="single"/>
        </w:rPr>
        <w:t xml:space="preserve">130594</w:t>
      </w:r>
    </w:p>
    <w:p>
      <w:r>
        <w:t xml:space="preserve">10.</w:t>
        <w:tab/>
        <w:tab/>
        <w:tab/>
        <w:tab/>
        <w:tab/>
        <w:tab/>
        <w:tab/>
        <w:tab/>
        <w:tab/>
        <w:t xml:space="preserve">\&gt; Politifactin pitäminen pätevänä lähteenä Voi suloinen kesälapsi.</w:t>
      </w:r>
    </w:p>
    <w:p>
      <w:r>
        <w:rPr>
          <w:b/>
          <w:u w:val="single"/>
        </w:rPr>
        <w:t xml:space="preserve">130595</w:t>
      </w:r>
    </w:p>
    <w:p>
      <w:r>
        <w:t xml:space="preserve">11</w:t>
        <w:t xml:space="preserve">.</w:t>
        <w:tab/>
        <w:tab/>
        <w:tab/>
        <w:tab/>
        <w:tab/>
        <w:tab/>
        <w:tab/>
        <w:tab/>
        <w:tab/>
        <w:tab/>
        <w:t xml:space="preserve">https://mediabiasfactcheck.com/politifact/ Enempää pätevämpää ei voi olla</w:t>
      </w:r>
    </w:p>
    <w:p>
      <w:r>
        <w:rPr>
          <w:b/>
          <w:u w:val="single"/>
        </w:rPr>
        <w:t xml:space="preserve">130596</w:t>
      </w:r>
    </w:p>
    <w:p>
      <w:r>
        <w:t xml:space="preserve">12.</w:t>
        <w:tab/>
        <w:tab/>
        <w:tab/>
        <w:tab/>
        <w:tab/>
        <w:tab/>
        <w:tab/>
        <w:tab/>
        <w:tab/>
        <w:tab/>
        <w:tab/>
        <w:t xml:space="preserve">Ei onnistu. Demokraatit saavat toistuvasti todistetusti vääriä tilastoja ja vanhentuneita tutkimuksia, jotka leimataan "enimmäkseen oikeiksi" sellaisilla paskapuheilla kuin "epätavanomainen leikkaus tiedoista" tai "ei virallisten tilastojen mukaan", kun taas Trump saa paisutettua lukumääräänsä "housut kintuissa" -merkinnöillä, jotka annetaan todistettavissa olevasta paskapuheesta, kuten "validit luvut, mutta emme pidä niiden vertailun implikaatiosta", nasevista sivulauseista, kuten "oi, vain miljoonia" väitteeseen, jonka mukaan Obamacare ei ole auttanut ihmisiä, "transsukupuoliset tytöt eivät ole poikia" mihin tahansa väitteeseen, joka koskee typerää vessataistelua, jne. jne. jne.  Lisäksi PolitiFact tuskin on mikään neutraali E-kadun välimies, vaan sen omistaa *Tampa Bay Times*, joka ei ainoastaan kannattanut Clintonia vaan myös lahjoitti valtavia summia rahaa hänen Floridan kampanjaansa.</w:t>
      </w:r>
    </w:p>
    <w:p>
      <w:r>
        <w:rPr>
          <w:b/>
          <w:u w:val="single"/>
        </w:rPr>
        <w:t xml:space="preserve">130597</w:t>
      </w:r>
    </w:p>
    <w:p>
      <w:r>
        <w:t xml:space="preserve">13.</w:t>
        <w:tab/>
        <w:tab/>
        <w:tab/>
        <w:tab/>
        <w:tab/>
        <w:tab/>
        <w:tab/>
        <w:tab/>
        <w:tab/>
        <w:tab/>
        <w:tab/>
        <w:tab/>
        <w:t xml:space="preserve">&gt;Plus, PolitiFact tuskin on mikään neutraali välimies E-kadulla tai missä tahansa Se *on* itse asiassa kirjaimellisesti neutraali välimies.  Se on sen koko tarkoitus.  Sitä tuetaan voittoa tavoittelemattomana suurelta osin toimittajakoulujen lahjoituksilla.  Ellet kyseenalaista koko journalismin ammattikuntaa, se on puolueeton lähde.</w:t>
      </w:r>
    </w:p>
    <w:p>
      <w:r>
        <w:rPr>
          <w:b/>
          <w:u w:val="single"/>
        </w:rPr>
        <w:t xml:space="preserve">130598</w:t>
      </w:r>
    </w:p>
    <w:p>
      <w:r>
        <w:t xml:space="preserve">14.</w:t>
        <w:tab/>
        <w:tab/>
        <w:tab/>
        <w:tab/>
        <w:tab/>
        <w:tab/>
        <w:tab/>
        <w:tab/>
        <w:tab/>
        <w:tab/>
        <w:tab/>
        <w:tab/>
        <w:tab/>
        <w:t xml:space="preserve">Kyllä, PolitiFact on puolueeton faktantarkastaja, Korean demokraattinen kansantasavalta on demokraattinen ja kansansa hallitsema, SPLC välittää paskaakaan etelästä, köyhistä ihmisistä tai oikeuskäytännöstä, ExxonMobil välittää uusiutuviin energialähteisiin siirtymisestä viimeisimmän yritystiedotteensa mukaan, Trump on vähiten rasistinen henkilö, ja minulla on sinulle myytävänä silta. Se, että joku *sanoaa* olevansa jotain, ei tarkoita, että häntä pitäisi uskoa nimellisarvoonsa; itse asiassa se tarkoittaa useimmiten sitä, että hän yrittää salata jotain.  PolitiFact oli 100-prosenttisesti *Tampa Bay Timesin* omistuksessa ja rahoittama, kunnes se tänä vuonna siirtyi Poynter Institute -instituutin alaisuuteen, joka omistaa nyt myös *Timesin*, toisin sanoen silloin, kun se ei ole tukemassa demokraatteja tai julkaisemassa omalla sivustollaan artikkeleita siitä, miten presidentin sabotoinnilla kehuskeleminen nimettömänä on parasta sitten leivän.  &gt; Ellet sitten kyseenalaista koko journalismin ammattikuntaa, voin tehdä senkin, mutta kerrankin tämä väite ei tee sitä, vaan esittää vain väitteen, että PolitiFact on niin neutraali kuin organisaatio, jota *CNN* haukkuu valehtelusta, voi olla.</w:t>
      </w:r>
    </w:p>
    <w:p>
      <w:r>
        <w:rPr>
          <w:b/>
          <w:u w:val="single"/>
        </w:rPr>
        <w:t xml:space="preserve">130599</w:t>
      </w:r>
    </w:p>
    <w:p>
      <w:r>
        <w:t xml:space="preserve">15.</w:t>
        <w:tab/>
        <w:tab/>
        <w:tab/>
        <w:tab/>
        <w:tab/>
        <w:tab/>
        <w:tab/>
        <w:tab/>
        <w:tab/>
        <w:tab/>
        <w:tab/>
        <w:tab/>
        <w:tab/>
        <w:tab/>
        <w:t xml:space="preserve">Osoitin juuri kirjaimellisesti PolitiFactin "HÄVITTÄVÄN RAHOITUKSEN".  Olen samaa mieltä siitä, että sinun pitäisi tehdä tutkimusta, mutta se on helppo tehdä, ja se on kaikki tuolla.  Heidän rahoituksestaan ei ole kysymysmerkkejä, se on [läpinäkyvää] (https://www.politifact.com/truth-o-meter/article/2018/feb/12/principles-truth-o-meter-politifacts-methodology-i/#Our%20funding).  PolitiFact on niin neutraali faktantarkastaja kuin vain voi kohtuudella saada.  He välttävät latautunutta sanamuotoa, he arvioivat käyttäen kaikkia saatavilla olevia lähteitä ja he purkavat jokaisen väitteen omien ansioidensa perusteella, asiayhteyden kanssa (tästä johtuvat totuusasteet: enimmäkseen totta, housut kintuissa, enimmäkseen valheellista, jne.)  Tutustu heidän [metodologiaan] (https://www.politifact.com/truth-o-meter/article/2018/feb/12/principles-truth-o-meter-politifacts-methodology-i/).  Se, että olet laittanut sen muiden väärennettyjen lähteiden rinnalle, ei tee siitä sellaista.</w:t>
      </w:r>
    </w:p>
    <w:p>
      <w:r>
        <w:rPr>
          <w:b/>
          <w:u w:val="single"/>
        </w:rPr>
        <w:t xml:space="preserve">130600</w:t>
      </w:r>
    </w:p>
    <w:p>
      <w:r>
        <w:t xml:space="preserve">16.</w:t>
        <w:tab/>
        <w:tab/>
        <w:tab/>
        <w:tab/>
        <w:tab/>
        <w:tab/>
        <w:tab/>
        <w:tab/>
        <w:tab/>
        <w:tab/>
        <w:tab/>
        <w:tab/>
        <w:tab/>
        <w:tab/>
        <w:tab/>
        <w:t xml:space="preserve">Väitteesi on ympäripyöreä; he sanovat olevansa objektiivisia, joten he ovat objektiivisia. Heidän tarkistamansa lähteet ovat päteviä ja arvovaltaisia, koska he sanovat niin.  Sivuja ja sivuja, joilla he vääntävät irvokkaasti "puolitotuuden" määritelmää hyödyttääkseen liittolaisiaan ja mustamaalatakseen vihollisiaan.  Eikä rahoitus ole hämärää, vain avoimen puolueellista.</w:t>
      </w:r>
    </w:p>
    <w:p>
      <w:r>
        <w:rPr>
          <w:b/>
          <w:u w:val="single"/>
        </w:rPr>
        <w:t xml:space="preserve">130601</w:t>
      </w:r>
    </w:p>
    <w:p>
      <w:r>
        <w:t xml:space="preserve">1. Onnea veli. Toivon, että saat vastauksia ja tilaisuuden luoda pitkäaikainen yhteys isääsi.   Tätini teki saman sedälleni ja kolmelle serkulleni. He erosivat hän otti lapset ja haukkui setääni ja he vihasivat häntä. Kun he olivat 16,17 ja 18-vuotiaita, hän istui heidän kanssaan alas ja kertoi heille oman puolensa. Tyttö petti häntä, koska mies löysi kondomeja hänen laukustaan, mutta hän oli saanut ne pois. Näin heidän itkevän ja halailevan ja sitten he syyttivät häntä siitä, mihin se kuului. Kaikki nämä vuodet myöhemmin näen serkkujen postauksia setäni kanssa, enkä koskaan heidän äitinsä kanssa. Naiset luulevat, että totuus, jonka he salaavat lapsiltaan, ei koskaan tule julki.</w:t>
      </w:r>
    </w:p>
    <w:p>
      <w:r>
        <w:rPr>
          <w:b/>
          <w:u w:val="single"/>
        </w:rPr>
        <w:t xml:space="preserve">130602</w:t>
      </w:r>
    </w:p>
    <w:p>
      <w:r>
        <w:t xml:space="preserve">2.</w:t>
        <w:tab/>
        <w:t xml:space="preserve">Hieno loppu surulliselle tarinalle. Ikävä sanoa, mutta mikä kusipää.</w:t>
      </w:r>
    </w:p>
    <w:p>
      <w:r>
        <w:rPr>
          <w:b/>
          <w:u w:val="single"/>
        </w:rPr>
        <w:t xml:space="preserve">130603</w:t>
      </w:r>
    </w:p>
    <w:p>
      <w:r>
        <w:t xml:space="preserve">3.</w:t>
        <w:tab/>
        <w:tab/>
        <w:t xml:space="preserve">&gt; Sorry to say it Sorry why? Hän on mulkku, endy story.</w:t>
      </w:r>
    </w:p>
    <w:p>
      <w:r>
        <w:rPr>
          <w:b/>
          <w:u w:val="single"/>
        </w:rPr>
        <w:t xml:space="preserve">130604</w:t>
      </w:r>
    </w:p>
    <w:p>
      <w:r>
        <w:t xml:space="preserve">1. Ketä kiinnostaa, rehellisesti sanottuna. Hän siis vastustaa natseja, enkä ymmärrä, miksi se olisi huono asia vastustaa. Tuo puolue on muuttumassa kansallismieliseksi puolueeksi, joten minusta hän on mahtava.</w:t>
      </w:r>
    </w:p>
    <w:p>
      <w:r>
        <w:rPr>
          <w:b/>
          <w:u w:val="single"/>
        </w:rPr>
        <w:t xml:space="preserve">130605</w:t>
      </w:r>
    </w:p>
    <w:p>
      <w:r>
        <w:t xml:space="preserve">2.</w:t>
        <w:tab/>
        <w:t xml:space="preserve">Oletko jälkeenjäänyt vai sarkastinen</w:t>
      </w:r>
    </w:p>
    <w:p>
      <w:r>
        <w:rPr>
          <w:b/>
          <w:u w:val="single"/>
        </w:rPr>
        <w:t xml:space="preserve">130606</w:t>
      </w:r>
    </w:p>
    <w:p>
      <w:r>
        <w:t xml:space="preserve">3.</w:t>
        <w:tab/>
        <w:tab/>
        <w:t xml:space="preserve">Tarkista hänen kommenttihistoriansa lol.</w:t>
      </w:r>
    </w:p>
    <w:p>
      <w:r>
        <w:rPr>
          <w:b/>
          <w:u w:val="single"/>
        </w:rPr>
        <w:t xml:space="preserve">130607</w:t>
      </w:r>
    </w:p>
    <w:p>
      <w:r>
        <w:t xml:space="preserve">4.</w:t>
        <w:tab/>
        <w:tab/>
        <w:tab/>
        <w:t xml:space="preserve">Kuka olisi arvannut. Väkivaltainen kommunisti.</w:t>
      </w:r>
    </w:p>
    <w:p>
      <w:r>
        <w:rPr>
          <w:b/>
          <w:u w:val="single"/>
        </w:rPr>
        <w:t xml:space="preserve">130608</w:t>
      </w:r>
    </w:p>
    <w:p>
      <w:r>
        <w:t xml:space="preserve">5.</w:t>
        <w:tab/>
        <w:tab/>
        <w:tab/>
        <w:t xml:space="preserve">Kuka olisi arvannut. Väkivaltainen kommunisti.</w:t>
      </w:r>
    </w:p>
    <w:p>
      <w:r>
        <w:rPr>
          <w:b/>
          <w:u w:val="single"/>
        </w:rPr>
        <w:t xml:space="preserve">130609</w:t>
      </w:r>
    </w:p>
    <w:p>
      <w:r>
        <w:t xml:space="preserve">6.</w:t>
        <w:tab/>
        <w:tab/>
        <w:t xml:space="preserve">Olen jälkeenjäänyt ja loukkaantunut.</w:t>
      </w:r>
    </w:p>
    <w:p>
      <w:r>
        <w:rPr>
          <w:b/>
          <w:u w:val="single"/>
        </w:rPr>
        <w:t xml:space="preserve">130610</w:t>
      </w:r>
    </w:p>
    <w:p>
      <w:r>
        <w:t xml:space="preserve">7.</w:t>
        <w:tab/>
        <w:tab/>
        <w:tab/>
        <w:t xml:space="preserve">Tarkoitat siis liberaalia.</w:t>
      </w:r>
    </w:p>
    <w:p>
      <w:r>
        <w:rPr>
          <w:b/>
          <w:u w:val="single"/>
        </w:rPr>
        <w:t xml:space="preserve">130611</w:t>
      </w:r>
    </w:p>
    <w:p>
      <w:r>
        <w:t xml:space="preserve">8.</w:t>
        <w:tab/>
        <w:tab/>
        <w:tab/>
        <w:tab/>
        <w:t xml:space="preserve">Ei tarvitse vain toistaa sitä, mitä hän sanoi. lol.</w:t>
      </w:r>
    </w:p>
    <w:p>
      <w:r>
        <w:rPr>
          <w:b/>
          <w:u w:val="single"/>
        </w:rPr>
        <w:t xml:space="preserve">130612</w:t>
      </w:r>
    </w:p>
    <w:p>
      <w:r>
        <w:t xml:space="preserve">9.</w:t>
        <w:tab/>
        <w:tab/>
        <w:tab/>
        <w:tab/>
        <w:t xml:space="preserve">Katsokaa, minusta se ei ole avuksi.</w:t>
      </w:r>
    </w:p>
    <w:p>
      <w:r>
        <w:rPr>
          <w:b/>
          <w:u w:val="single"/>
        </w:rPr>
        <w:t xml:space="preserve">130613</w:t>
      </w:r>
    </w:p>
    <w:p>
      <w:r>
        <w:t xml:space="preserve">10.</w:t>
        <w:tab/>
        <w:tab/>
        <w:tab/>
        <w:tab/>
        <w:tab/>
        <w:t xml:space="preserve">Olen samaa mieltä. Kunpa ihmiset sanoisivat näin, kun pöytä on käännetty. Republikaanit ottavat Redditissä vastaan niin paljon provosoimatonta haukkumista, ja yleensä heitä vain vähennetään, jos he sanovat yhtään mitään. Kukaan ei osaa enää käydä sivistynyttä poliittista keskustelua, se on surullista. Suhtaudun politiikkaan melko neutraalisti, mutta näen täällä paljon tällaista. Olen rehellisesti yllättynyt, että jotkut tämän viestiketjun kommentit saavat ylennyksiä.</w:t>
      </w:r>
    </w:p>
    <w:p>
      <w:r>
        <w:rPr>
          <w:b/>
          <w:u w:val="single"/>
        </w:rPr>
        <w:t xml:space="preserve">130614</w:t>
      </w:r>
    </w:p>
    <w:p>
      <w:r>
        <w:t xml:space="preserve">11.</w:t>
        <w:tab/>
        <w:tab/>
        <w:tab/>
        <w:tab/>
        <w:tab/>
        <w:tab/>
        <w:t xml:space="preserve">Minä tiedän. Olen siirtynyt kauemmas republikaanisesta puolueesta, koska minusta tuntuu, että se on nykyään vahvasti kansallismielinen, mutta en hyväksyisi minkäänlaista väkivaltaa miltään puolelta.   Älkää kuitenkaan erehtykö, republikaaninen puolue on houkutellut paljon pahoja tyyppejä, ja he ovat pääsemässä pisteeseen, jossa he tarvitsevat näitä vihan täyttämiä sekopäitä voittaakseen, joten he eivät näytä välittävän. Se on alamäkeä tästä eteenpäin.</w:t>
      </w:r>
    </w:p>
    <w:p>
      <w:r>
        <w:rPr>
          <w:b/>
          <w:u w:val="single"/>
        </w:rPr>
        <w:t xml:space="preserve">130615</w:t>
      </w:r>
    </w:p>
    <w:p>
      <w:r>
        <w:t xml:space="preserve">12.</w:t>
        <w:tab/>
        <w:tab/>
        <w:tab/>
        <w:t xml:space="preserve">No, jotain on oikein</w:t>
      </w:r>
    </w:p>
    <w:p>
      <w:r>
        <w:rPr>
          <w:b/>
          <w:u w:val="single"/>
        </w:rPr>
        <w:t xml:space="preserve">130616</w:t>
      </w:r>
    </w:p>
    <w:p>
      <w:r>
        <w:t xml:space="preserve">13.</w:t>
        <w:tab/>
        <w:t xml:space="preserve">Hän on kusipää ja sinä olet idiootti.</w:t>
      </w:r>
    </w:p>
    <w:p>
      <w:r>
        <w:rPr>
          <w:b/>
          <w:u w:val="single"/>
        </w:rPr>
        <w:t xml:space="preserve">130617</w:t>
      </w:r>
    </w:p>
    <w:p>
      <w:r>
        <w:t xml:space="preserve">1. &gt;bi &gt; &gt;homo Samaan aikaan? No, ehkä he ovat vain bi-ihmisiä, jotka haluavat samaa sukupuolta... &gt;aroace OK, miten voi olla **aseksuaali** (ei halua seksiä kenenkään kanssa), **aromaani** (ei halua seurustella kenenkään kanssa), *ja* **bi/homo**? Se on ristiriitaista...</w:t>
      </w:r>
    </w:p>
    <w:p>
      <w:r>
        <w:rPr>
          <w:b/>
          <w:u w:val="single"/>
        </w:rPr>
        <w:t xml:space="preserve">130618</w:t>
      </w:r>
    </w:p>
    <w:p>
      <w:r>
        <w:t xml:space="preserve">2.</w:t>
        <w:tab/>
        <w:t xml:space="preserve">Älä unohda "trans ei-binäärinen poika".</w:t>
      </w:r>
    </w:p>
    <w:p>
      <w:r>
        <w:rPr>
          <w:b/>
          <w:u w:val="single"/>
        </w:rPr>
        <w:t xml:space="preserve">130619</w:t>
      </w:r>
    </w:p>
    <w:p>
      <w:r>
        <w:t xml:space="preserve">3.</w:t>
        <w:tab/>
        <w:tab/>
        <w:t xml:space="preserve">Jaoitte juuri nollalla.</w:t>
      </w:r>
    </w:p>
    <w:p>
      <w:r>
        <w:rPr>
          <w:b/>
          <w:u w:val="single"/>
        </w:rPr>
        <w:t xml:space="preserve">130620</w:t>
      </w:r>
    </w:p>
    <w:p>
      <w:r>
        <w:t xml:space="preserve">4.</w:t>
        <w:tab/>
        <w:tab/>
        <w:tab/>
        <w:t xml:space="preserve">Ei se mitään. Sovelletaan vain L'Hopitalin sääntöä, otetaan derivaatat ja... ei, se on edelleen jälkeenjäänyttä.</w:t>
      </w:r>
    </w:p>
    <w:p>
      <w:r>
        <w:rPr>
          <w:b/>
          <w:u w:val="single"/>
        </w:rPr>
        <w:t xml:space="preserve">130621</w:t>
      </w:r>
    </w:p>
    <w:p>
      <w:r>
        <w:t xml:space="preserve">1. r/menkampf "Se on vahvistettu: Arjalaiset ovat korkeampia olentoja. Uusi tutkimus osoittaa, miten juutalaisten aivot ovat suuntautuneet itsekkyyteen ja arjalaisten aivot ystävällisyyteen."</w:t>
      </w:r>
    </w:p>
    <w:p>
      <w:r>
        <w:rPr>
          <w:b/>
          <w:u w:val="single"/>
        </w:rPr>
        <w:t xml:space="preserve">130622</w:t>
      </w:r>
    </w:p>
    <w:p>
      <w:r>
        <w:t xml:space="preserve">2.</w:t>
        <w:tab/>
        <w:t xml:space="preserve">Tuo on typerää.  Miesten ja naisten aivojen välillä on todellisia eroja.</w:t>
      </w:r>
    </w:p>
    <w:p>
      <w:r>
        <w:rPr>
          <w:b/>
          <w:u w:val="single"/>
        </w:rPr>
        <w:t xml:space="preserve">130623</w:t>
      </w:r>
    </w:p>
    <w:p>
      <w:r>
        <w:t xml:space="preserve">3.</w:t>
        <w:tab/>
        <w:tab/>
        <w:t xml:space="preserve">Joo, mutta olen melko varma, ettei tämä ole totta.</w:t>
      </w:r>
    </w:p>
    <w:p>
      <w:r>
        <w:rPr>
          <w:b/>
          <w:u w:val="single"/>
        </w:rPr>
        <w:t xml:space="preserve">130624</w:t>
      </w:r>
    </w:p>
    <w:p>
      <w:r>
        <w:t xml:space="preserve">4.</w:t>
        <w:tab/>
        <w:tab/>
        <w:tab/>
        <w:t xml:space="preserve">En lukenut artikkelia, koska OP on mies ja siksi ajattelematon kusipää, minkä todistaa se, että hän ei linkitä artikkelia.     Tämä saattaa olla merkityksellistä:    Olen lukenut eräällä kehonrakennussivustolla ison viestiketjun, jossa käsiteltiin persoonallisuuden muutoksia T:n myötä. Se oli todella surullista.    Miehet sanoivat kaikki, että se oli ihan ok, he joko eivät huomanneet paljoa tai tunsivat voivansa käsitellä sitä ihan hyvin.   Pitkään naiset sanoivat, kuinka heidän rakastavasta kumppanistaan tai veljestään tuli yleensä itsekäs, ylimielinen, tunteeton ja välinpitämätön kusipää, kun he käyttivät T:tä. He kieltäytyivät uskomasta, että heidän kumppaninsa ahdinko oli sen arvoinen, että T:n käyttö kannatti lopettaa.  Niin kauan kuin he eivät lyöneet häntä, he eivät nähneet ongelmaa.    T ja empatia eivät näytä korreloivan keskenään ryhmässä, mutta ne korreloivat voimakkaasti yksilössä.  On yleistä, että miehistä tulee iän myötä empaattisempia, luultavasti T:n laskun vuoksi. Se on myös yleisesti havaittu isillä, että T:mme laskee raskauden aikana ja pysyy alhaalla jonkin aikaa synnytyksen jälkeen.      Kaikissa maissa on valtava ylitarjonta naisia hoiva-ammateissa - sairaanhoito, perus- ja keskiasteen opetus, lastenhoito, vanhustenhoito, yleislääkärit ja terapeutit, sosiaalityöntekijät.      [Edit:] https://www.vice.com/en_au/article/ne7gdb/its-confirmed-women-are-higher-beings</w:t>
      </w:r>
    </w:p>
    <w:p>
      <w:r>
        <w:rPr>
          <w:b/>
          <w:u w:val="single"/>
        </w:rPr>
        <w:t xml:space="preserve">130625</w:t>
      </w:r>
    </w:p>
    <w:p>
      <w:r>
        <w:t xml:space="preserve">5.</w:t>
        <w:tab/>
        <w:tab/>
        <w:tab/>
        <w:tab/>
        <w:t xml:space="preserve">Ehkä korrelaatio on olemassa, mutta todennäköisesti ei siinä määrin kuin otsikko antaa ymmärtää.</w:t>
      </w:r>
    </w:p>
    <w:p>
      <w:r>
        <w:rPr>
          <w:b/>
          <w:u w:val="single"/>
        </w:rPr>
        <w:t xml:space="preserve">130626</w:t>
      </w:r>
    </w:p>
    <w:p>
      <w:r>
        <w:t xml:space="preserve">6.</w:t>
        <w:tab/>
        <w:tab/>
        <w:tab/>
        <w:tab/>
        <w:tab/>
        <w:t xml:space="preserve">Vice on rutiininomaisesti kieli poskessa erityisesti otsikoissa.  Enkä usko, että he olisivat empaattisia siitä, että järkyttävät kirjaimellisesti ajattelevia MRA:ita.</w:t>
      </w:r>
    </w:p>
    <w:p>
      <w:r>
        <w:rPr>
          <w:b/>
          <w:u w:val="single"/>
        </w:rPr>
        <w:t xml:space="preserve">130627</w:t>
      </w:r>
    </w:p>
    <w:p>
      <w:r>
        <w:t xml:space="preserve">7.</w:t>
        <w:tab/>
        <w:tab/>
        <w:tab/>
        <w:tab/>
        <w:tab/>
        <w:tab/>
        <w:t xml:space="preserve">ViCE ei ole kieli poskessa... he todella uskovat palvelemaansa sh\*\*. Sama koskee Voxia ja Young Turksia.</w:t>
      </w:r>
    </w:p>
    <w:p>
      <w:r>
        <w:rPr>
          <w:b/>
          <w:u w:val="single"/>
        </w:rPr>
        <w:t xml:space="preserve">130628</w:t>
      </w:r>
    </w:p>
    <w:p>
      <w:r>
        <w:t xml:space="preserve">8.</w:t>
        <w:tab/>
        <w:tab/>
        <w:tab/>
        <w:tab/>
        <w:tab/>
        <w:tab/>
        <w:tab/>
        <w:t xml:space="preserve">Luitko artikkelin?  Mitä mieltä olet siitä? https://www.vice.com/en_au/article/ne7gdb/its-confirmed-women-are-higher-beings</w:t>
      </w:r>
    </w:p>
    <w:p>
      <w:r>
        <w:rPr>
          <w:b/>
          <w:u w:val="single"/>
        </w:rPr>
        <w:t xml:space="preserve">130629</w:t>
      </w:r>
    </w:p>
    <w:p>
      <w:r>
        <w:t xml:space="preserve">1. Heh kiva. Kvanttihomoilua.</w:t>
      </w:r>
    </w:p>
    <w:p>
      <w:r>
        <w:rPr>
          <w:b/>
          <w:u w:val="single"/>
        </w:rPr>
        <w:t xml:space="preserve">130630</w:t>
      </w:r>
    </w:p>
    <w:p>
      <w:r>
        <w:t xml:space="preserve">1. Minulle tämä sopii, koska olen aina tykännyt huutaa "GREETINGS, CUNTS" kovaan ääneen.  Saa veren virtaamaan ja kollegoiden viha sinua kohtaan ruokkii heidät läpi työpäivän.  Vanhusten hoitajana toimiminen on hauskaa.</w:t>
      </w:r>
    </w:p>
    <w:p>
      <w:r>
        <w:rPr>
          <w:b/>
          <w:u w:val="single"/>
        </w:rPr>
        <w:t xml:space="preserve">130631</w:t>
      </w:r>
    </w:p>
    <w:p>
      <w:r>
        <w:t xml:space="preserve">1. Kuvitelkaa, että teette töitä saadaksenne hyvän työpaikan kongressin avustajana Washington DC:ssä ja joudutte selittämään talouden perusasioita tälle toiminnallisesti jälkeenjääneelle sosialistille?</w:t>
      </w:r>
    </w:p>
    <w:p>
      <w:r>
        <w:rPr>
          <w:b/>
          <w:u w:val="single"/>
        </w:rPr>
        <w:t xml:space="preserve">130632</w:t>
      </w:r>
    </w:p>
    <w:p>
      <w:r>
        <w:t xml:space="preserve">1. Eurooppalainen imperialismi on ihmiskunnan vitsaus. Ja sinä kuulostat samalta kuin ne typerät amerikkalaiset, jotka väittävät olevansa 1/16 osaa irlantilaisia.</w:t>
      </w:r>
    </w:p>
    <w:p>
      <w:r>
        <w:rPr>
          <w:b/>
          <w:u w:val="single"/>
        </w:rPr>
        <w:t xml:space="preserve">130633</w:t>
      </w:r>
    </w:p>
    <w:p>
      <w:r>
        <w:t xml:space="preserve">2.</w:t>
        <w:tab/>
        <w:t xml:space="preserve">Olet tervetullut muuttamaan jonnekin, jossa ei ole eurooppalaista vaikutusta. Kiina, Venäjä ja Saudi-Arabia ovat kaikki hyviä vaihtoehtoja, jos todella haluat paeta eurooppalaista yhteiskuntaa. Tosin nuo paikat ovat lääviä, enkä usko, että muutat sinne lähiaikoina, vai mitä? Etkö? Ole sitten hiljaa teini-ikäisestä hermostuneisuudestasi.</w:t>
      </w:r>
    </w:p>
    <w:p>
      <w:r>
        <w:rPr>
          <w:b/>
          <w:u w:val="single"/>
        </w:rPr>
        <w:t xml:space="preserve">130634</w:t>
      </w:r>
    </w:p>
    <w:p>
      <w:r>
        <w:t xml:space="preserve">3.</w:t>
        <w:tab/>
        <w:tab/>
        <w:t xml:space="preserve">Olet jälkeenjäänyt. Toinen kirjoittaja oli looginen, toisin kuin sinä.   Eurooppa on hieno paikka elää, mutta olet täysin tietämätön - tahallasi, lisään vielä - luullessasi, että eurooppalainen imperialismi oli jotain muuta kuin ihmisen aikakauden rappiota. Tietenkin luulette, että teidän on uskottava imperialismiin ollaksenne nationalisti. Brainlet.</w:t>
      </w:r>
    </w:p>
    <w:p>
      <w:r>
        <w:rPr>
          <w:b/>
          <w:u w:val="single"/>
        </w:rPr>
        <w:t xml:space="preserve">130635</w:t>
      </w:r>
    </w:p>
    <w:p>
      <w:r>
        <w:t xml:space="preserve">4.</w:t>
        <w:tab/>
        <w:tab/>
        <w:tab/>
        <w:t xml:space="preserve">Nämä yhteiskunnat ovat käytännössä ainoat, jotka pystyisivät seisomaan omilla jaloillaan ilman eurooppalaista vaikutusta. Jos Eurooppa ei olisi saanut niitä kiinni, se olisi ollut joko Kiina tai Intia.   Olen paljon tyytyväisempi siihen, että maailma ottaa eurooppalaisen vaikutuksen kuin kiinalaisen tai arabialaisen vaikutuksen. Kiina on kommunistinen diktatuuri ja Arabia on autoritaarinen teokratia - molemmat ovat silkkaa vitun paskaa verrattuna henkilökohtaisiin vapauksiin perustuvaan demokratiaan. Voitteko kuvitella, jos Kiina olisi ensimmäisenä kolonisoinut maailman? Tai arabit? Vitut siitä, olisimme heidän maailmansa orjia. Valkoisilla ihmisillä on sentään säädyllisyyttä myöntää etuoikeutensa ja haitata itseään etiikan nimissä. Kiina, eettistä? Lmao. Arabia, eettistä? Lmfao.   Minä, sinä ja kaikki nykyaikana syntyneet olemme helvetin onnekkaita, että Eurooppa tuli maailmaan ennen kumpaakaan näistä diktatuureista.</w:t>
      </w:r>
    </w:p>
    <w:p>
      <w:r>
        <w:rPr>
          <w:b/>
          <w:u w:val="single"/>
        </w:rPr>
        <w:t xml:space="preserve">130636</w:t>
      </w:r>
    </w:p>
    <w:p>
      <w:r>
        <w:t xml:space="preserve">5.</w:t>
        <w:tab/>
        <w:tab/>
        <w:tab/>
        <w:tab/>
        <w:t xml:space="preserve">Niin, kaveri, et selvästikään tiedä mitään Kiinan historiasta, koska siellä yritettiin kolonisaatiota, mutta voin olettaa, että tiedät, mitä tapahtui ja mikä oli lopputulos. Veikkaan, että vedit tuon vain perseestäsi, koska luulet, että nykyinen Kiina vastaa entisaikojen Kiinaa, lol.</w:t>
      </w:r>
    </w:p>
    <w:p>
      <w:r>
        <w:rPr>
          <w:b/>
          <w:u w:val="single"/>
        </w:rPr>
        <w:t xml:space="preserve">130637</w:t>
      </w:r>
    </w:p>
    <w:p>
      <w:r>
        <w:t xml:space="preserve">6.</w:t>
        <w:tab/>
        <w:tab/>
        <w:tab/>
        <w:tab/>
        <w:tab/>
        <w:t xml:space="preserve">Lisää projektia, kiitos. Puhut enemmän *minusta* kuin siitä, mitä kirjoitan. Mikä on outoa, koska ainoa asia, jonka voisit mahdollisesti tietää minusta, olisi kerättävä siitä, mitä kirjoitan. Mutta sinä jätät huomiotta viestieni sisällön ja hyökkäät henkilökohtaisesti minua vastaan. Se on todella outoa.</w:t>
      </w:r>
    </w:p>
    <w:p>
      <w:r>
        <w:rPr>
          <w:b/>
          <w:u w:val="single"/>
        </w:rPr>
        <w:t xml:space="preserve">130638</w:t>
      </w:r>
    </w:p>
    <w:p>
      <w:r>
        <w:t xml:space="preserve">7.</w:t>
        <w:tab/>
        <w:tab/>
        <w:tab/>
        <w:t xml:space="preserve">Eurooppa oli hyvä paikka elää... nyt ihmiset joutuvat vankilaan mielipiteiden julkaisemisesta Facebookissa. Euron romahtaminen on lähellä, ja se on velkakriisi, jollaista maailma ei ole koskaan nähnyt.  "Moninaisuus" vähentää eurooppalaista nationalismia 3. maailman köyhyyden ja kulttuurisen epäsuhdan taskuiksi.</w:t>
      </w:r>
    </w:p>
    <w:p>
      <w:r>
        <w:rPr>
          <w:b/>
          <w:u w:val="single"/>
        </w:rPr>
        <w:t xml:space="preserve">130639</w:t>
      </w:r>
    </w:p>
    <w:p>
      <w:r>
        <w:t xml:space="preserve">1. Se on itse asiassa hauska tarina.  Vasemmistopuolueemme on tällä hetkellä itsetuhoinen. Epäilyttäviä juttuja kampanjarahoituksen kanssa. EU:n parlamentaaristen avustusten väärinkäyttö (sama juttu, josta Le Pen joutui vaikeuksiin ja josta nämä samat vasemmistolaiset pilkkasivat häntä) Joten joku toimittaja, jolla oli voimakas eteläinen aksentti, esitti vasemmistopuolueen johtajalle epämiellyttäviä kysymyksiä. Joita hän väisti pilkkaamalla hänen aksenttiaan. Vielä hauskemmaksi asian tekee se, että hän toivoi tulevansa valituksi Marseillen pormestariksi. Etelän aksentti on siellä tärkeä kulttuuripilari.  Tämä on vitsinomainen ehdotus, jonka tarkoituksena on pitää hänen kömmähdyksensä uutisissa.</w:t>
      </w:r>
    </w:p>
    <w:p>
      <w:r>
        <w:rPr>
          <w:b/>
          <w:u w:val="single"/>
        </w:rPr>
        <w:t xml:space="preserve">130640</w:t>
      </w:r>
    </w:p>
    <w:p>
      <w:r>
        <w:t xml:space="preserve">2.</w:t>
        <w:tab/>
        <w:t xml:space="preserve">Katsoin asiaa hänen Twitteristään, eikä se näytä siltä, he tekivät raportin ja kaikki : https://www.gouvernement.fr/partage/10528-rapport-visant-a-renforcer-la-lutte-contre-le-racisme-et-l-antisemitisme-sur-internet Lisäksi hauska fakta : Häntä syytettiin taksikuskin puremisesta.</w:t>
      </w:r>
    </w:p>
    <w:p>
      <w:r>
        <w:rPr>
          <w:b/>
          <w:u w:val="single"/>
        </w:rPr>
        <w:t xml:space="preserve">130641</w:t>
      </w:r>
    </w:p>
    <w:p>
      <w:r>
        <w:t xml:space="preserve">3.</w:t>
        <w:tab/>
        <w:tab/>
        <w:t xml:space="preserve">Hetkinen, tarkoitatko, että he todella tarkoittavat sitä????  Tiedän, että he ovat tyhmiä, mutta eivät niin tyhmiä.</w:t>
      </w:r>
    </w:p>
    <w:p>
      <w:r>
        <w:rPr>
          <w:b/>
          <w:u w:val="single"/>
        </w:rPr>
        <w:t xml:space="preserve">130642</w:t>
      </w:r>
    </w:p>
    <w:p>
      <w:r>
        <w:t xml:space="preserve">4.</w:t>
        <w:tab/>
        <w:tab/>
        <w:tab/>
        <w:t xml:space="preserve">Hän näyttää suhtautuvan asiaan vakavasti, vaikka jopa hänen omassa puolueessaan jotkut pitävät sitä vain vitsinä.</w:t>
      </w:r>
    </w:p>
    <w:p>
      <w:r>
        <w:rPr>
          <w:b/>
          <w:u w:val="single"/>
        </w:rPr>
        <w:t xml:space="preserve">130643</w:t>
      </w:r>
    </w:p>
    <w:p>
      <w:r>
        <w:t xml:space="preserve">5.</w:t>
        <w:tab/>
        <w:tab/>
        <w:t xml:space="preserve">Ei millään pahalla, mutta jos minun pitäisi "kuunnella ja uskoa", mitä Kotaku ja muut kertovat minulle videopeleistä, en olisi siellä alun alkaenkaan.  Linkitit Ranskan hallituksen virallisen verkkosivuston, siinä on enemmän valeuutisia kuin fanifiktiossa Alex Jones ja Donald Trump metsästävät liskoihmisiä ja löytävät samalla uusia osia seksuaalisuudestaan sen jälkeen, kun ovat myöntäneet sammakon olleen homo alusta asti.</w:t>
      </w:r>
    </w:p>
    <w:p>
      <w:r>
        <w:rPr>
          <w:b/>
          <w:u w:val="single"/>
        </w:rPr>
        <w:t xml:space="preserve">130644</w:t>
      </w:r>
    </w:p>
    <w:p>
      <w:r>
        <w:t xml:space="preserve">6.</w:t>
        <w:tab/>
        <w:tab/>
        <w:tab/>
        <w:t xml:space="preserve">Tuo fanifiktio kuulostaa itse asiassa aika hyvältä. Muistuttaa minua [tästä](https://www.wattpad.com/484534230-one-day-with-alex-jones)</w:t>
      </w:r>
    </w:p>
    <w:p>
      <w:r>
        <w:rPr>
          <w:b/>
          <w:u w:val="single"/>
        </w:rPr>
        <w:t xml:space="preserve">130645</w:t>
      </w:r>
    </w:p>
    <w:p>
      <w:r>
        <w:t xml:space="preserve">7.</w:t>
        <w:tab/>
        <w:tab/>
        <w:tab/>
        <w:tab/>
        <w:t xml:space="preserve">Varsinainen kek.</w:t>
      </w:r>
    </w:p>
    <w:p>
      <w:r>
        <w:rPr>
          <w:b/>
          <w:u w:val="single"/>
        </w:rPr>
        <w:t xml:space="preserve">130646</w:t>
      </w:r>
    </w:p>
    <w:p>
      <w:r>
        <w:t xml:space="preserve">8.</w:t>
        <w:tab/>
        <w:tab/>
        <w:tab/>
        <w:t xml:space="preserve">Joten ? Sitä he ajavat, joten se liittyy keskusteluun. Ja siellä ei ole mainoksia, joten archive.orgia ei tarvita. Lisäksi heidän on tavallaan pakko noudattaa standardeja, koska he ovat hallitus. He eivät voi olla yhtä hulluja kuin ääriainekset, he jäävät jälkeen ja tekevät asioita vasta kun ne ovat tarpeeksi suosittuja...  Joten sen kutsuminen valeuutiseksi on typerää.</w:t>
      </w:r>
    </w:p>
    <w:p>
      <w:r>
        <w:rPr>
          <w:b/>
          <w:u w:val="single"/>
        </w:rPr>
        <w:t xml:space="preserve">130647</w:t>
      </w:r>
    </w:p>
    <w:p>
      <w:r>
        <w:t xml:space="preserve">9.</w:t>
        <w:tab/>
        <w:tab/>
        <w:t xml:space="preserve">https://twitter.com/LaetitiaAvia/status/1052984517856768001/</w:t>
      </w:r>
    </w:p>
    <w:p>
      <w:r>
        <w:rPr>
          <w:b/>
          <w:u w:val="single"/>
        </w:rPr>
        <w:t xml:space="preserve">130648</w:t>
      </w:r>
    </w:p>
    <w:p>
      <w:r>
        <w:t xml:space="preserve">10.</w:t>
        <w:tab/>
        <w:tab/>
        <w:tab/>
        <w:t xml:space="preserve">Les réponses sont excellentes.   "Vous avez mordu un mec dans un taxi ! Arrêtez de donner des leçons !"</w:t>
      </w:r>
    </w:p>
    <w:p>
      <w:r>
        <w:rPr>
          <w:b/>
          <w:u w:val="single"/>
        </w:rPr>
        <w:t xml:space="preserve">130649</w:t>
      </w:r>
    </w:p>
    <w:p>
      <w:r>
        <w:t xml:space="preserve">11.</w:t>
        <w:tab/>
        <w:tab/>
        <w:t xml:space="preserve">joka kuulostaa oudolta seksifetissiltä</w:t>
      </w:r>
    </w:p>
    <w:p>
      <w:r>
        <w:rPr>
          <w:b/>
          <w:u w:val="single"/>
        </w:rPr>
        <w:t xml:space="preserve">130650</w:t>
      </w:r>
    </w:p>
    <w:p>
      <w:r>
        <w:t xml:space="preserve">12.</w:t>
        <w:tab/>
        <w:t xml:space="preserve">&gt;Joku toimittaja, jolla oli voimakas eteläinen aksentti, esitti vasemmistopuolueen johtajalle epämiellyttäviä kysymyksiä. Joita hän väisti pilkkaamalla hänen aksenttiaan.  *Macarèu, aquelos franciman nos fasen cagar.* (Voi helvetti, nuo (pohjois)ranskalaiset vituttavat ihmisiä.)  Yleinen paasaaminen : Macron on kusipää. Hän on Ranskan Trudeau. Hävytön, raivokkaasti monikulttuurinen, vahingoittaa Ranskaa konkurssikypsällä ideologiallaan ja puolueensa korruptiolla.</w:t>
      </w:r>
    </w:p>
    <w:p>
      <w:r>
        <w:rPr>
          <w:b/>
          <w:u w:val="single"/>
        </w:rPr>
        <w:t xml:space="preserve">130651</w:t>
      </w:r>
    </w:p>
    <w:p>
      <w:r>
        <w:t xml:space="preserve">13.</w:t>
        <w:tab/>
        <w:t xml:space="preserve">Hassua, että tämä on kuin se, että joku huusi "Pepe" Clintonin mielenosoituksessa, ja 24 tunnin sisällä Pepe oli SPLC:n mukaan vihan symboli.  Koska häntä nolotti, että jotkut nettimeemien kasvattajat nauroivat hänen kustannuksellaan.  Joku saa vasemmiston ehdokkaan Ranskassa näyttämään hölmöltä, ja lyhyen ajan sisällä he haluavat kieltää hänen tekonsa.  Vasemmiston autoritaarinen paskanjauhanta länsimaissa on valtavassa kasvussa.</w:t>
      </w:r>
    </w:p>
    <w:p>
      <w:r>
        <w:rPr>
          <w:b/>
          <w:u w:val="single"/>
        </w:rPr>
        <w:t xml:space="preserve">130652</w:t>
      </w:r>
    </w:p>
    <w:p>
      <w:r>
        <w:t xml:space="preserve">14.</w:t>
        <w:tab/>
        <w:tab/>
        <w:t xml:space="preserve">Länsimainen globalistivasemmisto haluaa pohjimmiltaan Kiinaa. Kiina on heidän mallinsa.</w:t>
      </w:r>
    </w:p>
    <w:p>
      <w:r>
        <w:rPr>
          <w:b/>
          <w:u w:val="single"/>
        </w:rPr>
        <w:t xml:space="preserve">130653</w:t>
      </w:r>
    </w:p>
    <w:p>
      <w:r>
        <w:t xml:space="preserve">15.</w:t>
        <w:tab/>
        <w:t xml:space="preserve">Onko tämä sama vasemmistopuolue, johon nykyinen presidenttinne kuuluu, vai onko hän eri puolue? Kuulin nimittäin, että myös hänen kannatuslukunsa laskee melko nopeasti.</w:t>
      </w:r>
    </w:p>
    <w:p>
      <w:r>
        <w:rPr>
          <w:b/>
          <w:u w:val="single"/>
        </w:rPr>
        <w:t xml:space="preserve">130654</w:t>
      </w:r>
    </w:p>
    <w:p>
      <w:r>
        <w:t xml:space="preserve">16.</w:t>
        <w:tab/>
        <w:tab/>
        <w:t xml:space="preserve">On käynyt ilmi, että kansalaisten nalkuttaminen kutsumalla heitä matalalla kynnyksellä ruikuttajiksi, joiden pitäisi imeä sitä ja olla hiljaa valituksistaan... ei saa sympatiaa, kun mokaat.</w:t>
      </w:r>
    </w:p>
    <w:p>
      <w:r>
        <w:rPr>
          <w:b/>
          <w:u w:val="single"/>
        </w:rPr>
        <w:t xml:space="preserve">130655</w:t>
      </w:r>
    </w:p>
    <w:p>
      <w:r>
        <w:t xml:space="preserve">17.</w:t>
        <w:tab/>
        <w:tab/>
        <w:tab/>
        <w:t xml:space="preserve">Luulisi, että tämä on tehokkain strategia kritiikin käsittelyssä, kun otetaan huomioon, miten yleistä tämä on ollut viime aikoina.</w:t>
      </w:r>
    </w:p>
    <w:p>
      <w:r>
        <w:rPr>
          <w:b/>
          <w:u w:val="single"/>
        </w:rPr>
        <w:t xml:space="preserve">130656</w:t>
      </w:r>
    </w:p>
    <w:p>
      <w:r>
        <w:t xml:space="preserve">18.</w:t>
        <w:tab/>
        <w:tab/>
        <w:t xml:space="preserve">Ei, tämä on vasemmanpuoleisempi. Presidentti on """""sentrist""""".</w:t>
      </w:r>
    </w:p>
    <w:p>
      <w:r>
        <w:rPr>
          <w:b/>
          <w:u w:val="single"/>
        </w:rPr>
        <w:t xml:space="preserve">130657</w:t>
      </w:r>
    </w:p>
    <w:p>
      <w:r>
        <w:t xml:space="preserve">1. Olisi pitänyt karkottaa se typerä kusipää Afganistaniin hänen kanssaan.</w:t>
      </w:r>
    </w:p>
    <w:p>
      <w:r>
        <w:rPr>
          <w:b/>
          <w:u w:val="single"/>
        </w:rPr>
        <w:t xml:space="preserve">130658</w:t>
      </w:r>
    </w:p>
    <w:p>
      <w:r>
        <w:t xml:space="preserve">1. Se ei ole amerikkalainen asia, vaan pikemminkin tietämätön amerikkalainen asia. SJW:t, jotka ajattelevat näitä typeriä asioita, ovat samoja tasavaltalaisia Hillbilly Hicks -juntteja, jotka luulevat, että kaikki Amerikan ongelmat voidaan ampua pois.  He eivät ymmärrä mitään globaalista dynamiikasta, mutta yrittävät silti ulottaa odotuksensa muuhun maailmaan.  Äärioikeistolta eli republikaaneilta tämä tietämättömyys ilmenee siten, että rotu muuttuu puhtaasti värilliseksi asiaksi, ja republikaaneille se on maailmanlaajuisen diplomatian muuttamista sosialistiseksi versus kapitalistiseksi dynamiikaksi.  Vasemmistolla ja äärivasemmistolla on samanlainen dilemma. Maltillisempi vasemmisto muuttaa sen tasa-arvon ja epätasa-arvon välille (tasa-arvo on useimmiten tasa-arvoa), ja äärivasemmisto muuttaa sen valkoisten ja ei-valkoisten välille, ja joskus aasialaisia pidetään valkoisina.</w:t>
      </w:r>
    </w:p>
    <w:p>
      <w:r>
        <w:rPr>
          <w:b/>
          <w:u w:val="single"/>
        </w:rPr>
        <w:t xml:space="preserve">130659</w:t>
      </w:r>
    </w:p>
    <w:p>
      <w:r>
        <w:t xml:space="preserve">1. &gt; Vaikka Gamergate hyväksyy naiset, jotka "haluavat vain pelata pelejä" eivätkä kyseenalaista heidän käsitystään videopeleistä, niiden yhteiskunnallisista/poliittisista vaikutuksista tai mistään muustakaan kuin pelaamisesta, he pitävät useimpia naisia epäilyttävinä tai ainakin tunkeutujina olennaisesti miehiseen tilaan (Vermeulen, Van Bauwel, &amp; Van Looy,2017; Euteneur, 2016; Robinson, 2014). Koska he uskovat, että sukupuoli on essentialistinen ominaisuus, nainen, joka haluaa pelata videopelejä, haluaa silti todennäköisesti feminisoida niitä, jotta naisten olisi mukavampi pelata. Gamergate haluaa enimmäkseen, että naiset tai ainakin kaikki, mikä kantaa feminiinisiä piirteitä, pysyvät poissa videopeleistä, jotka he ovat rakentaneet olennaisesti maskuliiniseksi tilaksi.    Wat.</w:t>
      </w:r>
    </w:p>
    <w:p>
      <w:r>
        <w:rPr>
          <w:b/>
          <w:u w:val="single"/>
        </w:rPr>
        <w:t xml:space="preserve">130660</w:t>
      </w:r>
    </w:p>
    <w:p>
      <w:r>
        <w:t xml:space="preserve">2.</w:t>
        <w:tab/>
        <w:t xml:space="preserve">&gt;Koska he uskovat, että sukupuoli on essentialistinen piirre Monien muiden suurten oletusten joukossa, joita tässä paperissa tehdään: sukupuolella ei ole minkäänlaista biologista eroa. Joten jotenkin me olemme naisvihamielisiä, koska uskallamme sanoa jotain niinkin kiistatonta kuin "miehet ja naiset eivät ole identtisiä".</w:t>
      </w:r>
    </w:p>
    <w:p>
      <w:r>
        <w:rPr>
          <w:b/>
          <w:u w:val="single"/>
        </w:rPr>
        <w:t xml:space="preserve">130661</w:t>
      </w:r>
    </w:p>
    <w:p>
      <w:r>
        <w:t xml:space="preserve">1. Luuletteko te, että tämä todella sopii tämän subin kuvaukseen, tarkoitan, että onko olemassa tilanne, jossa kuvittelette tämän tapahtuvan jollekin miehelle ja sitten hän joutuu vastakkain toisensa kanssa siitä ja nainen sanoo "no, minä olen tyttö! saan tehdä tällaisia asioita!" ja sitten mies sanoo henkeään pidätellen "sietämätön pillupassi, kiroan sinut ja epätasa-arvosi" odottakaa, ei, ei, ei, ei, ei, ei, ei, ei, ei, ei, ei, ei, ei, ei, ei, ei, ei, ei, ei, ei, ei, ei, ei, ei, ei, ei, ei, ei, ei, ei, ei, ei, ei, ei, ei, ei, ei, ei, ei.</w:t>
      </w:r>
    </w:p>
    <w:p>
      <w:r>
        <w:rPr>
          <w:b/>
          <w:u w:val="single"/>
        </w:rPr>
        <w:t xml:space="preserve">130662</w:t>
      </w:r>
    </w:p>
    <w:p>
      <w:r>
        <w:t xml:space="preserve">2.</w:t>
        <w:tab/>
        <w:t xml:space="preserve">Päästäkää irti tästä retardista</w:t>
      </w:r>
    </w:p>
    <w:p>
      <w:r>
        <w:rPr>
          <w:b/>
          <w:u w:val="single"/>
        </w:rPr>
        <w:t xml:space="preserve">130663</w:t>
      </w:r>
    </w:p>
    <w:p>
      <w:r>
        <w:t xml:space="preserve">3.</w:t>
        <w:tab/>
        <w:tab/>
        <w:t xml:space="preserve">Painu vittuun, suuta hengittävä hintti</w:t>
      </w:r>
    </w:p>
    <w:p>
      <w:r>
        <w:rPr>
          <w:b/>
          <w:u w:val="single"/>
        </w:rPr>
        <w:t xml:space="preserve">130664</w:t>
      </w:r>
    </w:p>
    <w:p>
      <w:r>
        <w:t xml:space="preserve">4.</w:t>
        <w:tab/>
        <w:tab/>
        <w:tab/>
        <w:t xml:space="preserve">Oof. Päästäkää irti tästä särmikkäästä retardista.</w:t>
      </w:r>
    </w:p>
    <w:p>
      <w:r>
        <w:rPr>
          <w:b/>
          <w:u w:val="single"/>
        </w:rPr>
        <w:t xml:space="preserve">130665</w:t>
      </w:r>
    </w:p>
    <w:p>
      <w:r>
        <w:t xml:space="preserve">1. Älä vittu sekoita minua noihin tuhatvuotisiin ääliöihin, -</w:t>
      </w:r>
    </w:p>
    <w:p>
      <w:r>
        <w:rPr>
          <w:b/>
          <w:u w:val="single"/>
        </w:rPr>
        <w:t xml:space="preserve">130666</w:t>
      </w:r>
    </w:p>
    <w:p>
      <w:r>
        <w:t xml:space="preserve">2.</w:t>
        <w:tab/>
        <w:t xml:space="preserve">Useimmat tuntemani vuosituhannen vaihteen ihmiset eivät usko monisukupuolisuuteen. Se näyttää olevan Gen Z:n juttu. Meille tuhatvuotiaille on kerrottu, että identiteetillä ei ole väliä, pojat voivat leikkiä nukeilla ja tytöt kuorma-autoilla. Kyse oli sukupuoliroolien murtamisesta. Nyt jostain syystä uusi sukupolvi on helvetin innokas pakottamaan ja luomaan kaikenlaisia sukupuoli- ja roturooleja.</w:t>
      </w:r>
    </w:p>
    <w:p>
      <w:r>
        <w:rPr>
          <w:b/>
          <w:u w:val="single"/>
        </w:rPr>
        <w:t xml:space="preserve">130667</w:t>
      </w:r>
    </w:p>
    <w:p>
      <w:r>
        <w:t xml:space="preserve">1. Hänen pitäisi yrittää elättää perhe työskentelemällä kymmenen tuntia päivässä ja kulkemalla tunnin työmatkat, jotta hän voi tulla kotiin ja saada miehensä kertomaan hänelle, kuinka vaikeaa oli trollailla facebookia puhelimellaan koko päivän, kun lapset katsoivat televisiota ja/tai olivat koulussa. &amp;#x200B; &amp;#x200B;</w:t>
      </w:r>
    </w:p>
    <w:p>
      <w:r>
        <w:rPr>
          <w:b/>
          <w:u w:val="single"/>
        </w:rPr>
        <w:t xml:space="preserve">130668</w:t>
      </w:r>
    </w:p>
    <w:p>
      <w:r>
        <w:t xml:space="preserve">2.</w:t>
        <w:tab/>
        <w:t xml:space="preserve">Tämä on vaimoni. Teen 24 tuntia töitä ja 48 tuntia vapaata. Hän inhoaa sitä, kun en ole työskennellyt projektin parissa vaan vain istunut ja rentoutunut.</w:t>
      </w:r>
    </w:p>
    <w:p>
      <w:r>
        <w:rPr>
          <w:b/>
          <w:u w:val="single"/>
        </w:rPr>
        <w:t xml:space="preserve">130669</w:t>
      </w:r>
    </w:p>
    <w:p>
      <w:r>
        <w:t xml:space="preserve">3.</w:t>
        <w:tab/>
        <w:tab/>
        <w:t xml:space="preserve">Voin samaistua, olin poliisi, joka teki 12 tunnin vuoroja vuorotellen päivisin ja öisin joka kuukausi. Pääsin kotiin klo 6 aamulla, heräsin klo 9.30 "auttamaan lasten kanssa", koska hän "tarvitsi taukoa". Lopulta sanoin: "Haluatko tehdä töitä? Sinulla on uusi auto, pankkikortti, jonka saldoa ei tarvitse tarkistaa, uusi koti, saat lomaa joka vuosi, eikä sinun tarvitse tehdä mitään muuta kuin antaa minun nukkua 6 tuntia, kun olen yövuorossa.    Lisäksi tulisin kotiin lounaalle päivävuorossa, ja sinä joisit kuumaa kaakaota ja katsoisit päiväohjelmaa pyjama päälläsi. lol.</w:t>
      </w:r>
    </w:p>
    <w:p>
      <w:r>
        <w:rPr>
          <w:b/>
          <w:u w:val="single"/>
        </w:rPr>
        <w:t xml:space="preserve">130670</w:t>
      </w:r>
    </w:p>
    <w:p>
      <w:r>
        <w:t xml:space="preserve">4.</w:t>
        <w:tab/>
        <w:tab/>
        <w:tab/>
        <w:t xml:space="preserve">Vaimosi kuulostaa oikeutetulta mulkulta, kuten 95 prosenttia naisista.</w:t>
      </w:r>
    </w:p>
    <w:p>
      <w:r>
        <w:rPr>
          <w:b/>
          <w:u w:val="single"/>
        </w:rPr>
        <w:t xml:space="preserve">130671</w:t>
      </w:r>
    </w:p>
    <w:p>
      <w:r>
        <w:t xml:space="preserve">5.</w:t>
        <w:tab/>
        <w:tab/>
        <w:tab/>
        <w:tab/>
        <w:t xml:space="preserve">oof</w:t>
      </w:r>
    </w:p>
    <w:p>
      <w:r>
        <w:rPr>
          <w:b/>
          <w:u w:val="single"/>
        </w:rPr>
        <w:t xml:space="preserve">130672</w:t>
      </w:r>
    </w:p>
    <w:p>
      <w:r>
        <w:t xml:space="preserve">1. Ilmoittakaa minulle, kun joku saa porttikiellon, kun joku sanoo "miehet ovat sikoja".</w:t>
      </w:r>
    </w:p>
    <w:p>
      <w:r>
        <w:rPr>
          <w:b/>
          <w:u w:val="single"/>
        </w:rPr>
        <w:t xml:space="preserve">130673</w:t>
      </w:r>
    </w:p>
    <w:p>
      <w:r>
        <w:t xml:space="preserve">2.</w:t>
        <w:tab/>
        <w:t xml:space="preserve">Olet niin typerä, se ei ole epäinhimillistävää, jos se ei ole ihminen!</w:t>
      </w:r>
    </w:p>
    <w:p>
      <w:r>
        <w:rPr>
          <w:b/>
          <w:u w:val="single"/>
        </w:rPr>
        <w:t xml:space="preserve">130674</w:t>
      </w:r>
    </w:p>
    <w:p>
      <w:r>
        <w:t xml:space="preserve">3.</w:t>
        <w:tab/>
        <w:tab/>
        <w:t xml:space="preserve">[poistettu]</w:t>
      </w:r>
    </w:p>
    <w:p>
      <w:r>
        <w:rPr>
          <w:b/>
          <w:u w:val="single"/>
        </w:rPr>
        <w:t xml:space="preserve">130675</w:t>
      </w:r>
    </w:p>
    <w:p>
      <w:r>
        <w:t xml:space="preserve">4.</w:t>
        <w:tab/>
        <w:tab/>
        <w:tab/>
        <w:t xml:space="preserve">Vittu ei kuitenkaan ole seksuaalinen loukkaus, se on vain slangia erittäin epämiellyttävälle henkilölle.</w:t>
      </w:r>
    </w:p>
    <w:p>
      <w:r>
        <w:rPr>
          <w:b/>
          <w:u w:val="single"/>
        </w:rPr>
        <w:t xml:space="preserve">130676</w:t>
      </w:r>
    </w:p>
    <w:p>
      <w:r>
        <w:t xml:space="preserve">1. Eikö vuorovaikutteisuuden tappaminen ole typerintä, mitä verkkosivustolla voi tehdä?</w:t>
      </w:r>
    </w:p>
    <w:p>
      <w:r>
        <w:rPr>
          <w:b/>
          <w:u w:val="single"/>
        </w:rPr>
        <w:t xml:space="preserve">130677</w:t>
      </w:r>
    </w:p>
    <w:p>
      <w:r>
        <w:t xml:space="preserve">1. Hänen miesparkaansa. Tuon hölmön on päästävä ulos heti.</w:t>
      </w:r>
    </w:p>
    <w:p>
      <w:r>
        <w:rPr>
          <w:b/>
          <w:u w:val="single"/>
        </w:rPr>
        <w:t xml:space="preserve">130678</w:t>
      </w:r>
    </w:p>
    <w:p>
      <w:r>
        <w:t xml:space="preserve">2.</w:t>
        <w:tab/>
        <w:t xml:space="preserve">Liian kallista.  Miksi luulet, että naiset ovat niin itsepintaisia avioitumaan?  He voivat käyttäytyä kuin täysiä kusipäitä jälkikäteen, ja sinun on maksettava heille siitä, että he lähtevät.  Älä koskaan mene naimisiin.  Se ei hyödytä miestä yhtään...</w:t>
      </w:r>
    </w:p>
    <w:p>
      <w:r>
        <w:rPr>
          <w:b/>
          <w:u w:val="single"/>
        </w:rPr>
        <w:t xml:space="preserve">130679</w:t>
      </w:r>
    </w:p>
    <w:p>
      <w:r>
        <w:t xml:space="preserve">3.</w:t>
        <w:tab/>
        <w:tab/>
        <w:t xml:space="preserve">En ole menossa naimisiin. En ole koskaan halunnut enkä koskaan mennytkään.</w:t>
      </w:r>
    </w:p>
    <w:p>
      <w:r>
        <w:rPr>
          <w:b/>
          <w:u w:val="single"/>
        </w:rPr>
        <w:t xml:space="preserve">130680</w:t>
      </w:r>
    </w:p>
    <w:p>
      <w:r>
        <w:t xml:space="preserve">4.</w:t>
        <w:tab/>
        <w:tab/>
        <w:tab/>
        <w:t xml:space="preserve">Samaan aikaan setäni on menossa naimisiin naisen kanssa, joka on jo eronnut ja jolla on yksi lapsi, ja maksaa edelleen ensimmäisen vaimonsa ja heidän kolmen lapsensa elatusmaksuja.  Mutta minä olen kusipää, kun sanon hänelle, että se on huono ajatus.  Jotkut ihmiset eivät koskaan opi.....  Se valta, joka pillulla on joihinkin miehiin, hämmentää minua...</w:t>
      </w:r>
    </w:p>
    <w:p>
      <w:r>
        <w:rPr>
          <w:b/>
          <w:u w:val="single"/>
        </w:rPr>
        <w:t xml:space="preserve">130681</w:t>
      </w:r>
    </w:p>
    <w:p>
      <w:r>
        <w:t xml:space="preserve">5.</w:t>
        <w:tab/>
        <w:tab/>
        <w:tab/>
        <w:tab/>
        <w:t xml:space="preserve">Ainakin sinä tiedät paremmin.</w:t>
      </w:r>
    </w:p>
    <w:p>
      <w:r>
        <w:rPr>
          <w:b/>
          <w:u w:val="single"/>
        </w:rPr>
        <w:t xml:space="preserve">130682</w:t>
      </w:r>
    </w:p>
    <w:p>
      <w:r>
        <w:t xml:space="preserve">6.</w:t>
        <w:tab/>
        <w:tab/>
        <w:t xml:space="preserve">EUVL</w:t>
      </w:r>
    </w:p>
    <w:p>
      <w:r>
        <w:rPr>
          <w:b/>
          <w:u w:val="single"/>
        </w:rPr>
        <w:t xml:space="preserve">130683</w:t>
      </w:r>
    </w:p>
    <w:p>
      <w:r>
        <w:t xml:space="preserve">7.</w:t>
        <w:tab/>
        <w:tab/>
        <w:t xml:space="preserve">Ei aina. Tulin avioliittooni ilman rahaa, aivan kuten mieheni. Nyt minä käyn töissä ja hän jää kotiin. Olemme itse asiassa aika hyvä tiimi ja afaik hän on aika onnellinen joten .... Sanoisin, että hän hyötyy siitä.</w:t>
      </w:r>
    </w:p>
    <w:p>
      <w:r>
        <w:rPr>
          <w:b/>
          <w:u w:val="single"/>
        </w:rPr>
        <w:t xml:space="preserve">130684</w:t>
      </w:r>
    </w:p>
    <w:p>
      <w:r>
        <w:t xml:space="preserve">1. "ei ole siistiä tappaa poikaystäväsi" Millaisia ääliöitä he palkkaavat tuomareiksi?</w:t>
      </w:r>
    </w:p>
    <w:p>
      <w:r>
        <w:rPr>
          <w:b/>
          <w:u w:val="single"/>
        </w:rPr>
        <w:t xml:space="preserve">130685</w:t>
      </w:r>
    </w:p>
    <w:p>
      <w:r>
        <w:t xml:space="preserve">1. Tämä on jälkeenjäänyttä.</w:t>
      </w:r>
    </w:p>
    <w:p>
      <w:r>
        <w:rPr>
          <w:b/>
          <w:u w:val="single"/>
        </w:rPr>
        <w:t xml:space="preserve">130686</w:t>
      </w:r>
    </w:p>
    <w:p>
      <w:r>
        <w:t xml:space="preserve">2.</w:t>
        <w:tab/>
        <w:t xml:space="preserve">Eikö niin? Olin Sh00k.  No, vitut heistä. Hyvä, että sain 2,8k upvotea ennen kuin minut bannattiin.</w:t>
      </w:r>
    </w:p>
    <w:p>
      <w:r>
        <w:rPr>
          <w:b/>
          <w:u w:val="single"/>
        </w:rPr>
        <w:t xml:space="preserve">130687</w:t>
      </w:r>
    </w:p>
    <w:p>
      <w:r>
        <w:t xml:space="preserve">3.</w:t>
        <w:tab/>
        <w:tab/>
        <w:t xml:space="preserve">Kiva. Saat kaiken karman!  Edit- Sinua ei pitäisi bannata mistään internetin nurkasta vain siksi, että osallistut johonkin toiseen, josta he eivät pidä.</w:t>
      </w:r>
    </w:p>
    <w:p>
      <w:r>
        <w:rPr>
          <w:b/>
          <w:u w:val="single"/>
        </w:rPr>
        <w:t xml:space="preserve">130688</w:t>
      </w:r>
    </w:p>
    <w:p>
      <w:r>
        <w:t xml:space="preserve">4.</w:t>
        <w:tab/>
        <w:tab/>
        <w:tab/>
        <w:t xml:space="preserve">Joo, esimerkki; kaksi kulmaani ovat 1) MGTOW 2) nainen vastaan nainen kääpiö booty porno.</w:t>
      </w:r>
    </w:p>
    <w:p>
      <w:r>
        <w:rPr>
          <w:b/>
          <w:u w:val="single"/>
        </w:rPr>
        <w:t xml:space="preserve">130689</w:t>
      </w:r>
    </w:p>
    <w:p>
      <w:r>
        <w:t xml:space="preserve">5.</w:t>
        <w:tab/>
        <w:tab/>
        <w:tab/>
        <w:tab/>
        <w:t xml:space="preserve">Kinky</w:t>
      </w:r>
    </w:p>
    <w:p>
      <w:r>
        <w:rPr>
          <w:b/>
          <w:u w:val="single"/>
        </w:rPr>
        <w:t xml:space="preserve">130690</w:t>
      </w:r>
    </w:p>
    <w:p>
      <w:r>
        <w:t xml:space="preserve">1. Tämä on hyvä huomio, mutta kaipaan sitä, että roistot ovat pahoja vain ollakseen pahoja. Joskus en halua tietää konnan koko elämän taustatarinaa, se saa minut itse asiassa pitämään heistä vähemmän.   Kuten alussa sanottiin, sille on aikansa ja paikkansa, mutta sen ei todellakaan pitäisi olla joka hiton kerta.</w:t>
      </w:r>
    </w:p>
    <w:p>
      <w:r>
        <w:rPr>
          <w:b/>
          <w:u w:val="single"/>
        </w:rPr>
        <w:t xml:space="preserve">130691</w:t>
      </w:r>
    </w:p>
    <w:p>
      <w:r>
        <w:t xml:space="preserve">2.</w:t>
        <w:tab/>
        <w:t xml:space="preserve">Ymmärrän sen, mutta roisto, joka on paha vain pahuuden vuoksi, on kirjoituksen kannalta staattinen. Se voi joskus toimia. Vrt. Batmanin Jokeri, mutta yleisesti ottaen hyvä konna tarvitsee selkeät motiivit ja ymmärrettävän syyn sille, miksi hän tekee mitä tekee. Jos konna ei ole oman tarinansa sankari, hahmosi on karikatyyri.    Jopa halveksittavimmissa roistoissa on oltava järkeä. Katso Ramsey Game of Thronesissa. Hän on hullu ja epäilemättä paha, mutta hänen hahmossaan on järkeä. Hänellä on jotain todistettavaa. Se ei saa sinua säälimään häntä. Se saa sinut ymmärtämään häntä. Se vaikuttaa hänen tekemiinsä valintoihin ja auttaa huuhtomaan hänet ulos. Parhaat roistot ovat niitä, joita joko rakastaa vihata tai vihaa rakastaakseen.</w:t>
      </w:r>
    </w:p>
    <w:p>
      <w:r>
        <w:rPr>
          <w:b/>
          <w:u w:val="single"/>
        </w:rPr>
        <w:t xml:space="preserve">130692</w:t>
      </w:r>
    </w:p>
    <w:p>
      <w:r>
        <w:t xml:space="preserve">3.</w:t>
        <w:tab/>
        <w:tab/>
        <w:t xml:space="preserve">Itse asiassa Jokeri on täydellinen esimerkki OP:n pointista, jos tunnet The Killing Joke -elokuvan. Kaveri joka menettää kaiken ja tulee hulluksi. Hän haluaa vain todistaa, että kaikki ovat yhden huonon päivän päässä siitä, että heistä tulisi hän.</w:t>
      </w:r>
    </w:p>
    <w:p>
      <w:r>
        <w:rPr>
          <w:b/>
          <w:u w:val="single"/>
        </w:rPr>
        <w:t xml:space="preserve">130693</w:t>
      </w:r>
    </w:p>
    <w:p>
      <w:r>
        <w:t xml:space="preserve">4.</w:t>
        <w:tab/>
        <w:tab/>
        <w:t xml:space="preserve">Luulen, että olen vain kyllästynyt kaikkiin näihin pitkäveteisiin taustatarinoihin roistoista, joista en vain välitä. Joskus on hauskaa, että paha tyyppi vain on paha, tiedäthän?</w:t>
      </w:r>
    </w:p>
    <w:p>
      <w:r>
        <w:rPr>
          <w:b/>
          <w:u w:val="single"/>
        </w:rPr>
        <w:t xml:space="preserve">130694</w:t>
      </w:r>
    </w:p>
    <w:p>
      <w:r>
        <w:t xml:space="preserve">5.</w:t>
        <w:tab/>
        <w:tab/>
        <w:tab/>
        <w:t xml:space="preserve">Katso Mad Max Fury Road, Lontoo on kaatunut tai Olympus on kaatunut. Kaikissa kolmessa on pahiksia, joilla ei ole mitään merkityksettömiä taustatarinoita. "nuo ihmiset yrittävät tappaa meidät / presidentin" periaatteessa kiteyttää ne.</w:t>
      </w:r>
    </w:p>
    <w:p>
      <w:r>
        <w:rPr>
          <w:b/>
          <w:u w:val="single"/>
        </w:rPr>
        <w:t xml:space="preserve">130695</w:t>
      </w:r>
    </w:p>
    <w:p>
      <w:r>
        <w:t xml:space="preserve">6.</w:t>
        <w:tab/>
        <w:tab/>
        <w:tab/>
        <w:t xml:space="preserve">Pidätkö myös hampurilaisista enemmän kuin ranskalaisesta keittiöstä?</w:t>
      </w:r>
    </w:p>
    <w:p>
      <w:r>
        <w:rPr>
          <w:b/>
          <w:u w:val="single"/>
        </w:rPr>
        <w:t xml:space="preserve">130696</w:t>
      </w:r>
    </w:p>
    <w:p>
      <w:r>
        <w:t xml:space="preserve">7.</w:t>
        <w:tab/>
        <w:tab/>
        <w:tab/>
        <w:tab/>
        <w:t xml:space="preserve">Kyllä</w:t>
      </w:r>
    </w:p>
    <w:p>
      <w:r>
        <w:rPr>
          <w:b/>
          <w:u w:val="single"/>
        </w:rPr>
        <w:t xml:space="preserve">130697</w:t>
      </w:r>
    </w:p>
    <w:p>
      <w:r>
        <w:t xml:space="preserve">8.</w:t>
        <w:tab/>
        <w:tab/>
        <w:tab/>
        <w:tab/>
        <w:tab/>
        <w:t xml:space="preserve">Tiesin sen</w:t>
      </w:r>
    </w:p>
    <w:p>
      <w:r>
        <w:rPr>
          <w:b/>
          <w:u w:val="single"/>
        </w:rPr>
        <w:t xml:space="preserve">130698</w:t>
      </w:r>
    </w:p>
    <w:p>
      <w:r>
        <w:t xml:space="preserve">9.</w:t>
        <w:tab/>
        <w:tab/>
        <w:tab/>
        <w:tab/>
        <w:tab/>
        <w:tab/>
        <w:t xml:space="preserve">Oletko usein esillä r/Iamverysmartin etusivulla?</w:t>
      </w:r>
    </w:p>
    <w:p>
      <w:r>
        <w:rPr>
          <w:b/>
          <w:u w:val="single"/>
        </w:rPr>
        <w:t xml:space="preserve">130699</w:t>
      </w:r>
    </w:p>
    <w:p>
      <w:r>
        <w:t xml:space="preserve">10.</w:t>
        <w:tab/>
        <w:tab/>
        <w:tab/>
        <w:tab/>
        <w:tab/>
        <w:tab/>
        <w:tab/>
        <w:t xml:space="preserve">Penis</w:t>
      </w:r>
    </w:p>
    <w:p>
      <w:r>
        <w:rPr>
          <w:b/>
          <w:u w:val="single"/>
        </w:rPr>
        <w:t xml:space="preserve">130700</w:t>
      </w:r>
    </w:p>
    <w:p>
      <w:r>
        <w:t xml:space="preserve">11.</w:t>
        <w:tab/>
        <w:tab/>
        <w:tab/>
        <w:tab/>
        <w:tab/>
        <w:tab/>
        <w:tab/>
        <w:tab/>
        <w:t xml:space="preserve">Oletko usein esillä r/iamveryrandomin etusivulla?</w:t>
      </w:r>
    </w:p>
    <w:p>
      <w:r>
        <w:rPr>
          <w:b/>
          <w:u w:val="single"/>
        </w:rPr>
        <w:t xml:space="preserve">130701</w:t>
      </w:r>
    </w:p>
    <w:p>
      <w:r>
        <w:t xml:space="preserve">12.</w:t>
        <w:tab/>
        <w:tab/>
        <w:tab/>
        <w:t xml:space="preserve">IMO jokaisen tarinan ei tarvitse olla mestariteos.  Rakastan tarinoita, jotka ovat kuin 90-luvun toimintaelokuvia.  Kuin Tappava ase -tyyppinen tarina.  Jossa on tarina, mutta sillä ei ole mitään väliä.  Tarinassa on kyse toiminnasta ja Mel Gibsonin takapuolen näkemisestä kuunvalossa.</w:t>
      </w:r>
    </w:p>
    <w:p>
      <w:r>
        <w:rPr>
          <w:b/>
          <w:u w:val="single"/>
        </w:rPr>
        <w:t xml:space="preserve">130702</w:t>
      </w:r>
    </w:p>
    <w:p>
      <w:r>
        <w:t xml:space="preserve">13.</w:t>
        <w:tab/>
        <w:tab/>
        <w:tab/>
        <w:tab/>
        <w:t xml:space="preserve">Kyllä! Tätä minä tarkoitan. Ei jokaisen elokuvan tarvitse olla seuraava Titanic. Joskus haluan vain jotain typerää Mad Max -paskaa ja toimintaa, pahiksia, joilla on motiivi, mutta ei syvällistä taustatarinaa siitä, miten heidän isänsä hakkasi heidät tai jotain...</w:t>
      </w:r>
    </w:p>
    <w:p>
      <w:r>
        <w:rPr>
          <w:b/>
          <w:u w:val="single"/>
        </w:rPr>
        <w:t xml:space="preserve">130703</w:t>
      </w:r>
    </w:p>
    <w:p>
      <w:r>
        <w:t xml:space="preserve">1. Olen varma, että niitä tulee olemaan, siihen on jo nyt ylireagoitu valtavasti. Joukko ihmisiä /r/anime-sivustolla * kirjaimellisesti tärisi* ensimmäisen jakson jälkeen.  Mikään ei saisi olla kiellettyä fiktiossa, mutta olen varma, että tavalliset epäillyt eivät malta odottaa, että pääsevät puhumaan siitä, miten tämä sarja tarkoittaa, että Japani rohkaisee raiskauskulttuuria tai jotain.  EDIT: Ennen kuin kukaan muu vastaa, sanon, että monet ihmiset näyttivät pitävän jaksosta. Mutta silti oli huomattavan paljon helmien puristelua.</w:t>
      </w:r>
    </w:p>
    <w:p>
      <w:r>
        <w:rPr>
          <w:b/>
          <w:u w:val="single"/>
        </w:rPr>
        <w:t xml:space="preserve">130704</w:t>
      </w:r>
    </w:p>
    <w:p>
      <w:r>
        <w:t xml:space="preserve">2.</w:t>
        <w:tab/>
        <w:t xml:space="preserve">Olen nähnyt ihmisten tärisevän elokuvista tullessaan, kun he olivat nähneet Fight Clubin vuonna 1999. Se ei ole tekosyy. Kävele ulos. Kävelkää ulos ja ehdottakaa ihmisille, jotka eivät ehkä halua katsoa jotain sellaista, olla katsomatta sitä. Älkää kuitenkaan metsästäkö sensuuria. Vain ääliöt todella uskovat, että sensuuri on ainoa keino.</w:t>
      </w:r>
    </w:p>
    <w:p>
      <w:r>
        <w:rPr>
          <w:b/>
          <w:u w:val="single"/>
        </w:rPr>
        <w:t xml:space="preserve">130705</w:t>
      </w:r>
    </w:p>
    <w:p>
      <w:r>
        <w:t xml:space="preserve">1. Sano kyllä alfoille, sano ei tontuille.</w:t>
      </w:r>
    </w:p>
    <w:p>
      <w:r>
        <w:rPr>
          <w:b/>
          <w:u w:val="single"/>
        </w:rPr>
        <w:t xml:space="preserve">130706</w:t>
      </w:r>
    </w:p>
    <w:p>
      <w:r>
        <w:t xml:space="preserve">2.</w:t>
        <w:tab/>
        <w:t xml:space="preserve">Tai unelias vitun hintti-Jeff.</w:t>
      </w:r>
    </w:p>
    <w:p>
      <w:r>
        <w:rPr>
          <w:b/>
          <w:u w:val="single"/>
        </w:rPr>
        <w:t xml:space="preserve">130707</w:t>
      </w:r>
    </w:p>
    <w:p>
      <w:r>
        <w:t xml:space="preserve">1. "Koska en ole tehnyt mitään todella hyödyllistä elämässäni, olen kateellinen niille ihmisille, joiden koen olevan vallassa ja joilla on hyvä elämä hyvien valintojensa ansiosta, ja käytän kärsimystäni oikeutuksena sille, miksi heidänkin pitäisi kärsiä. Cuz I'm a cunt"</w:t>
      </w:r>
    </w:p>
    <w:p>
      <w:r>
        <w:rPr>
          <w:b/>
          <w:u w:val="single"/>
        </w:rPr>
        <w:t xml:space="preserve">130708</w:t>
      </w:r>
    </w:p>
    <w:p>
      <w:r>
        <w:t xml:space="preserve">1. hmmm, olen homo, enkä pidä itseäni erilaisena kuin heterot, mutta muodostan vain emotionaalisia ja intiimejä suhteita miehiin... ja jos en kertoisi sinulle, että olen homo, luulet, että olen hetero, joten.... Luulen, että tämä henkilö saattaa olla jälkeenjäänyt.</w:t>
      </w:r>
    </w:p>
    <w:p>
      <w:r>
        <w:rPr>
          <w:b/>
          <w:u w:val="single"/>
        </w:rPr>
        <w:t xml:space="preserve">130709</w:t>
      </w:r>
    </w:p>
    <w:p>
      <w:r>
        <w:t xml:space="preserve">2.</w:t>
        <w:tab/>
        <w:t xml:space="preserve">Kuinka kehtaat käyttäytyä kuin normaali ihminen.  Sinun täytyy näyttää koko maailmalle homoutesi./s</w:t>
      </w:r>
    </w:p>
    <w:p>
      <w:r>
        <w:rPr>
          <w:b/>
          <w:u w:val="single"/>
        </w:rPr>
        <w:t xml:space="preserve">130710</w:t>
      </w:r>
    </w:p>
    <w:p>
      <w:r>
        <w:t xml:space="preserve">3.</w:t>
        <w:tab/>
        <w:t xml:space="preserve">Hei kaikki, /u/Shillsupyourspine yrittää saada teidät uskomaan, että hän on homo, mutta tiedätte, että hän vain valehtelee internetissä, koska et voi olla homo, jos et tee siitä keskeistä osaa identiteettiisi! Se, että tykkäät työntää mulkkusi ihmisiin, joilla itsellään on mulkkuja, **pitää** määritellä, kuka olet ihmisenä, muuten olet vain läski valehtelija.</w:t>
      </w:r>
    </w:p>
    <w:p>
      <w:r>
        <w:rPr>
          <w:b/>
          <w:u w:val="single"/>
        </w:rPr>
        <w:t xml:space="preserve">130711</w:t>
      </w:r>
    </w:p>
    <w:p>
      <w:r>
        <w:t xml:space="preserve">1. Ja minusta tuntuu, että siitä tulee yhtä typerä kuin Darling In The Franxxin vastareaktio oli.</w:t>
      </w:r>
    </w:p>
    <w:p>
      <w:r>
        <w:rPr>
          <w:b/>
          <w:u w:val="single"/>
        </w:rPr>
        <w:t xml:space="preserve">130712</w:t>
      </w:r>
    </w:p>
    <w:p>
      <w:r>
        <w:t xml:space="preserve">2.</w:t>
        <w:tab/>
        <w:t xml:space="preserve">Jätin tuon sarjan väliin, mutta muistan, että se sai paljon itkuista lehdistöä. Se ja Keijo ovat suurimmat muistini mukaan.</w:t>
      </w:r>
    </w:p>
    <w:p>
      <w:r>
        <w:rPr>
          <w:b/>
          <w:u w:val="single"/>
        </w:rPr>
        <w:t xml:space="preserve">130713</w:t>
      </w:r>
    </w:p>
    <w:p>
      <w:r>
        <w:t xml:space="preserve">3.</w:t>
        <w:tab/>
        <w:t xml:space="preserve">Tai Keijo!!!! sen puoleen.</w:t>
      </w:r>
    </w:p>
    <w:p>
      <w:r>
        <w:rPr>
          <w:b/>
          <w:u w:val="single"/>
        </w:rPr>
        <w:t xml:space="preserve">130714</w:t>
      </w:r>
    </w:p>
    <w:p>
      <w:r>
        <w:t xml:space="preserve">4.</w:t>
        <w:tab/>
        <w:t xml:space="preserve">Miksi Darling sai vastareaktion?</w:t>
      </w:r>
    </w:p>
    <w:p>
      <w:r>
        <w:rPr>
          <w:b/>
          <w:u w:val="single"/>
        </w:rPr>
        <w:t xml:space="preserve">130715</w:t>
      </w:r>
    </w:p>
    <w:p>
      <w:r>
        <w:t xml:space="preserve">5.</w:t>
        <w:tab/>
        <w:tab/>
        <w:t xml:space="preserve">Koska se oli kai seksikäs ja kertoi avaruusolentoja vastaan taistelemisesta?</w:t>
      </w:r>
    </w:p>
    <w:p>
      <w:r>
        <w:rPr>
          <w:b/>
          <w:u w:val="single"/>
        </w:rPr>
        <w:t xml:space="preserve">130716</w:t>
      </w:r>
    </w:p>
    <w:p>
      <w:r>
        <w:t xml:space="preserve">1. Itse asiassa valkoiset ihmiset sanoivat ensin, että he vihaavat mustia ihmisiä jotenoo🤷♂️</w:t>
      </w:r>
    </w:p>
    <w:p>
      <w:r>
        <w:rPr>
          <w:b/>
          <w:u w:val="single"/>
        </w:rPr>
        <w:t xml:space="preserve">130717</w:t>
      </w:r>
    </w:p>
    <w:p>
      <w:r>
        <w:t xml:space="preserve">2.</w:t>
        <w:tab/>
        <w:t xml:space="preserve">Mitä, siirtomaa-aikoina?</w:t>
      </w:r>
    </w:p>
    <w:p>
      <w:r>
        <w:rPr>
          <w:b/>
          <w:u w:val="single"/>
        </w:rPr>
        <w:t xml:space="preserve">130718</w:t>
      </w:r>
    </w:p>
    <w:p>
      <w:r>
        <w:t xml:space="preserve">3.</w:t>
        <w:tab/>
        <w:tab/>
        <w:t xml:space="preserve">Itse asiassa Rooman aikana kaikki olivat orjuutettuja yhtä paljon, olet vitun jälkeenjäänyt, mene lukemaan kirjaa.</w:t>
      </w:r>
    </w:p>
    <w:p>
      <w:r>
        <w:rPr>
          <w:b/>
          <w:u w:val="single"/>
        </w:rPr>
        <w:t xml:space="preserve">130719</w:t>
      </w:r>
    </w:p>
    <w:p>
      <w:r>
        <w:t xml:space="preserve">1. Sama kuin ennenkin, grafiikka hieman parempaa, mutta joitakin ominaisuuksia on poistettu ja myyty takaisin DLC:nä.</w:t>
      </w:r>
    </w:p>
    <w:p>
      <w:r>
        <w:rPr>
          <w:b/>
          <w:u w:val="single"/>
        </w:rPr>
        <w:t xml:space="preserve">130720</w:t>
      </w:r>
    </w:p>
    <w:p>
      <w:r>
        <w:t xml:space="preserve">2.</w:t>
        <w:tab/>
        <w:t xml:space="preserve">Ylimmän kommentin jälkeen haluan lisätä, että nyt MundaneMatt yrittää saada sen käyntiin. Hänen uusin videonsa käsittelee sitä ja kuulostaa aivan yhtä jälkeenjääneeltä ja raadolliselta.</w:t>
      </w:r>
    </w:p>
    <w:p>
      <w:r>
        <w:rPr>
          <w:b/>
          <w:u w:val="single"/>
        </w:rPr>
        <w:t xml:space="preserve">130721</w:t>
      </w:r>
    </w:p>
    <w:p>
      <w:r>
        <w:t xml:space="preserve">3.</w:t>
        <w:tab/>
        <w:tab/>
        <w:t xml:space="preserve">Sanoiko hän todella videollaan, että hän on syy siihen, että Trumpista tuli presidentti?</w:t>
      </w:r>
    </w:p>
    <w:p>
      <w:r>
        <w:rPr>
          <w:b/>
          <w:u w:val="single"/>
        </w:rPr>
        <w:t xml:space="preserve">130722</w:t>
      </w:r>
    </w:p>
    <w:p>
      <w:r>
        <w:t xml:space="preserve">4.</w:t>
        <w:tab/>
        <w:tab/>
        <w:tab/>
        <w:t xml:space="preserve">Jos hän olisi jäänyt kotiin eikä lähtenyt metsästämään lohkareita, tätä ei olisi koskaan tapahtunut!</w:t>
      </w:r>
    </w:p>
    <w:p>
      <w:r>
        <w:rPr>
          <w:b/>
          <w:u w:val="single"/>
        </w:rPr>
        <w:t xml:space="preserve">130723</w:t>
      </w:r>
    </w:p>
    <w:p>
      <w:r>
        <w:t xml:space="preserve">5.</w:t>
        <w:tab/>
        <w:tab/>
        <w:tab/>
        <w:tab/>
        <w:t xml:space="preserve">Anteeksi tyhmä kysymys, mutta en ole koskaan seurannut MundaneMatt-draamaa kovin tarkasti: mikä on "lohkareiden" juttu joka kerta, kun hänet mainitaan?</w:t>
      </w:r>
    </w:p>
    <w:p>
      <w:r>
        <w:rPr>
          <w:b/>
          <w:u w:val="single"/>
        </w:rPr>
        <w:t xml:space="preserve">130724</w:t>
      </w:r>
    </w:p>
    <w:p>
      <w:r>
        <w:t xml:space="preserve">6.</w:t>
        <w:tab/>
        <w:tab/>
        <w:tab/>
        <w:tab/>
        <w:tab/>
        <w:t xml:space="preserve">Lyhyesti ja ytimekkäästi.  MundaneMatt, kaveri, joka sai seuraajansa Zoe Quinnin väärän liputtamisen takia, on itse tuottelias liputtaja, ja kaikki, joilla on jotain sanottavaa hänestä, liputetaan.  Ja joka ikinen kerta: "Ei, se en ole minä, en tee sellaista paskaa".  No, paljastui vanha MundaneMattin video nimeltä "Poley The Polar Bear", vain typerä pieni video, jossa Matt ja jääkarhunukke esittävät "Päivän sanaa", joka sattui olemaan "neekeri".  Ralph ja Jim aloittivat striimin, jossa puhuttiin siitä, ja se kesti 30 sekuntia ennen kuin se poistettiin, ja Jim sanoi suoraan: "Mundane Matt teki tämän".  Muut liittyvät striimiin ja sanovat: "Niin, Matt tekee tätä, hän on liputellut ihmisiä jo vuosia".  Sitten Matt ilmestyy striimiin ja sanoo: "Se en ollut minä!  Olin koko iltapäivän keräilemässä kiviä lapseni kanssa, halusimme laittaa kiviä puutarhaan, joten hankin näitä kiviä, joita tämä kaveri antoi pois".  Sitten joku sanoi: "No, jos et ole liputtanut ihmisiä, niin näytä raporttihistoriasi, koska se on siellä.  Ja jos et ole tehnyt sitä, niin sinulla ei ole mitään salattavaa"."  Ja Mattilta kesti noin 30 minuuttia tehdä työ, johon muilta meni alle 10 sekuntia.  Sitten hän vihdoin jakoi ruutuja, ja kaikki kaverit, joille hän sanoi: "Ei, en merkinnyt häntä, en tee niin, se on trolli, joka yrittää saada minut näyttämään pahalta!" Kävi ilmi, että hän merkitsi heidät, hän on tehnyt niin jo vuosia.</w:t>
      </w:r>
    </w:p>
    <w:p>
      <w:r>
        <w:rPr>
          <w:b/>
          <w:u w:val="single"/>
        </w:rPr>
        <w:t xml:space="preserve">130725</w:t>
      </w:r>
    </w:p>
    <w:p>
      <w:r>
        <w:t xml:space="preserve">7.</w:t>
        <w:tab/>
        <w:tab/>
        <w:tab/>
        <w:tab/>
        <w:tab/>
        <w:t xml:space="preserve">Joku muistaa varmasti yksityiskohdat, mutta kun häntä syytettiin videoiden liputtamisesta, hän sanoi, ettei se voinut olla hän, koska hän oli perheensä kanssa poimimassa kiviä villiintyneillä mailla tuolloin.</w:t>
      </w:r>
    </w:p>
    <w:p>
      <w:r>
        <w:rPr>
          <w:b/>
          <w:u w:val="single"/>
        </w:rPr>
        <w:t xml:space="preserve">130726</w:t>
      </w:r>
    </w:p>
    <w:p>
      <w:r>
        <w:t xml:space="preserve">8.</w:t>
        <w:tab/>
        <w:tab/>
        <w:tab/>
        <w:tab/>
        <w:tab/>
        <w:tab/>
        <w:t xml:space="preserve">Katso Ballad of Mundane Matt youtubesta. Jim antaa täydellisen yhteenvedon, koska hän oli paikalla.</w:t>
      </w:r>
    </w:p>
    <w:p>
      <w:r>
        <w:rPr>
          <w:b/>
          <w:u w:val="single"/>
        </w:rPr>
        <w:t xml:space="preserve">130727</w:t>
      </w:r>
    </w:p>
    <w:p>
      <w:r>
        <w:t xml:space="preserve">9.</w:t>
        <w:tab/>
        <w:tab/>
        <w:tab/>
        <w:t xml:space="preserve">Hän sanoi myös: "Herätä minut, kun elokuu loppuu".   ^^^^** EI VOI** ^^^^** HERÄTÄ** ^^^^** YLÖS** ^^^^**INTENSIFIES**</w:t>
      </w:r>
    </w:p>
    <w:p>
      <w:r>
        <w:rPr>
          <w:b/>
          <w:u w:val="single"/>
        </w:rPr>
        <w:t xml:space="preserve">130728</w:t>
      </w:r>
    </w:p>
    <w:p>
      <w:r>
        <w:t xml:space="preserve">10.</w:t>
        <w:tab/>
        <w:tab/>
        <w:tab/>
        <w:tab/>
        <w:t xml:space="preserve">&gt; "Herätä minut, kun elokuu päättyy".  Se on ollut ikuinen kesä vuodesta 2007 lähtien.</w:t>
      </w:r>
    </w:p>
    <w:p>
      <w:r>
        <w:rPr>
          <w:b/>
          <w:u w:val="single"/>
        </w:rPr>
        <w:t xml:space="preserve">130729</w:t>
      </w:r>
    </w:p>
    <w:p>
      <w:r>
        <w:t xml:space="preserve">11.</w:t>
        <w:tab/>
        <w:tab/>
        <w:t xml:space="preserve">Tämä kaikki on siis vain MundaneMattin yritystä olla taas merkityksellinen?</w:t>
      </w:r>
    </w:p>
    <w:p>
      <w:r>
        <w:rPr>
          <w:b/>
          <w:u w:val="single"/>
        </w:rPr>
        <w:t xml:space="preserve">130730</w:t>
      </w:r>
    </w:p>
    <w:p>
      <w:r>
        <w:t xml:space="preserve">12.</w:t>
        <w:tab/>
        <w:tab/>
        <w:t xml:space="preserve">Onko tämä GamerGate2-juttu siis vähän niin kuin Ateismi+-juttu, jossa joukko SJW:tä yritti ottaa sen omakseen ja hallita kaikkia?</w:t>
      </w:r>
    </w:p>
    <w:p>
      <w:r>
        <w:rPr>
          <w:b/>
          <w:u w:val="single"/>
        </w:rPr>
        <w:t xml:space="preserve">130731</w:t>
      </w:r>
    </w:p>
    <w:p>
      <w:r>
        <w:t xml:space="preserve">1. Aion pitää tauon tavanomaisesta trollaamisestani ja antaa hieman harkitumman kommentin täällä. Tämä narratiivi, jonka mukaan kaikki miehet ovat pahoja ja rikollisia, on aidosti huono asia meille yhteiskuntana.  Tämä idiootti on niin syvällä omassa persereiässään, että hän syrjäyttäisi puolet väestöstä. ja tuomitsisi heidät. &amp;#x200B; Tämä ajattelutapa, jonka mukaan miehet ovat 100% ongelmasta, on vaarallinen. Tällaiset radikaalit ideologiat tappavat ihmisiä. Totta puhuen me kaikki tiedämme, että kaikki miehet eivät ole paskiaisia. Joten jos suurin osa ihmisistä voi hyväksyä sen, miksi nämä marginaaliryhmän ääliöt eivät voi. &amp;#x200B; Paskoja ihmisiä on kaikkialla, olitpa sitten valkoinen/musta/aasialainen/hispanialainen, homo/suora/lesbo, poliittisesti oikeistolainen/ poliittisesti vasemmistolainen. mutta tässä on todellinen potkija, vaikka on kaikenlaisia todella paskoja ihmisiä kaikilta elämänaloilta. ja kyllä, tämä postauksen kolossaalinen vitun nuija on yksi niistä.  &amp;#x200B; tarvitaan todella pahansuopa, itseinhoinen ja paskamainen ihminen, joka pystyy vain peittämään kokonaisia väestöryhmiä syytöksillä ja maalaamaan heidät samalla harjalla. ja ystäväni kysyn teiltä, kuinka kauan annamme näiden myrkyllisten paskiaisten jatkaa tätä?. olen sananvapauden kannalla. mutta kun on kyse sananvapaudesta, on varauduttava siihen, että ihmiset lyövät sinua takaisin. &amp;#x200B; Tämä idiootti ja kaikki muut hänen kaltaisensa idiootit tarvitsevat tosissaan turpaansa, ehkä silloin häneen isketään järki.  Kuten sanoin, olen sananvapauden kannalla. mutta muistakaa, että kaikella on hintansa. teitä ei ehkä vangita siitä, että sanotte jotain erittäin halveksittavaa, mutta saatatte hyvinkin saada turpaanne. ja rehellisesti sanottuna uskon, että tämä kaveri voisi hyötyä perseeseen hakkaamisesta, luultavasti joidenkin todella kovien naisten toimesta, jotka ovat myös kyllästyneet tähän paskaan. &amp;#x200B; joka tapauksessa, siinä vain kaksi senttiä.</w:t>
      </w:r>
    </w:p>
    <w:p>
      <w:r>
        <w:rPr>
          <w:b/>
          <w:u w:val="single"/>
        </w:rPr>
        <w:t xml:space="preserve">130732</w:t>
      </w:r>
    </w:p>
    <w:p>
      <w:r>
        <w:t xml:space="preserve">2.</w:t>
        <w:tab/>
        <w:t xml:space="preserve">Kuten sanoit, hänen kaltaisiaan ihmisiä tulee aina olemaan, kaikissa roduissa ja kaikilla elämänalueilla. Ja heidän joukossaan on epäilemättä Howeyn kaltaisia ihmisiä, joilla on taipumusta itseinhoon ja jotka yleistävät sen koko ryhmäänsä voidakseen tuntea olonsa paremmaksi. Hänen kaltaistensa miesten tapauksessa he joko olettavat, että kaikki muutkin miehet ovat heidän kaltaisiaan ja siksi korjauksen tarpeessa, tai he uskovat siihen toiveajattelun kautta.  *"Jos voin vakuuttaa itselleni (ja kaikille ympärilläni oleville), että miehet* ***yleensä*** *ovat myrkyllisiä, minun ei tarvitse tuntea oloani niin pahaksi omasta myrkyllisyydestäni "*, tai näin se perustelu menee. Yllättävän monet miesfeministit kompensoivat liikaa omaa raiskaavaa käyttäytymistään ja [osoittautuvat vasta myöhemmin hyväksikäyttäviksi kusipäiksi](https://www.youtube.com/watch?v=t_eibEi8DmA). Ja niin julmalta kuin se kuulostaakin, en todellakaan vuodattaisi kyyneltäkään, jos tämä mies joutuisi MeToo:n kohteeksi seuraavan puolentoista vuoden aikana.  Ongelmani ei ole se, että hänen kaltaisiaan ihmisiä on olemassa - heitä on aina ollut, eivätkä he ole katoamassa. Vika on siinä, että heitä *kuunnellaan*, heidät nostetaan muiden yläpuolelle, heille annetaan sinisiä rasteja ja heitä pidetään esimerkkeinä siitä, miten meidän pitäisi käyttäytyä. Olin jo kuullut Hugh Howeysta ennen kuin törmäsin näihin twiitteihin, vaikka jälkikäteen olen iloinen, etten koskaan ostanut yhtään hänen kirjoistaan.  Jos joku sanoisi jotain edes puoliksikaan yhtä pahaa naisista (tai mistä tahansa muusta sukupuolesta), sitä pidettäisiin oikeutetusti kiihkoiluna. On syvästi huolestuttavaa, että miesten demonisoiminen tällä tavoin on sosiaalisesti hyväksyttävää ja että siihen kannustetaan "tasa-arvon" nimissä.</w:t>
      </w:r>
    </w:p>
    <w:p>
      <w:r>
        <w:rPr>
          <w:b/>
          <w:u w:val="single"/>
        </w:rPr>
        <w:t xml:space="preserve">130733</w:t>
      </w:r>
    </w:p>
    <w:p>
      <w:r>
        <w:t xml:space="preserve">3.</w:t>
        <w:tab/>
        <w:tab/>
        <w:t xml:space="preserve">Twitterissä olevat rastit eivät ole mikään auktoriteettiasia. Ne ovat vain todistus siitä, että henkilö on se, joka väittää olevansa.</w:t>
      </w:r>
    </w:p>
    <w:p>
      <w:r>
        <w:rPr>
          <w:b/>
          <w:u w:val="single"/>
        </w:rPr>
        <w:t xml:space="preserve">130734</w:t>
      </w:r>
    </w:p>
    <w:p>
      <w:r>
        <w:t xml:space="preserve">4.</w:t>
        <w:tab/>
        <w:tab/>
        <w:tab/>
        <w:t xml:space="preserve">Kerro se Twitterin henkilökunnalle.</w:t>
      </w:r>
    </w:p>
    <w:p>
      <w:r>
        <w:rPr>
          <w:b/>
          <w:u w:val="single"/>
        </w:rPr>
        <w:t xml:space="preserve">130735</w:t>
      </w:r>
    </w:p>
    <w:p>
      <w:r>
        <w:t xml:space="preserve">5.</w:t>
        <w:tab/>
        <w:tab/>
        <w:tab/>
        <w:t xml:space="preserve">Se otetaan pois, jos jäät kiinni vääristä mielipiteistä. Riippumatta siitä, kuinka varmoja he ovat siitä, että olet se, joka väität olevasi.</w:t>
      </w:r>
    </w:p>
    <w:p>
      <w:r>
        <w:rPr>
          <w:b/>
          <w:u w:val="single"/>
        </w:rPr>
        <w:t xml:space="preserve">130736</w:t>
      </w:r>
    </w:p>
    <w:p>
      <w:r>
        <w:t xml:space="preserve">6.</w:t>
        <w:tab/>
        <w:t xml:space="preserve">&gt; &gt; Tätä idioottia ja kaikkia muita hänen kaltaisiaan idiootteja on todella lyötävä naamaan, ehkä silloin häneen isketään järki.  En usko, että se toimisi. Jos mies tekisi sen, se "todistaisi" hänen väitteensä. Jos nainen tekisi sen, hän olisi vain yksi niistä 1 prosentista väkivaltaisista ihmisistä, jotka ovat naisia.</w:t>
      </w:r>
    </w:p>
    <w:p>
      <w:r>
        <w:rPr>
          <w:b/>
          <w:u w:val="single"/>
        </w:rPr>
        <w:t xml:space="preserve">130737</w:t>
      </w:r>
    </w:p>
    <w:p>
      <w:r>
        <w:t xml:space="preserve">7.</w:t>
        <w:tab/>
        <w:t xml:space="preserve">&gt;kaikilla asioilla on hintansa Kyllä, se on totta, mutta naamaan lyöminen ei ole koskaan IKINÄ se hinta.Fyysinen väkivalta ei ole koskaan ok, varsinkaan kun on kyse vigilantismista. Kun lisätään vielä se, että se, mitä ihmiset pitävät "halveksittavana", vaihtelee, niin asia muuttuu paljon enemmän.  On paljon parempia ja monia tapoja osoittaa vastareaktionsa. meidän pitäisi aina käyttää niitä.</w:t>
      </w:r>
    </w:p>
    <w:p>
      <w:r>
        <w:rPr>
          <w:b/>
          <w:u w:val="single"/>
        </w:rPr>
        <w:t xml:space="preserve">130738</w:t>
      </w:r>
    </w:p>
    <w:p>
      <w:r>
        <w:t xml:space="preserve">1. Minusta on outoa vain se, miksi helvetissä kestää 50 minuuttia testata hänet, pidättää hänet ja tutkia hänen autonsa. Tämä poliisi tuhlaa 40 minuuttia tekemättä mitään. Hengitystestin tekemiseen menee 1 tunti ja 45 minuuttia.  Eikö Yhdysvalloissa tarvita verikoetta tuomion varmistamiseksi, kuten Euroopassa?</w:t>
      </w:r>
    </w:p>
    <w:p>
      <w:r>
        <w:rPr>
          <w:b/>
          <w:u w:val="single"/>
        </w:rPr>
        <w:t xml:space="preserve">130739</w:t>
      </w:r>
    </w:p>
    <w:p>
      <w:r>
        <w:t xml:space="preserve">2.</w:t>
        <w:tab/>
        <w:t xml:space="preserve">Ei, se perustuu poliisin harkintaan. Jos he kieltäytyvät puhalluskokeesta, poliisilla on toimivalta viedä heidät oikeuden käsiteltäväksi.</w:t>
      </w:r>
    </w:p>
    <w:p>
      <w:r>
        <w:rPr>
          <w:b/>
          <w:u w:val="single"/>
        </w:rPr>
        <w:t xml:space="preserve">130740</w:t>
      </w:r>
    </w:p>
    <w:p>
      <w:r>
        <w:t xml:space="preserve">3.</w:t>
        <w:tab/>
        <w:tab/>
        <w:t xml:space="preserve">tuntuu ihmeeltä, että tällaisella järjestelmällä voidaan ylipäätään pidättää rattijuoppoja. Täällä poliisilla on autossaan puhalluslaite, positiivinen testi tai epäily + kieltäytyminen = pidätys ja kyyti ensiapuun verinäytteenottoa varten, 20 minuuttia pysäytyksestä verinäytteenottoon.  Mutta vain verikoe lasketaan oikeaksi todisteeksi oikeudessa.</w:t>
      </w:r>
    </w:p>
    <w:p>
      <w:r>
        <w:rPr>
          <w:b/>
          <w:u w:val="single"/>
        </w:rPr>
        <w:t xml:space="preserve">130741</w:t>
      </w:r>
    </w:p>
    <w:p>
      <w:r>
        <w:t xml:space="preserve">1. *you're *than *cunt *tan *cunt</w:t>
      </w:r>
    </w:p>
    <w:p>
      <w:r>
        <w:rPr>
          <w:b/>
          <w:u w:val="single"/>
        </w:rPr>
        <w:t xml:space="preserve">130742</w:t>
      </w:r>
    </w:p>
    <w:p>
      <w:r>
        <w:t xml:space="preserve">1. Miksi vihaat feministejä?  Viha on suuri osa ongelmaa. Olen eri mieltä feministien kanssa, mutta en vihaa heitä.</w:t>
      </w:r>
    </w:p>
    <w:p>
      <w:r>
        <w:rPr>
          <w:b/>
          <w:u w:val="single"/>
        </w:rPr>
        <w:t xml:space="preserve">130743</w:t>
      </w:r>
    </w:p>
    <w:p>
      <w:r>
        <w:t xml:space="preserve">2.</w:t>
        <w:tab/>
        <w:t xml:space="preserve">En myöskään vihaa kaikkia femistejä, mutta vihaan hulluja narttuja, jotka huutavat "patriarkaattia" joka kerta, kun yrität puhua heille, ja joskus jopa hyökkäävät fyysisesti miesten kimppuun, koska he ovat miehiä.</w:t>
      </w:r>
    </w:p>
    <w:p>
      <w:r>
        <w:rPr>
          <w:b/>
          <w:u w:val="single"/>
        </w:rPr>
        <w:t xml:space="preserve">130744</w:t>
      </w:r>
    </w:p>
    <w:p>
      <w:r>
        <w:t xml:space="preserve">3.</w:t>
        <w:tab/>
        <w:tab/>
        <w:t xml:space="preserve">Nämä ovat ärsyttäviä, mutta he ovat pieni osa feministeistä.</w:t>
      </w:r>
    </w:p>
    <w:p>
      <w:r>
        <w:rPr>
          <w:b/>
          <w:u w:val="single"/>
        </w:rPr>
        <w:t xml:space="preserve">130745</w:t>
      </w:r>
    </w:p>
    <w:p>
      <w:r>
        <w:t xml:space="preserve">4.</w:t>
        <w:tab/>
        <w:tab/>
        <w:tab/>
        <w:t xml:space="preserve">&gt;Hän ovat ärsyttäviä, mutta he ovat vain pieni osa feministeistä.  Mutta he hallitsevat suurinta osaa feminismistä.</w:t>
      </w:r>
    </w:p>
    <w:p>
      <w:r>
        <w:rPr>
          <w:b/>
          <w:u w:val="single"/>
        </w:rPr>
        <w:t xml:space="preserve">130746</w:t>
      </w:r>
    </w:p>
    <w:p>
      <w:r>
        <w:t xml:space="preserve">5.</w:t>
        <w:tab/>
        <w:tab/>
        <w:tab/>
        <w:tab/>
        <w:t xml:space="preserve">Juuri niin. Järkevät feministit eivät ole niitä, joilla on vaikutusvaltaa akateemisissa piireissä ja tiedotusvälineissä, vaan ne ovat täysin kovan luokan ideologien hallinnassa. Plus lopeta tämä "tosifeministien" paskanjauhanta.</w:t>
      </w:r>
    </w:p>
    <w:p>
      <w:r>
        <w:rPr>
          <w:b/>
          <w:u w:val="single"/>
        </w:rPr>
        <w:t xml:space="preserve">130747</w:t>
      </w:r>
    </w:p>
    <w:p>
      <w:r>
        <w:t xml:space="preserve">6.</w:t>
        <w:tab/>
        <w:tab/>
        <w:tab/>
        <w:tab/>
        <w:tab/>
        <w:t xml:space="preserve">Tai vaihtoehtoisesti emme kuule normaaleista feministeistä akateemisissa piireissä ja mediassa, joten luulemme, että huonojen feministien osuus on suurempi kuin se on.</w:t>
      </w:r>
    </w:p>
    <w:p>
      <w:r>
        <w:rPr>
          <w:b/>
          <w:u w:val="single"/>
        </w:rPr>
        <w:t xml:space="preserve">130748</w:t>
      </w:r>
    </w:p>
    <w:p>
      <w:r>
        <w:t xml:space="preserve">7.</w:t>
        <w:tab/>
        <w:tab/>
        <w:tab/>
        <w:tab/>
        <w:tab/>
        <w:tab/>
        <w:t xml:space="preserve">Suhteella ei ole väliä, jos hullujen osuus on tarpeeksi suuri muuttamaan koko ajanhenkeä ja luomaan ja normalisoimaan vallitsevan kulttuurisen linssin, joka on miehiä vastustava.  Kuten on paljon järkeviä kristittyjä, mutta se ei tarkoita, ettenkö lopettaisi Westboron paskanjauhantaa aina kun näen sen. Ja jos yhtäkkiä WBC:n viestit alkaisivat näkyä mediassa ja pop-kulttuurissa oletettuna totuutena, kuten "myrkyllinen maskuliinisuus", "valkoiset miehet ovat roskaa" jne. Toivon, että minulla olisi tarpeeksi luonteenlujuutta jatkaa heidän haukkumistaan pahansuoviksi ääliöiksi sen sijaan, että vetäisin olkapäitäni pois, koska kristityt naapurini ovat mukavia ihmisiä, jotka haluavat kaikkien tulevan toimeen keskenään.</w:t>
      </w:r>
    </w:p>
    <w:p>
      <w:r>
        <w:rPr>
          <w:b/>
          <w:u w:val="single"/>
        </w:rPr>
        <w:t xml:space="preserve">130749</w:t>
      </w:r>
    </w:p>
    <w:p>
      <w:r>
        <w:t xml:space="preserve">8.</w:t>
        <w:tab/>
        <w:t xml:space="preserve">Okei, tästä voi tulla pitkä. Ihmiset saattavat ajatella, että olen tekopyhä sanoessani, että meidän pitäisi vastustaa feminismiä, koska heidän liikkeessään on paljon seksistisiä ja misandristisia feministejä, mutta silti kannatan edelleen MRM:ää.  Ensinnäkin en vihaa feministejä siinä mielessä, että haluaisin heidän kuolevan, loukkaantuvan, raiskatun, heidän oikeuksiensa riistävän tai mitään sellaista. En halua heille mitään pahaa tai että heille tapahtuu jotain pahaa kostoksi.  Mutta vihaan silti feministejä siitä huolimatta. Miksi? Koska minusta tuntuu, että jokainen heistä, vaikka he eivät tekisi mitään seksististä asiaa miehille tai sanoisi mitään misandristista asiaa heille.   Me kaikki olemme ihmisiä, niin miehet kuin naisetkin, me molemmat voimme olla seksistisiä ja vihamielisiä, meillä molemmilla on seksistisiä kusipäitä, jotka voivat soluttautua hyvään liikkeeseen ja muuttaa sen vihamieliseksi.  Feminismin ja MRM:n ero on siinä, että feminismi on yli sata vuotta vanha, se ilmestyi 1800-luvun lopulla, mutta me liikkeenä olemme vielä suhteellisen uusia heihin verrattuna.  Toisin kuin meillä, heillä on paljon valtaa ja vaikutusvaltaa. Meillä voi olla korkeintaan joitain mysogynistisiä kusipäitä, jotka hokevat seksististä hölynpölyä Internet-foorumilla. He taas voivat estää lakeja, he voivat säätää lakeja, heillä on feministipresidenttejä puolellaan, heillä on suuria feministitoimittajia, tuomareita ja professoreita. He voivat ja ovat jo tehneet suurta vahinkoa miehille.  He tekivät muutakin kuin vain sanoivat jotain seksististä paskaa internetissä, he todella estivät meitä monta kertaa, kun halusimme saada oikeuksiamme tai miesten tasa-arvoa lain tai yhteiskunnan piirissä.   Ja siitä huolimatta, että monet feministit leimasivat jokaisen MRA:n mysogynistiksi, ja koska olimme pieni liike ilman vaikutusvaltaa tai valtaa, emme voineet tehdä mitään.  Samalla kun jokainen feministi puolusti feminismiä sanomalla kuuluisan lauseen ''nuo eivät ole oikeita feministejä, todellinen feminismi on tasa-arvoa'' ja vahvisti käsitystä, että jokainen feminismiä kritisoiva on joko mysogynistinen mies tai nainen, joka kärsii sisäistetystä naisvihasta.  He toimivat feministisen liikkeen kilpenä, joka oli misandristisille ja seksistisille kusipäille alusta, jolla he voivat satuttaa miehiä ja estää heitä saamasta haluamaansa tasa-arvoa.  Ainoa asia, mitä he tekivät, oli vain sanoa, että feminismi on tasa-arvoliike ja että nuo eivät ole oikeita feministejä. Sen sijaan, että he olisivat todella tehneet jotain, poistaneet nuo feministit valta-asemasta, joka heillä on, ja todella kääntäneet vahingon.  Mutta he toimivat vain kilpenä, feministisen liikkeen puolustuksena, alustana, jota nuo misandristit käyttivät miesten kusettamiseen. Nuo misandristit, joilla ei ollut vain alusta, josta käsin he voivat tehdä haluamaansa seksististä paskaa, heillä ei ollut todellista uhkaa, koska edes feministit, jotka väittävät olevansa hyviä, eivät yrittäneet aktiivisesti poistaa heitä ja korjata sitä, mitä he ovat tehneet.  Nuo hyvät feministit puolustivat feminismiä, vaikka se pahensi miesten asemaa, koska he käyttivät sitä saadakseen oikeutensa, he käyttivät miehiä ponnahduslautana saadakseen haluamansa. ''Hyvät'' feministit saivat oikeutensa, huonot feministit saivat koston, jonka he halusivat miehiltä.   Nuo hyvät feministit eivät halunneet vastustaa niitä misandristeja, joilla oli valtaa, koska he halusivat säilyttää liikkeensä, jotta he saisivat oikeutensa, vaikka se tarkoittaisi miesten käyttämistä ponnahduslautana.  Niinpä hyvät feministit, huonot feministit, molemmat miesten puolesta olivat mukana käyttämässä feminismiä vihaliikkeenä miesten kusettamiseen. Ja siksi minä vihaan. Enkä halua, että MRM:stä tulee feminismin kaltainen. En halua meidän sortuvan samaan virheeseen.</w:t>
      </w:r>
    </w:p>
    <w:p>
      <w:r>
        <w:rPr>
          <w:b/>
          <w:u w:val="single"/>
        </w:rPr>
        <w:t xml:space="preserve">130750</w:t>
      </w:r>
    </w:p>
    <w:p>
      <w:r>
        <w:t xml:space="preserve">1. lmao et voi olla kaikkiseksuaalinen ja lesbo, mikä ääliö.</w:t>
      </w:r>
    </w:p>
    <w:p>
      <w:r>
        <w:rPr>
          <w:b/>
          <w:u w:val="single"/>
        </w:rPr>
        <w:t xml:space="preserve">130751</w:t>
      </w:r>
    </w:p>
    <w:p>
      <w:r>
        <w:t xml:space="preserve">2.</w:t>
        <w:tab/>
        <w:t xml:space="preserve">Kyllä, se on ongelma</w:t>
      </w:r>
    </w:p>
    <w:p>
      <w:r>
        <w:rPr>
          <w:b/>
          <w:u w:val="single"/>
        </w:rPr>
        <w:t xml:space="preserve">130752</w:t>
      </w:r>
    </w:p>
    <w:p>
      <w:r>
        <w:t xml:space="preserve">1. En ole koskaan ymmärtänyt tätä elatusapupaskaa Yhdysvalloissa. Vaikuttaa täysin jälkeenjääneeltä.</w:t>
      </w:r>
    </w:p>
    <w:p>
      <w:r>
        <w:rPr>
          <w:b/>
          <w:u w:val="single"/>
        </w:rPr>
        <w:t xml:space="preserve">130753</w:t>
      </w:r>
    </w:p>
    <w:p>
      <w:r>
        <w:t xml:space="preserve">2.</w:t>
        <w:tab/>
        <w:t xml:space="preserve">Niin on. Äitini jätti perheeni ja oikeus määräsi hänet maksamaan 87 dollaria kuukaudessa veljelleni, joka oli jo 20-vuotias. Setäni taas määrättiin maksamaan 400 kuukaudessa.   He ovat molemmat putkimestareita, jotka tienaavat 50-60 vuodessa. Setäni menetti yrityksensä ja on vakavissa vaikeuksissa veroviraston kanssa taloudellisen taakkansa vuoksi. Isäni käytti 87 euroa kuukaudessa viemällä veljeni kerran kuukaudessa syömään italialaiseen ravintolaan, jossa meillä kaikilla oli tapana käydä. Se oli hänen tapansa pitää järjestystä yllä. Veljeni on nyt 19-vuotias (olen 26-vuotias), ja he tekevät niin edelleen. Se tekee hänet onnelliseksi.</w:t>
      </w:r>
    </w:p>
    <w:p>
      <w:r>
        <w:rPr>
          <w:b/>
          <w:u w:val="single"/>
        </w:rPr>
        <w:t xml:space="preserve">130754</w:t>
      </w:r>
    </w:p>
    <w:p>
      <w:r>
        <w:t xml:space="preserve">1. Säännönmukaiset yhteistyöyritykset: Ideologian pakottaminen kaikkien kurkusta alas, jota useimmat ihmiset eivät itse asiassa kannata, on hieno asia.  SQLite: Pidä olutta.  Vakavasti puhuen, minusta on kuitenkin hieno ajatus pilkata hulluja edistysmielisiä. Keskustelu ja järki eivät selvästikään merkitse heille mitään, ehkäpä häpeä tekee tehtävänsä.</w:t>
      </w:r>
    </w:p>
    <w:p>
      <w:r>
        <w:rPr>
          <w:b/>
          <w:u w:val="single"/>
        </w:rPr>
        <w:t xml:space="preserve">130755</w:t>
      </w:r>
    </w:p>
    <w:p>
      <w:r>
        <w:t xml:space="preserve">2.</w:t>
        <w:tab/>
        <w:t xml:space="preserve">On pieni mahdollisuus, että he olivat tosissaan, mutta uskon, että kyseessä oli melko onnistunut pilkka hyveiden osoittajia kohtaan.</w:t>
      </w:r>
    </w:p>
    <w:p>
      <w:r>
        <w:rPr>
          <w:b/>
          <w:u w:val="single"/>
        </w:rPr>
        <w:t xml:space="preserve">130756</w:t>
      </w:r>
    </w:p>
    <w:p>
      <w:r>
        <w:t xml:space="preserve">3.</w:t>
        <w:tab/>
        <w:tab/>
        <w:t xml:space="preserve">Luin langan, joka oli linkitetty hacker newsissa.  En rehellisesti usko, että se on vitsi, se voi todella olla, että päähenkilö sen takana on kristitty (mikä olisi harvinaista, mutta ei täysin tuntematonta, hakkerien keskuudessa).</w:t>
      </w:r>
    </w:p>
    <w:p>
      <w:r>
        <w:rPr>
          <w:b/>
          <w:u w:val="single"/>
        </w:rPr>
        <w:t xml:space="preserve">130757</w:t>
      </w:r>
    </w:p>
    <w:p>
      <w:r>
        <w:t xml:space="preserve">4.</w:t>
        <w:tab/>
        <w:tab/>
        <w:tab/>
        <w:t xml:space="preserve">Hipp on ehdottomasti kristitty, ja vaikka hän vitsailee (muutos on tehty helmikuussa, jolloin CoC-jutut alkoivat todella pyöriä), se ei ole täysin ironista. toisaalta, heidän CoC:nsä työllistää vain avustajia, joita on... en tiedä, kaksi ? mukaan lukien Hipp ja hänen muut persoonansa ? SQLite ei ole lainkaan "avointa osallistumista". pitää olla näin pitkä, että pääsee ratsastamaan tässä kristillisessä huvipuistossa.</w:t>
      </w:r>
    </w:p>
    <w:p>
      <w:r>
        <w:rPr>
          <w:b/>
          <w:u w:val="single"/>
        </w:rPr>
        <w:t xml:space="preserve">130758</w:t>
      </w:r>
    </w:p>
    <w:p>
      <w:r>
        <w:t xml:space="preserve">5.</w:t>
        <w:tab/>
        <w:tab/>
        <w:tab/>
        <w:tab/>
        <w:t xml:space="preserve">Sivulla annetaan ymmärtää, että jotkut heidän asiakkaistaan painostavat heitä. Minusta on uskottavaa, että on olemassa yritys, jolla on "käyttämillämme ohjelmistoilla on oltava CoC" -politiikka, joka on tarkoitettu hyveiden osoittamiseen.</w:t>
      </w:r>
    </w:p>
    <w:p>
      <w:r>
        <w:rPr>
          <w:b/>
          <w:u w:val="single"/>
        </w:rPr>
        <w:t xml:space="preserve">130759</w:t>
      </w:r>
    </w:p>
    <w:p>
      <w:r>
        <w:t xml:space="preserve">6.</w:t>
        <w:tab/>
        <w:tab/>
        <w:tab/>
        <w:tab/>
        <w:tab/>
        <w:t xml:space="preserve">kukaan ei voi koskaan painostaa SQLite-tiimiä missään muodossa. sen lisäksi, että Hipp itse herää jonain päivänä ja päättää "hei, nyt olemme heränneet", periaatteessa mikään ei saa heitä muuttamaan mieltään. tukea myyvä konsulttiyritys on hän itse ja hänen kumppaninsa, koodi on julkista, mutta se ei ole avointa, ja he ovat taloudellisesti riippumattomia yli kahden miljardin laitteen ansiosta, jossa ohjelmistoa käytetään.  Woke tech twitter on ollut raivoissaan siitä, mikä on varmasti naurattaa kaikkia, jotka voivat katsoa heitä siitä asemasta, jossa hwaci on. edit: konkreettisempi vastaus: SQLiten julkisuus tarkoittaa, että kukaan ei pyydä SQLite-tiimiltä mitään, siihen ei liity mitään, ei edes vähemmän kuin GPL-lisenssiin tai vielä vähemmän kuin BSD-lisenssiin. SQLiteä käyttävällä yrityksellä ei ole mitään syytä painostaa tiimiä, koska se voi jatkaa tiimin erinomaisen työn nuoleskelua maksamatta penniäkään, jos se ei halua sitä tehdä. täysi paljastus: monet haluavat sitä, koska SQLiten ammattilaistuki on naurettavan halpaa, ja saat vastauksia ihmisiltä, jotka oikeasti tietävät, mistä he puhuvat. ja kun kyseessä on satojen miljoonien dollareiden liiketoiminta, ei muutamien tuhansien dollareiden sopimusta pilata twitterin paskanjauhannan takia. aikuiset ovat nyt huoneessa. muuten, jos käytät SQLiteä ammattimaisesti ja voit kiusata manglementtia ostamaan ainakin ikuisen lisenssin, tee niin. SQLite on periaatteessa paras vitun tapaus, jonka voimme saada avoimesta ohjelmistosta, ja jokainen dollari, jonka satunnainen $bigcorp lähettää heille **tulee** käytettäväksi ohjelmiston parantamiseen riippumatta sinun, manglementin ja hippin mielipiteistä.</w:t>
      </w:r>
    </w:p>
    <w:p>
      <w:r>
        <w:rPr>
          <w:b/>
          <w:u w:val="single"/>
        </w:rPr>
        <w:t xml:space="preserve">130760</w:t>
      </w:r>
    </w:p>
    <w:p>
      <w:r>
        <w:t xml:space="preserve">1. Rakastan Overwatchia.   Se on hyvä peli, jossa on monipuolinen näyttelijäkaarti, ei hyvä peli monipuolisen näyttelijäkaartin takia.</w:t>
      </w:r>
    </w:p>
    <w:p>
      <w:r>
        <w:rPr>
          <w:b/>
          <w:u w:val="single"/>
        </w:rPr>
        <w:t xml:space="preserve">130761</w:t>
      </w:r>
    </w:p>
    <w:p>
      <w:r>
        <w:t xml:space="preserve">2.</w:t>
        <w:tab/>
        <w:t xml:space="preserve">Vältän kaikkea monimuotoista.  Olen kuin englantilainen keittiö.</w:t>
      </w:r>
    </w:p>
    <w:p>
      <w:r>
        <w:rPr>
          <w:b/>
          <w:u w:val="single"/>
        </w:rPr>
        <w:t xml:space="preserve">130762</w:t>
      </w:r>
    </w:p>
    <w:p>
      <w:r>
        <w:t xml:space="preserve">3.</w:t>
        <w:tab/>
        <w:tab/>
        <w:t xml:space="preserve">Lakkaa käyttämästä I-pronomineja.</w:t>
      </w:r>
    </w:p>
    <w:p>
      <w:r>
        <w:rPr>
          <w:b/>
          <w:u w:val="single"/>
        </w:rPr>
        <w:t xml:space="preserve">130763</w:t>
      </w:r>
    </w:p>
    <w:p>
      <w:r>
        <w:t xml:space="preserve">4.</w:t>
        <w:tab/>
        <w:tab/>
        <w:tab/>
        <w:t xml:space="preserve">Minä vittu!</w:t>
      </w:r>
    </w:p>
    <w:p>
      <w:r>
        <w:rPr>
          <w:b/>
          <w:u w:val="single"/>
        </w:rPr>
        <w:t xml:space="preserve">130764</w:t>
      </w:r>
    </w:p>
    <w:p>
      <w:r>
        <w:t xml:space="preserve">1. Joten he siis kieltävät kaikki, jotka sanovat "venäläiset botit" jne., eikö niin?  Totta kai.  He eivät ole täysin häpeilemättömiä poliittisia puoluekannattajia.  Odotetaan vain.</w:t>
      </w:r>
    </w:p>
    <w:p>
      <w:r>
        <w:rPr>
          <w:b/>
          <w:u w:val="single"/>
        </w:rPr>
        <w:t xml:space="preserve">130765</w:t>
      </w:r>
    </w:p>
    <w:p>
      <w:r>
        <w:t xml:space="preserve">2.</w:t>
        <w:tab/>
        <w:t xml:space="preserve">Paitsi että venäläiset propagandabotit ovat todella olemassa? NPC-meemi on vain yksi typerä meemi, jolla halutaan mustamaalata amerikkalaisten enemmistöä.</w:t>
      </w:r>
    </w:p>
    <w:p>
      <w:r>
        <w:rPr>
          <w:b/>
          <w:u w:val="single"/>
        </w:rPr>
        <w:t xml:space="preserve">130766</w:t>
      </w:r>
    </w:p>
    <w:p>
      <w:r>
        <w:t xml:space="preserve">3.</w:t>
        <w:tab/>
        <w:tab/>
        <w:t xml:space="preserve">Jos tarkoitat enemmistöllä "pientä marginaalia todennäköisiä raiskaajia", niin kyllä.</w:t>
      </w:r>
    </w:p>
    <w:p>
      <w:r>
        <w:rPr>
          <w:b/>
          <w:u w:val="single"/>
        </w:rPr>
        <w:t xml:space="preserve">130767</w:t>
      </w:r>
    </w:p>
    <w:p>
      <w:r>
        <w:t xml:space="preserve">4.</w:t>
        <w:tab/>
        <w:tab/>
        <w:tab/>
        <w:t xml:space="preserve">Jos 65 prosenttia kansasta on "pieni marginaali todennäköisiä raiskaajia", saatat olla jälkeenjäänyt.</w:t>
      </w:r>
    </w:p>
    <w:p>
      <w:r>
        <w:rPr>
          <w:b/>
          <w:u w:val="single"/>
        </w:rPr>
        <w:t xml:space="preserve">130768</w:t>
      </w:r>
    </w:p>
    <w:p>
      <w:r>
        <w:t xml:space="preserve">5.</w:t>
        <w:tab/>
        <w:tab/>
        <w:tab/>
        <w:tab/>
        <w:t xml:space="preserve">Teillä on varmasti lähde tälle 65 prosentin tilastolle?  Tämä ei ole mikään äärivasemmistolainen halajaislaatikko, joten pysykää kohteliaina. Tiedän, että se on vaikeaa teille "ihmisille", mutta yrittäkää, pitäkää sitä harjoituksena ehdonalaiskuulusteluja varten.  EDIT: Kaikki tietävät, että jos ei ole lähdettä, se tarkoittaa, että se on oikein, onhan Harvey Weinstein vasemmiston sankari.</w:t>
      </w:r>
    </w:p>
    <w:p>
      <w:r>
        <w:rPr>
          <w:b/>
          <w:u w:val="single"/>
        </w:rPr>
        <w:t xml:space="preserve">130769</w:t>
      </w:r>
    </w:p>
    <w:p>
      <w:r>
        <w:t xml:space="preserve">6.</w:t>
        <w:tab/>
        <w:tab/>
        <w:tab/>
        <w:tab/>
        <w:tab/>
        <w:t xml:space="preserve">&gt;civil &gt;you "people" Hmm Ja 65% viittaa siihen, että Trumpin kannatusluku on ollut 35% useita kertoja</w:t>
        <w:t xml:space="preserve"> Eli 65% ihmisistä ei hyväksy häntä.</w:t>
      </w:r>
    </w:p>
    <w:p>
      <w:r>
        <w:rPr>
          <w:b/>
          <w:u w:val="single"/>
        </w:rPr>
        <w:t xml:space="preserve">130770</w:t>
      </w:r>
    </w:p>
    <w:p>
      <w:r>
        <w:t xml:space="preserve">7.</w:t>
        <w:tab/>
        <w:tab/>
        <w:tab/>
        <w:tab/>
        <w:tab/>
        <w:tab/>
        <w:t xml:space="preserve">Riippuu siitä, mihin kyselyyn viittaat.  Rasmussenin mukaan hän on ollut 50 prosentissa jo jonkin aikaa.   Sinä, toisin kuin minä, et ole maininnut lähdettä.  Enkä ole sinulle kohteliaisuutta velkaa, koska aloitit ensin Harvey Weinsteinin faniklubin puheet.  Ja lopuksi; NPC-meemissä ei ole kyse tavallisista ihmisistä, jotka vastustavat Trumpia, vaan "ihmisistä", jotka vain suoltavat liberaalien puheita.   EDIT: ja on aika rikkaus, että ihmiset, jotka ovat dehumanisoineet KAIKKIA vastustajia jo muutaman vuosikymmenen ajan, alkavat itkeä siitä, että heitä dehumanisoidaan siitä, että he käyttäytyvät kuin todelliset robotit.</w:t>
      </w:r>
    </w:p>
    <w:p>
      <w:r>
        <w:rPr>
          <w:b/>
          <w:u w:val="single"/>
        </w:rPr>
        <w:t xml:space="preserve">130771</w:t>
      </w:r>
    </w:p>
    <w:p>
      <w:r>
        <w:t xml:space="preserve">8.</w:t>
        <w:tab/>
        <w:tab/>
        <w:tab/>
        <w:tab/>
        <w:t xml:space="preserve">&gt; saatat olla jälkeenjäänyt.  Ja tämä on R1-rikkomus, joten tässä on R1-varoitus.</w:t>
      </w:r>
    </w:p>
    <w:p>
      <w:r>
        <w:rPr>
          <w:b/>
          <w:u w:val="single"/>
        </w:rPr>
        <w:t xml:space="preserve">130772</w:t>
      </w:r>
    </w:p>
    <w:p>
      <w:r>
        <w:t xml:space="preserve">9.</w:t>
        <w:tab/>
        <w:tab/>
        <w:tab/>
        <w:tab/>
        <w:tab/>
        <w:t xml:space="preserve">Koska puolen kansan kutsuminen raiskaajiksi ei ole loukkaus? K</w:t>
      </w:r>
    </w:p>
    <w:p>
      <w:r>
        <w:rPr>
          <w:b/>
          <w:u w:val="single"/>
        </w:rPr>
        <w:t xml:space="preserve">130773</w:t>
      </w:r>
    </w:p>
    <w:p>
      <w:r>
        <w:t xml:space="preserve">10.</w:t>
        <w:tab/>
        <w:tab/>
        <w:tab/>
        <w:tab/>
        <w:tab/>
        <w:tab/>
        <w:t xml:space="preserve">Mutta mutta mutta mutta he sanoivat jotain, josta en pidä, joten sääntöjä ei pitäisi soveltaa.  Ei. Jos joku muu rikkoo sääntöä, ilmoita siitä.</w:t>
      </w:r>
    </w:p>
    <w:p>
      <w:r>
        <w:rPr>
          <w:b/>
          <w:u w:val="single"/>
        </w:rPr>
        <w:t xml:space="preserve">130774</w:t>
      </w:r>
    </w:p>
    <w:p>
      <w:r>
        <w:t xml:space="preserve">1. Vittu</w:t>
      </w:r>
    </w:p>
    <w:p>
      <w:r>
        <w:rPr>
          <w:b/>
          <w:u w:val="single"/>
        </w:rPr>
        <w:t xml:space="preserve">130775</w:t>
      </w:r>
    </w:p>
    <w:p>
      <w:r>
        <w:t xml:space="preserve">1. Teen töitä, koska olen kunnianhimoinen ja haluan jatkaa ylemmän keskiluokan elämäntyyliäni. Minulla on myös liikaa ylpeyttä ollakseni hyödytön räkänokka ja nuoleskellakseni vanhempiani tekemättä paskaakaan elämässäni. Vanhempien kanssa asumisessa ei ole mitään väärää, kunhan se kestää siihen asti, että saat tutkinnon valmiiksi, luot uran ja säästät omaan taloon sen sijaan, että tyytyisit vuokraamaan paskaista asuntoa. Jos sinulla ei ole häpeää, jää ihmeessä kotiin vanhempiesi luo ja pelaa videopelejä, kunnes he kuolevat vanhuuteen, ja mitä sitten aiot tehdä ja elää sosiaalitukien varassa? Tuo on minusta beta-paskaa, todellinen mies tekee kovasti töitä ja niittää kaikki hyödyt päästämättä narttua elämäänsä viemään sitä pois.</w:t>
      </w:r>
    </w:p>
    <w:p>
      <w:r>
        <w:rPr>
          <w:b/>
          <w:u w:val="single"/>
        </w:rPr>
        <w:t xml:space="preserve">130776</w:t>
      </w:r>
    </w:p>
    <w:p>
      <w:r>
        <w:t xml:space="preserve">2.</w:t>
        <w:tab/>
        <w:t xml:space="preserve">Vaikka olenkin samaa mieltä siitä, mitä sanot, eikö tämä ole juuri sitä vastaan, mistä mgtow'ssa on kyse? Älä portinvartioi sitä, mitä miehen tai kenenkään pitää tehdä. Se on heidän elämänsä. Se vaikuttaa minusta surulliselta. Mutta se on heidän päätöksensä, ei minun.</w:t>
      </w:r>
    </w:p>
    <w:p>
      <w:r>
        <w:rPr>
          <w:b/>
          <w:u w:val="single"/>
        </w:rPr>
        <w:t xml:space="preserve">130777</w:t>
      </w:r>
    </w:p>
    <w:p>
      <w:r>
        <w:t xml:space="preserve">3.</w:t>
        <w:tab/>
        <w:tab/>
        <w:t xml:space="preserve">Se on heidän elämänsä, mutta niin kauan kuin he eivät saa mitään valtion apua ja sosiaalietuuksia. Sitten tämä on myös minun ongelmani. En halua, että osa veroistani menee laiskoille kusipäille. Mies tai nainen. Toisaalta nuorena miehenä, jolla on oma yritys, sanoisin, että vitut heistä. Vähemmän kilpailua ja enemmän työtä/tuloja minulle.</w:t>
      </w:r>
    </w:p>
    <w:p>
      <w:r>
        <w:rPr>
          <w:b/>
          <w:u w:val="single"/>
        </w:rPr>
        <w:t xml:space="preserve">130778</w:t>
      </w:r>
    </w:p>
    <w:p>
      <w:r>
        <w:t xml:space="preserve">1. No, se oli erityinen tyydytyksen merkki.  Näin käy, kun naisilla ei ole miehiä taistelemassa heidän puolestaan.</w:t>
      </w:r>
    </w:p>
    <w:p>
      <w:r>
        <w:rPr>
          <w:b/>
          <w:u w:val="single"/>
        </w:rPr>
        <w:t xml:space="preserve">130779</w:t>
      </w:r>
    </w:p>
    <w:p>
      <w:r>
        <w:t xml:space="preserve">2.</w:t>
        <w:tab/>
        <w:t xml:space="preserve">Paitsi että se on vuoden vanha ja [täysin väärennös.](https://www.reddit.com/r/yourmomshousepodcast/comments/64h24q/woman_forced_to_pick_up_her_dogs_poop_barehanded/dg2r2kz/) Eivätkö ihmiset enää tee perusfaktojen tarkistusta? Vai onko se yksi niistä "haluan sen olevan totta, joten uskon sen automaattisesti" -jutuista?  Nopea sääntö televisiota, internetiä ja kaikkea muuta mediaa varten. Jos sinulle näytetään jotakin, joka saa sinut välittömästi tuntemaan voimakkaan tunnereaktion, kuten "kyllä!!!" tai "Olen hyvin vihainen tästä!" tai "Se saa minut pelkäämään!", **sinun pitäisi kyseenalaistaa se.** Suuri osa uutisista ja jopa näistä näennäisuutissivuista on väärennöksiä, vääriä tai yksinkertaisesti asiayhteydestään irrotettuja, ja niiden alkuperäiset tekijät käyttävät hyväkseen tunnepitoisten ihmisten polvireaktioita klikkaamaan ja jakamaan niitä.   Tämä pätee valtavirtauutisiin, oikeudenmukaisuustyylisiin videoihin ja kaikkeen muuhun. Jos se vaikuttaa liian hyvältä ollakseen totta, se luultavasti onkin.  Edit, koska jotkut ihmiset eivät ymmärrä pointtia, on täysin ok nauttia tästä, jos tiedät sen olevan väärennös. Rakastan Star Warsia, mutta tiedän, että se on valetta, se on viihdettä. Kommenttien perusteella suurin osa tästä alaryhmästä *todellakin uskoo, että tämä on totta* ja sanoo juttuja kuten "hyvä, että hän sai mitä ansaitsi". Tämä on uskomattoman vaarallista; koska jos lähes jokainen tämän subin henkilö uskoi tähän, mitä muita valheellisia asioita he uskovat todeksi?</w:t>
      </w:r>
    </w:p>
    <w:p>
      <w:r>
        <w:rPr>
          <w:b/>
          <w:u w:val="single"/>
        </w:rPr>
        <w:t xml:space="preserve">130780</w:t>
      </w:r>
    </w:p>
    <w:p>
      <w:r>
        <w:t xml:space="preserve">3.</w:t>
        <w:tab/>
        <w:tab/>
        <w:t xml:space="preserve">[poistettu]</w:t>
      </w:r>
    </w:p>
    <w:p>
      <w:r>
        <w:rPr>
          <w:b/>
          <w:u w:val="single"/>
        </w:rPr>
        <w:t xml:space="preserve">130781</w:t>
      </w:r>
    </w:p>
    <w:p>
      <w:r>
        <w:t xml:space="preserve">4.</w:t>
        <w:tab/>
        <w:tab/>
        <w:tab/>
        <w:t xml:space="preserve">&gt; emme vain välitä siitä niin paljon Teidän kuitenkin pitäisi, koska jos menette lankaan pieneen paskaan, menette luultavasti lankaan myös suureen paskaan, ettekä halua syödä mitä tahansa paskaa, jota joku mediayhtiö haluaa teille syöttää, vai mitä? Tarkoitan, että show on toki kiva, mutta pitäisi aina miettiä, kuka hyötyy tietyn videon tai artikkelin kuluttamisesta...</w:t>
      </w:r>
    </w:p>
    <w:p>
      <w:r>
        <w:rPr>
          <w:b/>
          <w:u w:val="single"/>
        </w:rPr>
        <w:t xml:space="preserve">130782</w:t>
      </w:r>
    </w:p>
    <w:p>
      <w:r>
        <w:t xml:space="preserve">5.</w:t>
        <w:tab/>
        <w:tab/>
        <w:tab/>
        <w:tab/>
        <w:t xml:space="preserve">[poistettu]</w:t>
      </w:r>
    </w:p>
    <w:p>
      <w:r>
        <w:rPr>
          <w:b/>
          <w:u w:val="single"/>
        </w:rPr>
        <w:t xml:space="preserve">130783</w:t>
      </w:r>
    </w:p>
    <w:p>
      <w:r>
        <w:t xml:space="preserve">6.</w:t>
        <w:tab/>
        <w:tab/>
        <w:tab/>
        <w:tab/>
        <w:tab/>
        <w:t xml:space="preserve">Se on hyvin vakava asia, koska monet ihmiset eivät tiedä, mitä tehdä, ja tämä video viittaa vahvasti yhteen reaktiotyyppiin.</w:t>
      </w:r>
    </w:p>
    <w:p>
      <w:r>
        <w:rPr>
          <w:b/>
          <w:u w:val="single"/>
        </w:rPr>
        <w:t xml:space="preserve">130784</w:t>
      </w:r>
    </w:p>
    <w:p>
      <w:r>
        <w:t xml:space="preserve">7.</w:t>
        <w:tab/>
        <w:tab/>
        <w:tab/>
        <w:tab/>
        <w:tab/>
        <w:tab/>
        <w:t xml:space="preserve">[poistettu]</w:t>
      </w:r>
    </w:p>
    <w:p>
      <w:r>
        <w:rPr>
          <w:b/>
          <w:u w:val="single"/>
        </w:rPr>
        <w:t xml:space="preserve">130785</w:t>
      </w:r>
    </w:p>
    <w:p>
      <w:r>
        <w:t xml:space="preserve">8.</w:t>
        <w:tab/>
        <w:tab/>
        <w:tab/>
        <w:tab/>
        <w:tab/>
        <w:tab/>
        <w:tab/>
        <w:t xml:space="preserve">Eli kaikki lapset, jotka kasvavat ilman viisasta opettajaa, ansaitsevat kielteiset seuraukset?</w:t>
      </w:r>
    </w:p>
    <w:p>
      <w:r>
        <w:rPr>
          <w:b/>
          <w:u w:val="single"/>
        </w:rPr>
        <w:t xml:space="preserve">130786</w:t>
      </w:r>
    </w:p>
    <w:p>
      <w:r>
        <w:t xml:space="preserve">9.</w:t>
        <w:tab/>
        <w:tab/>
        <w:tab/>
        <w:tab/>
        <w:tab/>
        <w:tab/>
        <w:tab/>
        <w:tab/>
        <w:t xml:space="preserve">Kyllä.   Tietyssä iässä lapsuuden haitat muuttuvat aikuisten valinnoiksi.</w:t>
      </w:r>
    </w:p>
    <w:p>
      <w:r>
        <w:rPr>
          <w:b/>
          <w:u w:val="single"/>
        </w:rPr>
        <w:t xml:space="preserve">130787</w:t>
      </w:r>
    </w:p>
    <w:p>
      <w:r>
        <w:t xml:space="preserve">10.</w:t>
        <w:tab/>
        <w:tab/>
        <w:tab/>
        <w:tab/>
        <w:tab/>
        <w:tab/>
        <w:tab/>
        <w:tab/>
        <w:tab/>
        <w:t xml:space="preserve">Ihmisillä, jotka ilmaisevat itseään, on vastuu siitä, etteivät he aiheuta vahinkoa levittämällä väärää tietoa ja/tai kauheaa johtajuutta nuorille ja/tai vaikutuksille alttiille yhteiskunnan jäsenille. Nyt voitte uskoa, että teillä ei ole vastuuta toisista, koska ette ole fyysisesti sukua toisille, mutta uskon, että teillä on silti vastuu siitä, että ette tee vahinkoa, ja että jokaisen itseään ilmaisevan ihmisen on rajoitettava omaa ilmaisuaan tätä tarkoitusta varten. Juuri tästä syystä lapsia ei päästetä elokuviin, joilla on tietty luokitus.  Tässä on kyse siitä, mitä ihminen mielestäsi on. Jos ajattelet, että olemme kaikki vain irrallisia hormoneja ja sähköimpulsseja, jotka laukeavat ilman arvoa, merkitystä tai syytä, emme koskaan pääse yhteisymmärrykseen tässä keskustelussa.</w:t>
      </w:r>
    </w:p>
    <w:p>
      <w:r>
        <w:rPr>
          <w:b/>
          <w:u w:val="single"/>
        </w:rPr>
        <w:t xml:space="preserve">130788</w:t>
      </w:r>
    </w:p>
    <w:p>
      <w:r>
        <w:t xml:space="preserve">11.</w:t>
        <w:tab/>
        <w:tab/>
        <w:tab/>
        <w:tab/>
        <w:tab/>
        <w:tab/>
        <w:tab/>
        <w:tab/>
        <w:tab/>
        <w:tab/>
        <w:t xml:space="preserve">**TL;DR** Huomaamasi ongelma on täysin perusteltu, mutta ehdottamasi ratkaisu on parhaimmillaankin vitun typerä. &gt;Jos luulet, että olemme kaikki vain irrallisia hormoneja ja sähköimpulsseja, jotka laukeavat ilman arvoa, merkitystä tai syytä, emme tule koskaan olemaan samaa mieltä tässä keskustelussa.  Mielenkiintoista, että näet asian joko tai -asenteena. Joko olemme kaikki niin yhteydessä toisiimme, että minun on tarkistettava faktat vessassa viihdyttämisestäni, tai sitten olemme kaikki pelkkää biomassaa. Minun kantani on lähempänä kompromissia näiden välillä.   Internetiä ei ole luokiteltu E:ksi kaikille. Jos vastuuntuntoinen vanhempi tai laillinen huoltaja ei ole paikalla ohjaamassa lasta pois tällaisilta foorumeilta, se ei ole minun ongelmani. Se, että yritän olla tietoinen tästä ongelmasta, ei auta yhtään mitään asian korjaamiseksi, koska emme voi mitenkään tietää, kuinka moni lapsi näkee tällaista sisältöä.</w:t>
      </w:r>
    </w:p>
    <w:p>
      <w:r>
        <w:rPr>
          <w:b/>
          <w:u w:val="single"/>
        </w:rPr>
        <w:t xml:space="preserve">130789</w:t>
      </w:r>
    </w:p>
    <w:p>
      <w:r>
        <w:t xml:space="preserve">12.</w:t>
        <w:tab/>
        <w:tab/>
        <w:tab/>
        <w:tab/>
        <w:tab/>
        <w:tab/>
        <w:tab/>
        <w:tab/>
        <w:tab/>
        <w:tab/>
        <w:tab/>
        <w:t xml:space="preserve">&gt; ehdottamasi ratkaisu Oletan, että tämä on viittaus ehdottamaani disclaimer-in-the-credits -lausekkeeseen &gt; fucktarded Tämä on peruskoulun sanastoa; oletko viidennellä luok</w:t>
        <w:t xml:space="preserve"> Vastuuvapauslauseke videon lopussa on ilmeisen järkevä, koska **se on niin helppoa eikä maksa mitään**. Puolustat syyttömyyttäsi valehtelemalla, mikä on yritys salata totuus. Tämä on epärehellisyyden syleilyä, ja se vain tuntuu pahalta riippumatta siitä, mihin minä uskon. &gt; Minun kantani on lähempänä kompromissia näiden välillä.  Syystä tai toisesta hylkäätte käsitteen siitä, että teillä on vastuu toisista. Sanoin, että erimielisyytemme johtuu erimielisyydestä perususkomuksista. Sillä ei ole väliä, onko sinulla 3. kanta vai 234. kanta. Se on eri asia. Näin ollen ainoastaan laki ohjaa meitä molempia eikä näkemykset moraalista.   Tämä on ainoa fiksu asia sanoa toisin kuin "vittumainen", **joka viittaa siihen, että olen hyväksynyt perususkomuksesi siitä, mitä me olemme, olivatpa ne mitä tahansa, mutta en pysty toteuttamaan niitä**.</w:t>
      </w:r>
    </w:p>
    <w:p>
      <w:r>
        <w:rPr>
          <w:b/>
          <w:u w:val="single"/>
        </w:rPr>
        <w:t xml:space="preserve">130790</w:t>
      </w:r>
    </w:p>
    <w:p>
      <w:r>
        <w:t xml:space="preserve">13.</w:t>
        <w:tab/>
        <w:tab/>
        <w:tab/>
        <w:tab/>
        <w:tab/>
        <w:tab/>
        <w:tab/>
        <w:tab/>
        <w:tab/>
        <w:tab/>
        <w:tab/>
        <w:tab/>
        <w:t xml:space="preserve">&gt;Tämä lienee viittaus siihen, että ehdotin, etten vaivaudu lukemaan jokaista kirjoitusta tässä ketjussa, koska minulla ei ole niin paljon vapaa-aikaa</w:t>
        <w:t xml:space="preserve"> Disclaimer in the credits on suuruusluokkaa vähemmän jälkeenjäänyt kuin tämän ketjun yläosassa ehdotettu ratkaisu, mutta silti aika jälkeenjäänyt. Kuinka monta lasta tunnet, jotka lukevat lopputekstit? On siistiä, että se ei maksa mitään, mutta kannattaako se toteuttaa, jos se ei myöskään korjaa mitään? &gt;Tämä on peruskoulun sanastoa; oletko viidennellä luokalla?  Harmi, etten käyttänyt enemmän kirosanoja saadakseni sinut hermostumaan, koska ehkä et olisi turvautunut keksimään paskaa.  Esimerkiksi: &gt;Jostain syystä hylkäätte käsitteen, jonka mukaan teillä on vastuu muista.  En tee mitään sellaista. Minulla on kissa. Mieheni ja minä olemme yrityksen omistajia ja (myöhemmin) työnantajia. Teemme yrityksemme kautta hyväntekeväisyys- ja avustushankkeita (joista osa koskettaa jopa tätä aihetta.) Sisaruksistani minä olen ikääntyvien vanhempiemme omaishoitaja. Teen vapaaehtoistyötä yhteisössäni. Olen vapaaehtoinen lapsenvahti, kun ystävät tai perheenjäsenet joutuvat pulaan, ja opetan näille lapsille, miten internetiä käytetään turvallisesti ja tehokkaasti.  Se, että vedän rajan *sattumanvaraisille* lapsille ja kätilöille, joihin *voi* vaikuttaa paskanjauhantaviihteeni, ei tarkoita sitä, että hylkäisin suoralta kädeltä velvollisuuteni yhteisöä kohtaan.  **TL;DR** Kun sinä räyhäät valehtelusta ja sitten heti käännyt ympäri ja puhut omia valheitasi, en voi olla vaikuttumatta.</w:t>
      </w:r>
    </w:p>
    <w:p>
      <w:r>
        <w:rPr>
          <w:b/>
          <w:u w:val="single"/>
        </w:rPr>
        <w:t xml:space="preserve">130791</w:t>
      </w:r>
    </w:p>
    <w:p>
      <w:r>
        <w:t xml:space="preserve">14.</w:t>
        <w:tab/>
        <w:tab/>
        <w:t xml:space="preserve">Hyvä, teit päivän hyvän teon ja kerroit, että se oli väärennös. Miksi tämä suuttumus? Väitätkö, että video on "ilmeisesti" väärennös? Mistä me sen tietäisimme? Osoita, mikä osa siitä näyttää väärennetyltä. Kaveri kuulostaa helvetin uhkaavalta, ilmeisesti "narkkari bf" ei haluaisi tulla tyrmätyksi. Mitä tulee kyseiseen vastenmieliseen naiseen, olen nähnyt paremman tekevän pahempaa.   Koko juttu näyttää ihan uskottavalta. Jos ei ole, kerro meille, äläkä ole kusipää.</w:t>
      </w:r>
    </w:p>
    <w:p>
      <w:r>
        <w:rPr>
          <w:b/>
          <w:u w:val="single"/>
        </w:rPr>
        <w:t xml:space="preserve">130792</w:t>
      </w:r>
    </w:p>
    <w:p>
      <w:r>
        <w:t xml:space="preserve">15.</w:t>
        <w:tab/>
        <w:tab/>
        <w:tab/>
        <w:t xml:space="preserve">olet vain vihainen, koska et huomannut, että se oli väärennös. minäkään en huomannut, mutta en aio hypätä kaverin kimppuun, koska hän näytti minulle totuuden. eikä hän koskaan sanonut, että se on selvästi väärennös, hän sanoi, että se on täysin väärennös. se, mitä pidät alentuneisuutena, on vain omaa itsetietoisuuttasi. kasva aikuiseksi, jätkä.</w:t>
      </w:r>
    </w:p>
    <w:p>
      <w:r>
        <w:rPr>
          <w:b/>
          <w:u w:val="single"/>
        </w:rPr>
        <w:t xml:space="preserve">130793</w:t>
      </w:r>
    </w:p>
    <w:p>
      <w:r>
        <w:t xml:space="preserve">16.</w:t>
        <w:tab/>
        <w:tab/>
        <w:tab/>
        <w:tab/>
        <w:t xml:space="preserve">na ihmiset ovat vihaisia, koska hän esittää, että hänellä on todisteita, ja sitten hän vain linkittää toiseen redditoriin, joka sanoo samaa kuin hän. Se ei ole todiste lol.  Sinua vain manipuloi idiootti, joka jauhaa paskaa jalustalta.</w:t>
      </w:r>
    </w:p>
    <w:p>
      <w:r>
        <w:rPr>
          <w:b/>
          <w:u w:val="single"/>
        </w:rPr>
        <w:t xml:space="preserve">130794</w:t>
      </w:r>
    </w:p>
    <w:p>
      <w:r>
        <w:t xml:space="preserve">17.</w:t>
        <w:tab/>
        <w:tab/>
        <w:tab/>
        <w:tab/>
        <w:tab/>
        <w:t xml:space="preserve">Sitä kutsutaan todennäköisyystasapainoksi. Toki se voi olla todellista, mutta ei melkein varmasti ole.</w:t>
      </w:r>
    </w:p>
    <w:p>
      <w:r>
        <w:rPr>
          <w:b/>
          <w:u w:val="single"/>
        </w:rPr>
        <w:t xml:space="preserve">130795</w:t>
      </w:r>
    </w:p>
    <w:p>
      <w:r>
        <w:t xml:space="preserve">18.</w:t>
        <w:tab/>
        <w:tab/>
        <w:tab/>
        <w:t xml:space="preserve">Osoita, missä sanoin ilmeistä? En kertaakaan koko viestissäni. Sanoin, että meidän on käytettävä logiikkaa, ja se, että niin monet ihmiset reagoivat tunteella "vittu joo", tarkoittaa, että teidän pitäisi kyseenalaistaa se. Tämä ei eroa mitenkään meemistä, jossa sanotaan, että "naiset ovat pahoja. Amiright bruh?" Se ei ole pillupassin kieltämistä, se on feikki.   Tosiasioiden osoittaminen ja ihmisten kehottaminen varovaisuuteen on mielestäsi törkeää, oikeasti? Oletko varma, ettet raivostu minulle, koska menit lankaan ja nyt tunnet itsesi tyhmäksi ja sen pitää olla jonkun muun kuin sinun vikasi?  Tämä oli pilavideo, joka on julkaistu aiemminkin, ja suurin osa tästä alaryhmästä on täysin **kertonut sen faktana kyseenalaistamatta sitä.** Jos et näe sen laajempaa vaaraa, en tiedä mitä sanoisin sinulle.</w:t>
      </w:r>
    </w:p>
    <w:p>
      <w:r>
        <w:rPr>
          <w:b/>
          <w:u w:val="single"/>
        </w:rPr>
        <w:t xml:space="preserve">130796</w:t>
      </w:r>
    </w:p>
    <w:p>
      <w:r>
        <w:t xml:space="preserve">19.</w:t>
        <w:tab/>
        <w:tab/>
        <w:tab/>
        <w:tab/>
        <w:t xml:space="preserve">&gt;Kohdista, missä sanoin ilmeistä? En kertaakaan koko viestissäni.  Valitse yksi, kiitos. Joko se on tarpeeksi **selvää**, että **"perusfaktantarkistus "** voi selvittää videon alkuperän/tarkoituksen, tai sitten se ei ole. Älä istu aidan takana vain siksi, että olet tietoinen siitä, että faktojen tarkistaminen on vaikeaa Youtuben randomeille. &gt;Tosiasiatietojen esiin tuominen ja ihmisten kehottaminen varovaisuuteen on sinusta törkeää, oikeasti?  Ei, se liittyi luultavasti enemmänkin siihen, että yritit usean kappaleen mittaisella viestilläsi kumota videon.</w:t>
      </w:r>
    </w:p>
    <w:p>
      <w:r>
        <w:rPr>
          <w:b/>
          <w:u w:val="single"/>
        </w:rPr>
        <w:t xml:space="preserve">130797</w:t>
      </w:r>
    </w:p>
    <w:p>
      <w:r>
        <w:t xml:space="preserve">20.</w:t>
        <w:tab/>
        <w:tab/>
        <w:tab/>
        <w:tab/>
        <w:tab/>
        <w:t xml:space="preserve">Se oli todellakin useiden kohtien mittainen paasaaminen.</w:t>
      </w:r>
    </w:p>
    <w:p>
      <w:r>
        <w:rPr>
          <w:b/>
          <w:u w:val="single"/>
        </w:rPr>
        <w:t xml:space="preserve">130798</w:t>
      </w:r>
    </w:p>
    <w:p>
      <w:r>
        <w:t xml:space="preserve">1. Enemmänkin n-sanan passi evätty.</w:t>
      </w:r>
    </w:p>
    <w:p>
      <w:r>
        <w:rPr>
          <w:b/>
          <w:u w:val="single"/>
        </w:rPr>
        <w:t xml:space="preserve">130799</w:t>
      </w:r>
    </w:p>
    <w:p>
      <w:r>
        <w:t xml:space="preserve">2.</w:t>
        <w:tab/>
        <w:t xml:space="preserve">Olet kuin dieettirasisti, käytät epäironisesti rasistisia solvauksia, mutta sinulla ei ole edes munaa käyttää niitä oikeasti.</w:t>
      </w:r>
    </w:p>
    <w:p>
      <w:r>
        <w:rPr>
          <w:b/>
          <w:u w:val="single"/>
        </w:rPr>
        <w:t xml:space="preserve">130800</w:t>
      </w:r>
    </w:p>
    <w:p>
      <w:r>
        <w:t xml:space="preserve">3.</w:t>
        <w:tab/>
        <w:tab/>
        <w:t xml:space="preserve">En halunnut saada porttikieltoa.</w:t>
      </w:r>
    </w:p>
    <w:p>
      <w:r>
        <w:rPr>
          <w:b/>
          <w:u w:val="single"/>
        </w:rPr>
        <w:t xml:space="preserve">130801</w:t>
      </w:r>
    </w:p>
    <w:p>
      <w:r>
        <w:t xml:space="preserve">4.</w:t>
        <w:tab/>
        <w:tab/>
        <w:tab/>
        <w:t xml:space="preserve">protip älä ole kusipää, niin et ole</w:t>
      </w:r>
    </w:p>
    <w:p>
      <w:r>
        <w:rPr>
          <w:b/>
          <w:u w:val="single"/>
        </w:rPr>
        <w:t xml:space="preserve">130802</w:t>
      </w:r>
    </w:p>
    <w:p>
      <w:r>
        <w:t xml:space="preserve">5.</w:t>
        <w:tab/>
        <w:tab/>
        <w:tab/>
        <w:tab/>
        <w:t xml:space="preserve">Viimeksi kun tarkistin, oli myös paskamaista kutsua naista hänen sukupuolielimillään, joten ehkä lasitaloissa asuvien ei pitäisi heittää kiviä.</w:t>
      </w:r>
    </w:p>
    <w:p>
      <w:r>
        <w:rPr>
          <w:b/>
          <w:u w:val="single"/>
        </w:rPr>
        <w:t xml:space="preserve">130803</w:t>
      </w:r>
    </w:p>
    <w:p>
      <w:r>
        <w:t xml:space="preserve">6.</w:t>
        <w:tab/>
        <w:tab/>
        <w:tab/>
        <w:tab/>
        <w:tab/>
        <w:t xml:space="preserve">Viimeksi kun tarkistin, se ei ollut. Sellaiset sanat kuin mulkku, kyrpä, pillu, pillu jne. ovat kaikki loukkauksia riippumatta niiden seksuaalisesta merkityksestä. Paitsi että en ole koskaan edes kutsunut tätä naista miksikään noista, joten en ole aivan varma, mistä lasitaloni on peräisin.</w:t>
      </w:r>
    </w:p>
    <w:p>
      <w:r>
        <w:rPr>
          <w:b/>
          <w:u w:val="single"/>
        </w:rPr>
        <w:t xml:space="preserve">130804</w:t>
      </w:r>
    </w:p>
    <w:p>
      <w:r>
        <w:t xml:space="preserve">7.</w:t>
        <w:tab/>
        <w:tab/>
        <w:tab/>
        <w:tab/>
        <w:tab/>
        <w:tab/>
        <w:t xml:space="preserve">En koskaan sanonut, että se oli seksuaalista, vaan että se oli paskamaista.  Olet pussypassdenied, kamu.</w:t>
      </w:r>
    </w:p>
    <w:p>
      <w:r>
        <w:rPr>
          <w:b/>
          <w:u w:val="single"/>
        </w:rPr>
        <w:t xml:space="preserve">130805</w:t>
      </w:r>
    </w:p>
    <w:p>
      <w:r>
        <w:t xml:space="preserve">8.</w:t>
        <w:tab/>
        <w:tab/>
        <w:tab/>
        <w:tab/>
        <w:tab/>
        <w:tab/>
        <w:tab/>
        <w:t xml:space="preserve">Ymmärsit selvästi väärin kommenttini.   Sanoin, että ne olivat kontekstisidonnaisesti riippumattomia niiden seksuaalisesta merkityksestä ja siten niiden sidonnaisuudesta jompaankumpaan sukupuoleen (siis nainen vs. mies). Sanoit, että on paskamaista viitata naiseen "sukupuolielimillä", mikä ei välttämättä ole tarkoitus kutsua jotakuta pilluksi.</w:t>
      </w:r>
    </w:p>
    <w:p>
      <w:r>
        <w:rPr>
          <w:b/>
          <w:u w:val="single"/>
        </w:rPr>
        <w:t xml:space="preserve">130806</w:t>
      </w:r>
    </w:p>
    <w:p>
      <w:r>
        <w:t xml:space="preserve">9.</w:t>
        <w:tab/>
        <w:tab/>
        <w:tab/>
        <w:tab/>
        <w:tab/>
        <w:tab/>
        <w:tab/>
        <w:tab/>
        <w:t xml:space="preserve">Paitsi että pussypassdenied ei ole miehille, joten se on sukupuolittunut.</w:t>
      </w:r>
    </w:p>
    <w:p>
      <w:r>
        <w:rPr>
          <w:b/>
          <w:u w:val="single"/>
        </w:rPr>
        <w:t xml:space="preserve">130807</w:t>
      </w:r>
    </w:p>
    <w:p>
      <w:r>
        <w:t xml:space="preserve">10.</w:t>
        <w:tab/>
        <w:tab/>
        <w:tab/>
        <w:tab/>
        <w:tab/>
        <w:tab/>
        <w:tab/>
        <w:tab/>
        <w:tab/>
        <w:t xml:space="preserve">Mutta loukkaus ei ole sinänsä</w:t>
      </w:r>
    </w:p>
    <w:p>
      <w:r>
        <w:rPr>
          <w:b/>
          <w:u w:val="single"/>
        </w:rPr>
        <w:t xml:space="preserve">130808</w:t>
      </w:r>
    </w:p>
    <w:p>
      <w:r>
        <w:t xml:space="preserve">11.</w:t>
        <w:tab/>
        <w:tab/>
        <w:tab/>
        <w:tab/>
        <w:tab/>
        <w:tab/>
        <w:tab/>
        <w:tab/>
        <w:tab/>
        <w:tab/>
        <w:t xml:space="preserve">En aio jatkaa kiistelyä. Tosiasia on, että tällä tarinalla ei ole mitään tekemistä hänen sukupuolensa kanssa. Hän saattaa olla nainen, mutta hän pelasi rotukorttia, ei sukupuolta. Joten se ei ole ppd, vaan npd.</w:t>
      </w:r>
    </w:p>
    <w:p>
      <w:r>
        <w:rPr>
          <w:b/>
          <w:u w:val="single"/>
        </w:rPr>
        <w:t xml:space="preserve">130809</w:t>
      </w:r>
    </w:p>
    <w:p>
      <w:r>
        <w:t xml:space="preserve">12.</w:t>
        <w:tab/>
        <w:tab/>
        <w:tab/>
        <w:tab/>
        <w:tab/>
        <w:tab/>
        <w:tab/>
        <w:tab/>
        <w:tab/>
        <w:tab/>
        <w:tab/>
        <w:t xml:space="preserve">En sano, että se on ppd, sanon, että olet vitun idiootti ja rasisti, kun kutsut häntä suoraan neekeriksi. Täysin sopimatonta missään tilanteessa ja kertoo todella paljon ihmisen persoonallisuudesta.</w:t>
      </w:r>
    </w:p>
    <w:p>
      <w:r>
        <w:rPr>
          <w:b/>
          <w:u w:val="single"/>
        </w:rPr>
        <w:t xml:space="preserve">130810</w:t>
      </w:r>
    </w:p>
    <w:p>
      <w:r>
        <w:t xml:space="preserve">13.</w:t>
        <w:tab/>
        <w:tab/>
        <w:tab/>
        <w:tab/>
        <w:tab/>
        <w:tab/>
        <w:tab/>
        <w:tab/>
        <w:tab/>
        <w:tab/>
        <w:tab/>
        <w:tab/>
        <w:t xml:space="preserve">Ei, mutta joskus se on tarpeen.</w:t>
      </w:r>
    </w:p>
    <w:p>
      <w:r>
        <w:rPr>
          <w:b/>
          <w:u w:val="single"/>
        </w:rPr>
        <w:t xml:space="preserve">130811</w:t>
      </w:r>
    </w:p>
    <w:p>
      <w:r>
        <w:t xml:space="preserve">14.</w:t>
        <w:tab/>
        <w:tab/>
        <w:tab/>
        <w:tab/>
        <w:tab/>
        <w:tab/>
        <w:tab/>
        <w:tab/>
        <w:tab/>
        <w:tab/>
        <w:tab/>
        <w:tab/>
        <w:tab/>
        <w:t xml:space="preserve">Ei se ole, kasva vittu aikuiseksi. Jos sinun on turvauduttava rasistisiin loukkauksiin, sinun ei pitäisi ilmaista mielipidettäsi lainkaan.</w:t>
      </w:r>
    </w:p>
    <w:p>
      <w:r>
        <w:rPr>
          <w:b/>
          <w:u w:val="single"/>
        </w:rPr>
        <w:t xml:space="preserve">130812</w:t>
      </w:r>
    </w:p>
    <w:p>
      <w:r>
        <w:t xml:space="preserve">15.</w:t>
        <w:tab/>
        <w:tab/>
        <w:tab/>
        <w:tab/>
        <w:tab/>
        <w:tab/>
        <w:tab/>
        <w:tab/>
        <w:tab/>
        <w:tab/>
        <w:tab/>
        <w:tab/>
        <w:tab/>
        <w:tab/>
        <w:t xml:space="preserve">Lol, ilmaisen mielipiteeni aina kun haluan.  En tiedä, millaisessa maailmassa haluat elää, mutta kieltäydyn elämästä maailmassa, jossa rotusi määrää, millaista kieltä voit käyttää ja millaista et, joten hylkään väitteesi, ja jos luulet voivasi pysäyttää minut, pyydän sinua yrittämään.</w:t>
      </w:r>
    </w:p>
    <w:p>
      <w:r>
        <w:rPr>
          <w:b/>
          <w:u w:val="single"/>
        </w:rPr>
        <w:t xml:space="preserve">130813</w:t>
      </w:r>
    </w:p>
    <w:p>
      <w:r>
        <w:t xml:space="preserve">16.</w:t>
        <w:tab/>
        <w:tab/>
        <w:tab/>
        <w:tab/>
        <w:tab/>
        <w:tab/>
        <w:tab/>
        <w:tab/>
        <w:tab/>
        <w:tab/>
        <w:tab/>
        <w:tab/>
        <w:tab/>
        <w:tab/>
        <w:tab/>
        <w:t xml:space="preserve">En sanonut, ettet voi ilmaista mielipidettäsi, sanoin, ettei sinun pitäisi, jos sinun on turvauduttava rotusyrjintään sen sijaan, että esittäisit älykkäitä ja johdonmukaisia pointteja. Ei ole kirjaimellisesti mitään syytä alentua niin alas, että jonkun argumentteja tai ansioita pitää karsia nimenomaan hänen rotunsa perusteella, ja jos et pysty käymään keskustelua tekemättä niin, pysyn siinä, että sinun pitäisi pitää turpasi kiinni.  Se on kirjaimellisesti harhaluulo, sitä kutsutaan ad hominemiksi.</w:t>
      </w:r>
    </w:p>
    <w:p>
      <w:r>
        <w:rPr>
          <w:b/>
          <w:u w:val="single"/>
        </w:rPr>
        <w:t xml:space="preserve">130814</w:t>
      </w:r>
    </w:p>
    <w:p>
      <w:r>
        <w:t xml:space="preserve">17.</w:t>
        <w:tab/>
        <w:tab/>
        <w:tab/>
        <w:tab/>
        <w:tab/>
        <w:tab/>
        <w:tab/>
        <w:tab/>
        <w:tab/>
        <w:tab/>
        <w:tab/>
        <w:tab/>
        <w:tab/>
        <w:tab/>
        <w:tab/>
        <w:tab/>
        <w:t xml:space="preserve">Hän käytti rotukorttia loukkaavalla ja törkeällä tavalla ja yritti huijata yleisöä vetoamalla PC-tietokannan sympatiaan: "meidän on kumarrettava mustille ja aina oletettava, että valkoiset ovat pahoja ja syrjiviä", valkoisen syyllisyyden SJW-homonäkökulmaan. Nyt kutsun häntä pahimmaksi asiaksi, miksi hänen rotuaan voidaan kutsua sen takia. Vaikuttaa täysin oikeudenmukaiselta. Hän pääsee melko helpolla. Laittaisin hänet eläintarhaan serkkujensa kanssa, koska hän "räksytti".</w:t>
      </w:r>
    </w:p>
    <w:p>
      <w:r>
        <w:rPr>
          <w:b/>
          <w:u w:val="single"/>
        </w:rPr>
        <w:t xml:space="preserve">130815</w:t>
      </w:r>
    </w:p>
    <w:p>
      <w:r>
        <w:t xml:space="preserve">1. Olen aina rakastanut tuomari Judya. Näin kerran hänen ampuvan feministin alas suorassa lähetyksessä, ja se oli uskomatonta.</w:t>
      </w:r>
    </w:p>
    <w:p>
      <w:r>
        <w:rPr>
          <w:b/>
          <w:u w:val="single"/>
        </w:rPr>
        <w:t xml:space="preserve">130816</w:t>
      </w:r>
    </w:p>
    <w:p>
      <w:r>
        <w:t xml:space="preserve">2.</w:t>
        <w:tab/>
        <w:t xml:space="preserve">Muistutus siitä, että Judge Judy tienaa yli 47 miljoonaa dollaria vuodessa, kun hän teeskentelee jo ratkaistuja siviiliasioita, vaikka Surpeme Courtin ylituomari, joka ratkaisee tonneittain erittäin vaikeita tapauksia, tienaa alle 250 000 dollaria.  Lisäksi hänen "paahtoleipänsä" ovat yleensä pienituloisia työväenluokan ihmisiä, joilla on niin vähän käytettävissä olevia tuloja, että heidän nolaamisensa kansallisessa televisiossa, jotta studio maksaisi heidän tuomionsa, on varteenotettava vaihtoehto.    Meidän ei todellakaan pitäisi hurrata tällaiselle paskanjauhannalle, mutta mikäs siinä.  Hän teki kerran pilaa henkilöstä, josta en pidä, joten tämä oikeusjärjestelmämme pilkkaaminen on minusta ihan ok!</w:t>
      </w:r>
    </w:p>
    <w:p>
      <w:r>
        <w:rPr>
          <w:b/>
          <w:u w:val="single"/>
        </w:rPr>
        <w:t xml:space="preserve">130817</w:t>
      </w:r>
    </w:p>
    <w:p>
      <w:r>
        <w:t xml:space="preserve">3.</w:t>
        <w:tab/>
        <w:tab/>
        <w:t xml:space="preserve">Voi luoja, ei täydellisen eettistä *kapitalismia*, jossa kaikki voittavat!</w:t>
      </w:r>
    </w:p>
    <w:p>
      <w:r>
        <w:rPr>
          <w:b/>
          <w:u w:val="single"/>
        </w:rPr>
        <w:t xml:space="preserve">130818</w:t>
      </w:r>
    </w:p>
    <w:p>
      <w:r>
        <w:t xml:space="preserve">4.</w:t>
        <w:tab/>
        <w:tab/>
        <w:tab/>
        <w:t xml:space="preserve">[poistettu]</w:t>
      </w:r>
    </w:p>
    <w:p>
      <w:r>
        <w:rPr>
          <w:b/>
          <w:u w:val="single"/>
        </w:rPr>
        <w:t xml:space="preserve">130819</w:t>
      </w:r>
    </w:p>
    <w:p>
      <w:r>
        <w:t xml:space="preserve">5.</w:t>
        <w:tab/>
        <w:tab/>
        <w:tab/>
        <w:tab/>
        <w:t xml:space="preserve">[poistettu]</w:t>
      </w:r>
    </w:p>
    <w:p>
      <w:r>
        <w:rPr>
          <w:b/>
          <w:u w:val="single"/>
        </w:rPr>
        <w:t xml:space="preserve">130820</w:t>
      </w:r>
    </w:p>
    <w:p>
      <w:r>
        <w:t xml:space="preserve">6.</w:t>
        <w:tab/>
        <w:tab/>
        <w:tab/>
        <w:tab/>
        <w:tab/>
        <w:t xml:space="preserve">[poistettu]</w:t>
      </w:r>
    </w:p>
    <w:p>
      <w:r>
        <w:rPr>
          <w:b/>
          <w:u w:val="single"/>
        </w:rPr>
        <w:t xml:space="preserve">130821</w:t>
      </w:r>
    </w:p>
    <w:p>
      <w:r>
        <w:t xml:space="preserve">7.</w:t>
        <w:tab/>
        <w:tab/>
        <w:tab/>
        <w:tab/>
        <w:tab/>
        <w:tab/>
        <w:t xml:space="preserve">[poistettu]</w:t>
      </w:r>
    </w:p>
    <w:p>
      <w:r>
        <w:rPr>
          <w:b/>
          <w:u w:val="single"/>
        </w:rPr>
        <w:t xml:space="preserve">130822</w:t>
      </w:r>
    </w:p>
    <w:p>
      <w:r>
        <w:t xml:space="preserve">8.</w:t>
        <w:tab/>
        <w:tab/>
        <w:tab/>
        <w:tab/>
        <w:tab/>
        <w:tab/>
        <w:tab/>
        <w:t xml:space="preserve">[poistettu]</w:t>
      </w:r>
    </w:p>
    <w:p>
      <w:r>
        <w:rPr>
          <w:b/>
          <w:u w:val="single"/>
        </w:rPr>
        <w:t xml:space="preserve">130823</w:t>
      </w:r>
    </w:p>
    <w:p>
      <w:r>
        <w:t xml:space="preserve">9.</w:t>
        <w:tab/>
        <w:tab/>
        <w:tab/>
        <w:tab/>
        <w:tab/>
        <w:tab/>
        <w:tab/>
        <w:tab/>
        <w:t xml:space="preserve">[poistettu]</w:t>
      </w:r>
    </w:p>
    <w:p>
      <w:r>
        <w:rPr>
          <w:b/>
          <w:u w:val="single"/>
        </w:rPr>
        <w:t xml:space="preserve">130824</w:t>
      </w:r>
    </w:p>
    <w:p>
      <w:r>
        <w:t xml:space="preserve">10.</w:t>
        <w:tab/>
        <w:tab/>
        <w:tab/>
        <w:tab/>
        <w:tab/>
        <w:tab/>
        <w:tab/>
        <w:tab/>
        <w:tab/>
        <w:t xml:space="preserve">[poistettu]</w:t>
      </w:r>
    </w:p>
    <w:p>
      <w:r>
        <w:rPr>
          <w:b/>
          <w:u w:val="single"/>
        </w:rPr>
        <w:t xml:space="preserve">130825</w:t>
      </w:r>
    </w:p>
    <w:p>
      <w:r>
        <w:t xml:space="preserve">11.</w:t>
        <w:tab/>
        <w:tab/>
        <w:tab/>
        <w:tab/>
        <w:tab/>
        <w:tab/>
        <w:tab/>
        <w:tab/>
        <w:tab/>
        <w:tab/>
        <w:t xml:space="preserve">[poistettu]</w:t>
      </w:r>
    </w:p>
    <w:p>
      <w:r>
        <w:rPr>
          <w:b/>
          <w:u w:val="single"/>
        </w:rPr>
        <w:t xml:space="preserve">130826</w:t>
      </w:r>
    </w:p>
    <w:p>
      <w:r>
        <w:t xml:space="preserve">12.</w:t>
        <w:tab/>
        <w:tab/>
        <w:tab/>
        <w:tab/>
        <w:tab/>
        <w:tab/>
        <w:tab/>
        <w:tab/>
        <w:tab/>
        <w:tab/>
        <w:tab/>
        <w:t xml:space="preserve">[poistettu]</w:t>
      </w:r>
    </w:p>
    <w:p>
      <w:r>
        <w:rPr>
          <w:b/>
          <w:u w:val="single"/>
        </w:rPr>
        <w:t xml:space="preserve">130827</w:t>
      </w:r>
    </w:p>
    <w:p>
      <w:r>
        <w:t xml:space="preserve">13.</w:t>
        <w:tab/>
        <w:tab/>
        <w:tab/>
        <w:tab/>
        <w:tab/>
        <w:tab/>
        <w:tab/>
        <w:tab/>
        <w:tab/>
        <w:tab/>
        <w:tab/>
        <w:tab/>
        <w:t xml:space="preserve">[poistettu]</w:t>
      </w:r>
    </w:p>
    <w:p>
      <w:r>
        <w:rPr>
          <w:b/>
          <w:u w:val="single"/>
        </w:rPr>
        <w:t xml:space="preserve">130828</w:t>
      </w:r>
    </w:p>
    <w:p>
      <w:r>
        <w:t xml:space="preserve">14.</w:t>
        <w:tab/>
        <w:tab/>
        <w:tab/>
        <w:tab/>
        <w:tab/>
        <w:tab/>
        <w:tab/>
        <w:tab/>
        <w:tab/>
        <w:tab/>
        <w:tab/>
        <w:tab/>
        <w:tab/>
        <w:t xml:space="preserve">1.  Sinulla ei ollut varaa minuun 2.  Sinun pitäisi ensin saada isän lupa, annan luvan työhön vain sille, jonka nimi on otsikossa.   3.  En ole kiinnostunut korjaamaan '03 Corollaasi.</w:t>
      </w:r>
    </w:p>
    <w:p>
      <w:r>
        <w:rPr>
          <w:b/>
          <w:u w:val="single"/>
        </w:rPr>
        <w:t xml:space="preserve">130829</w:t>
      </w:r>
    </w:p>
    <w:p>
      <w:r>
        <w:t xml:space="preserve">15.</w:t>
        <w:tab/>
        <w:tab/>
        <w:tab/>
        <w:tab/>
        <w:tab/>
        <w:tab/>
        <w:tab/>
        <w:tab/>
        <w:tab/>
        <w:tab/>
        <w:tab/>
        <w:tab/>
        <w:tab/>
        <w:tab/>
        <w:t xml:space="preserve">Trollaaminen ja kaikki yleinen homous sikseen, mutta mitä vuoden 2007 Mercedes G:n yksityiskohtien korjaaminen maksaisi?</w:t>
      </w:r>
    </w:p>
    <w:p>
      <w:r>
        <w:rPr>
          <w:b/>
          <w:u w:val="single"/>
        </w:rPr>
        <w:t xml:space="preserve">130830</w:t>
      </w:r>
    </w:p>
    <w:p>
      <w:r>
        <w:t xml:space="preserve">16.</w:t>
        <w:tab/>
        <w:tab/>
        <w:tab/>
        <w:tab/>
        <w:tab/>
        <w:tab/>
        <w:tab/>
        <w:tab/>
        <w:tab/>
        <w:tab/>
        <w:tab/>
        <w:tab/>
        <w:tab/>
        <w:tab/>
        <w:tab/>
        <w:t xml:space="preserve">Riippuu siitä, mitä halusit tehdä.  Noin 200 dollaria sisäpuolen puhdistukseen, jos ei ole massiivisia tahroja tai koirankarvoja, noin 250 dollaria ulkopuolista puhdistusta varten, jos maalia ei tarvitse korjata.  Jos se tarvitsee kiillotusta tai märkähiontaa, veloitan perushinnaksi 100 dollaria plus 50 dollaria tunnilta.</w:t>
      </w:r>
    </w:p>
    <w:p>
      <w:r>
        <w:rPr>
          <w:b/>
          <w:u w:val="single"/>
        </w:rPr>
        <w:t xml:space="preserve">130831</w:t>
      </w:r>
    </w:p>
    <w:p>
      <w:r>
        <w:t xml:space="preserve">1. Kearstain. Lol. Tuollaisella vammaisella nimellä hän ansaitsee ajan.</w:t>
      </w:r>
    </w:p>
    <w:p>
      <w:r>
        <w:rPr>
          <w:b/>
          <w:u w:val="single"/>
        </w:rPr>
        <w:t xml:space="preserve">130832</w:t>
      </w:r>
    </w:p>
    <w:p>
      <w:r>
        <w:t xml:space="preserve">1. Ghostbusters 2016 oli enemmän kuin Pixels, mutta naisnäyttelijöillä. Epähauskaa paskaa, paskoja hahmoja, halpoja lavasteita ja erikoistehosteita, typerä juoni, kamalaa tuotesijoittelua ja säälittävä yritys vedota nostalgiaan.  Mutta ainakin Pixelsin kohdalla tiedettiin, että se oli aika paljon paskaa, eikä siinä ollut mitään jälkeenjäänyttä "Se on OIKEASTI antisemitististä, juutalaisia on tässä elokuvassa!" tai Adam Sandler itki antisemitismistä, kun ihmiset sanoivat elokuvan olevan paska.</w:t>
      </w:r>
    </w:p>
    <w:p>
      <w:r>
        <w:rPr>
          <w:b/>
          <w:u w:val="single"/>
        </w:rPr>
        <w:t xml:space="preserve">130833</w:t>
      </w:r>
    </w:p>
    <w:p>
      <w:r>
        <w:t xml:space="preserve">1. Vitun Hussein Ocongon kätyrit töissä.  Kuuluu asiaan, kun palkkaa tällaisen likaisen kusipään.  Tämän takia tarvitsette aseita, valkoiset miehet.  Koska hänen kaltaisensa "ihmiset" haluavat teidät karjavaunuihin.  Vitut siitä.  EN ANNA PERIKSI ILMAN TAISTELUA!  Nouskaa ylös, valkoiset miehet.  Ennen kuin on liian myöhäistä.</w:t>
      </w:r>
    </w:p>
    <w:p>
      <w:r>
        <w:rPr>
          <w:b/>
          <w:u w:val="single"/>
        </w:rPr>
        <w:t xml:space="preserve">130834</w:t>
      </w:r>
    </w:p>
    <w:p>
      <w:r>
        <w:t xml:space="preserve">1. Oletan, että puhutte Yhdysvaltain historiasta (ja jätätte sivuun orjuusjärjestelmän törkeät ja murhanhimoiset vääryydet, jotka ovat kirja sinänsä). Onko hän tietoinen siitä, että valkoisten miesten äänioikeuteen liittyi aikoinaan omaisuusrajoituksia? Ihan vain satunnaisena esimerkkinä: Rhode Islandissa 1830-luvulla varattomat miehet perustivat miliisin, ja väkivaltaisuuksia syntyi (Dorr-kapina). Kesti vuosikymmeniä ennen kuin miesten omaisuusrajoitukset poistettiin. Se oli hidas ja epäseksikäs prosessi, joten GF:si ei luultavasti ole koskaan kuullutkaan siitä.  Miesten kapinoita taloudellisia epäoikeudenmukaisuuksia vastaan oli paljon. Oletko koskaan kuullut Shaysin kapinasta? Se puhkesi heti Amerikan vallankumouksen jälkeen Massachusettsin länsiosassa, pääasiassa köyhien maanviljelijöiden keskuudessa. Viskikapina? Länsi-Pennsylvaniassa köyhillä maanviljelijöillä oli yksi tuote, jota he pystyivät myymään - viski - ja hallitus otti viskille veron, joka oli heille suhteettoman raskas. He eivät säästyneet verotukselta, koska he olivat miehiä. Entä vuokrasodan vastainen sota NY:n pohjoisosassa? Köyhät maanviljelijät kapinoivat Hudson-joen laaksossa eräänlaista puolifeodaalista maanomistajajärjestelmää vastaan.  Onko hän tietoinen työväen historiasta? Yhdysvalloissa oli hyvin väkivaltainen työväenhistoria 1800-luvulla. Työväestö (pääasiassa miehet) vaati 40 tunnin työviikkoa ja vapaita viikonloppuja. Pitääkö tyttöystäväsi vapaista viikonlopuista? Oletan, että hän pitää. Luuleeko hän, että miespuoliset kapitalistit antoivat miespuolisille työläisilleen vapaapäiviä vapaasti *sekä siksi, että he olivat miehiä?* Onko hän lukenut kirjan "Viidakko"? Jurgis ei varsinaisesti elä suurimmaksi osaksi kirjaa.  Jos teet kotitehtäväsi, huomaat, että oikeuksia ja etuja ei koskaan lahjoitettu tavallisille miehille, *qua-miehille.* Siihen liittyi usein taistelua. Voimakkaat miehet eivät suosi vähemmän voimakkaita miehiä. Tehdasomistaja käyttää rahansa todennäköisemmin turkistakkiin vaimolle kuin jakaa etuja tehtaan lattialla työskenteleville miehille. Tämä ei ole rakettitiedettä.  Muuten, Seneca Fallsin varhaisen naisliikkeen johtajat olivat kaikki mukavasti keskiluokkaa (ainakin) ja saivat tukea aviomiehiltään (oi *ja palvelijoita,* heillä oli joskus myös palvelijoita). Esimerkiksi Elizabeth Cady Standon ja Lucretia Mott tapasivat orjuudenvastaisessa konferenssissa Lontoossa; heidän aviomiehensä olivat maksaneet heidän lippunsa. On hieman melko vaikeaa väittää, että sinua sorretaan, kun miehesi ei ainoastaan osta höyrylaivaliput Atlantin yli vaan *tämän lisäksi* auttaa sinua järjestämään ensimmäisen naisten oikeuksia käsittelevän konferenssin, koska sinulla ei ollut aiemmin kokemusta konferenssien järjestämisestä. Eikö niin? Jos katsotte tarkemmin, huomaatte, että kaikki varhaiset naisten oikeuksien sankarittaret (jotka kamppailivat!) *lähes kaikki* heistä tulivat viktoriaanisen ajan keskiluokkaisista kotitalouksista. Se oli ihmiskunnan historian ensimmäinen suuri naisryhmä, jolla oli vapaa-aikaa. Miettikää sen merkitystä.</w:t>
      </w:r>
    </w:p>
    <w:p>
      <w:r>
        <w:rPr>
          <w:b/>
          <w:u w:val="single"/>
        </w:rPr>
        <w:t xml:space="preserve">130835</w:t>
      </w:r>
    </w:p>
    <w:p>
      <w:r>
        <w:t xml:space="preserve">2.</w:t>
        <w:tab/>
        <w:t xml:space="preserve">Haluaisin mielelläni nähdä /u/girlwriteswhat:n menevän tähän, sillä hän on parempi tutkija kuin minä koskaan tulen olemaan ...      MUTTA *ihmisten* oikeuksien historia on enimmäkseen *miesten oikeuksien* puolesta taistelemisen historiaa.  Vaikka Magna Carta olikin varakkaiden maamiehien taistelu oikeuksien puolesta voimakkaampaa instituutiota (kuninkaan muodossa) vastaan, se edustaa implisiittisesti taistelua *tasapainosta* kaikkien osapuolten oikeuksien ja velvollisuuksien puolesta yhteiskunnassa.      Yhdysvaltain vallankumous oli pohjimmiltaan taistelu oikeuksien puolesta.  Nämä oikeudet voivat olla peräisin maanomistajilta, miehiltä tai (häk) valkoisilta miehiltä, mutta länsimainen järjestelmä on toistuvasti ja poikkeuksetta projisoinut nämä alkuperäiset oikeudet kaikkiin yhteiskunnan henkilöihin ajan mittaan.      Entä naisten marssit?  Ihanko totta?  En voisi vähempää välittää.  Jopa alle teini-ikäisenä, kun äitini raahasi minut näihin typeriin tapahtumiin, en voinut olla ihmettelemättä, miten hyödyttömiä marssit olivat, varsinkin kun niihin liittyi loputon ja jälkeenjäänyt laulaminen.</w:t>
      </w:r>
    </w:p>
    <w:p>
      <w:r>
        <w:rPr>
          <w:b/>
          <w:u w:val="single"/>
        </w:rPr>
        <w:t xml:space="preserve">130836</w:t>
      </w:r>
    </w:p>
    <w:p>
      <w:r>
        <w:t xml:space="preserve">3.</w:t>
        <w:tab/>
        <w:tab/>
        <w:t xml:space="preserve">GWW on mielestäni aivan kärryillä, kun on kyse tästä aiheesta.</w:t>
      </w:r>
    </w:p>
    <w:p>
      <w:r>
        <w:rPr>
          <w:b/>
          <w:u w:val="single"/>
        </w:rPr>
        <w:t xml:space="preserve">130837</w:t>
      </w:r>
    </w:p>
    <w:p>
      <w:r>
        <w:t xml:space="preserve">1. r/bestof on prikaatin alaryhmä. Kannatan opt outia.</w:t>
      </w:r>
    </w:p>
    <w:p>
      <w:r>
        <w:rPr>
          <w:b/>
          <w:u w:val="single"/>
        </w:rPr>
        <w:t xml:space="preserve">130838</w:t>
      </w:r>
    </w:p>
    <w:p>
      <w:r>
        <w:t xml:space="preserve">2.</w:t>
        <w:tab/>
        <w:t xml:space="preserve">Minulla henkilökohtaisesti ei ole aavistustakaan siitä, tukevatko he aktiivisesti toisten subien briggaamista, mutta jos oletetaan, että he eivät tue sitä aktiivisesti, käyttäjät briggaavat sitä joka tapauksessa, koska heidän huomionsa on kiinnitetty johonkin, mistä he eivät pidä, ja heille on annettu helppoja työkaluja, joilla he voivat ponnahtaa tänne, alentaa, kommentoida ja korottaa ääniä.</w:t>
      </w:r>
    </w:p>
    <w:p>
      <w:r>
        <w:rPr>
          <w:b/>
          <w:u w:val="single"/>
        </w:rPr>
        <w:t xml:space="preserve">130839</w:t>
      </w:r>
    </w:p>
    <w:p>
      <w:r>
        <w:t xml:space="preserve">3.</w:t>
        <w:tab/>
        <w:tab/>
        <w:t xml:space="preserve">/r/bestof on kaikukammio, he eivät äänestä mitään, ellei se ole pitkä ja suosittu. Sillä, kuinka oikea se on tai kuinka paljon vaivaa sen eteen on nähty, ei ole merkitystä. Jos käytät 1000 sanaa sanomalla "Oranssi mies on paha", he antavat sille upvoteja sekä siellä olevassa ketjussa että kommentissasi, ja he tukahduttavat tarkoituksella kaikki älykkäät vastaukset, jotka ovat saattaneet purkaa paasaustasi, jos he ovat eri mieltä ajatuksista.</w:t>
      </w:r>
    </w:p>
    <w:p>
      <w:r>
        <w:rPr>
          <w:b/>
          <w:u w:val="single"/>
        </w:rPr>
        <w:t xml:space="preserve">130840</w:t>
      </w:r>
    </w:p>
    <w:p>
      <w:r>
        <w:t xml:space="preserve">4.</w:t>
        <w:tab/>
        <w:tab/>
        <w:tab/>
        <w:t xml:space="preserve">Useimmat "meta" subs ovat paskaa, mutta bestof on huippu retarded valkoinen sankari liberalismi</w:t>
      </w:r>
    </w:p>
    <w:p>
      <w:r>
        <w:rPr>
          <w:b/>
          <w:u w:val="single"/>
        </w:rPr>
        <w:t xml:space="preserve">130841</w:t>
      </w:r>
    </w:p>
    <w:p>
      <w:r>
        <w:t xml:space="preserve">5.</w:t>
        <w:tab/>
        <w:tab/>
        <w:tab/>
        <w:tab/>
        <w:t xml:space="preserve">Ei, huippu on TopMinds!</w:t>
      </w:r>
    </w:p>
    <w:p>
      <w:r>
        <w:rPr>
          <w:b/>
          <w:u w:val="single"/>
        </w:rPr>
        <w:t xml:space="preserve">130842</w:t>
      </w:r>
    </w:p>
    <w:p>
      <w:r>
        <w:t xml:space="preserve">6.</w:t>
        <w:tab/>
        <w:tab/>
        <w:tab/>
        <w:tab/>
        <w:tab/>
        <w:t xml:space="preserve">TopMinds on mukana, mutta AHS pitää titteliä hallussaan.</w:t>
      </w:r>
    </w:p>
    <w:p>
      <w:r>
        <w:rPr>
          <w:b/>
          <w:u w:val="single"/>
        </w:rPr>
        <w:t xml:space="preserve">130843</w:t>
      </w:r>
    </w:p>
    <w:p>
      <w:r>
        <w:t xml:space="preserve">7.</w:t>
        <w:tab/>
        <w:tab/>
        <w:tab/>
        <w:tab/>
        <w:tab/>
        <w:tab/>
        <w:t xml:space="preserve">Ahs?</w:t>
      </w:r>
    </w:p>
    <w:p>
      <w:r>
        <w:rPr>
          <w:b/>
          <w:u w:val="single"/>
        </w:rPr>
        <w:t xml:space="preserve">130844</w:t>
      </w:r>
    </w:p>
    <w:p>
      <w:r>
        <w:t xml:space="preserve">8.</w:t>
        <w:tab/>
        <w:tab/>
        <w:tab/>
        <w:tab/>
        <w:tab/>
        <w:tab/>
        <w:tab/>
        <w:t xml:space="preserve">AgainstHateSubreddits - muutama heidän modensa *todella* vihaa meitä.</w:t>
      </w:r>
    </w:p>
    <w:p>
      <w:r>
        <w:rPr>
          <w:b/>
          <w:u w:val="single"/>
        </w:rPr>
        <w:t xml:space="preserve">130845</w:t>
      </w:r>
    </w:p>
    <w:p>
      <w:r>
        <w:t xml:space="preserve">9.</w:t>
        <w:tab/>
        <w:tab/>
        <w:tab/>
        <w:tab/>
        <w:tab/>
        <w:tab/>
        <w:tab/>
        <w:tab/>
        <w:t xml:space="preserve">Muutama entinen modimme ja käyttäjämme todella vihaa meitä siellä...</w:t>
      </w:r>
    </w:p>
    <w:p>
      <w:r>
        <w:rPr>
          <w:b/>
          <w:u w:val="single"/>
        </w:rPr>
        <w:t xml:space="preserve">130846</w:t>
      </w:r>
    </w:p>
    <w:p>
      <w:r>
        <w:t xml:space="preserve">10.</w:t>
        <w:tab/>
        <w:tab/>
        <w:tab/>
        <w:tab/>
        <w:tab/>
        <w:tab/>
        <w:tab/>
        <w:tab/>
        <w:tab/>
        <w:t xml:space="preserve">Kuten?</w:t>
      </w:r>
    </w:p>
    <w:p>
      <w:r>
        <w:rPr>
          <w:b/>
          <w:u w:val="single"/>
        </w:rPr>
        <w:t xml:space="preserve">130847</w:t>
      </w:r>
    </w:p>
    <w:p>
      <w:r>
        <w:t xml:space="preserve">11.</w:t>
        <w:tab/>
        <w:tab/>
        <w:tab/>
        <w:tab/>
        <w:tab/>
        <w:tab/>
        <w:tab/>
        <w:tab/>
        <w:tab/>
        <w:tab/>
        <w:t xml:space="preserve">Meowsticgoesnya on ainoa tietämäni ex-mod siellä.  Muutama vanhempi käyttäjä, kuten Wolphoenix (vaikka hän taitaa olla enemmän muilla subs) ja jotkut ihmiset, jotka ansaitsivat permabanit täällä, koska he ovat syyllistyneet suuriin sääntö 1 D&amp;C:n rikkomuksiin täällä.</w:t>
      </w:r>
    </w:p>
    <w:p>
      <w:r>
        <w:rPr>
          <w:b/>
          <w:u w:val="single"/>
        </w:rPr>
        <w:t xml:space="preserve">130848</w:t>
      </w:r>
    </w:p>
    <w:p>
      <w:r>
        <w:t xml:space="preserve">12.</w:t>
        <w:tab/>
        <w:tab/>
        <w:tab/>
        <w:tab/>
        <w:tab/>
        <w:tab/>
        <w:tab/>
        <w:tab/>
        <w:tab/>
        <w:tab/>
        <w:t xml:space="preserve">Minä!  Hei.</w:t>
      </w:r>
    </w:p>
    <w:p>
      <w:r>
        <w:rPr>
          <w:b/>
          <w:u w:val="single"/>
        </w:rPr>
        <w:t xml:space="preserve">130849</w:t>
      </w:r>
    </w:p>
    <w:p>
      <w:r>
        <w:t xml:space="preserve">13.</w:t>
        <w:tab/>
        <w:tab/>
        <w:tab/>
        <w:tab/>
        <w:tab/>
        <w:tab/>
        <w:tab/>
        <w:tab/>
        <w:tab/>
        <w:tab/>
        <w:tab/>
        <w:t xml:space="preserve">|</w:t>
      </w:r>
    </w:p>
    <w:p>
      <w:r>
        <w:rPr>
          <w:b/>
          <w:u w:val="single"/>
        </w:rPr>
        <w:t xml:space="preserve">130850</w:t>
      </w:r>
    </w:p>
    <w:p>
      <w:r>
        <w:t xml:space="preserve">1. Liian paljon ulkomaalaisia kaikkialla, minne menen, mitä tapahtui kaikille oikeille kanadalaisille, näen vain hajibeja kaikkialla.</w:t>
      </w:r>
    </w:p>
    <w:p>
      <w:r>
        <w:rPr>
          <w:b/>
          <w:u w:val="single"/>
        </w:rPr>
        <w:t xml:space="preserve">130851</w:t>
      </w:r>
    </w:p>
    <w:p>
      <w:r>
        <w:t xml:space="preserve">2.</w:t>
        <w:tab/>
        <w:t xml:space="preserve">Todelliset kanadalaiset eivät enää asu suurkaupungeissa. Toronto ei ole ollut Kanada minun silmissäni ainakaan vuosikymmeneen.</w:t>
      </w:r>
    </w:p>
    <w:p>
      <w:r>
        <w:rPr>
          <w:b/>
          <w:u w:val="single"/>
        </w:rPr>
        <w:t xml:space="preserve">130852</w:t>
      </w:r>
    </w:p>
    <w:p>
      <w:r>
        <w:t xml:space="preserve">3.</w:t>
        <w:tab/>
        <w:tab/>
        <w:t xml:space="preserve">Pari kysymystä:  Miten sinä itse määrittelet "oikean kanadalaisen"?  Ja toiseksi, miksi kaikkien on hyväksyttävä sinun määritelmäsi "aidosta kanadalaisesta"?</w:t>
      </w:r>
    </w:p>
    <w:p>
      <w:r>
        <w:rPr>
          <w:b/>
          <w:u w:val="single"/>
        </w:rPr>
        <w:t xml:space="preserve">130853</w:t>
      </w:r>
    </w:p>
    <w:p>
      <w:r>
        <w:t xml:space="preserve">4.</w:t>
        <w:tab/>
        <w:tab/>
        <w:tab/>
        <w:t xml:space="preserve">1) joku, jonka ei tarvitse kysyä, mikä on oikea kanadalainen.  2) koska emme halua, että maasta tehdään kolmannen maailman paskakuoppa.</w:t>
      </w:r>
    </w:p>
    <w:p>
      <w:r>
        <w:rPr>
          <w:b/>
          <w:u w:val="single"/>
        </w:rPr>
        <w:t xml:space="preserve">130854</w:t>
      </w:r>
    </w:p>
    <w:p>
      <w:r>
        <w:t xml:space="preserve">5.</w:t>
        <w:tab/>
        <w:tab/>
        <w:tab/>
        <w:tab/>
        <w:t xml:space="preserve">Siistiä, kiitos todellisen keskustelun edistämisestä.</w:t>
      </w:r>
    </w:p>
    <w:p>
      <w:r>
        <w:rPr>
          <w:b/>
          <w:u w:val="single"/>
        </w:rPr>
        <w:t xml:space="preserve">130855</w:t>
      </w:r>
    </w:p>
    <w:p>
      <w:r>
        <w:t xml:space="preserve">6.</w:t>
        <w:tab/>
        <w:tab/>
        <w:tab/>
        <w:tab/>
        <w:tab/>
        <w:t xml:space="preserve">Vittu sentään. Lue oma viestisi ja mieti, etsitkö oikeaa keskustelua.   Jos sinulla on todellinen kysymys, kysy se.</w:t>
      </w:r>
    </w:p>
    <w:p>
      <w:r>
        <w:rPr>
          <w:b/>
          <w:u w:val="single"/>
        </w:rPr>
        <w:t xml:space="preserve">130856</w:t>
      </w:r>
    </w:p>
    <w:p>
      <w:r>
        <w:t xml:space="preserve">7.</w:t>
        <w:tab/>
        <w:tab/>
        <w:tab/>
        <w:tab/>
        <w:tab/>
        <w:tab/>
        <w:t xml:space="preserve">Wtf Kysymykseni kuuluu, mikä on sinun määritelmäsi todellisesta kanadalaisesta. Onko se joku, joka puhuu sujuvasti englantia tai ranskaa? Joku, joka on kasvanut täällä? Joku, joka on kansalainen? Joku, joka ei kannata Trudeauta? Joku, joka on eurooppalaista syntyperää? Joku, joka on vain samaa mieltä kanssanne? Joku, joka on järkyttynyt siitä, että otamme vastaan pakolaisia?  Mikä vittu on määritelmä, koska minulla ei ole aavistustakaan.</w:t>
      </w:r>
    </w:p>
    <w:p>
      <w:r>
        <w:rPr>
          <w:b/>
          <w:u w:val="single"/>
        </w:rPr>
        <w:t xml:space="preserve">130857</w:t>
      </w:r>
    </w:p>
    <w:p>
      <w:r>
        <w:t xml:space="preserve">8.</w:t>
        <w:tab/>
        <w:tab/>
        <w:tab/>
        <w:tab/>
        <w:tab/>
        <w:tab/>
        <w:tab/>
        <w:t xml:space="preserve">Taas yrität esittää närkästynyttä ja teeskennellä vammaista.    Koska olemme turvallisessa tilassa, kerron sinulle, miksi teet niin:   Sinua riivaa se, mitä tiedät: että Kanada on maa, jolla on kulttuuri ja historia, ja se, mitä tunnet: että maat, kansalaisuus ja ajatus paremmista ja huonommista kulttuureista on jotenkin epäreilua ja "konservatiivista".  Selvitä se itse, koska todellisilla kanadalaisilla ei ole tuota sisäistä ristiriitaa.</w:t>
      </w:r>
    </w:p>
    <w:p>
      <w:r>
        <w:rPr>
          <w:b/>
          <w:u w:val="single"/>
        </w:rPr>
        <w:t xml:space="preserve">130858</w:t>
      </w:r>
    </w:p>
    <w:p>
      <w:r>
        <w:t xml:space="preserve">1. Onko tuo nyt vain normaali vastaus, kun mies huomauttaa, että nainen tekee jotain väärin???</w:t>
      </w:r>
    </w:p>
    <w:p>
      <w:r>
        <w:rPr>
          <w:b/>
          <w:u w:val="single"/>
        </w:rPr>
        <w:t xml:space="preserve">130859</w:t>
      </w:r>
    </w:p>
    <w:p>
      <w:r>
        <w:t xml:space="preserve">2.</w:t>
        <w:tab/>
        <w:t xml:space="preserve">Joko se tai "mansplaining".    Vihaan tuota sanaa.</w:t>
      </w:r>
    </w:p>
    <w:p>
      <w:r>
        <w:rPr>
          <w:b/>
          <w:u w:val="single"/>
        </w:rPr>
        <w:t xml:space="preserve">130860</w:t>
      </w:r>
    </w:p>
    <w:p>
      <w:r>
        <w:t xml:space="preserve">3.</w:t>
        <w:tab/>
        <w:tab/>
        <w:t xml:space="preserve">Se on vain heidän selviytymiskeinonsa heti kun he tajuavat olevansa väärässä...</w:t>
      </w:r>
    </w:p>
    <w:p>
      <w:r>
        <w:rPr>
          <w:b/>
          <w:u w:val="single"/>
        </w:rPr>
        <w:t xml:space="preserve">130861</w:t>
      </w:r>
    </w:p>
    <w:p>
      <w:r>
        <w:t xml:space="preserve">4.</w:t>
        <w:tab/>
        <w:tab/>
        <w:tab/>
        <w:t xml:space="preserve">Se on heidän versionsa "turpa kiinni, neekeri".</w:t>
      </w:r>
    </w:p>
    <w:p>
      <w:r>
        <w:rPr>
          <w:b/>
          <w:u w:val="single"/>
        </w:rPr>
        <w:t xml:space="preserve">130862</w:t>
      </w:r>
    </w:p>
    <w:p>
      <w:r>
        <w:t xml:space="preserve">5.</w:t>
        <w:tab/>
        <w:tab/>
        <w:t xml:space="preserve">Vaikka ymmärrän vihan, sana on pätevä. Sinun täytyy mansplainata jollekin, joka on todella cuntfused.</w:t>
      </w:r>
    </w:p>
    <w:p>
      <w:r>
        <w:rPr>
          <w:b/>
          <w:u w:val="single"/>
        </w:rPr>
        <w:t xml:space="preserve">130863</w:t>
      </w:r>
    </w:p>
    <w:p>
      <w:r>
        <w:t xml:space="preserve">6.</w:t>
        <w:tab/>
        <w:tab/>
        <w:t xml:space="preserve">Käske heidän vain lopettaa munasarjojen näytteleminen ja vittumaisuus. Ja jatka katsomalla, kuinka maailma palaa sulamisesta.</w:t>
      </w:r>
    </w:p>
    <w:p>
      <w:r>
        <w:rPr>
          <w:b/>
          <w:u w:val="single"/>
        </w:rPr>
        <w:t xml:space="preserve">130864</w:t>
      </w:r>
    </w:p>
    <w:p>
      <w:r>
        <w:t xml:space="preserve">7.</w:t>
        <w:tab/>
        <w:tab/>
        <w:t xml:space="preserve">Mansplaining on vain sitä, että nainen yrittää kiertää asian häpäisemällä miehen ja vetämällä olkapäitään pois kyvyttömyydestään ymmärtää tilannetta.</w:t>
      </w:r>
    </w:p>
    <w:p>
      <w:r>
        <w:rPr>
          <w:b/>
          <w:u w:val="single"/>
        </w:rPr>
        <w:t xml:space="preserve">130865</w:t>
      </w:r>
    </w:p>
    <w:p>
      <w:r>
        <w:t xml:space="preserve">1. Tajuavatko nämä kusipäät edes, mikä oli ensimmäinen maailmansota?  Vai näkevätkö he vain miehen tekevän mitä tahansa ja menettävät paskan feministisen mielensä.....  Haluaisin nähdä naisen ilmoittautuvan kutsuntoihin.  Koska, tiedättehän.  Miesten pitää silti tehdä se ennen kuin he saavat ajokortin..............</w:t>
      </w:r>
    </w:p>
    <w:p>
      <w:r>
        <w:rPr>
          <w:b/>
          <w:u w:val="single"/>
        </w:rPr>
        <w:t xml:space="preserve">130866</w:t>
      </w:r>
    </w:p>
    <w:p>
      <w:r>
        <w:t xml:space="preserve">1. [poistettu]</w:t>
      </w:r>
    </w:p>
    <w:p>
      <w:r>
        <w:rPr>
          <w:b/>
          <w:u w:val="single"/>
        </w:rPr>
        <w:t xml:space="preserve">130867</w:t>
      </w:r>
    </w:p>
    <w:p>
      <w:r>
        <w:t xml:space="preserve">2.</w:t>
        <w:tab/>
        <w:t xml:space="preserve">**Huomautus: EDIT: Viesti poistettu, epäilyttävä linkki.</w:t>
      </w:r>
    </w:p>
    <w:p>
      <w:r>
        <w:rPr>
          <w:b/>
          <w:u w:val="single"/>
        </w:rPr>
        <w:t xml:space="preserve">130868</w:t>
      </w:r>
    </w:p>
    <w:p>
      <w:r>
        <w:t xml:space="preserve">1. Ei ole. Kutsu minua bihetiksi niin paljon kuin haluat. Kutsu minua vaikka puolihomoksi. En välitä paskaakaan.</w:t>
      </w:r>
    </w:p>
    <w:p>
      <w:r>
        <w:rPr>
          <w:b/>
          <w:u w:val="single"/>
        </w:rPr>
        <w:t xml:space="preserve">130869</w:t>
      </w:r>
    </w:p>
    <w:p>
      <w:r>
        <w:t xml:space="preserve">2.</w:t>
        <w:tab/>
        <w:t xml:space="preserve">&gt; Kutsu minua vaikka puolihomoksi.  Jos olet bi, pidät sekä pojista, jotka pitävät pojista, että tytöistä, jotka pitävät pojista. Se tekee sinusta tuplahomo, tai ainakin 1,5x homo.</w:t>
      </w:r>
    </w:p>
    <w:p>
      <w:r>
        <w:rPr>
          <w:b/>
          <w:u w:val="single"/>
        </w:rPr>
        <w:t xml:space="preserve">130870</w:t>
      </w:r>
    </w:p>
    <w:p>
      <w:r>
        <w:t xml:space="preserve">1. "Demokratia" on kuin "monimuotoisuus", "suvaitsevaisuus" tai "yhtenäisyys", se ei välttämättä ole hyvä asia.</w:t>
      </w:r>
    </w:p>
    <w:p>
      <w:r>
        <w:rPr>
          <w:b/>
          <w:u w:val="single"/>
        </w:rPr>
        <w:t xml:space="preserve">130871</w:t>
      </w:r>
    </w:p>
    <w:p>
      <w:r>
        <w:t xml:space="preserve">2.</w:t>
        <w:tab/>
        <w:t xml:space="preserve">Nämä jälkeenjääneet liberaalit on lyötävä uudelleenkoulutusleireille, jotta he oppisivat sen maan kansalaisuuden perusteet, jossa he asuvat.   Minusta on ällistyttävää, miten tyhmiä nämä homot ovat ja silti heillä on otsaa julkaista idioottimaisia mielipiteitään sosiaalisessa mediassa ikään kuin se olisi jotain syvällistä tai ajatuksia herättävää. Tällainen tietämättömyys pitäisi olla rikos.</w:t>
      </w:r>
    </w:p>
    <w:p>
      <w:r>
        <w:rPr>
          <w:b/>
          <w:u w:val="single"/>
        </w:rPr>
        <w:t xml:space="preserve">130872</w:t>
      </w:r>
    </w:p>
    <w:p>
      <w:r>
        <w:t xml:space="preserve">3.</w:t>
        <w:tab/>
        <w:tab/>
        <w:t xml:space="preserve">Näin käy, kun kansalaisuuden ja hallituksen opettaminen lopetetaan lukiossa ja yliopistossa. Olisi oltava pakollista tietää, miten maa, jossa asuu, toimii, vaikka olisikin eri mieltä siitä.</w:t>
      </w:r>
    </w:p>
    <w:p>
      <w:r>
        <w:rPr>
          <w:b/>
          <w:u w:val="single"/>
        </w:rPr>
        <w:t xml:space="preserve">130873</w:t>
      </w:r>
    </w:p>
    <w:p>
      <w:r>
        <w:t xml:space="preserve">4.</w:t>
        <w:tab/>
        <w:tab/>
        <w:tab/>
        <w:t xml:space="preserve">Suurin osa näistä ihmisistä ei ole amerikkalaisia, joten he eivät ole koskaan opiskelleet kansalaistaitoja...</w:t>
      </w:r>
    </w:p>
    <w:p>
      <w:r>
        <w:rPr>
          <w:b/>
          <w:u w:val="single"/>
        </w:rPr>
        <w:t xml:space="preserve">130874</w:t>
      </w:r>
    </w:p>
    <w:p>
      <w:r>
        <w:t xml:space="preserve">5.</w:t>
        <w:tab/>
        <w:tab/>
        <w:t xml:space="preserve">Ei, tällainen tietämättömyys olisi asetettava julkisesti näytteille, ja sitten sitä pitäisi oikeutetusti pilkata tietämättömyydeksi, jota se on. Juuri näin me nyt teemme.</w:t>
      </w:r>
    </w:p>
    <w:p>
      <w:r>
        <w:rPr>
          <w:b/>
          <w:u w:val="single"/>
        </w:rPr>
        <w:t xml:space="preserve">130875</w:t>
      </w:r>
    </w:p>
    <w:p>
      <w:r>
        <w:t xml:space="preserve">6.</w:t>
        <w:tab/>
        <w:tab/>
        <w:t xml:space="preserve">&gt;Nämä jälkeenjääneet liberaalit on lyötävä uudelleenkoulutusleireille, ennen kuin he tekevät sen meille</w:t>
      </w:r>
    </w:p>
    <w:p>
      <w:r>
        <w:rPr>
          <w:b/>
          <w:u w:val="single"/>
        </w:rPr>
        <w:t xml:space="preserve">130876</w:t>
      </w:r>
    </w:p>
    <w:p>
      <w:r>
        <w:t xml:space="preserve">7.</w:t>
        <w:tab/>
        <w:tab/>
        <w:tab/>
        <w:t xml:space="preserve">He voivat raahata ruumiini sinne sen jälkeen, kun olen lähettänyt ihmiset, jotka tulevat viemään minut sinne, helvettiin.</w:t>
      </w:r>
    </w:p>
    <w:p>
      <w:r>
        <w:rPr>
          <w:b/>
          <w:u w:val="single"/>
        </w:rPr>
        <w:t xml:space="preserve">130877</w:t>
      </w:r>
    </w:p>
    <w:p>
      <w:r>
        <w:t xml:space="preserve">8.</w:t>
        <w:tab/>
        <w:tab/>
        <w:t xml:space="preserve">&gt; Nämä jälkeenjääneet liberaalit pitää läimäyttää uudelleenkoulutusleireille Ei, korjataan vain julkiset koulumme ja asenteet niitä kohtaan ennen kaikkea.  Ei tarvita tätä totalitaarista paskaa.  Se on vasemmistoa varten.</w:t>
      </w:r>
    </w:p>
    <w:p>
      <w:r>
        <w:rPr>
          <w:b/>
          <w:u w:val="single"/>
        </w:rPr>
        <w:t xml:space="preserve">130878</w:t>
      </w:r>
    </w:p>
    <w:p>
      <w:r>
        <w:t xml:space="preserve">9.</w:t>
        <w:tab/>
        <w:tab/>
        <w:t xml:space="preserve">Omg Rakastan sitä "uudelleenkoulutusleirejä". Näen sen nyt South Parkissa. Pakotamme nämä violettitukkaiset, ei-binääriset, REEEEEEING, kellariasukkaat, leireille kuukaudeksi tai jotain. Sitten he tulevat ulos kunnioittavina, lainkuuliaisina, tuottavina kansalaisina.</w:t>
      </w:r>
    </w:p>
    <w:p>
      <w:r>
        <w:rPr>
          <w:b/>
          <w:u w:val="single"/>
        </w:rPr>
        <w:t xml:space="preserve">130879</w:t>
      </w:r>
    </w:p>
    <w:p>
      <w:r>
        <w:t xml:space="preserve">10.</w:t>
        <w:tab/>
        <w:tab/>
        <w:tab/>
        <w:t xml:space="preserve">Vaikka se olisikin väärin, hyvä puoli on se, että näillä hypoteettisilla leireillä he voivat olla luonnossa, joten he lopulta tietävät, mitä he yrittävät suojella protestoidessaan.</w:t>
      </w:r>
    </w:p>
    <w:p>
      <w:r>
        <w:rPr>
          <w:b/>
          <w:u w:val="single"/>
        </w:rPr>
        <w:t xml:space="preserve">130880</w:t>
      </w:r>
    </w:p>
    <w:p>
      <w:r>
        <w:t xml:space="preserve">1. Minulla on suurempi ongelma hänen ilmeensä ja hänen valitsemansa jälkeenjäänyt viestintätapa kuin hänen viestinsä sisältö.</w:t>
      </w:r>
    </w:p>
    <w:p>
      <w:r>
        <w:rPr>
          <w:b/>
          <w:u w:val="single"/>
        </w:rPr>
        <w:t xml:space="preserve">130881</w:t>
      </w:r>
    </w:p>
    <w:p>
      <w:r>
        <w:t xml:space="preserve">2.</w:t>
        <w:tab/>
        <w:t xml:space="preserve">/r/punchableface edit: aww joku jo postasi hänet.</w:t>
      </w:r>
    </w:p>
    <w:p>
      <w:r>
        <w:rPr>
          <w:b/>
          <w:u w:val="single"/>
        </w:rPr>
        <w:t xml:space="preserve">130882</w:t>
      </w:r>
    </w:p>
    <w:p>
      <w:r>
        <w:t xml:space="preserve">3.</w:t>
        <w:tab/>
        <w:t xml:space="preserve">Pucked anus lips ☑️ Ei edes katso kameraan ☑️ Demanding something &amp; expecting it ☑️ Acting like being a mom is hard ☑️ This bitch is why the homosexual rates are drastically increasing. Miksi olla tekemisissä oikeutetun ukkomulkun kanssa, kun voit katsoa maanantai-illan jalkapalloa, tuplata vaatekaappisi ja saada runkkauksen ei-narttumaiselta ystävältäsi Steveltä?   *(I'm j/k, älä mene homoksi, mutta kukaan ei kuitenkaan syyttäisi sinua).</w:t>
      </w:r>
    </w:p>
    <w:p>
      <w:r>
        <w:rPr>
          <w:b/>
          <w:u w:val="single"/>
        </w:rPr>
        <w:t xml:space="preserve">130883</w:t>
      </w:r>
    </w:p>
    <w:p>
      <w:r>
        <w:t xml:space="preserve">4.</w:t>
        <w:tab/>
        <w:tab/>
        <w:t xml:space="preserve">Kotiäidit keksivät aidsin estääkseen kaikkia miehiä homoutumasta.</w:t>
      </w:r>
    </w:p>
    <w:p>
      <w:r>
        <w:rPr>
          <w:b/>
          <w:u w:val="single"/>
        </w:rPr>
        <w:t xml:space="preserve">130884</w:t>
      </w:r>
    </w:p>
    <w:p>
      <w:r>
        <w:t xml:space="preserve">5.</w:t>
        <w:tab/>
        <w:tab/>
        <w:t xml:space="preserve">Älä unohda kättä, joka työntyy ulos *juuuuuuuuuuuuu juuri* niin paljon, että vihkisormus näkyy.</w:t>
      </w:r>
    </w:p>
    <w:p>
      <w:r>
        <w:rPr>
          <w:b/>
          <w:u w:val="single"/>
        </w:rPr>
        <w:t xml:space="preserve">130885</w:t>
      </w:r>
    </w:p>
    <w:p>
      <w:r>
        <w:t xml:space="preserve">6.</w:t>
        <w:tab/>
        <w:tab/>
        <w:t xml:space="preserve">Se on vain talo täynnä miehiä, mistä ei voisi pitää?</w:t>
      </w:r>
    </w:p>
    <w:p>
      <w:r>
        <w:rPr>
          <w:b/>
          <w:u w:val="single"/>
        </w:rPr>
        <w:t xml:space="preserve">130886</w:t>
      </w:r>
    </w:p>
    <w:p>
      <w:r>
        <w:t xml:space="preserve">1. Patrick Paavo Paavosta: " Onko majoneesi kuusinumeroinen?".  Hahaha.   Ekskommunistisesta valtiosta voin vakuuttaa teille, että kommunismi on paskaa. Raaka lehmänpaska on arvokkaampaa kuin kommunismi.</w:t>
      </w:r>
    </w:p>
    <w:p>
      <w:r>
        <w:rPr>
          <w:b/>
          <w:u w:val="single"/>
        </w:rPr>
        <w:t xml:space="preserve">130887</w:t>
      </w:r>
    </w:p>
    <w:p>
      <w:r>
        <w:t xml:space="preserve">2.</w:t>
        <w:tab/>
        <w:t xml:space="preserve">Olen samaa mieltä, mutta nämä ääliöt haluavat kommunismia talonpojille, he saavat johtaa politbyroota.  Olen syntynyt Neuvostoliitossa, en halua odottaa 1 tuntia ostaakseni leipää vain saadakseni kuulla, että heillä ei ole enää leipää ja heillä on vain suolakurkkuja.  Joten osta sinä ne vitun suolakurkut.</w:t>
      </w:r>
    </w:p>
    <w:p>
      <w:r>
        <w:rPr>
          <w:b/>
          <w:u w:val="single"/>
        </w:rPr>
        <w:t xml:space="preserve">130888</w:t>
      </w:r>
    </w:p>
    <w:p>
      <w:r>
        <w:t xml:space="preserve">3.</w:t>
        <w:tab/>
        <w:tab/>
        <w:t xml:space="preserve">Vau. Tuota vitun ylellisyyttä. Vain 1h.   Pääsit listalle. Odotit vuoroasi. Sinun vuorosi ohitettiin aina. Jos et ollut prezent, sinipukuiset pojat kutsuivat sinut, ja sinua haukuttiin, kunnes kerroit ruoan sijainnin.   Nyt hauska vitsi. 40 vuotta sitten todellisuutta.   Ellei sinulla ollut suhteita kuin hullu, kuolit nälkään. Ellei lahjonnut oikeita ihmisiä, sai visittejä. Ellei työskennellyt aamusta neljään tehtaassa ja sitten viidestä yhdeksään pellolla, näki nälkää. Ellei sinulla ole kahta lasta, saat sakkoja.   Yksi hauskimmista tarinoista oli selibaatti vero, joka oli silloin hullu. Se oli puolet kaikesta, mitä tienasit. Ja niihin aikoihin oli mies, joka maksoi mielellään, selibaatti ja paska. Hän oli kaupungin ainoa, jolla oli mersu. Jälkikäteen ajateltuna hän oli legenda.</w:t>
      </w:r>
    </w:p>
    <w:p>
      <w:r>
        <w:rPr>
          <w:b/>
          <w:u w:val="single"/>
        </w:rPr>
        <w:t xml:space="preserve">130889</w:t>
      </w:r>
    </w:p>
    <w:p>
      <w:r>
        <w:t xml:space="preserve">4.</w:t>
        <w:tab/>
        <w:tab/>
        <w:tab/>
        <w:t xml:space="preserve">&gt; Yksi hauskimmista nyt, hullu silloin, tarinoista oli selibaatin vero. Ja se oli puolet KAIKESTA mitä tienasit. Ja niihin aikoihin oli eräs kaveri, joka maksoi mielellään, selibaatti ja paska. Hän oli kaupungin ainoa, jolla oli mersu.  Vitun kek. MGTOW:n valta on kiistaton.</w:t>
      </w:r>
    </w:p>
    <w:p>
      <w:r>
        <w:rPr>
          <w:b/>
          <w:u w:val="single"/>
        </w:rPr>
        <w:t xml:space="preserve">130890</w:t>
      </w:r>
    </w:p>
    <w:p>
      <w:r>
        <w:t xml:space="preserve">1. En aio valehdella, että en edes ymmärrä, mikä tässä on tarkoitus.</w:t>
      </w:r>
    </w:p>
    <w:p>
      <w:r>
        <w:rPr>
          <w:b/>
          <w:u w:val="single"/>
        </w:rPr>
        <w:t xml:space="preserve">130891</w:t>
      </w:r>
    </w:p>
    <w:p>
      <w:r>
        <w:t xml:space="preserve">2.</w:t>
        <w:tab/>
        <w:t xml:space="preserve">Luulen, että pointti on se, että kohteliaalle miehelle vastannut henkilö on raivoisa kusipää.</w:t>
      </w:r>
    </w:p>
    <w:p>
      <w:r>
        <w:rPr>
          <w:b/>
          <w:u w:val="single"/>
        </w:rPr>
        <w:t xml:space="preserve">130892</w:t>
      </w:r>
    </w:p>
    <w:p>
      <w:r>
        <w:t xml:space="preserve">1. Nuo feministit eivät ole koskaan helvetin onnellisia. Vaikka me alennumme ameeban tasolle, heillä on varmasti jotain valittamista. Hyvä poika, teit jotain hienoa, ja sinun pitäisi olla ylpeä siitä.</w:t>
      </w:r>
    </w:p>
    <w:p>
      <w:r>
        <w:rPr>
          <w:b/>
          <w:u w:val="single"/>
        </w:rPr>
        <w:t xml:space="preserve">130893</w:t>
      </w:r>
    </w:p>
    <w:p>
      <w:r>
        <w:t xml:space="preserve">2.</w:t>
        <w:tab/>
        <w:t xml:space="preserve">Nämä ameebat lisääntyvät suvuttomasti! Tämä sulkee pois naiset! Seksismiä!</w:t>
      </w:r>
    </w:p>
    <w:p>
      <w:r>
        <w:rPr>
          <w:b/>
          <w:u w:val="single"/>
        </w:rPr>
        <w:t xml:space="preserve">130894</w:t>
      </w:r>
    </w:p>
    <w:p>
      <w:r>
        <w:t xml:space="preserve">3.</w:t>
        <w:tab/>
        <w:tab/>
        <w:t xml:space="preserve">Feministien kaksinaismoraalin seuraaminen on viihdyttävä show itsessään: https://i.redd.it/i97yfgyvivx01.png.</w:t>
      </w:r>
    </w:p>
    <w:p>
      <w:r>
        <w:rPr>
          <w:b/>
          <w:u w:val="single"/>
        </w:rPr>
        <w:t xml:space="preserve">130895</w:t>
      </w:r>
    </w:p>
    <w:p>
      <w:r>
        <w:t xml:space="preserve">4.</w:t>
        <w:tab/>
        <w:tab/>
        <w:tab/>
        <w:t xml:space="preserve">En näe siinä mitään feminististä nimitystä. Typerää jakaa ihmisille tuollaisia lippuja.</w:t>
      </w:r>
    </w:p>
    <w:p>
      <w:r>
        <w:rPr>
          <w:b/>
          <w:u w:val="single"/>
        </w:rPr>
        <w:t xml:space="preserve">130896</w:t>
      </w:r>
    </w:p>
    <w:p>
      <w:r>
        <w:t xml:space="preserve">5.</w:t>
        <w:tab/>
        <w:tab/>
        <w:tab/>
        <w:tab/>
        <w:t xml:space="preserve">Relevantti käyttäjätunnus</w:t>
      </w:r>
    </w:p>
    <w:p>
      <w:r>
        <w:rPr>
          <w:b/>
          <w:u w:val="single"/>
        </w:rPr>
        <w:t xml:space="preserve">130897</w:t>
      </w:r>
    </w:p>
    <w:p>
      <w:r>
        <w:t xml:space="preserve">6.</w:t>
        <w:tab/>
        <w:tab/>
        <w:tab/>
        <w:tab/>
        <w:tab/>
        <w:t xml:space="preserve">En edes tiedä, mitä minun pitäisi sanoa tähän. Tässä minä puhun paskaa feminismistä: https://np.reddit.com/r/nashville/comments/9mae5w/taylor_swift_endorses_tn_democratic_candidates/e7z5il1/ Olenko minä sinun vai heidän tiimissäsi vai mitä? Minkä lipun kaikki haluavat antaa minulle? Minäkin pidin taannoin pitkiä puheita transsukupuolisten puolustamisesta. Joten jos olet hyökkäyshelikopterivitseri, olen luultavasti toisessa joukkueessa. Puolustan kuitenkin myös aseoikeuksia, koska sillä ei ole minulle vitun paljon väliä, ja uskon vahvasti, että ihmisten on osoitettava aseellista mieltään tyrannimaisia hallituksia vastaan. Tietenkin olen luultavasti toisessa joukkueessa, koska haluan puolustaa kapitalismin tyranniaa vastaan ja perustaa jonkinlaisen kommunistisen järjestelmän. Paitsi ehkä olen jossain toisessa joukkueessa, koska haluan johtajatonta anarkokommunismia. Paitsi että haluan myös sen perustuvan teknologisiin järjestelmiin, joten olen luultavasti toisessa joukkueessa. Mutta haluan, että se lujittaa libertaristisia ihanteita, aivan kuten perustuslaki tekee, joten ehkä olen eri joukkueessa.  Kaikki tämä tiimipaskanjauhanta on typerää. Olen myös karkea ja loukkaava enkä välitä kutsua asioita jälkeenjääneiksi, joten ehkä olen yhdessä tiimissä. Paitsi että minusta jälkeenjääneet ovat ihan ok ja ansaitsevat kunnioitusta, joten ehkä olen toisessa joukkueessa. Paitsi että voin olla samaa mieltä siitä, että abortti on luultavasti paras mahdollinen vaihtoehto, joten olen luultavasti vitun natsi, joka tukee eugeniikkaa kuten tämä poika, joka myy vitun kynttilöitä auttaakseen kodittomia.</w:t>
      </w:r>
    </w:p>
    <w:p>
      <w:r>
        <w:rPr>
          <w:b/>
          <w:u w:val="single"/>
        </w:rPr>
        <w:t xml:space="preserve">130898</w:t>
      </w:r>
    </w:p>
    <w:p>
      <w:r>
        <w:t xml:space="preserve">7.</w:t>
        <w:tab/>
        <w:tab/>
        <w:tab/>
        <w:tab/>
        <w:tab/>
        <w:tab/>
        <w:t xml:space="preserve">Olen kanssasi.  Ihmiset yleistävät ja luokittelevat kanssaihmisiään aivan liikaa.</w:t>
      </w:r>
    </w:p>
    <w:p>
      <w:r>
        <w:rPr>
          <w:b/>
          <w:u w:val="single"/>
        </w:rPr>
        <w:t xml:space="preserve">130899</w:t>
      </w:r>
    </w:p>
    <w:p>
      <w:r>
        <w:t xml:space="preserve">1. Katsokaa, taas yksi kusipää, jonka mielipide on vähän enemmän kuin "Haista vittu, sain omani".  Hänen vastenmielisyytensä lolista on aivan yhtä perusteltua kuin muiden vastenmielisyys natsimopseja kohtaan, mutta hän sai 15 minuuttia kuuluisuutta ja massiivisia gofundme-lahjoituksia, joten nyt hän palaa takaisin [kommunismia rakastavaksi homoksi](https://pbs.twimg.com/media/DciU_PFV0AEPhA3.jpg), joka hän on aina ollut, koska hän ei ole oppinut mitään koettelemuksistaan.</w:t>
      </w:r>
    </w:p>
    <w:p>
      <w:r>
        <w:rPr>
          <w:b/>
          <w:u w:val="single"/>
        </w:rPr>
        <w:t xml:space="preserve">130900</w:t>
      </w:r>
    </w:p>
    <w:p>
      <w:r>
        <w:t xml:space="preserve">2.</w:t>
        <w:tab/>
        <w:t xml:space="preserve">Näitä ihmisiä ei pidä koskaan kannustaa, vaan käyttää heitä vain puhtaana esimerkkinä vasemmiston tyrannianhimosta. Melkein kuin Shädman olisi parempi, koska jälkimmäinen ei kirjaimellisesti välitä paskaakaan.</w:t>
      </w:r>
    </w:p>
    <w:p>
      <w:r>
        <w:rPr>
          <w:b/>
          <w:u w:val="single"/>
        </w:rPr>
        <w:t xml:space="preserve">130901</w:t>
      </w:r>
    </w:p>
    <w:p>
      <w:r>
        <w:t xml:space="preserve">3.</w:t>
        <w:t xml:space="preserve"> </w:t>
      </w:r>
      <w:r>
        <w:tab/>
      </w:r>
    </w:p>
    <w:p>
      <w:r>
        <w:rPr>
          <w:b/>
          <w:u w:val="single"/>
        </w:rPr>
        <w:t xml:space="preserve">130902</w:t>
      </w:r>
    </w:p>
    <w:p>
      <w:r>
        <w:t xml:space="preserve">4.</w:t>
        <w:tab/>
        <w:tab/>
        <w:t xml:space="preserve">En usko, että se johtuu siitä, ettei hän pidä lolista.  Jotkut eivät pidä hänen kannastaan, jonka mukaan häntä loukkaavat piirrokset pitäisi kieltää.    Itse pidän lolia, kuten useimpia muitakin äärimmäisiä fetissejä, vastenmielisinä.  Loppujen lopuksi en kuitenkaan vaadi, että scat-porno kiellettäisiin.</w:t>
      </w:r>
    </w:p>
    <w:p>
      <w:r>
        <w:rPr>
          <w:b/>
          <w:u w:val="single"/>
        </w:rPr>
        <w:t xml:space="preserve">130903</w:t>
      </w:r>
    </w:p>
    <w:p>
      <w:r>
        <w:t xml:space="preserve">5.</w:t>
        <w:tab/>
        <w:tab/>
        <w:tab/>
        <w:t xml:space="preserve">&gt; En usko, että se johtuu siitä, ettei hän pidä lolista.  Se on kirjaimellisesti /u/Avykinsin pointti kommentissa. &gt;&gt; Hänen vastenmielisyytensä lolista on aivan yhtä perusteltua kuin muiden vastenmielisyys natsimopseja kohtaan, mutta hän sai 15 minuuttia kuuluisuutta ja massiivisia gofundme-lahjoituksia, joten nyt hän palaa takaisin kommunismia rakastavaksi homoksi, joka hän on aina ollut, koska hän ei ole oppinut mitään koettelemuksestaan.  Saammeko me nyt kutsua ihmisiä kommunismia rakastaviksi homoiksi? Minut on bannattu vähemmästäkin. &gt; Hänen kantansa on, että häntä loukkaavat pilapiirrokset pitäisi bannata. Hän bannaa tuollaisen paskan discordissaan. Olen melko varma, että myös discordissa kielletään tuollainen paska. Lisäksi GAB:n argumentti on se, että loli-paska on laillista harmaata aluetta ja se on jo kielletty joissakin osavaltioissa USA:ssa, mutta en näe monien vitun ihmisten tuovan sitä esille sen sijaan, että he puhuisivat tästä "B-BUT MUH HARMLESS LOLI!"-paskasta. &gt; jota jotkut inhoavat.  Oletko vittu tosissasi? Toivon todella, että se on se vitun pieni vähemmistö, joka oikeasti pitää tuosta paskasta. &gt; Mutta loppujen lopuksi en vaadi scat-pornon kieltämistä.  Hyvä sinulle?</w:t>
      </w:r>
    </w:p>
    <w:p>
      <w:r>
        <w:rPr>
          <w:b/>
          <w:u w:val="single"/>
        </w:rPr>
        <w:t xml:space="preserve">130904</w:t>
      </w:r>
    </w:p>
    <w:p>
      <w:r>
        <w:t xml:space="preserve">6.</w:t>
        <w:tab/>
        <w:tab/>
        <w:tab/>
        <w:tab/>
        <w:t xml:space="preserve">&gt;Seuraavasti, saammeko nyt kutsua ihmisiä "kommunismia rakastaviksi homoiksi"? Minut on bannattu vähemmästäkin.  Kutsuiko hän sinua tai jotain muuta käyttäjää kommunismia rakastavaksi hintiksi?  Niin kauan kuin hän ei aloita paskanjauhantaa täällä muiden ihmisten kanssa, hän ei riko sääntöä 1. &gt;Hän kieltää tuollaisen paskanjauhannan discordissaan. Olen melko varma, että discordissa kielletään myös tuo paska. GAB:n argumentti on myös se, että loli-paska on laillista harmaata aluetta ja se on jo kielletty joissakin osavaltioissa USA:ssa, mutta en näe monien vitun ihmisten tuovan sitä esille kaiken tämän "B-BUT MUH HARMLESS LOLI!" -paskan sijasta.  Tästä olen täysin samaa mieltä kanssasi.  Me emme sallisi tuota paskaa tälläkään subilla.  En kritisoi Gabia lolien kieltämisestä, koska loppujen lopuksi, kuten sanoit, se on juridisesti harmaa alue.  En myöskään kritisoi Dankulaa siitä, että hän kielsi sen discordistaan.    Ongelma, jonka näen, on tekopyhyys, jota he ylpeänä mainostavat tehdessään niin.    Eli he tukevat täysin scat-pornoa, mutta heillä on henkilökohtaisia moraalisia ongelmia piirrosten kanssa.  Se on ihan älytöntä rajanvetoa hiekkaan. &gt;Oletko vittu tosissasi? Toivon todella, että se on vitun pieni vähemmistö, joka oikeasti pitää tuosta paskasta.  Ei tarvitse olla lolifani, jotta sen olemassaolo ei olisi ongelma.  Sitä voi pitää jopa vastenmielisenä eikä silti taistella sen sensuroinnin puolesta.  "Ihmisen vapauden puolesta taistelemisen ongelma on se, että viettää suurimman osan ajastaan puolustaen roistoja. Sillä juuri roistoja vastaan sortavat lait kohdistuvat ensin, ja sorto on pysäytettävä heti alussa, jos se halutaan ylipäätään pysäyttää."  - H. L. Mencken. &gt;Hyvä sinulle?  Ensisijaisten periaatteideni noudattaminen on kai hyvä asia?    Tarkoitan vain, että jos loli inhottaa sinua, hyvä on.  Voisin kuvitella, että lähes kaikki inhoavat.  Aivan kuten valtaosa inhoaa eläimellisyyttä, scatia, vesiurheilua, äärimmäistä BDSM:ää, kehonmuokkausta jne.  Kun yritämme tyrkyttää moraalisia arvojamme muille, meidän on astuttava taaksepäin ja tarkasteltava kokonaisuutta.  Onko lolicon simuloitua lapsipornoa?  Ei helvetin epäilystäkään.  Onko Call of Duty simuloitu joukkomurha? Totta kai.  Eikö molemmat pitäisi kieltää?</w:t>
      </w:r>
    </w:p>
    <w:p>
      <w:r>
        <w:rPr>
          <w:b/>
          <w:u w:val="single"/>
        </w:rPr>
        <w:t xml:space="preserve">130905</w:t>
      </w:r>
    </w:p>
    <w:p>
      <w:r>
        <w:t xml:space="preserve">7.</w:t>
        <w:tab/>
        <w:tab/>
        <w:t xml:space="preserve">Ihmiset eivät pidä tekopyhyydestä. Onko sinulla ongelmia sen kanssa?</w:t>
      </w:r>
    </w:p>
    <w:p>
      <w:r>
        <w:rPr>
          <w:b/>
          <w:u w:val="single"/>
        </w:rPr>
        <w:t xml:space="preserve">130906</w:t>
      </w:r>
    </w:p>
    <w:p>
      <w:r>
        <w:t xml:space="preserve">1. #FULL SPICE</w:t>
      </w:r>
    </w:p>
    <w:p>
      <w:r>
        <w:rPr>
          <w:b/>
          <w:u w:val="single"/>
        </w:rPr>
        <w:t xml:space="preserve">130907</w:t>
      </w:r>
    </w:p>
    <w:p>
      <w:r>
        <w:t xml:space="preserve">1. En halua enää seurustella...., jos hän olisi jatkanut valehtelua. Hänen elämänsä olisi mennyt pilalle... jo pelkästään syytösten takia. Lisäksi pahinta on viedä uskottavuus oikeilta raiskauksen uhreilta? Mitä nämä naiset tekevät?</w:t>
      </w:r>
    </w:p>
    <w:p>
      <w:r>
        <w:rPr>
          <w:b/>
          <w:u w:val="single"/>
        </w:rPr>
        <w:t xml:space="preserve">130908</w:t>
      </w:r>
    </w:p>
    <w:p>
      <w:r>
        <w:t xml:space="preserve">2.</w:t>
        <w:tab/>
        <w:t xml:space="preserve">Valtavirran feministien mukaan hän on todellinen raiskauksen uhri. Asiantuntevasti jälkeenjääneen henkisen voimistelun avulla he toteavat, että:  TAI muutaman viattoman miehen kärsimys ei ole tärkeää, koska hänen tarinansa on tuonut **tietoisuuteen** kärsimyksestä, jota kaikki naiset kohtaavat kansakuntaamme vaivaavan raiskausongelman vuoksi. (Niin sanottiin, kun Mattress Girl todettiin huijariksi, ja miehen maine oli pilalla ja hänet oli potkittu ulos koulusta).</w:t>
      </w:r>
    </w:p>
    <w:p>
      <w:r>
        <w:rPr>
          <w:b/>
          <w:u w:val="single"/>
        </w:rPr>
        <w:t xml:space="preserve">130909</w:t>
      </w:r>
    </w:p>
    <w:p>
      <w:r>
        <w:t xml:space="preserve">1. Onko David Suzuki nyt natsi?</w:t>
      </w:r>
    </w:p>
    <w:p>
      <w:r>
        <w:rPr>
          <w:b/>
          <w:u w:val="single"/>
        </w:rPr>
        <w:t xml:space="preserve">130910</w:t>
      </w:r>
    </w:p>
    <w:p>
      <w:r>
        <w:t xml:space="preserve">2.</w:t>
        <w:tab/>
        <w:t xml:space="preserve">Hän sanoi, että ilmastonmuutoksen "kieltävät" ihmiset pitäisi vangita. Hän ei ole hyvä tyyppi, mutta olen varma, että tämä laukaisee muutaman NPC:n. Oli aika, jolloin vasemmisto vastusti globalisaatiota. Suzuki on sentään pysynyt uskomuksissaan johdonmukaisena. Vääristyneet niin kuin ne usein ovatkin. Hänellä on ehdottomasti asiaa tässä asiassa.</w:t>
      </w:r>
    </w:p>
    <w:p>
      <w:r>
        <w:rPr>
          <w:b/>
          <w:u w:val="single"/>
        </w:rPr>
        <w:t xml:space="preserve">130911</w:t>
      </w:r>
    </w:p>
    <w:p>
      <w:r>
        <w:t xml:space="preserve">3.</w:t>
        <w:tab/>
        <w:tab/>
        <w:t xml:space="preserve">&gt;Viime aikoina vasemmisto vastusti globalisaatiota</w:t>
        <w:t xml:space="preserve">  Monet meistä ovat sitä yhä.  Emme vain saa globalistien vaalikampanjoihimme kanavoimia rahoja, emmekä saa mediayhtiöiltä lainkaan puheaikaa, koska olemme ristiriidassa niiden ajaman agendan ja niiden rakentaman narratiivin kanssa.  Saatatte olla eri mieltä kanssamme monista asioista, mutta suurin osa meistä ei ole oikeasti vitun ääliöitä. Ymmärrämme talouden ja matematiikan perusperiaatteet.</w:t>
      </w:r>
    </w:p>
    <w:p>
      <w:r>
        <w:rPr>
          <w:b/>
          <w:u w:val="single"/>
        </w:rPr>
        <w:t xml:space="preserve">130912</w:t>
      </w:r>
    </w:p>
    <w:p>
      <w:r>
        <w:t xml:space="preserve">1. https://i.imgur.com/kH2oU81.jpg Tämä oli yksi mustan miehen vastauksista. Joten olen varma, että hän ei olisi pahoillaan, jos sama viesti olisi koskenut valkoisia ihmisiä ja sen olisi lähettänyt myös valkoinen henkilö, koska "he vain nostavat esiin omaa kansaansa". https://i.imgur.com/9rxnZTb.jpg.</w:t>
      </w:r>
    </w:p>
    <w:p>
      <w:r>
        <w:rPr>
          <w:b/>
          <w:u w:val="single"/>
        </w:rPr>
        <w:t xml:space="preserve">130913</w:t>
      </w:r>
    </w:p>
    <w:p>
      <w:r>
        <w:t xml:space="preserve">2.</w:t>
        <w:tab/>
        <w:t xml:space="preserve">Toisessa julkaisemassasi kuvassa joku vastasi meksikolaiselle tytölle sanomalla: "Mitä jos kysyisit karkotusleireiltä, onko sinulle ylimääräistä huonetta?" Se oli kirjaimellisesti ällöttävintä paskaa ikinä.</w:t>
      </w:r>
    </w:p>
    <w:p>
      <w:r>
        <w:rPr>
          <w:b/>
          <w:u w:val="single"/>
        </w:rPr>
        <w:t xml:space="preserve">130914</w:t>
      </w:r>
    </w:p>
    <w:p>
      <w:r>
        <w:t xml:space="preserve">3.</w:t>
        <w:tab/>
        <w:tab/>
        <w:t xml:space="preserve">Anekdotaalisen kokemuksen perusteella mustat ihmiset ovat yleensä hyvin rasistisia ja keskittyvät rotuun enemmän kuin mikään muu rotu. Perheeni ja ystäväni ovat hyvin pitkälti tällaisia, samoin alue, jolla kasvoin. Pienissä piireissä puhumme usein eri roduista tavalla, jota jos valkoiset puhuisivat, sitä pidettäisiin rasistisena. Eräs ystäväni sanoo avoimesti, ettei pidä "messikaaneista" ja kutsuu heitä niin, koska "he ovat sotkuisia". Puhutaan usein "tuosta valkoisesta pojasta tuolla", mutta loukkaannutaan, kun valkoinen sanoo saman päinvastoin "tuosta mustasta pojasta tuolla". Monet tuntemani mustat ihmiset ovat samaa mieltä muurin rakentamisesta Meksikon kanssa, koska he halveksivat meksikolaisia.  Tilanne on hyvin kieroutunut, ja toivoisin, että useammat ihmiset toisivat sen esiin. Jos se ei ole siistiä yhdelle ryhmälle, sen ei pitäisi olla sitä kenellekään muulle.</w:t>
      </w:r>
    </w:p>
    <w:p>
      <w:r>
        <w:rPr>
          <w:b/>
          <w:u w:val="single"/>
        </w:rPr>
        <w:t xml:space="preserve">130915</w:t>
      </w:r>
    </w:p>
    <w:p>
      <w:r>
        <w:t xml:space="preserve">4.</w:t>
        <w:tab/>
        <w:tab/>
        <w:tab/>
        <w:t xml:space="preserve">Ei se mitään. Monet tällaiset ihmiset eivät pääse elämässään kovin pitkälle, syyttävät valkoista miestä ja ovat katkeria loppuelämänsä. Ihmiset haluavat olla ja työskennellä niiden ihmisten kanssa, jotka kasvavat pikkumaista rotusyrjintää pidemmälle.</w:t>
      </w:r>
    </w:p>
    <w:p>
      <w:r>
        <w:rPr>
          <w:b/>
          <w:u w:val="single"/>
        </w:rPr>
        <w:t xml:space="preserve">130916</w:t>
      </w:r>
    </w:p>
    <w:p>
      <w:r>
        <w:t xml:space="preserve">5.</w:t>
        <w:tab/>
        <w:tab/>
        <w:tab/>
        <w:tab/>
        <w:t xml:space="preserve">Siltä minusta tuntuu. TV:ssä näkyvät menestyneet mustat ihmiset ovat nousseet tuon asenteen yläpuolelle. He ymmärsivät, että heillä on potentiaalia tehdä suuria asioita huolimatta siitä, mitä salaliittoteoreetikot sanovat. Sama pätee myös niihin, jotka eivät ole televisiossa, mutta ovat silti menestyneet.  Huomasin jo varhain, että ympärilläni olevat valittajat eivät koskaan saavuttaneet paljon. Kaikki on jonkun muun ongelma, eivätkä he koskaan itse osallistu siihen. Kaikki on heitä vastaan ja elämä on vain toivotonta. Kun taas isovanhempieni kaltaiset menestyjät, jotka menestyivät, saivat toivoa ja etenivät köyhyydestä menestykseen ja rikkaisiin asuinalueisiin ja elämäntyyliin. He eivät koskaan olleet liian negatiivisia ja suhtautuneet maailmaan toivottomasti.</w:t>
      </w:r>
    </w:p>
    <w:p>
      <w:r>
        <w:rPr>
          <w:b/>
          <w:u w:val="single"/>
        </w:rPr>
        <w:t xml:space="preserve">130917</w:t>
      </w:r>
    </w:p>
    <w:p>
      <w:r>
        <w:t xml:space="preserve">1. Tässä videossa oli kaikki!! Tämä on paras PPD-video, jonka olen koskaan nähnyt. Toivottavasti se pääsee etusivulle!   /s</w:t>
      </w:r>
    </w:p>
    <w:p>
      <w:r>
        <w:rPr>
          <w:b/>
          <w:u w:val="single"/>
        </w:rPr>
        <w:t xml:space="preserve">130918</w:t>
      </w:r>
    </w:p>
    <w:p>
      <w:r>
        <w:t xml:space="preserve">2.</w:t>
        <w:tab/>
        <w:t xml:space="preserve">Kuulostat laukeavalta.  Oliko soijamaito loppu juomakupistasi? 😢</w:t>
      </w:r>
    </w:p>
    <w:p>
      <w:r>
        <w:rPr>
          <w:b/>
          <w:u w:val="single"/>
        </w:rPr>
        <w:t xml:space="preserve">130919</w:t>
      </w:r>
    </w:p>
    <w:p>
      <w:r>
        <w:t xml:space="preserve">3.</w:t>
        <w:tab/>
        <w:tab/>
        <w:t xml:space="preserve">Lol. Joku on odottanut pitkään, että saisi käyttää sanaa triggered. Ja soija? Älä viitsi kaveri, se on ollut kuollut jo 6 kuukautta.   Yrität käyttää oikeita sanoja ja fraaseja ollaksesi cool, mutta se ei oikein toimi. Heitä mulle jotain omaperäistä 😂</w:t>
      </w:r>
    </w:p>
    <w:p>
      <w:r>
        <w:rPr>
          <w:b/>
          <w:u w:val="single"/>
        </w:rPr>
        <w:t xml:space="preserve">130920</w:t>
      </w:r>
    </w:p>
    <w:p>
      <w:r>
        <w:t xml:space="preserve">4.</w:t>
        <w:tab/>
        <w:tab/>
        <w:tab/>
        <w:t xml:space="preserve">Jep.  Olet vihainen.  Älä itke liikaa soijamaitoosi, hintti. 😢 🥛</w:t>
      </w:r>
    </w:p>
    <w:p>
      <w:r>
        <w:rPr>
          <w:b/>
          <w:u w:val="single"/>
        </w:rPr>
        <w:t xml:space="preserve">130921</w:t>
      </w:r>
    </w:p>
    <w:p>
      <w:r>
        <w:t xml:space="preserve">5.</w:t>
        <w:tab/>
        <w:tab/>
        <w:tab/>
        <w:tab/>
        <w:t xml:space="preserve">Hän käytti U hullu! SEN GRAND SLAM!!!   😂😂😂😂🤣</w:t>
      </w:r>
    </w:p>
    <w:p>
      <w:r>
        <w:rPr>
          <w:b/>
          <w:u w:val="single"/>
        </w:rPr>
        <w:t xml:space="preserve">130922</w:t>
      </w:r>
    </w:p>
    <w:p>
      <w:r>
        <w:t xml:space="preserve">6.</w:t>
        <w:tab/>
        <w:tab/>
        <w:tab/>
        <w:tab/>
        <w:tab/>
        <w:t xml:space="preserve">Sinulla on WTFPWN3D-homo.</w:t>
      </w:r>
    </w:p>
    <w:p>
      <w:r>
        <w:rPr>
          <w:b/>
          <w:u w:val="single"/>
        </w:rPr>
        <w:t xml:space="preserve">130923</w:t>
      </w:r>
    </w:p>
    <w:p>
      <w:r>
        <w:t xml:space="preserve">7.</w:t>
        <w:tab/>
        <w:tab/>
        <w:tab/>
        <w:tab/>
        <w:tab/>
        <w:tab/>
        <w:t xml:space="preserve">Pidän siitä, että äänestät minua joka kerta alaspäin lol. Näyttää siltä, että sinä olet se joka on vihainen hahaha 😂😂😂😂😂😂😂😂😂😂😂😂🤣😫</w:t>
      </w:r>
    </w:p>
    <w:p>
      <w:r>
        <w:rPr>
          <w:b/>
          <w:u w:val="single"/>
        </w:rPr>
        <w:t xml:space="preserve">130924</w:t>
      </w:r>
    </w:p>
    <w:p>
      <w:r>
        <w:t xml:space="preserve">8.</w:t>
        <w:tab/>
        <w:tab/>
        <w:tab/>
        <w:tab/>
        <w:tab/>
        <w:tab/>
        <w:tab/>
        <w:t xml:space="preserve">Voi pojat, minä todella sekoitin sateenkaarenväriset Jimmysi!  Hupaisaa! 🤣 En minä ole se, joka äänestää sinua alas, soyboy.  On hyvin surullista, että olet niin huolissasi kuvitteellisista nettipisteistä.  Juuri kun luulin, että surullisemmaksi ja säälittävämmäksi et enää voisi tulla! Lol! 😂</w:t>
      </w:r>
    </w:p>
    <w:p>
      <w:r>
        <w:rPr>
          <w:b/>
          <w:u w:val="single"/>
        </w:rPr>
        <w:t xml:space="preserve">130925</w:t>
      </w:r>
    </w:p>
    <w:p>
      <w:r>
        <w:t xml:space="preserve">9.</w:t>
        <w:tab/>
        <w:tab/>
        <w:tab/>
        <w:tab/>
        <w:tab/>
        <w:tab/>
        <w:tab/>
        <w:tab/>
        <w:t xml:space="preserve">Lol. On ollut hauskaa pelata kanssasi. Sinun angstinen teiniroolisi tuli todella geuinely, mutta mielestäni sinun täytyy vain modernisoida ja tuoda loukkauksesi nykyaikaan vain taaad enemmän. Ihan vähän kuitenkin. Olet lähellä. Sanoisin, että olet noin 90% uskottava.   Onnistuit ampumaan:   Soijapoika.  Umad. Laukaistu.   Jotka ovat menettäneet hieman hohtoaan. Kun kiillotat seuraavat avainfraasit, alat oikeasti naulata ihmisiä!   Mutta joka tapauksessa, kuten sanoin. Se on ollut hauskaa! Olen lähdössä ulos, joten...  Muista puhdistaa pöly tietokoneen tuuletusaukoista. Et halua, että tietokoneesi ylikuumenee, koska olet ollut sen päällä koko lauantai-illan ja heitellyt kivikovia solvauksia tuntemattomille ja agrovotannut heidän viestejään alas hahahaha!   Pidä huolta itsestäsi ja ole turvassa internetissä!   Adios 😂😂😂😂😂🤣🤣🤣🤣🤣👍</w:t>
      </w:r>
    </w:p>
    <w:p>
      <w:r>
        <w:rPr>
          <w:b/>
          <w:u w:val="single"/>
        </w:rPr>
        <w:t xml:space="preserve">130926</w:t>
      </w:r>
    </w:p>
    <w:p>
      <w:r>
        <w:t xml:space="preserve">10.</w:t>
        <w:tab/>
        <w:tab/>
        <w:tab/>
        <w:tab/>
        <w:tab/>
        <w:tab/>
        <w:tab/>
        <w:tab/>
        <w:tab/>
        <w:t xml:space="preserve">Ei lukenut lol 😂</w:t>
      </w:r>
    </w:p>
    <w:p>
      <w:r>
        <w:rPr>
          <w:b/>
          <w:u w:val="single"/>
        </w:rPr>
        <w:t xml:space="preserve">130927</w:t>
      </w:r>
    </w:p>
    <w:p>
      <w:r>
        <w:t xml:space="preserve">1. Joudun helvettiin, kun nauran tälle. Lol</w:t>
      </w:r>
    </w:p>
    <w:p>
      <w:r>
        <w:rPr>
          <w:b/>
          <w:u w:val="single"/>
        </w:rPr>
        <w:t xml:space="preserve">130928</w:t>
      </w:r>
    </w:p>
    <w:p>
      <w:r>
        <w:t xml:space="preserve">2.</w:t>
        <w:tab/>
        <w:t xml:space="preserve">Etkä ole. Jos olet uskonnollinen, tiedät, että Jumala teki Eevasta Aatamin alaisen. Jopa Allahin sanan mukaan naiset ovat miehiä alempiarvoisia, mikä tarkoittaa, että matriarkaatti on patriarkaattia alempiarvoisempi.   Katsokaa vain kaikkia esimerkkejä matriarkaateista kaikkialla maailmassa (ja läpi historian), niin huomaatte, että ne ovat tuskin parempia kuin barbaarit. Syynä on se, että naiset eivät osaa innovoida paskan vertaa, ja riippumatta siitä, kuinka kovasti he yrittävät "pitää housuja", heiltä yksinkertaisesti puuttuu tarvittava pätevyys. Yhteiskunnassa, jossa miehet ovat miehettömiä homoja, voitte lyödä vetoa siitä, että naiset eivät nouse tilaisuuteen pelastamaan tilannetta. Tämän seurauksena yhteiskunnasta tulee paskakuoppa.</w:t>
      </w:r>
    </w:p>
    <w:p>
      <w:r>
        <w:rPr>
          <w:b/>
          <w:u w:val="single"/>
        </w:rPr>
        <w:t xml:space="preserve">130929</w:t>
      </w:r>
    </w:p>
    <w:p>
      <w:r>
        <w:t xml:space="preserve">3.</w:t>
        <w:tab/>
        <w:tab/>
        <w:t xml:space="preserve">Jumala loi naiset vain miehen kumppaniksi ja palvelijaksi. On selvää, että ensimmäisestä naisesta lähtien, Eevasta lähtien, heillä kaikilla on himo tehdä syntiä ja vetää miehiä mukanaan.</w:t>
      </w:r>
    </w:p>
    <w:p>
      <w:r>
        <w:rPr>
          <w:b/>
          <w:u w:val="single"/>
        </w:rPr>
        <w:t xml:space="preserve">130930</w:t>
      </w:r>
    </w:p>
    <w:p>
      <w:r>
        <w:t xml:space="preserve">1. Katkaise hänen sormensa, wtf.  Ota magneettivalo ja lyö sitä ämmää rystysiin, kunnes ne katkeavat...</w:t>
      </w:r>
    </w:p>
    <w:p>
      <w:r>
        <w:rPr>
          <w:b/>
          <w:u w:val="single"/>
        </w:rPr>
        <w:t xml:space="preserve">130931</w:t>
      </w:r>
    </w:p>
    <w:p>
      <w:r>
        <w:t xml:space="preserve">1. Ehkäpä jos seisomme ulkona ja huudamme siitä, todellisuus vääristyy kertomuksemme mukaan!</w:t>
      </w:r>
    </w:p>
    <w:p>
      <w:r>
        <w:rPr>
          <w:b/>
          <w:u w:val="single"/>
        </w:rPr>
        <w:t xml:space="preserve">130932</w:t>
      </w:r>
    </w:p>
    <w:p>
      <w:r>
        <w:t xml:space="preserve">2.</w:t>
        <w:tab/>
        <w:t xml:space="preserve">Mitä ehdotat heidän tekevän</w:t>
      </w:r>
    </w:p>
    <w:p>
      <w:r>
        <w:rPr>
          <w:b/>
          <w:u w:val="single"/>
        </w:rPr>
        <w:t xml:space="preserve">130933</w:t>
      </w:r>
    </w:p>
    <w:p>
      <w:r>
        <w:t xml:space="preserve">3.</w:t>
        <w:tab/>
        <w:tab/>
        <w:t xml:space="preserve">Äänestä paremmin.</w:t>
      </w:r>
    </w:p>
    <w:p>
      <w:r>
        <w:rPr>
          <w:b/>
          <w:u w:val="single"/>
        </w:rPr>
        <w:t xml:space="preserve">130934</w:t>
      </w:r>
    </w:p>
    <w:p>
      <w:r>
        <w:t xml:space="preserve">4.</w:t>
        <w:tab/>
        <w:tab/>
        <w:tab/>
        <w:t xml:space="preserve">Trump hävisi kansanäänestyksen, idiootti.</w:t>
      </w:r>
    </w:p>
    <w:p>
      <w:r>
        <w:rPr>
          <w:b/>
          <w:u w:val="single"/>
        </w:rPr>
        <w:t xml:space="preserve">130935</w:t>
      </w:r>
    </w:p>
    <w:p>
      <w:r>
        <w:t xml:space="preserve">5.</w:t>
        <w:tab/>
        <w:tab/>
        <w:tab/>
        <w:tab/>
        <w:t xml:space="preserve">En puhunut tuosta. Edustajainhuone ja senaatti ovat paljon tärkeämpiä kuin se, joka istuu soikeassa toimistossa.  Ja kiitos, että suutuit. Tee kyltti ja tule seisomaan työpaikkani eteen....se muuttaa varmasti mieleni.</w:t>
      </w:r>
    </w:p>
    <w:p>
      <w:r>
        <w:rPr>
          <w:b/>
          <w:u w:val="single"/>
        </w:rPr>
        <w:t xml:space="preserve">130936</w:t>
      </w:r>
    </w:p>
    <w:p>
      <w:r>
        <w:t xml:space="preserve">6.</w:t>
        <w:tab/>
        <w:tab/>
        <w:tab/>
        <w:tab/>
        <w:tab/>
        <w:t xml:space="preserve">mikä pikku homo</w:t>
      </w:r>
    </w:p>
    <w:p>
      <w:r>
        <w:rPr>
          <w:b/>
          <w:u w:val="single"/>
        </w:rPr>
        <w:t xml:space="preserve">130937</w:t>
      </w:r>
    </w:p>
    <w:p>
      <w:r>
        <w:t xml:space="preserve">7.</w:t>
        <w:tab/>
        <w:tab/>
        <w:tab/>
        <w:tab/>
        <w:tab/>
        <w:tab/>
        <w:t xml:space="preserve">Et pitänyt toisesta kommentistani, jossa kutsuin sinua ihmisroskaksi, joten todistit minut oikeaksi ja jatkoit downvotea toisessa viestiketjussa? Hyvä tapa näyttää minulle! Ärsyttävä pieni hyttynen.</w:t>
      </w:r>
    </w:p>
    <w:p>
      <w:r>
        <w:rPr>
          <w:b/>
          <w:u w:val="single"/>
        </w:rPr>
        <w:t xml:space="preserve">130938</w:t>
      </w:r>
    </w:p>
    <w:p>
      <w:r>
        <w:t xml:space="preserve">8.</w:t>
        <w:tab/>
        <w:tab/>
        <w:tab/>
        <w:t xml:space="preserve">Yritimme sitä, mutta venäläiset kieltäytyivät</w:t>
      </w:r>
    </w:p>
    <w:p>
      <w:r>
        <w:rPr>
          <w:b/>
          <w:u w:val="single"/>
        </w:rPr>
        <w:t xml:space="preserve">130939</w:t>
      </w:r>
    </w:p>
    <w:p>
      <w:r>
        <w:t xml:space="preserve">9.</w:t>
        <w:tab/>
        <w:tab/>
        <w:tab/>
        <w:tab/>
        <w:t xml:space="preserve">Venäjää syytetään korkeintaan Trump-myönteisen propagandan levittämisestä. Jos se on totta, se ei muuta sitä, miten ihmiset äänestivät, vaan ainoastaan sitä, että osa heistä on saattanut langeta venäläiseen propagandaan.  Propagandaa on kuitenkin paljon liikkeellä, miksi se on niin paljon pahempaa, jos se tulee Venäjältä eikä korruptoituneelta amerikkalaiselta poliittiselta ryhmältä tai yritykseltä?</w:t>
      </w:r>
    </w:p>
    <w:p>
      <w:r>
        <w:rPr>
          <w:b/>
          <w:u w:val="single"/>
        </w:rPr>
        <w:t xml:space="preserve">130940</w:t>
      </w:r>
    </w:p>
    <w:p>
      <w:r>
        <w:t xml:space="preserve">10.</w:t>
        <w:tab/>
        <w:tab/>
        <w:tab/>
        <w:tab/>
        <w:tab/>
        <w:t xml:space="preserve">&gt;Wtf Rakastan nyt Venäjän sekaantumista vaaleihini</w:t>
      </w:r>
    </w:p>
    <w:p>
      <w:r>
        <w:rPr>
          <w:b/>
          <w:u w:val="single"/>
        </w:rPr>
        <w:t xml:space="preserve">130941</w:t>
      </w:r>
    </w:p>
    <w:p>
      <w:r>
        <w:t xml:space="preserve">11.</w:t>
        <w:tab/>
        <w:tab/>
        <w:tab/>
        <w:tab/>
        <w:tab/>
        <w:tab/>
        <w:t xml:space="preserve">Pointtini on, että on epärehellistä väittää, että venäläiset ovat täysin syyllisiä, kun he eivät valmistaneet yhtään ääntä.</w:t>
      </w:r>
    </w:p>
    <w:p>
      <w:r>
        <w:rPr>
          <w:b/>
          <w:u w:val="single"/>
        </w:rPr>
        <w:t xml:space="preserve">130942</w:t>
      </w:r>
    </w:p>
    <w:p>
      <w:r>
        <w:t xml:space="preserve">12.</w:t>
        <w:tab/>
        <w:tab/>
        <w:tab/>
        <w:tab/>
        <w:tab/>
        <w:tab/>
        <w:tab/>
        <w:t xml:space="preserve">Ketään ei kiinnosta, mitä tarkoitat.</w:t>
      </w:r>
    </w:p>
    <w:p>
      <w:r>
        <w:rPr>
          <w:b/>
          <w:u w:val="single"/>
        </w:rPr>
        <w:t xml:space="preserve">130943</w:t>
      </w:r>
    </w:p>
    <w:p>
      <w:r>
        <w:t xml:space="preserve">13.</w:t>
        <w:tab/>
        <w:tab/>
        <w:tab/>
        <w:tab/>
        <w:tab/>
        <w:tab/>
        <w:tab/>
        <w:tab/>
        <w:t xml:space="preserve">Miksi sitten kysyt retard</w:t>
      </w:r>
    </w:p>
    <w:p>
      <w:r>
        <w:rPr>
          <w:b/>
          <w:u w:val="single"/>
        </w:rPr>
        <w:t xml:space="preserve">130944</w:t>
      </w:r>
    </w:p>
    <w:p>
      <w:r>
        <w:t xml:space="preserve">14.</w:t>
        <w:tab/>
        <w:tab/>
        <w:tab/>
        <w:tab/>
        <w:tab/>
        <w:tab/>
        <w:tab/>
        <w:tab/>
        <w:tab/>
        <w:t xml:space="preserve">&gt;kysyminen En kysynyt sinulta mitään toveri</w:t>
      </w:r>
    </w:p>
    <w:p>
      <w:r>
        <w:rPr>
          <w:b/>
          <w:u w:val="single"/>
        </w:rPr>
        <w:t xml:space="preserve">130945</w:t>
      </w:r>
    </w:p>
    <w:p>
      <w:r>
        <w:t xml:space="preserve">1. Miksi vitussa hän kysyy, minne mennä? Jos ajat Uberilla, humalaisten ihmisten kanssa tekeminen on työsi. Jos aiot olla ohutihoinen narttu siitä, ole sitten koulubussinkuljettaja. Hänellä oli vain huonoa tuuria, koska hän jäi kiinni nauhalle. Olemme kaikki toimineet näin jossain vaiheessa, joten tämä on paskapuhetta.</w:t>
      </w:r>
    </w:p>
    <w:p>
      <w:r>
        <w:rPr>
          <w:b/>
          <w:u w:val="single"/>
        </w:rPr>
        <w:t xml:space="preserve">130946</w:t>
      </w:r>
    </w:p>
    <w:p>
      <w:r>
        <w:t xml:space="preserve">2.</w:t>
        <w:tab/>
        <w:t xml:space="preserve">Tämä tarina vaikuttaa epäilyttävältä. Hän on kusipää, mutta kuski vaikuttaa ihan vitun idiootilta. Imo hänen ei pitäisi koskaan menettää työtään tuon takia. Miten voimme elää vapaassa yhteiskunnassa, jos voi saada potkut, jos käyttää rivoa kieltä, kun ei ole töissä? Tämä paska on typerää. Eli joka kerta kun sanon "haista vittu" jollekin mulkulle, minun pitää pelätä, että minut nauhoitetaan ja pelätä menettäväni työpaikkani sen takia? Tämä on kirjaimellisesti jälkeenjäänyttä. Ymmärrän, että tämä subreddit vain paskantaa naisia \(kirjaimellisesti siksi olen täällä, koska se on vain hauska\), mutta on epämukavaa ajatella, että voit menettää työsi milloin tahansa arkipäiväisen paskan takia, kuten kiroileminen julkisesti, kun et ole töissä.</w:t>
      </w:r>
    </w:p>
    <w:p>
      <w:r>
        <w:rPr>
          <w:b/>
          <w:u w:val="single"/>
        </w:rPr>
        <w:t xml:space="preserve">130947</w:t>
      </w:r>
    </w:p>
    <w:p>
      <w:r>
        <w:t xml:space="preserve">3.</w:t>
        <w:tab/>
        <w:tab/>
        <w:t xml:space="preserve">Kyse ei ollut vain kiroilusta. Hän uhkasi miehen työpaikkaa/turvallisuutta jne. kuuntele vielä kerran nauhoitus, jossa hän haluaa odottaa poliiseja "vittuilemaan sinulle". Vaikuttaa aika suoraviivaiselta tässä vaiheessa. Olisin kanssasi samaa mieltä, paitsi että hän esitti muutakin kuin kiroilua.   Olen elänyt monta vuotta ja ajanut monessa taksissa ja uber/lyftissä, eikä minun ole koskaan tarvinnut huolehtia siitä, että sanomani nauhoitetaan, koska saatan joutua myöhemmin vaikeuksiin.</w:t>
      </w:r>
    </w:p>
    <w:p>
      <w:r>
        <w:rPr>
          <w:b/>
          <w:u w:val="single"/>
        </w:rPr>
        <w:t xml:space="preserve">130948</w:t>
      </w:r>
    </w:p>
    <w:p>
      <w:r>
        <w:t xml:space="preserve">1. Vitun amerikkalaiskeskeiset kusipäät. Haistakaa vittu amerikkalainen Sony ja japanilainen Sony. Toivottavasti menette konkurssiin.       Tässä ei ole kyse sensuurista, vaan Sonyn osoittamasta räikeästä epäkunnioituksesta japanilaisia kehittäjiä kohtaan. Toivottavasti tämä alkaa Japanissa, koska näyttää siltä, että Sony America yrittää tehdä japanilaisista kehittäjistä heidän ALHAISIA ja Sony Japan ei tee mitään tämän epäkunnioituksen edessä. Vitut heistä.       Tulee boikotoida kaikkia Sony tuotteita tästä lähtien mieluummin ostaa Microsoft tai Huawei. Aivan oikein, mieluummin olisin Kiinan hallituksen mahdollisesti vakoilema tai minun tietojani kerättäisiin kuin antaisin penniäkään Sonylle.</w:t>
      </w:r>
    </w:p>
    <w:p>
      <w:r>
        <w:rPr>
          <w:b/>
          <w:u w:val="single"/>
        </w:rPr>
        <w:t xml:space="preserve">130949</w:t>
      </w:r>
    </w:p>
    <w:p>
      <w:r>
        <w:t xml:space="preserve">1. Olen hämmentynyt. Mitä tekemistä trans-"oikeuksilla" on feminismin kanssa?</w:t>
      </w:r>
    </w:p>
    <w:p>
      <w:r>
        <w:rPr>
          <w:b/>
          <w:u w:val="single"/>
        </w:rPr>
        <w:t xml:space="preserve">130950</w:t>
      </w:r>
    </w:p>
    <w:p>
      <w:r>
        <w:t xml:space="preserve">2.</w:t>
        <w:tab/>
        <w:t xml:space="preserve">Ryhmienvälisyys ja sorron kärjet.   Kyllä, se on niin jälkeenjäänyttä kuin miltä se kuulostaa.</w:t>
      </w:r>
    </w:p>
    <w:p>
      <w:r>
        <w:rPr>
          <w:b/>
          <w:u w:val="single"/>
        </w:rPr>
        <w:t xml:space="preserve">130951</w:t>
      </w:r>
    </w:p>
    <w:p>
      <w:r>
        <w:t xml:space="preserve">3.</w:t>
        <w:tab/>
        <w:tab/>
        <w:t xml:space="preserve">Vaikka sana "feminismi" sopii hyvin sanaleikkiin, siinä ei oikeastaan ole järkeä, lol.</w:t>
      </w:r>
    </w:p>
    <w:p>
      <w:r>
        <w:rPr>
          <w:b/>
          <w:u w:val="single"/>
        </w:rPr>
        <w:t xml:space="preserve">130952</w:t>
      </w:r>
    </w:p>
    <w:p>
      <w:r>
        <w:t xml:space="preserve">1. Huuda kovempaa hintti</w:t>
      </w:r>
    </w:p>
    <w:p>
      <w:r>
        <w:rPr>
          <w:b/>
          <w:u w:val="single"/>
        </w:rPr>
        <w:t xml:space="preserve">130953</w:t>
      </w:r>
    </w:p>
    <w:p>
      <w:r>
        <w:t xml:space="preserve">2.</w:t>
        <w:tab/>
        <w:t xml:space="preserve">No, "kovempi hintti" kuulostaa kyllä joltain, jota huutaisit...</w:t>
      </w:r>
    </w:p>
    <w:p>
      <w:r>
        <w:rPr>
          <w:b/>
          <w:u w:val="single"/>
        </w:rPr>
        <w:t xml:space="preserve">130954</w:t>
      </w:r>
    </w:p>
    <w:p>
      <w:r>
        <w:t xml:space="preserve">3.</w:t>
        <w:tab/>
        <w:tab/>
        <w:t xml:space="preserve">rekt</w:t>
      </w:r>
    </w:p>
    <w:p>
      <w:r>
        <w:rPr>
          <w:b/>
          <w:u w:val="single"/>
        </w:rPr>
        <w:t xml:space="preserve">130955</w:t>
      </w:r>
    </w:p>
    <w:p>
      <w:r>
        <w:t xml:space="preserve">4.</w:t>
        <w:tab/>
        <w:tab/>
        <w:t xml:space="preserve">Mene takaisin /r/canada homo:lle.</w:t>
      </w:r>
    </w:p>
    <w:p>
      <w:r>
        <w:rPr>
          <w:b/>
          <w:u w:val="single"/>
        </w:rPr>
        <w:t xml:space="preserve">130956</w:t>
      </w:r>
    </w:p>
    <w:p>
      <w:r>
        <w:t xml:space="preserve">5.</w:t>
        <w:tab/>
        <w:tab/>
        <w:tab/>
        <w:t xml:space="preserve">Et ole kovin hyvä tässä.</w:t>
      </w:r>
    </w:p>
    <w:p>
      <w:r>
        <w:rPr>
          <w:b/>
          <w:u w:val="single"/>
        </w:rPr>
        <w:t xml:space="preserve">130957</w:t>
      </w:r>
    </w:p>
    <w:p>
      <w:r>
        <w:t xml:space="preserve">1.     [Citation Needed]</w:t>
      </w:r>
    </w:p>
    <w:p>
      <w:r>
        <w:rPr>
          <w:b/>
          <w:u w:val="single"/>
        </w:rPr>
        <w:t xml:space="preserve">130958</w:t>
      </w:r>
    </w:p>
    <w:p>
      <w:r>
        <w:t xml:space="preserve">2.</w:t>
        <w:tab/>
        <w:t xml:space="preserve">Valitettavasti minun on oltava samaa mieltä. Olen mädäntynyt täällä vuosia, enkä ole nähnyt yhtäkään noista argumenteista esitetyn koskaan. Tämä kuulostaa ihan roskalta.</w:t>
      </w:r>
    </w:p>
    <w:p>
      <w:r>
        <w:rPr>
          <w:b/>
          <w:u w:val="single"/>
        </w:rPr>
        <w:t xml:space="preserve">130959</w:t>
      </w:r>
    </w:p>
    <w:p>
      <w:r>
        <w:t xml:space="preserve">3.</w:t>
        <w:tab/>
        <w:tab/>
        <w:t xml:space="preserve">No, yleensä täältä voi löytää melkein minkä tahansa mielipiteen, koska täällä on 100 000 ihmistä. Onko se millään tavalla merkityksellistä subille kokonaisuutena? Ei. Onko KiA edes kokonaisuus ? Ei. Se on vain sub, joka on täynnä shitpostaajia eri taustoista, poliittisista näkemyksistä, mielipiteistä, etnisyyksistä, maista jne.   Ei ole yhtäkään asiaa, josta tämä sub olisi 100% samaa mieltä.   Paitsi siitä, että modit ovat pahoja, tietenkin :-D /s</w:t>
      </w:r>
    </w:p>
    <w:p>
      <w:r>
        <w:rPr>
          <w:b/>
          <w:u w:val="single"/>
        </w:rPr>
        <w:t xml:space="preserve">130960</w:t>
      </w:r>
    </w:p>
    <w:p>
      <w:r>
        <w:t xml:space="preserve">4.</w:t>
        <w:tab/>
        <w:tab/>
        <w:tab/>
        <w:t xml:space="preserve">Hän uskoo kuitenkin karikatyyriin. Kuten hei, täällä on järkeviä ihmisiä, mutta jotkut heistä kirjaimellisesti vihaavat naisia!!! Ja hän kirjaimellisesti uskoo, että koska me emme pidä siitä, että naiset pääsevät pälkähästä kiusaamisesta? Jonkun Colinin kaltaisen tuhman vitsin takia? Kiitos, että annatte meille reilun kohtelun...  En edes halua antaa heille mahdollisuutta epäillä, koska he samalla rohkaisevat "enemmän väitteitä on enemmän todisteita" -mentaliteettia, ja tällaiset viestit voitaisiin nähdä todisteina, vaikka puolueellinen SJW voisi laittaa ne tänne tarkoituksella.  Tuollaisiin syytöksiin ei voi sanoa muuta kuin että "grats, annoit hermostuneen 14-vuotiaan vaikuttaa itseesi, mene nyt lepäämään". He antavat itselleen kaiken mahdollisen edun, ja me emme saa kirjaimellisesti mitään sellaista, vaikka he ovat niitä, jotka pitävät sensuuria ja uhkailua parempana kuin sivistynyttä keskustelua. Hänen pitäisi mennä sanomaan Ghazille, että hänen pitäisi lopettaa kaikkien bannaaminen, koska he ovat eri mieltä Narratiivin kanssa, ja katsoa, miten hyvin se menee.</w:t>
      </w:r>
    </w:p>
    <w:p>
      <w:r>
        <w:rPr>
          <w:b/>
          <w:u w:val="single"/>
        </w:rPr>
        <w:t xml:space="preserve">130961</w:t>
      </w:r>
    </w:p>
    <w:p>
      <w:r>
        <w:t xml:space="preserve">5.</w:t>
        <w:tab/>
        <w:tab/>
        <w:tab/>
        <w:tab/>
        <w:t xml:space="preserve">&gt; Tuollaisiin syytöksiin ei voi sanoa muuta kuin: "Onneksi annoit hermostuneen 57-vuotiaan häiritä itseäsi, mene nyt nukk</w:t>
      </w:r>
      <w:r>
        <w:t xml:space="preserve">  FIFY \^__\^.  Vakavasti, kannanotto nro 2, jonka hän tuomitsi.  Mutta olen esittänyt tämän näkökannan siitä lähtien, kun luin Heinleinin *Expanded Universen* vuonna 1980, jolloin olin 19-vuotias hermostunut.</w:t>
      </w:r>
    </w:p>
    <w:p>
      <w:r>
        <w:rPr>
          <w:b/>
          <w:u w:val="single"/>
        </w:rPr>
        <w:t xml:space="preserve">130962</w:t>
      </w:r>
    </w:p>
    <w:p>
      <w:r>
        <w:t xml:space="preserve">6.</w:t>
        <w:tab/>
        <w:tab/>
        <w:tab/>
        <w:tab/>
        <w:tab/>
        <w:t xml:space="preserve">Ah.  Silti, aina kun joudun mukaan tällaiseen riitaan, he tuovat esiin jonkin typerän asenteen, jonka he ovat poimineet ties mistä, ja haluavat meidän ottavan sen yhtä vakavasti kuin he itse. Ehkä tarvitsen lepoa...</w:t>
      </w:r>
    </w:p>
    <w:p>
      <w:r>
        <w:rPr>
          <w:b/>
          <w:u w:val="single"/>
        </w:rPr>
        <w:t xml:space="preserve">130963</w:t>
      </w:r>
    </w:p>
    <w:p>
      <w:r>
        <w:t xml:space="preserve">1. Hänet olisi pitänyt pakottaa tekemään sama aika kuin mies.</w:t>
      </w:r>
    </w:p>
    <w:p>
      <w:r>
        <w:rPr>
          <w:b/>
          <w:u w:val="single"/>
        </w:rPr>
        <w:t xml:space="preserve">130964</w:t>
      </w:r>
    </w:p>
    <w:p>
      <w:r>
        <w:t xml:space="preserve">2.</w:t>
        <w:tab/>
        <w:t xml:space="preserve">vittu siitä, hänen olisi pitänyt istua enemmän aikaa kuin mies, koska hän myös varasti 1,5 miljoonaa dollaria kaupungilta/veronmaksajilta haastamalla koulupiirin oikeuteen... JEESUS MIKÄ KUSIPÄÄ.</w:t>
      </w:r>
    </w:p>
    <w:p>
      <w:r>
        <w:rPr>
          <w:b/>
          <w:u w:val="single"/>
        </w:rPr>
        <w:t xml:space="preserve">130965</w:t>
      </w:r>
    </w:p>
    <w:p>
      <w:r>
        <w:t xml:space="preserve">1. Kyllä, he ovat mallimaa, ja heillä on luultavasti superhyvä kulttuuri, joka luo superhyviä ihmisiä.  He kilpailevat saksalaisen insinööritaidon kanssa. He ovat japanilaisen innovaation tasolla.  Tai sitten he eivät anna mitään, koska matalan ammattitaidon omaavilla, köyhistä talouksista tulevilla ei ole mitään tarjottavaa, koska jos heillä olisi, he tekisivät omasta maastaan paremman.  Saksa rakensi maansa uudelleen useita kertoja. Jotkut näistä paskakuopista eivät ole onnistuneet rakentamaan "yhtä".</w:t>
      </w:r>
    </w:p>
    <w:p>
      <w:r>
        <w:rPr>
          <w:b/>
          <w:u w:val="single"/>
        </w:rPr>
        <w:t xml:space="preserve">130966</w:t>
      </w:r>
    </w:p>
    <w:p>
      <w:r>
        <w:t xml:space="preserve">2.</w:t>
        <w:tab/>
        <w:t xml:space="preserve">Kaappaan kommenttisi hetkeksi.  On syy, miksi idioottihallituksemme tuo näitä luusereita maahan. Väestömme ikääntyy ja putoaa pois työelämästä.  Mitä tapahtuu, kun työntekijöitä on vähemmän ja työtä liikaa? Palkat nousevat, hinnat laskevat.  Jos, Jumala varjelkoon, niin käy, meitä on vaikeampi hallita. Yksikään yritys ei myöskään halua maksaa työntekijöilleen enemmän, joten he vain lähtevät maasta, jolloin tämä verorahojen lähde poistuu.  Tällä hetkellä asuntojen hinnat ovat keinotekoisen korkeat ja niistä on pulaa, palkat ovat alhaiset ja työpaikat puuttuvat tuonnin vuoksi, mikä tekee alkuperäisväestöstä (meistä) käytännössä verorahojen "palkkaorjia".  Ennemmin tai myöhemmin he saattavat jopa ottaa käyttöön jonkinlaisen perustulon työttömille, ja pakottavat saajat noudattamaan mitä tahansa heidän naurettavia vaatimuksiaan sinä päivänä, tai shekkiä ei tule.  Niin paljon kuin haluammekin uskoa, hallituksemme ei ole tyhmä. Aina on jokin syy sille paskanjauhamiselle, jota he meille tekevät, vaikka se vaarantaisi yleisen turvallisuuden.</w:t>
      </w:r>
    </w:p>
    <w:p>
      <w:r>
        <w:rPr>
          <w:b/>
          <w:u w:val="single"/>
        </w:rPr>
        <w:t xml:space="preserve">130967</w:t>
      </w:r>
    </w:p>
    <w:p>
      <w:r>
        <w:t xml:space="preserve">3.</w:t>
        <w:tab/>
        <w:tab/>
        <w:t xml:space="preserve">Ne ovat tavallaan tyhmiä. Kuinka moni näistä ihmisistä onnistuttiin saamaan töihin? Ja jos alhainen syntyvyys on ongelma, täyttävätkö nuo uudet kanadalaiset paikat varteen? Epäilen sitä. Työskentelen teknologia-alalla, enkä juuri koskaan törmää muzzeihin tai mustiin.</w:t>
      </w:r>
    </w:p>
    <w:p>
      <w:r>
        <w:rPr>
          <w:b/>
          <w:u w:val="single"/>
        </w:rPr>
        <w:t xml:space="preserve">130968</w:t>
      </w:r>
    </w:p>
    <w:p>
      <w:r>
        <w:t xml:space="preserve">4.</w:t>
        <w:tab/>
        <w:tab/>
        <w:t xml:space="preserve">Tämä on ongelman ydin: DEMOGRAFIA. Kanadalaiset (oikeastaan kaikki länsimaalaiset) eivät saa lapsia. Japani on se, miltä tulevaisuus näyttää ilman maahanmuuttoa, kireät sukupuolten väliset suhteet, korkea miesten itsemurhaluku ja ikääntyvä väestö. Heidän pörssinsä olivat pysähtyneet yli 20 vuoden ajan ja korkotaso oli nolla (jopa negatiivinen), mikä tarkoittaa sitä, että eläkkeelle jääneillä ja säästäneillä ihmisillä ei ole mitään näytettävää, ei kasvua osakkeissa ja joukkovelkakirjoissa. Maahanmuutto on keino pitää kasvu yllä, nykyisessä järjestelmässämme se on ainoa keino, ellemme sitten taikaiskusta ala saada lapsia. Maahanmuuton ongelmana on se, että jotkin kulttuurit eivät sekoitu keskenään, mikä johtaa ongelmiin, jotka voivat lopulta olla pahempia kuin Japanissa. Eurooppa ei näytä olevan innokas palauttamaan kadonneita lapsiaan, joten he seuraavat samaa tietä kuin me.</w:t>
      </w:r>
    </w:p>
    <w:p>
      <w:r>
        <w:rPr>
          <w:b/>
          <w:u w:val="single"/>
        </w:rPr>
        <w:t xml:space="preserve">130969</w:t>
      </w:r>
    </w:p>
    <w:p>
      <w:r>
        <w:t xml:space="preserve">5.</w:t>
        <w:tab/>
        <w:tab/>
        <w:tab/>
        <w:t xml:space="preserve">"Maahanmuutto on keino jatkaa kasvua, ja nykyisessä järjestelmässämme se on ainoa keino, ellemme sitten ihmeen kaupalla ala saada lapsia".   - 0 prosentin tulovero perheille, joissa on yli 3 lasta, ja syntyvyys nousee taas.</w:t>
      </w:r>
    </w:p>
    <w:p>
      <w:r>
        <w:rPr>
          <w:b/>
          <w:u w:val="single"/>
        </w:rPr>
        <w:t xml:space="preserve">130970</w:t>
      </w:r>
    </w:p>
    <w:p>
      <w:r>
        <w:t xml:space="preserve">6.</w:t>
        <w:tab/>
        <w:tab/>
        <w:tab/>
        <w:tab/>
        <w:t xml:space="preserve">Nuoret välttelevät edelleen avioliittoa, ja näin tapahtuu kaikkialla maailmassa, ja muut maat ovat yrittäneet alentaa veroja suurperheiden hyväksi. Luulen, että tämä ongelma on syvemmällä, osittain johtuen itsekkyydestä, narsismista, feminismistä ja myös vain *rikkaudesta* ja ydinperheen hylkäämisestä. Myös suurkaupunkielämä aiheuttaa ahdistusta ja epäluuloa.</w:t>
      </w:r>
    </w:p>
    <w:p>
      <w:r>
        <w:rPr>
          <w:b/>
          <w:u w:val="single"/>
        </w:rPr>
        <w:t xml:space="preserve">130971</w:t>
      </w:r>
    </w:p>
    <w:p>
      <w:r>
        <w:t xml:space="preserve">7.</w:t>
        <w:tab/>
        <w:tab/>
        <w:tab/>
        <w:tab/>
        <w:tab/>
        <w:t xml:space="preserve">Siksi valitsin tämän sanamuodon: Perhe, jossa on 3+ lasta, eli äiti ja isä + 3 lasta, jotka asuvat yhdessä, maksavat 0 % tuloveroa. Näin näen ongelman ratkaistavan.</w:t>
      </w:r>
    </w:p>
    <w:p>
      <w:r>
        <w:rPr>
          <w:b/>
          <w:u w:val="single"/>
        </w:rPr>
        <w:t xml:space="preserve">130972</w:t>
      </w:r>
    </w:p>
    <w:p>
      <w:r>
        <w:t xml:space="preserve">8.</w:t>
        <w:tab/>
        <w:tab/>
        <w:tab/>
        <w:tab/>
        <w:tab/>
        <w:t xml:space="preserve">Unohdit alfauroksen, ja kaikkien miesten, lapsellisuuden..</w:t>
      </w:r>
    </w:p>
    <w:p>
      <w:r>
        <w:rPr>
          <w:b/>
          <w:u w:val="single"/>
        </w:rPr>
        <w:t xml:space="preserve">130973</w:t>
      </w:r>
    </w:p>
    <w:p>
      <w:r>
        <w:t xml:space="preserve">1. En välitä, toivon vain, että ne paskiaiset tapetaan. Vitun transsukupuoliset, sukupuoleltaan nestemäiset paskiaiset. Toivottavasti ne kaikki pannaan mielisairaalaan ja jätetään sinne ilman ruokaa ja vettä ja kuollaan. Olisi paras tapaus muulle ihmiskunnalle.</w:t>
      </w:r>
    </w:p>
    <w:p>
      <w:r>
        <w:rPr>
          <w:b/>
          <w:u w:val="single"/>
        </w:rPr>
        <w:t xml:space="preserve">130974</w:t>
      </w:r>
    </w:p>
    <w:p>
      <w:r>
        <w:t xml:space="preserve">2.</w:t>
        <w:tab/>
        <w:t xml:space="preserve">Vau, siinä on paljon vihaa!   Anna kun arvaan, joku transsukupuolinen henkilö varasti makeisrullasi?</w:t>
      </w:r>
    </w:p>
    <w:p>
      <w:r>
        <w:rPr>
          <w:b/>
          <w:u w:val="single"/>
        </w:rPr>
        <w:t xml:space="preserve">130975</w:t>
      </w:r>
    </w:p>
    <w:p>
      <w:r>
        <w:t xml:space="preserve">3.</w:t>
        <w:tab/>
        <w:tab/>
        <w:t xml:space="preserve">Lol! Ei, vihaan vain ihmisiä, jotka eivät ymmärrä perusbiologiaa. Haluan olla lusikka, voinko muuttaa sen maagisesti? Niin typerä mentaliteetti.</w:t>
      </w:r>
    </w:p>
    <w:p>
      <w:r>
        <w:rPr>
          <w:b/>
          <w:u w:val="single"/>
        </w:rPr>
        <w:t xml:space="preserve">130976</w:t>
      </w:r>
    </w:p>
    <w:p>
      <w:r>
        <w:t xml:space="preserve">4.</w:t>
        <w:tab/>
        <w:tab/>
        <w:tab/>
        <w:t xml:space="preserve">Aivan, kuoleman toivominen kaikille, joilla ei ole kunnollista koulutusta ja jotka ovat alle 8-vuotiaita, kuulostaa järkevältä.  Ja selittäkää myös tämä "perusbiologia" minulle, olkaa hyvä. Mikä tarkalleen ottaen määrittelee sukupuolen? Ja miksi trans-ihmiset ovat sellaisia kuin ovat?  Edit: kirjoitusvirhe</w:t>
      </w:r>
    </w:p>
    <w:p>
      <w:r>
        <w:rPr>
          <w:b/>
          <w:u w:val="single"/>
        </w:rPr>
        <w:t xml:space="preserve">130977</w:t>
      </w:r>
    </w:p>
    <w:p>
      <w:r>
        <w:t xml:space="preserve">5.</w:t>
        <w:tab/>
        <w:tab/>
        <w:tab/>
        <w:tab/>
        <w:t xml:space="preserve">Itse asiassa kyse on ihmisistä, joilla ei ole tarpeeksi älykkyyttä erottaa, ovatko he miehiä vai naisia. Vitut heistä. Lapsilla on sukupuoli, he ovat syntyneet sen kanssa.  No kromosomit määrittelevät sukupuolen, älkää edes ajatelko mennä "se määrittelee sukupuolen" -reitille. Se on täyttä hölynpölyä ja kuulostat idiootilta. He ovat sellaisia yksinkertaisesti siksi, että he ovat idiootteja, joilla ei ole aavistustakaan siitä, millaista todellinen elämä on.</w:t>
      </w:r>
    </w:p>
    <w:p>
      <w:r>
        <w:rPr>
          <w:b/>
          <w:u w:val="single"/>
        </w:rPr>
        <w:t xml:space="preserve">130978</w:t>
      </w:r>
    </w:p>
    <w:p>
      <w:r>
        <w:t xml:space="preserve">6.</w:t>
        <w:tab/>
        <w:tab/>
        <w:tab/>
        <w:tab/>
        <w:tab/>
        <w:t xml:space="preserve"> Kromosomit kuulostavat aluksi mukavilta, mutta ovat todella outoja ja näyttävät tekevän mitä haluavat, kun niistä oppii enemmän kuin 8. luokan "biologian perusteet". Nopea vilkaisu Wikipediaan antaa 14 sukupuolikromosomihäiriötä, mukaan lukien sellaisia asioita kuin: On 2x ja 1x1y samanaikaisesti. Joissakin soluissa on xy ja toisissa xx. Ja se, että on xy-kromosomeja mutta on silti nainen, koska elimistö ei pysty reagoimaan testosteroniin (ja päinvastoin). Luuletko todella, että nämä ihmiset ovat miehiä? Ja sitten taas, osaatko edes selittää, miten kromosomit ohjaavat sukupuolista kehitystä?</w:t>
      </w:r>
    </w:p>
    <w:p>
      <w:r>
        <w:rPr>
          <w:b/>
          <w:u w:val="single"/>
        </w:rPr>
        <w:t xml:space="preserve">130979</w:t>
      </w:r>
    </w:p>
    <w:p>
      <w:r>
        <w:t xml:space="preserve">7.</w:t>
        <w:tab/>
        <w:tab/>
        <w:tab/>
        <w:tab/>
        <w:tab/>
        <w:tab/>
        <w:t xml:space="preserve">Olen tehnyt tutkimusta jonkin wikin kautta. Siinä ei varsinaisesti anneta mitään häiriöitä, vaan todetaan vain, että joskus tapahtuu mutaatioita, kuten vaihteleva pieni vähemmistö ihmisiä, joilla on molemmat sukupuolielimet. Siinä kaikki. Jos sinulla on xy niin kyllä, olet todellakin mies, se on tieteellinen tosiasia. No tässä kohtaa ammuit itseäsi, ilmeisesti katsot vain niitä osia, joihin haluat uskoa, ja jätät pois ne osat, joista et ole samaa mieltä. XY-sukupuolen määräytymisjärjestelmä on sukupuolen määräytymisjärjestelmä, jota esiintyy ihmisillä, useimmilla muilla nisäkkäillä, joillakin hyönteisillä (Drosophila), joillakin käärmeillä ja joillakin kasveilla (Ginkgo). Tässä järjestelmässä yksilön sukupuoli määräytyy sukupuolikromosomiparin perusteella. No niin, toivottavasti tämä selventää asiaa. Ehkä sinun pitäisi tehdä tutkimusta ensi kerralla...</w:t>
      </w:r>
    </w:p>
    <w:p>
      <w:r>
        <w:rPr>
          <w:b/>
          <w:u w:val="single"/>
        </w:rPr>
        <w:t xml:space="preserve">130980</w:t>
      </w:r>
    </w:p>
    <w:p>
      <w:r>
        <w:t xml:space="preserve">8.</w:t>
        <w:tab/>
        <w:tab/>
        <w:tab/>
        <w:tab/>
        <w:tab/>
        <w:tab/>
        <w:tab/>
        <w:t xml:space="preserve">Luin kirjaimellisesti vain kommenttini osoitteesta https://en.wikipedia.org/wiki/Sex_chromosome_disorders. Kun sanoin "On 2x ja 1x1y samanaikaisesti." tarkoitin XXXY-syndroomaa Kun sanoin "On xy joissakin soluissa ja xx toisissa." tarkoitin 45,X/46,XY-mosaikismia Kun sanoin "on xy-kromosomeja, mutta on silti nainen" tarkoitin XY-gonadien dysgeneesiä ja kun sanoin "(ja päinvastoin)" viittasin "XX-uros-syndroomaan".  Löydät ne kaikki osoitteesta https://en.wikipedia.org/wiki/Sex_chromosome_disorders. Tai olisit voinut googlettaa "Sex chromosome disorders" ja käyttää ensimmäistä tulosta.  Voisitko nyt ystävällisesti vastata kysymyksiini sen sijaan, että syytät minua huonosta tutkimuksesta oman huonon tutkimuksesi takia? :)</w:t>
      </w:r>
    </w:p>
    <w:p>
      <w:r>
        <w:rPr>
          <w:b/>
          <w:u w:val="single"/>
        </w:rPr>
        <w:t xml:space="preserve">130981</w:t>
      </w:r>
    </w:p>
    <w:p>
      <w:r>
        <w:t xml:space="preserve">9.</w:t>
        <w:tab/>
        <w:tab/>
        <w:tab/>
        <w:tab/>
        <w:tab/>
        <w:tab/>
        <w:tab/>
        <w:tab/>
        <w:t xml:space="preserve">Tiedättehän, että nämä ovat hyvin, hyvin harvinaisia, ettekä liity näihin idiootteihin, jotka sanovat, että he ovat syntyneet väärään kehoon? Ne ovat geneettisiä mutaatioita. Et myöskään ole lukenut osaa tuosta oikein, koska yrität jatkuvasti sanoa, että sinulla voi olla xy ja olla nainen.... Tämä on väärin. Xy on aina vain mies. Vastasin myös kysymyksiisi.</w:t>
      </w:r>
    </w:p>
    <w:p>
      <w:r>
        <w:rPr>
          <w:b/>
          <w:u w:val="single"/>
        </w:rPr>
        <w:t xml:space="preserve">130982</w:t>
      </w:r>
    </w:p>
    <w:p>
      <w:r>
        <w:t xml:space="preserve">10.</w:t>
        <w:tab/>
        <w:tab/>
        <w:tab/>
        <w:tab/>
        <w:tab/>
        <w:tab/>
        <w:tab/>
        <w:tab/>
        <w:tab/>
        <w:t xml:space="preserve">Luin tosin joitakin asioita väärin, mutta luulen, että se osa, jossa puhuttiin xy:stä ja siitä, että olet nainen, ei ole yksi niistä. Swyerin oireyhtymä eli XY-gonadaalinen dysgeneesi on tila, jossa lapsilla, joilla on xy-kromosomit, ei voi kehittyä kiveksiä ja saavat siten naisellisia ominaisuuksia. He syntyvät sitten näillä ominaisuuksilla ja elävät naisina koko elämänsä ajan. Sanoisin, että nämä ihmiset ovat epäilemättä naisia. Lukekaa artikkelista lisää tietoa asiasta.  Otin tämän aiheen esille osoittaakseni, että kromosomeja ei voida aina käyttää jonkun sukupuolen määrittelyyn, ja ne voivat olla kaiken kaikkiaan todella outoja.  En kysynyt teiltä, onko sukupuoli kromosomien perusteella määräytyvä. Kysyin, MITEN se toimii. Tarkkaa prosessia, miten kromosomit ohjaavat ihmisen sukupuolenkehityksen jokaista osa-aluetta.</w:t>
      </w:r>
    </w:p>
    <w:p>
      <w:r>
        <w:rPr>
          <w:b/>
          <w:u w:val="single"/>
        </w:rPr>
        <w:t xml:space="preserve">130983</w:t>
      </w:r>
    </w:p>
    <w:p>
      <w:r>
        <w:t xml:space="preserve">11.</w:t>
        <w:tab/>
        <w:tab/>
        <w:tab/>
        <w:tab/>
        <w:tab/>
        <w:tab/>
        <w:tab/>
        <w:tab/>
        <w:tab/>
        <w:tab/>
        <w:t xml:space="preserve">Se ei tee heistä naisia... Kyllä he ovat! Itse asiassa häiriöt voivat todistaa sen. Tutki asiaa itse, lähetin sinulle wikipätkän sitä varten. Siellä on kaikki.</w:t>
      </w:r>
    </w:p>
    <w:p>
      <w:r>
        <w:rPr>
          <w:b/>
          <w:u w:val="single"/>
        </w:rPr>
        <w:t xml:space="preserve">130984</w:t>
      </w:r>
    </w:p>
    <w:p>
      <w:r>
        <w:t xml:space="preserve">1. Joo. Ricky Gervais rakastaa kutsua ihmisiä, joiden kanssa hän on eri mieltä, "kusipäiksi".</w:t>
      </w:r>
    </w:p>
    <w:p>
      <w:r>
        <w:rPr>
          <w:b/>
          <w:u w:val="single"/>
        </w:rPr>
        <w:t xml:space="preserve">130985</w:t>
      </w:r>
    </w:p>
    <w:p>
      <w:r>
        <w:t xml:space="preserve">2.</w:t>
        <w:tab/>
        <w:t xml:space="preserve">Sama. Erityisesti anoppini...</w:t>
      </w:r>
    </w:p>
    <w:p>
      <w:r>
        <w:rPr>
          <w:b/>
          <w:u w:val="single"/>
        </w:rPr>
        <w:t xml:space="preserve">130986</w:t>
      </w:r>
    </w:p>
    <w:p>
      <w:r>
        <w:t xml:space="preserve">1. En ollut aina MGTOW, mutta suurimman osan elämästäni 16-vuotiaasta lähtien minulla on aina ollut katkera negatiivinen näkökulma naisiin, enkä tiennyt miksi (en ole incel, btw). Kun löysin MGTOW:n, tajusin nopeasti, että alitajuntani oli aikaansa edellä ja että minulla on lahja, jota monilla miehillä ei vielä ole...</w:t>
      </w:r>
    </w:p>
    <w:p>
      <w:r>
        <w:rPr>
          <w:b/>
          <w:u w:val="single"/>
        </w:rPr>
        <w:t xml:space="preserve">130987</w:t>
      </w:r>
    </w:p>
    <w:p>
      <w:r>
        <w:t xml:space="preserve">2.</w:t>
        <w:tab/>
        <w:t xml:space="preserve">Sama täällä, kamppailin sen tosiasian kanssa, että ne ovat melko jälkeenjääneinä.</w:t>
      </w:r>
    </w:p>
    <w:p>
      <w:r>
        <w:rPr>
          <w:b/>
          <w:u w:val="single"/>
        </w:rPr>
        <w:t xml:space="preserve">130988</w:t>
      </w:r>
    </w:p>
    <w:p>
      <w:r>
        <w:t xml:space="preserve">1. &gt; Moserin [puolustusasianajaja](https://everipedia.org/Defense_attorney/) Scott Brand sanoi, että Moser on osallistunut yhteisön toimintaan [vapaaehtoisena](https://everipedia.org/Volunteer/). Hän sanoi: "Hän on opastanut nuorempia naisia ja äitejä, jotka ovat kokeneet vaikean kasvatuksen. Hän on ollut tärkeä henkilö ihmisten elämässä myönteisellä tavalla.  Joten mitä vittua?</w:t>
      </w:r>
    </w:p>
    <w:p>
      <w:r>
        <w:rPr>
          <w:b/>
          <w:u w:val="single"/>
        </w:rPr>
        <w:t xml:space="preserve">130989</w:t>
      </w:r>
    </w:p>
    <w:p>
      <w:r>
        <w:t xml:space="preserve">2.</w:t>
        <w:tab/>
        <w:t xml:space="preserve">Jep. Olen pahoillani, mutta en anna ihmisille anteeksi vapaaehtoistyötä. Niin kuin mielemme on kytketty, ihmiset saattavat hyvinkin tehdä vapaaehtoistyötä vain tunteakseen olonsa onnelliseksi eivätkä auttaakseen muita ihmisiä. Tämä nainen, joka nussii teini-ikäisiä opiskelijoita, etsi luultavasti mitä tahansa mahdollista tietä onnellisuuteen - oli se sitten vapaaehtoistyö tai poikien nussiminen. Lyhyesti sanottuna dopamiiniriippuvainen. Tällä naisella on vaarallinen riippuvuus halusta saada hyväksyntää. Olisit pysynyt vapaaehtoistyössä ja pysynyt uskollisena miehellesi, mulkku.</w:t>
      </w:r>
    </w:p>
    <w:p>
      <w:r>
        <w:rPr>
          <w:b/>
          <w:u w:val="single"/>
        </w:rPr>
        <w:t xml:space="preserve">130990</w:t>
      </w:r>
    </w:p>
    <w:p>
      <w:r>
        <w:t xml:space="preserve">1. Näyttää siltä, että tämä kaveri ostaa uuden ohjaimen JA uutta kamaa tytölleen, joka pettää häntä.</w:t>
      </w:r>
    </w:p>
    <w:p>
      <w:r>
        <w:rPr>
          <w:b/>
          <w:u w:val="single"/>
        </w:rPr>
        <w:t xml:space="preserve">130991</w:t>
      </w:r>
    </w:p>
    <w:p>
      <w:r>
        <w:t xml:space="preserve">2.</w:t>
        <w:tab/>
        <w:t xml:space="preserve">Missä sanotaan, että nainen petti häntä? Hän on narttu, koska käyttäytyy kuin itsekäs ja oikeutettu narttu, mutta en nähnyt mitään pettämisestä.</w:t>
      </w:r>
    </w:p>
    <w:p>
      <w:r>
        <w:rPr>
          <w:b/>
          <w:u w:val="single"/>
        </w:rPr>
        <w:t xml:space="preserve">130992</w:t>
      </w:r>
    </w:p>
    <w:p>
      <w:r>
        <w:t xml:space="preserve">1. Aivan, mutta ellei Marvel nimitä häntä edustajaksi, mistä lähtien hänen henkilökohtaisten paskojensa pitäisi vaikuttaa hänen asemaansa. Tämän ennakkotapauksen mukaan kenet tahansa voisi erottaa, koska hän on sietämätön ääliö tilassa, joka ei liity yritykseen, ja se ei vain sovi minulle.</w:t>
      </w:r>
    </w:p>
    <w:p>
      <w:r>
        <w:rPr>
          <w:b/>
          <w:u w:val="single"/>
        </w:rPr>
        <w:t xml:space="preserve">130993</w:t>
      </w:r>
    </w:p>
    <w:p>
      <w:r>
        <w:t xml:space="preserve">1. Mutta miksi sinun piti korostaa hänen rotuaan. He vahingoittavat egoasi. Se on nyt hyvin epäilyttävää.</w:t>
      </w:r>
    </w:p>
    <w:p>
      <w:r>
        <w:rPr>
          <w:b/>
          <w:u w:val="single"/>
        </w:rPr>
        <w:t xml:space="preserve">130994</w:t>
      </w:r>
    </w:p>
    <w:p>
      <w:r>
        <w:t xml:space="preserve">2.</w:t>
        <w:tab/>
        <w:t xml:space="preserve">Luitko muokkauksen?</w:t>
      </w:r>
    </w:p>
    <w:p>
      <w:r>
        <w:rPr>
          <w:b/>
          <w:u w:val="single"/>
        </w:rPr>
        <w:t xml:space="preserve">130995</w:t>
      </w:r>
    </w:p>
    <w:p>
      <w:r>
        <w:t xml:space="preserve">1. Puhumattakaan siitä, että miesten urheilu tuo paljon enemmän tuloja. Vaikka miehillä on lähes kaksi kertaa suurempi televisioyleisö, WTP palkitsee naispuoliset grand slam -mestarit samalla tavalla kuin miehet. Se ei ole vain vitun älytöntä, koska miehet ansaitsevat enemmän tuloja, mutta he myös pelaavat 3/5 ja naiset 2/3 otteluista. Täysin absurdia.</w:t>
      </w:r>
    </w:p>
    <w:p>
      <w:r>
        <w:rPr>
          <w:b/>
          <w:u w:val="single"/>
        </w:rPr>
        <w:t xml:space="preserve">130996</w:t>
      </w:r>
    </w:p>
    <w:p>
      <w:r>
        <w:t xml:space="preserve">2.</w:t>
        <w:tab/>
        <w:t xml:space="preserve">Takamus, jalat.</w:t>
      </w:r>
    </w:p>
    <w:p>
      <w:r>
        <w:rPr>
          <w:b/>
          <w:u w:val="single"/>
        </w:rPr>
        <w:t xml:space="preserve">130997</w:t>
      </w:r>
    </w:p>
    <w:p>
      <w:r>
        <w:t xml:space="preserve">3.</w:t>
        <w:tab/>
        <w:t xml:space="preserve">Jos se on tennistä, sietämätön huuto kumoaa ne...</w:t>
      </w:r>
    </w:p>
    <w:p>
      <w:r>
        <w:rPr>
          <w:b/>
          <w:u w:val="single"/>
        </w:rPr>
        <w:t xml:space="preserve">130998</w:t>
      </w:r>
    </w:p>
    <w:p>
      <w:r>
        <w:t xml:space="preserve">1. Hemmo, aasialaiset naiset ovat pahimpia.erityisesti hongkongilaiset naiset.</w:t>
      </w:r>
    </w:p>
    <w:p>
      <w:r>
        <w:rPr>
          <w:b/>
          <w:u w:val="single"/>
        </w:rPr>
        <w:t xml:space="preserve">130999</w:t>
      </w:r>
    </w:p>
    <w:p>
      <w:r>
        <w:t xml:space="preserve">2.</w:t>
        <w:tab/>
        <w:t xml:space="preserve">Hänen äitinsä kuulostaa tyypilliseltä prinsessasairauden mulkulta. Jos hän menee naimisiin tämän naisen kanssa, hän joutuu helvettiin hetkessä.</w:t>
      </w:r>
    </w:p>
    <w:p>
      <w:r>
        <w:rPr>
          <w:b/>
          <w:u w:val="single"/>
        </w:rPr>
        <w:t xml:space="preserve">131000</w:t>
      </w:r>
    </w:p>
    <w:p>
      <w:r>
        <w:t xml:space="preserve">1. "Venäläisbotti"-salaliittoteoria kumottiin, ja nyt taantumukselliset käyttäytyvät entistäkin jälkeenjääneemmin ja yrittävät tuplata sen mitä typerimmillä tavoilla.</w:t>
      </w:r>
    </w:p>
    <w:p>
      <w:r>
        <w:rPr>
          <w:b/>
          <w:u w:val="single"/>
        </w:rPr>
        <w:t xml:space="preserve">131001</w:t>
      </w:r>
    </w:p>
    <w:p>
      <w:r>
        <w:t xml:space="preserve">1. Miten vitussa voit saada 18 pahoinpitelysyytettä 21-vuotiaana? Tällä vauhdilla hän voi helposti olla kolmessa luvussa 30-vuotissyntymäpäiväänsä mennessä.</w:t>
      </w:r>
    </w:p>
    <w:p>
      <w:r>
        <w:rPr>
          <w:b/>
          <w:u w:val="single"/>
        </w:rPr>
        <w:t xml:space="preserve">131002</w:t>
      </w:r>
    </w:p>
    <w:p>
      <w:r>
        <w:t xml:space="preserve">2.</w:t>
        <w:tab/>
        <w:t xml:space="preserve">&gt; Miten vitussa saat 18 pahoinpitelysyytettä 21-vuotiaana? Tällä vauhdilla hän voi helposti olla kolmikymppinen 30-vuotissyntymäpäiväänsä mennessä.  Ei seurauksia tarkoittaa, että käyttäydyt kuin vitun kusipää, kunnes jotain tapahtuu. Jonain päivänä hän suututtaa väärän ihmisen ja saa turpiinsa ja itkee sitten olevansa uhri.</w:t>
      </w:r>
    </w:p>
    <w:p>
      <w:r>
        <w:rPr>
          <w:b/>
          <w:u w:val="single"/>
        </w:rPr>
        <w:t xml:space="preserve">131003</w:t>
      </w:r>
    </w:p>
    <w:p>
      <w:r>
        <w:t xml:space="preserve">3.</w:t>
        <w:tab/>
        <w:tab/>
        <w:t xml:space="preserve">Hei, niin kävi minullekin.</w:t>
      </w:r>
    </w:p>
    <w:p>
      <w:r>
        <w:rPr>
          <w:b/>
          <w:u w:val="single"/>
        </w:rPr>
        <w:t xml:space="preserve">131004</w:t>
      </w:r>
    </w:p>
    <w:p>
      <w:r>
        <w:t xml:space="preserve">4.</w:t>
        <w:tab/>
        <w:tab/>
        <w:t xml:space="preserve">Tai ehkä tapettiin.</w:t>
      </w:r>
    </w:p>
    <w:p>
      <w:r>
        <w:rPr>
          <w:b/>
          <w:u w:val="single"/>
        </w:rPr>
        <w:t xml:space="preserve">131005</w:t>
      </w:r>
    </w:p>
    <w:p>
      <w:r>
        <w:t xml:space="preserve">1. Rukoilen sitä päivää, jolloin ihmiset lakkaavat laittamasta hakaristejä.</w:t>
      </w:r>
    </w:p>
    <w:p>
      <w:r>
        <w:rPr>
          <w:b/>
          <w:u w:val="single"/>
        </w:rPr>
        <w:t xml:space="preserve">131006</w:t>
      </w:r>
    </w:p>
    <w:p>
      <w:r>
        <w:t xml:space="preserve">2.</w:t>
        <w:tab/>
        <w:t xml:space="preserve">rukoileminen ei toimi, hintti.</w:t>
      </w:r>
    </w:p>
    <w:p>
      <w:r>
        <w:rPr>
          <w:b/>
          <w:u w:val="single"/>
        </w:rPr>
        <w:t xml:space="preserve">131007</w:t>
      </w:r>
    </w:p>
    <w:p>
      <w:r>
        <w:t xml:space="preserve">3.</w:t>
        <w:tab/>
        <w:tab/>
        <w:t xml:space="preserve"> Woah siellä! Seuraavalla kerralla pidättäytykää käyttämästä tuota kauhean kiihkoilevaa termiä. Käytä sen sijaan yleisesti hyväksyttyä "one_fishBoneFish".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131008</w:t>
      </w:r>
    </w:p>
    <w:p>
      <w:r>
        <w:t xml:space="preserve">4.</w:t>
        <w:tab/>
        <w:tab/>
        <w:tab/>
        <w:t xml:space="preserve">Vihdoinkin automod tekee jotain oikein</w:t>
      </w:r>
    </w:p>
    <w:p>
      <w:r>
        <w:rPr>
          <w:b/>
          <w:u w:val="single"/>
        </w:rPr>
        <w:t xml:space="preserve">131009</w:t>
      </w:r>
    </w:p>
    <w:p>
      <w:r>
        <w:t xml:space="preserve">5.</w:t>
        <w:tab/>
        <w:tab/>
        <w:tab/>
        <w:tab/>
        <w:t xml:space="preserve">OOF Paina F osoittaaksesi kunnioitusta.</w:t>
      </w:r>
    </w:p>
    <w:p>
      <w:r>
        <w:rPr>
          <w:b/>
          <w:u w:val="single"/>
        </w:rPr>
        <w:t xml:space="preserve">131010</w:t>
      </w:r>
    </w:p>
    <w:p>
      <w:r>
        <w:t xml:space="preserve">1. * Meidän pitäisi peruuttaa sopimuksen vientilisenssi (ja kaikki muut sopimukset heidän kanssaan). * Meidän pitäisi vaatia kansainvälisiä pakotteita Saudi-Arabiaa vastaan * Meidän pitäisi vedota Magnitsky-lakiin ja takavarikoida kaikki heidän omaisuutensa ja asettaa matkustuskieltoja Saudi-Arabian virkamiehille, mukaan lukien MBS, Meidän olisi pitänyt tehdä kaikki tämä jo kauan sitten.  Realistisesti katsoen emme tee paskaakaan.</w:t>
      </w:r>
    </w:p>
    <w:p>
      <w:r>
        <w:rPr>
          <w:b/>
          <w:u w:val="single"/>
        </w:rPr>
        <w:t xml:space="preserve">131011</w:t>
      </w:r>
    </w:p>
    <w:p>
      <w:r>
        <w:t xml:space="preserve">2.</w:t>
        <w:tab/>
        <w:t xml:space="preserve">Quebec ja Ontario tarvitsevat Saudi-Arabian öljyä liian kipeästi, koska jälkeenjääneet ympäristöaktivistimme estävät Kanadan edistyksen.</w:t>
      </w:r>
    </w:p>
    <w:p>
      <w:r>
        <w:rPr>
          <w:b/>
          <w:u w:val="single"/>
        </w:rPr>
        <w:t xml:space="preserve">131012</w:t>
      </w:r>
    </w:p>
    <w:p>
      <w:r>
        <w:t xml:space="preserve">1. Joo, tässä vaiheessa olen melko varma, että CDPR trollaa NPC:tä. Tarkoitan, että tämä on hulvatonta, tämä muistuttaa minua siitä South Parkin "trilogiasta", jossa BP poraa reiän mereen, pilaa kaiken taas uudella öljyvuodolla ja he ovat kuin viattomia pieniä enkeleitä "Olemme pahoillamme". Muutamaa hetkeä myöhemmin BOOM - aiomme kaivaa Kuun, katso, rikoimme Kuun... hups, olemme pahoillamme. Hei, katsokaa, avasimme portaalin toiseen ulottuvuuteen ja vapautimme pimeän lordi Cthulhun. Olemme pahoillamme!  CDPR opettaa NPC:lle "huonoa julkisuutta ei ole olemassa". Hei, "transfobinen vitsi" (vain jos olet jälkeenjäänyt NPC) - hups, olemme pahoillamme. Vähän myöhemmin - hei, katso, taas yksi "transfobinen vitsi" (vain jos olet ääliö) - olemme pahoillamme.  Älkää viitsikö, ihmiset, voin olla vain niin pystyssä ja voin tilata vain 20-30 kappaletta CP 2077:ää. Hyvin tehty, te vitun legendat.</w:t>
      </w:r>
    </w:p>
    <w:p>
      <w:r>
        <w:rPr>
          <w:b/>
          <w:u w:val="single"/>
        </w:rPr>
        <w:t xml:space="preserve">131013</w:t>
      </w:r>
    </w:p>
    <w:p>
      <w:r>
        <w:t xml:space="preserve">1. Puhuuko kukaan venäjää? Olen vasta kolme viikkoa duolingossa.</w:t>
      </w:r>
    </w:p>
    <w:p>
      <w:r>
        <w:rPr>
          <w:b/>
          <w:u w:val="single"/>
        </w:rPr>
        <w:t xml:space="preserve">131014</w:t>
      </w:r>
    </w:p>
    <w:p>
      <w:r>
        <w:t xml:space="preserve">2.</w:t>
        <w:tab/>
        <w:t xml:space="preserve">Beep boop venäläinen robotti pelastaa. Tämä ekspertti on joko ihmeellisesti jälkeenjäänyt tai vain hengittävä propagandakone internetin sensuroimiseksi. Todennäköisesti molempia.</w:t>
      </w:r>
    </w:p>
    <w:p>
      <w:r>
        <w:rPr>
          <w:b/>
          <w:u w:val="single"/>
        </w:rPr>
        <w:t xml:space="preserve">131015</w:t>
      </w:r>
    </w:p>
    <w:p>
      <w:r>
        <w:t xml:space="preserve">3.</w:t>
        <w:tab/>
        <w:tab/>
        <w:t xml:space="preserve">Kolmas mahdollisuus: vitun ambulanssin takaa-ajaja.</w:t>
      </w:r>
    </w:p>
    <w:p>
      <w:r>
        <w:rPr>
          <w:b/>
          <w:u w:val="single"/>
        </w:rPr>
        <w:t xml:space="preserve">131016</w:t>
      </w:r>
    </w:p>
    <w:p>
      <w:r>
        <w:t xml:space="preserve">1. Kohtalo?   Hänen ongelmansa on itse asiassa logiikan jäykkä noudattaminen.   Faktat ovat hienoja. Rakastan faktoja yhtä paljon kuin muutkin. *Mutta* jos tunteilla ei olisi väliä, meillä ei olisi niitä. Se saa sinut sanomaan asioita kuten "En löydä loogista argumenttia insestiä vastaan."  Maailmassa, jossa tunteilla on väliä, en oikeastaan *tarvitse* loogista argumenttia insestiä vastaan, voin vain sanoa "Tiedätkö mitä?". Se inhottaa minua." Ja voin välttää sanomasta jotain, joka saa kfarmsin kohottamaan kulmakarvojaan ja tekemään minusta maalitaulun. (Tässä ei oteta huomioon sitä, että yhteisymmärrykseen perustuvan insestikäyttäytymisen ja narsistisen persoonallisuushäiriön kaltaisissa asioissa on selvä päällekkäisyys, ja jos löydämme toisen, löydämme usein myös toisen, mutta ihan sama, eikö niin.)  Ihmiset eivät myöskään toimi tosiasioiden perusteella. Miksi Trump on virassa? No, ensisijaisesti hän on virassa, koska hänen vastustajansa oli Hillary Clinton. (Kirjaimellisesti kuka tahansa muu olisi nussinut hänet kuoliaaksi vaalipäivänä.) Mutta ainakin 40 prosenttia siitä, miksi hän on virassa, johtuu hänen äänestäjiensä tunteista.  Huono esimerkki. Parempi: Miksi ihmiset ampuvat ihmisiä, jotka murtautuvat kotiinsa? 90 % ihmisistä, jotka murtautuvat kotiisi, haluavat vain televisiosi. Tämä ei ole ongelma, joka vaatii tappavaa voimaa. Joten miksi asuntomurtautujia ammutaan? Koska asetta pitelevä mies pelkää sitä, että tunkeutuja *ei* halua vain hänen televisiotaan. Vaikka tilastollisesti näin ei todennäköisesti *vain* ole.   Joten kyllä, on hienoa, että Destiny voi vain heitellä tilastoja. Vielä parempi, että hänellä on sellaiset aivot, että hän voi oikeasti muistaa tilastoja. En usko, että hän on koskaan jäänyt kiinni siitä, että on ollut väärässä tilastojen suhteen. Mutta hän argumentoi aivan väärästä paikasta käsin. (Luulen, että jopa hän tietää tämän, koska kaikissa väitteissään hän näyttää yrittävän saada vastustajansa myöntämään, että he uskovat tunteilla olevan merkitystä.)  Ja minusta on tavallaan *pitää* myöntää, että tunteilla on väliä ollakseen liberaali. Varsinkin jos haluaa väittää, että rasismin ja seksismin kaltaiset asiat ovat pahasta. Koska jos tunteilla ei ole väliä, silloin "tiedä paikkasi, typerä nainen ja/tai neekeri" on käyttökelpoinen argumentti.</w:t>
      </w:r>
    </w:p>
    <w:p>
      <w:r>
        <w:rPr>
          <w:b/>
          <w:u w:val="single"/>
        </w:rPr>
        <w:t xml:space="preserve">131017</w:t>
      </w:r>
    </w:p>
    <w:p>
      <w:r>
        <w:t xml:space="preserve">2.</w:t>
        <w:tab/>
        <w:t xml:space="preserve">Jos tunteilla on väliä, meidän pitäisi ottaa huomioon myös homofoobikkojen ja rasistien tunteet, koska he pitävät homopareja tai rotujenvälisiä pareja inhottavina.</w:t>
      </w:r>
    </w:p>
    <w:p>
      <w:r>
        <w:rPr>
          <w:b/>
          <w:u w:val="single"/>
        </w:rPr>
        <w:t xml:space="preserve">131018</w:t>
      </w:r>
    </w:p>
    <w:p>
      <w:r>
        <w:t xml:space="preserve">3.</w:t>
        <w:tab/>
        <w:tab/>
        <w:t xml:space="preserve">Se on ainoa tapa ymmärtää, miksi he vastustavat sitä.   Mutta katsokaas, harkittuani ja mietittyäni asiaa pitkään ja hartaasti, kannatan homoavioliittoa vain *sillä*, että mielestäni tunteilla on väliä.  Homoavioliitto *ei koskaan* tule vaikuttamaan minuun millään tavalla, enkä keksi yhtään puhtaasti loogista syytä tukea sitä. Ainoa syyni on: "Siis, jos olisin homo, tuntisin varmaan **tunne** paskaksi siitä, etten voi mennä naimisiin poikaystäväni kanssa".  Se on *yksinomainen* syyni. Haluan homojen menevän naimisiin, koska heidän tunteillaan on minulle merkitystä löysän empatian kautta.   Mitä tulee ihmisiin, jotka vastustavat homoavioliittoja? No, siinä kohtaa faktat tulevat kuvaan mukaan. Ihmiset eivät vain päätä olla homoja. On todisteita siitä, että seksuaalisuudesta päätetään kauan ennen syntymää.  Ja vaikka tunteilla on väliä, joskus on vain pureuduttava luodin suuhun ja tehtävä päätös ja toivottava, että päätyy tosiasioiden puolelle.  Olen pahoillani, mutta Fedora-kippaus "vain faktat ja logiikka" -meemi ei vain toimi, kun sitä sovelletaan sosiaalisiin kysymyksiin. Joskus on tehtävä tunnepohjaisia päätöksiä ja toivottava, että ne osuvat oikeaan.</w:t>
      </w:r>
    </w:p>
    <w:p>
      <w:r>
        <w:rPr>
          <w:b/>
          <w:u w:val="single"/>
        </w:rPr>
        <w:t xml:space="preserve">131019</w:t>
      </w:r>
    </w:p>
    <w:p>
      <w:r>
        <w:t xml:space="preserve">4.</w:t>
        <w:tab/>
        <w:t xml:space="preserve">Ampumalla kotiin tunkeutujia et suojele vain itseäsi, vaan koko naapurustoa. Se luo positiivisen ulkoisen vaikutuksen, joka lannistaa muita mahdollisia asuntomurtautujia. Se on samanlainen kuin rokotukset, joissa, jos tarpeeksi monta ihmistä ammutaan, laumaimmuniteetti suojaa niitä, joilla ei ole varaa korvata varastettuja tavaroita tai kykyä puolustaa itseään edes ampuma-aseilla. Tämä on myös ajatus, joka on piilotetun aseenkannon ja opettajien ampuma-aseiden hallussapidon sallimisen taustalla, joten niitä vastustavat ovat samanlaisia kuin rokotevastaiset.</w:t>
      </w:r>
    </w:p>
    <w:p>
      <w:r>
        <w:rPr>
          <w:b/>
          <w:u w:val="single"/>
        </w:rPr>
        <w:t xml:space="preserve">131020</w:t>
      </w:r>
    </w:p>
    <w:p>
      <w:r>
        <w:t xml:space="preserve">5.</w:t>
        <w:tab/>
        <w:tab/>
        <w:t xml:space="preserve">Hyvä on, mutta pelotevaikutuksen kannalta on tärkeää, että yksikään rikollinen, jolla on puolikkaat aivot, ei murtaudu jonkun taloon, kun hän luulee jonkun olevan kotona. He odottavat, että lähdet, sitten he murtautuvat sisään ja vievät televisiosi.   Useimmiten kun asuntomurtautuja murtautuu taloon, jossa on vielä ihmisiä, se johtuu siitä, että hän *luuli* heidän olevan ulkona ja arveli väärin.   Enkä ole aseita vastaan, joku murtautuu omaisuuteesi, vitut siitä. Ampukaa hänet. Et tiedä, miten he reagoivat, kun he tajuavat, että olet kotona. Parempi olla varma kuin katua. Mutta tosiasia on, että ellei hän ole täysi idiootti, hän ei luule, että olet kotona.   Joten en oikein usko esimerkkiäsi. Ase pelotteena edellyttää, että ase on miehellä kädessä.</w:t>
      </w:r>
    </w:p>
    <w:p>
      <w:r>
        <w:rPr>
          <w:b/>
          <w:u w:val="single"/>
        </w:rPr>
        <w:t xml:space="preserve">131021</w:t>
      </w:r>
    </w:p>
    <w:p>
      <w:r>
        <w:t xml:space="preserve">6.</w:t>
        <w:tab/>
        <w:tab/>
        <w:tab/>
        <w:t xml:space="preserve">Ymmärrän sen, annan vain vastauksen olettamuksellesi, että se perustuu pelkästään tunteisiin; voisi sanoa, että olisi moraalitonta olla ampumatta heitä pienen peliteorian avulla.</w:t>
      </w:r>
    </w:p>
    <w:p>
      <w:r>
        <w:rPr>
          <w:b/>
          <w:u w:val="single"/>
        </w:rPr>
        <w:t xml:space="preserve">131022</w:t>
      </w:r>
    </w:p>
    <w:p>
      <w:r>
        <w:t xml:space="preserve">1. Hänen yleisönsä ymmärtää häntä samalla tavalla kuin demokraatit haluavat sosialismia.</w:t>
      </w:r>
    </w:p>
    <w:p>
      <w:r>
        <w:rPr>
          <w:b/>
          <w:u w:val="single"/>
        </w:rPr>
        <w:t xml:space="preserve">131023</w:t>
      </w:r>
    </w:p>
    <w:p>
      <w:r>
        <w:t xml:space="preserve">2.</w:t>
        <w:tab/>
        <w:t xml:space="preserve">Yritin ymmärtää sitä, ja minulla oli vaikeuksia.  Voisitteko selventää sitä?</w:t>
      </w:r>
    </w:p>
    <w:p>
      <w:r>
        <w:rPr>
          <w:b/>
          <w:u w:val="single"/>
        </w:rPr>
        <w:t xml:space="preserve">131024</w:t>
      </w:r>
    </w:p>
    <w:p>
      <w:r>
        <w:t xml:space="preserve">3.</w:t>
        <w:tab/>
        <w:tab/>
        <w:t xml:space="preserve">Tapa kaikki, jotka ovat eri mieltä kanssasi (kuvaannollisesti puhuen, tietenkin).</w:t>
      </w:r>
    </w:p>
    <w:p>
      <w:r>
        <w:rPr>
          <w:b/>
          <w:u w:val="single"/>
        </w:rPr>
        <w:t xml:space="preserve">131025</w:t>
      </w:r>
    </w:p>
    <w:p>
      <w:r>
        <w:t xml:space="preserve">4.</w:t>
        <w:tab/>
        <w:tab/>
        <w:tab/>
        <w:t xml:space="preserve">Mitä "kuvaannollisesti tappaa joku" tarkoittaa sinulle?  Tarkoitatko, että he sanovat ilkeitä asioita heistä?</w:t>
      </w:r>
    </w:p>
    <w:p>
      <w:r>
        <w:rPr>
          <w:b/>
          <w:u w:val="single"/>
        </w:rPr>
        <w:t xml:space="preserve">131026</w:t>
      </w:r>
    </w:p>
    <w:p>
      <w:r>
        <w:t xml:space="preserve">5.</w:t>
        <w:tab/>
        <w:tab/>
        <w:tab/>
        <w:tab/>
        <w:t xml:space="preserve">Se tarkoittaa, että sanot: "Laittakaa kaikki neekerit vankilaan", ja kun joku vastustaa, sanot: "kuvaannollisesti laittaa metaforiset neekerit vankilaan, minä vitsailin." ja sitten odotat maksullisia julkisia puhekeikkoja.</w:t>
      </w:r>
    </w:p>
    <w:p>
      <w:r>
        <w:rPr>
          <w:b/>
          <w:u w:val="single"/>
        </w:rPr>
        <w:t xml:space="preserve">131027</w:t>
      </w:r>
    </w:p>
    <w:p>
      <w:r>
        <w:t xml:space="preserve">6.</w:t>
        <w:tab/>
        <w:tab/>
        <w:tab/>
        <w:tab/>
        <w:tab/>
        <w:t xml:space="preserve">odota, mitä?  Tarvitsen vähän enemmän ymmärtääkseni.  Voisitko selittää tai selventää?</w:t>
      </w:r>
    </w:p>
    <w:p>
      <w:r>
        <w:rPr>
          <w:b/>
          <w:u w:val="single"/>
        </w:rPr>
        <w:t xml:space="preserve">131028</w:t>
      </w:r>
    </w:p>
    <w:p>
      <w:r>
        <w:t xml:space="preserve">7.</w:t>
        <w:tab/>
        <w:tab/>
        <w:tab/>
        <w:tab/>
        <w:tab/>
        <w:tab/>
        <w:t xml:space="preserve">Et voi antaa räikeän vihamielisiä lausuntoja ja sitten odottaa, että joku loukkaantuu, ja jättää "/s" tai "se oli vain vitsi, veli" pois. Ja vaikka todella vitsailisitkin, voit odottaa menettäväsi kannatusta. Ja niin hän teki.</w:t>
      </w:r>
    </w:p>
    <w:p>
      <w:r>
        <w:rPr>
          <w:b/>
          <w:u w:val="single"/>
        </w:rPr>
        <w:t xml:space="preserve">131029</w:t>
      </w:r>
    </w:p>
    <w:p>
      <w:r>
        <w:t xml:space="preserve">8.</w:t>
        <w:tab/>
        <w:tab/>
        <w:tab/>
        <w:tab/>
        <w:tab/>
        <w:tab/>
        <w:tab/>
        <w:t xml:space="preserve">Voi veljet, olen yhä hämmentynyt. Olen samaa mieltä kaikesta viimeisessä viestissäsi.  Kannatuksen menettäminen on luonnollista, kun on vihamielinen kusipää.    Mutta miten se auttaa minua ymmärtämään alkuperäistä kommenttia, jota yritän ymmärtää.  Tässä on tuo kommentti: "Hänen yleisönsä ymmärtää häntä samalla tavalla kuin demokraatit haluavat sosialismia."  Häh?</w:t>
      </w:r>
    </w:p>
    <w:p>
      <w:r>
        <w:rPr>
          <w:b/>
          <w:u w:val="single"/>
        </w:rPr>
        <w:t xml:space="preserve">131030</w:t>
      </w:r>
    </w:p>
    <w:p>
      <w:r>
        <w:t xml:space="preserve">9.</w:t>
        <w:tab/>
        <w:tab/>
        <w:tab/>
        <w:tab/>
        <w:tab/>
        <w:tab/>
        <w:tab/>
        <w:tab/>
        <w:t xml:space="preserve">Se en ollut minä. Mutta uskon, että he tarkoittavat, että demokraatit eivät tiedä mitä sosialismi on. He tarkoittivat, että jos tyypillinen VAIKUTTAVA demokraatti joutuisi noudattamaan sitä, mitä he vaativat muilta, he muuttuisivat violeteiksi ja sitten punaisiksi niin nopeasti. En halua puhua heidän puolestaan. Kysykää heiltä.</w:t>
      </w:r>
    </w:p>
    <w:p>
      <w:r>
        <w:rPr>
          <w:b/>
          <w:u w:val="single"/>
        </w:rPr>
        <w:t xml:space="preserve">131031</w:t>
      </w:r>
    </w:p>
    <w:p>
      <w:r>
        <w:t xml:space="preserve">1. pirun meikki, sinä petollinen. Lisäksi, kuka menee kihloihin naisen kanssa, joka on juuri käymässä läpi avioeroprosessia.</w:t>
      </w:r>
    </w:p>
    <w:p>
      <w:r>
        <w:rPr>
          <w:b/>
          <w:u w:val="single"/>
        </w:rPr>
        <w:t xml:space="preserve">131032</w:t>
      </w:r>
    </w:p>
    <w:p>
      <w:r>
        <w:t xml:space="preserve">2.</w:t>
        <w:tab/>
        <w:t xml:space="preserve">&gt;joka menee kihloihin naisen kanssa, joka on juuri käymässä läpi avioeroprosessia.   Jälkeenjäänyt, se on kuka</w:t>
      </w:r>
    </w:p>
    <w:p>
      <w:r>
        <w:rPr>
          <w:b/>
          <w:u w:val="single"/>
        </w:rPr>
        <w:t xml:space="preserve">131033</w:t>
      </w:r>
    </w:p>
    <w:p>
      <w:r>
        <w:t xml:space="preserve">3.</w:t>
        <w:tab/>
        <w:tab/>
        <w:t xml:space="preserve">&gt;Häiriköitynyt, se on hän Yritti kutsua rakastajattarensa häihin Sanoisin, että se sopii.</w:t>
      </w:r>
    </w:p>
    <w:p>
      <w:r>
        <w:rPr>
          <w:b/>
          <w:u w:val="single"/>
        </w:rPr>
        <w:t xml:space="preserve">131034</w:t>
      </w:r>
    </w:p>
    <w:p>
      <w:r>
        <w:t xml:space="preserve">1. I.e tarkoittaa esimerkissä. Eikö niin? Eikö tämä ole kieliopillisesti perseestä sekä harhainen? Sen pitäisi olla a.k.a.</w:t>
      </w:r>
    </w:p>
    <w:p>
      <w:r>
        <w:rPr>
          <w:b/>
          <w:u w:val="single"/>
        </w:rPr>
        <w:t xml:space="preserve">131035</w:t>
      </w:r>
    </w:p>
    <w:p>
      <w:r>
        <w:t xml:space="preserve">2.</w:t>
        <w:tab/>
        <w:t xml:space="preserve">Jep, aivan oikein.</w:t>
      </w:r>
    </w:p>
    <w:p>
      <w:r>
        <w:rPr>
          <w:b/>
          <w:u w:val="single"/>
        </w:rPr>
        <w:t xml:space="preserve">131036</w:t>
      </w:r>
    </w:p>
    <w:p>
      <w:r>
        <w:t xml:space="preserve">3.</w:t>
        <w:tab/>
        <w:tab/>
        <w:t xml:space="preserve">Halpamainen.</w:t>
      </w:r>
    </w:p>
    <w:p>
      <w:r>
        <w:rPr>
          <w:b/>
          <w:u w:val="single"/>
        </w:rPr>
        <w:t xml:space="preserve">131037</w:t>
      </w:r>
    </w:p>
    <w:p>
      <w:r>
        <w:t xml:space="preserve">1. \&gt;punaiset hiukset kirjaimellisesti harvinaisin hiusväri planeetalla \&gt;poistakaa se "monimuotoisuuden" vuoksi Woke.</w:t>
      </w:r>
    </w:p>
    <w:p>
      <w:r>
        <w:rPr>
          <w:b/>
          <w:u w:val="single"/>
        </w:rPr>
        <w:t xml:space="preserve">131038</w:t>
      </w:r>
    </w:p>
    <w:p>
      <w:r>
        <w:t xml:space="preserve">2.</w:t>
        <w:tab/>
        <w:t xml:space="preserve">Lmao. "En viitsinyt lukea kirjoja, olkaa kilttejä ja huolehtikaa minusta, minä olen tärkeämpi!" &lt;- kirjaimellisesti sinä. He sanoivat useaan otteeseen jo kauan ennen castingin alkua, että he aikovat perustaa sarjan kirjoihin, joten minä ja monet muut oletimme oikeutetusti, että casting heijastaisi sitä. Näin ei käynyt ja olen siitä aivan raivona, mutta se, että ei tuoda pelejä argumenttina esille, kun sen oli aina tarkoitus olla kirjoihin perustuva sarja, on vitun vammaista.   Tällä ei ole mitään tekemistä elitismin, snobismin tai minkä tahansa kanssa, nämä ovat faktoja. Luin ensimmäisen kirjan sekä englannin- että saksankielisenä käännöksenä, sitten pitäydyin saksankielisessä loput, koska englanti on aika huono, puhuin myös ihmisille, jotka lukivat alkuperäisen, ja hänen hiuksiaan kuvataan selvästi "tuoreiden kastanjoiden väriseksi"...   Ja se, että sarjaa tehdään pelien suosion takia, ei muuta mitään. He sanoivat selvästi, että he aikovat perustaa sen kirjoihin eikä peleihin, joten raivostuminen siitä, että he eivät pitäneet CDPR:n tekemiä muutoksia on täyttä typeryyttä. Olen helvetin vihainen siitä, että he paskantavat täysin tarinan päälle valaten mustia ihmisiä valkoisten rooleihin ja sivuuttaen täysin asetelman näin tehdessään, mutta ei ole mitään syytä käyttää pelejä argumenttina sille, minkä oli tarkoitus olla todellinen sovitus kirjoista. Paina SINUN päähäsi tämä tosiasia.</w:t>
      </w:r>
    </w:p>
    <w:p>
      <w:r>
        <w:rPr>
          <w:b/>
          <w:u w:val="single"/>
        </w:rPr>
        <w:t xml:space="preserve">131039</w:t>
      </w:r>
    </w:p>
    <w:p>
      <w:r>
        <w:t xml:space="preserve">1. Kannatan Trumpin kannattajien vihaamista, mutta perhana, älkää koskaan menkö niin pitkälle, että ahdistelette ihmisiä, koska he ajattelevat eri tavalla.  Heidän vikansa ei ole olla jälkeenjääneet, älä mene heidän tasoaan alemmas.  Tämä ämmä teki niin, ja joutuu nyt kärsimään seurauksista.</w:t>
      </w:r>
    </w:p>
    <w:p>
      <w:r>
        <w:rPr>
          <w:b/>
          <w:u w:val="single"/>
        </w:rPr>
        <w:t xml:space="preserve">131040</w:t>
      </w:r>
    </w:p>
    <w:p>
      <w:r>
        <w:t xml:space="preserve">1. tuon pussypassin on parasta olla kielletty lmao. kuvittele maailma, jossa naiset pääsisivät vapaaksi kovan luokan TERRORISMISTA vain siksi, että heillä on emätin.</w:t>
      </w:r>
    </w:p>
    <w:p>
      <w:r>
        <w:rPr>
          <w:b/>
          <w:u w:val="single"/>
        </w:rPr>
        <w:t xml:space="preserve">131041</w:t>
      </w:r>
    </w:p>
    <w:p>
      <w:r>
        <w:t xml:space="preserve">2.</w:t>
        <w:tab/>
        <w:t xml:space="preserve">Elämme tässä maailmassa, ja hänen nimensä on Rasmea Yousef Odeh, tuomittu terroristi ja feministijohtaja, joka kulkee vapaana, vaikka hän on suunnitellut ihmishenkiä vaatineita pommi-iskuja.</w:t>
      </w:r>
    </w:p>
    <w:p>
      <w:r>
        <w:rPr>
          <w:b/>
          <w:u w:val="single"/>
        </w:rPr>
        <w:t xml:space="preserve">131042</w:t>
      </w:r>
    </w:p>
    <w:p>
      <w:r>
        <w:t xml:space="preserve">3.</w:t>
        <w:tab/>
        <w:tab/>
        <w:t xml:space="preserve">Kaltaisilleni laiskoille kusipäille: [Odeh](https://en.wikipedia.org/wiki/Rasmea_Odeh) tuomittiin vuonna 1970 osallisuudesta vuonna 1969 Jerusalemissa tehtyihin PFLP:n pommi-iskuihin, joissa kuoli kaksi ihmistä, ja vuonna 2014 Yhdysvaltain liittovaltion valamiehistö tuomitsi hänet maahanmuuttopetoksesta. Hänet tuomittiin Israelissa elinkautiseen vankeuteen osallisuudesta kahteen Jerusalemissa vuonna 1969 tehtyyn terroristipommi-iskuun, joista toisessa kuoli kaksi ihmistä, ja osallisuudesta laittomaan järjestöön, Palestiinan vapautuksen kansanrintamaan (PFLP). Hän vietti 10 vuotta vankilassa ennen kuin hänet vapautettiin vankien vaihdossa PFLP:n kanssa vuonna 1980.^[10] Vuonna 1980 antamassaan haastattelussa hän tunnusti osallistuneensa kahteen pommi-iskuun PFLP:n kanssa, mutta sanoo, ettei tarkoituksena ollut vahingoittaa ketään.</w:t>
      </w:r>
    </w:p>
    <w:p>
      <w:r>
        <w:rPr>
          <w:b/>
          <w:u w:val="single"/>
        </w:rPr>
        <w:t xml:space="preserve">131043</w:t>
      </w:r>
    </w:p>
    <w:p>
      <w:r>
        <w:t xml:space="preserve">4.</w:t>
        <w:tab/>
        <w:tab/>
        <w:tab/>
        <w:t xml:space="preserve">Terrorismia ei pidä ottaa huomioon, kun ollaan sodassa.  Palestiina on sodassa Israelin kanssa.   Paitsi jos pidät Hiroshimaa ja Nagasakia rauhan tekoina.</w:t>
      </w:r>
    </w:p>
    <w:p>
      <w:r>
        <w:rPr>
          <w:b/>
          <w:u w:val="single"/>
        </w:rPr>
        <w:t xml:space="preserve">131044</w:t>
      </w:r>
    </w:p>
    <w:p>
      <w:r>
        <w:t xml:space="preserve">5.</w:t>
        <w:tab/>
        <w:tab/>
        <w:tab/>
        <w:tab/>
        <w:t xml:space="preserve">"Terrorismi" on termi, joka tarkoittaa minkä tahansa henkilön tai henkilöryhmän pelon (kauhun tunteen, siis TERRORISMIN) manipulointia kuuliaisuuden/pakottavan suostumuksen saamiseksi tai tietyn tavoitteen saavuttamiseksi.  Tätä määritelmää voidaan soveltaa poliisiin, armeijaan, poliitikkoihin, helvetti, jopa työnantajaan, joka uhkaa erottaa työntekijöitä motivaatiokeinona!   Niin paljon voidaan määritellä "terrorismiksi", mutta jotain puuttuu tästä määritelmästä? Vaatimus siitä, että henkilö tai ryhmä, johon yritetään lietsoa pelkoa, ei ole sodassa kanssamme.  Terroristi/terrorismi ovat termejä, joita ei käytetty laajalti tällä tavoin ennen 90-luvun puoliväliä. Miksi? Koska kylmä sota oli ohi, samoin Vietnam, ja hallitukset tarvitsivat mörköä herättääkseen pelkoa kansassaan, joten kaikki vapaustaistelijat, sissiryhmät ja niin edelleen, nimettiin yhdessä, jotta nämä erilaiset ryhmät saataisiin yhdeksi ainoaksi viholliseksi.</w:t>
      </w:r>
    </w:p>
    <w:p>
      <w:r>
        <w:rPr>
          <w:b/>
          <w:u w:val="single"/>
        </w:rPr>
        <w:t xml:space="preserve">131045</w:t>
      </w:r>
    </w:p>
    <w:p>
      <w:r>
        <w:t xml:space="preserve">6.</w:t>
        <w:tab/>
        <w:tab/>
        <w:tab/>
        <w:tab/>
        <w:tab/>
        <w:t xml:space="preserve">Yhdysvallat käytti kehittyneitä aseita herättääkseen pelkoa akselivaltojen joukoissa. Supermarketin räjäyttäminen vihollisen tappamiseksi aiheuttaisi myös pelkoa. Terrorismi/isänmaallisuus; perunaperuna. Maailma on paska, epäreilu paikka. En näe, että ydinpommituksesta vastuussa olevia rangaistaisiin sotarikoksista, enkä sinänsä näe syytä rangaista naista, joka räjäytti vihollisensa sodan aikana.   Haluatko oikeita terroristeja? Menkää katsomaan ääriryhmiä ja ISIS:ää, joita meitä hallitsevat rahoittivat.</w:t>
      </w:r>
    </w:p>
    <w:p>
      <w:r>
        <w:rPr>
          <w:b/>
          <w:u w:val="single"/>
        </w:rPr>
        <w:t xml:space="preserve">131046</w:t>
      </w:r>
    </w:p>
    <w:p>
      <w:r>
        <w:t xml:space="preserve">7.</w:t>
        <w:tab/>
        <w:tab/>
        <w:tab/>
        <w:tab/>
        <w:tab/>
        <w:tab/>
        <w:t xml:space="preserve">Erona on se, että nuo ydinpommit pudotettiin hallitusten käskystä, joten *teoriassa* niillä oli äänestävän väestön tuki.  Rasmeah ei ollut hallituksen tai armeijan jäsen, joten hänen tekonsa eivät saaneet äänestäjäkunnan tukea.  Se on sama ero kuin poliisivoimien ja jengien välillä, toista tukee äänestävä kansa, toista ei. Molemmat ovat asevoimia, jotka käyttävät jonkinlaista tunnistavaa univormua (olipa se sitten pelkkiä värejä tai varsinainen univormu), ja molemmat käyttävät väestöön kohdistuvaa voimaa heidän valvomisekseen.</w:t>
      </w:r>
    </w:p>
    <w:p>
      <w:r>
        <w:rPr>
          <w:b/>
          <w:u w:val="single"/>
        </w:rPr>
        <w:t xml:space="preserve">131047</w:t>
      </w:r>
    </w:p>
    <w:p>
      <w:r>
        <w:t xml:space="preserve">8.</w:t>
        <w:tab/>
        <w:tab/>
        <w:tab/>
        <w:tab/>
        <w:t xml:space="preserve">Palestiinalla ei ole edes tehokkaasti toimivaa hallitusta, joka voisi tehokkaasti valvoa kansaansa.  Heillä on terroristiryhmiä, jotka väittävät olevansa hallitus.</w:t>
      </w:r>
    </w:p>
    <w:p>
      <w:r>
        <w:rPr>
          <w:b/>
          <w:u w:val="single"/>
        </w:rPr>
        <w:t xml:space="preserve">131048</w:t>
      </w:r>
    </w:p>
    <w:p>
      <w:r>
        <w:t xml:space="preserve">1. Vuoteen 1951 asti lääketiede ei voinut tehdä mitään, kirjailija.  Se on 67 vuotta koko kirjatusta historiasta. Ja te valitatte, että teillä ei ole tarpeeksi hyvää?  Omahyväinen ääliö.</w:t>
      </w:r>
    </w:p>
    <w:p>
      <w:r>
        <w:rPr>
          <w:b/>
          <w:u w:val="single"/>
        </w:rPr>
        <w:t xml:space="preserve">131049</w:t>
      </w:r>
    </w:p>
    <w:p>
      <w:r>
        <w:t xml:space="preserve">2.</w:t>
        <w:tab/>
        <w:t xml:space="preserve">Olen puhunut muutaman trans-ihmisen kanssa ja kuunnellut heitä paljon enemmän. Minusta Tumblrin kaltaiset jutut tekevät karhunpalveluksen ihmisille, jotka haluavat siirtyä, koska transihmiset ja ihmiset, jotka huutavat, että transsukupuolisuus on maailmankaikkeuden hienoin asia, saavat sen näyttämään todella ruusuiselta ja "Tee hee, puukolla puukolla puukolla puukolla puukolla puukolla puukolla puukolla puukolla puukolla puukolla puukolla puukolla puukolla, elämässä on ihanaa!", vaikka itse asiassa monille ihmisille se ei ole sitä. Se on pitkä ja uuvuttava ja ERITTÄIN tuskallinen tie, mikä auttaa, mutta ei helpota asiaa täysin. Koska se on yleistynyt ja koska sen tarjoaminen on tuottoisa asia tällä hetkellä, epäilen, että siellä saattaa olla joitakin vähemmän kuin täydellisiä ihmisiä, jotka tarjoavat prosessia, eivätkä välttämättä aseta odotuksia sen mukaisesti... varsinkin kun ihmiset varaavat matkoja muihin maihin ohittaakseen omaa suojeluaan varten perustetun järjestelmän. &amp;#x200B;</w:t>
      </w:r>
    </w:p>
    <w:p>
      <w:r>
        <w:rPr>
          <w:b/>
          <w:u w:val="single"/>
        </w:rPr>
        <w:t xml:space="preserve">131050</w:t>
      </w:r>
    </w:p>
    <w:p>
      <w:r>
        <w:t xml:space="preserve">3.</w:t>
        <w:tab/>
        <w:tab/>
        <w:t xml:space="preserve">Monta vuotta sitten eräs verkkoystäväni matkusti maan halki sukupuolenkorjausleikkausta varten.   En tiedä, mitkä ovat "säännöt" nykyään ... mutta hän oli käynyt läpi koko menettelyn ennen varsinaista leikkausta. Siihen kuului muun muassa paljon terapiaa ja täyspäiväinen elämä naisena vähintään 12 kuukauden ajan.  Taisimme puhua siitä, kun odotimme, että hänet vietäisiin teatteriin, ja kysyin, oliko prosessi hänen mielestään liian monimutkainen. Hän kertoi minulle (niin hyvin kuin muistan), että oli aikoja, jolloin hänestä tuntui siltä ja hän oli turhautunut, mutta jälkikäteen ajateltuna suuri osa siitä, mitä tapahtui, oli suunniteltu varmistamaan, että hän oli täysin varma tekemästään valinnasta ja että hän oli mahdollisimman hyvin perillä seurauksista.  Leikkauksen jälkeen (ja sen jälkeen, kun hän oli toipunut nukutuksesta, joka oli hieman järkyttänyt häntä) hän oli onnellinen.  Menetimme yhteyden pari vuotta myöhemmin, mutta hän oli edelleen onnellinen, ja toivon, että hän on sitä vielä tänäkin päivänä.   Luulen, kuten huomautat, että hänen onnellisuutensa johtui siitä, että hänelle oli annettu realistiset odotukset.  Sitten näemme Milo Stewartin kaltaisia ihmisiä (transsukupuolinen transsukupuolinen youtubesta, jos et ollut tietoinen), jotka vain kävelevät "tietoon perustuvalle suostumukselle" tarkoitetulle klinikalle ja aloittavat hormonihoidon ilman minkäänlaista todellista valmistautumista. Ja näemme kommentteja, joissa sanotaan "Olet niin rohkea" ja "Olet pätevä" (kyllä ... he ovat yleensä niin lukutaidottomia), ja sitten näemme, että he alkavat julkaista videoita, kuten &gt;My Non-Binary Dysphoria Say WHAT? &gt;Asexuality, sex and Kink, joka alkaa lauseella "Hei! Olen aseksuaali ja harrastan paljon homoseksiä". Vakavasti. &gt;Olenko yhä aseksuaali?! Mikä on seksuaalinen suuntautumiseni?  Pohjimmiltaan: "En enää tunnistaudu aseksuaaleiksi". Ei helvetti, sherlock. &gt;KATSOMUS: En saa orgasmia, miksiköhän?  Minkä jälkeen Milo oli selvästi lopettanut testosteronin käytön ja nyt heidän äänensä on ihan sekaisin.  Vertailen näitä kahta ja huomaan, että toinen oli selvästi valmistautunut koettelemukseensa hyvin. Ja toinen on periaatteessa pilannut elämänsä.</w:t>
      </w:r>
    </w:p>
    <w:p>
      <w:r>
        <w:rPr>
          <w:b/>
          <w:u w:val="single"/>
        </w:rPr>
        <w:t xml:space="preserve">131051</w:t>
      </w:r>
    </w:p>
    <w:p>
      <w:r>
        <w:t xml:space="preserve">4.</w:t>
        <w:tab/>
        <w:tab/>
        <w:tab/>
        <w:t xml:space="preserve">Minulla oli lukiokaveri, joka teki muutoksen. Luulimme kaikki, että se johtui siitä, että hänen entinen tyttöystävänsä pani hänet täysin sekaisin, mutta opimme, että se on pitkä, pitkä matka. Olimme huonekavereita, ja hän yritti epätoivoisesti salata sen, että hän kävi läpi prosessia. Lopulta hän muutti asumaan Länsi-Hollywoodiin asuakseen naisena. Törmäsin... "Stephanie" Toys R Us:ssa, hän oli edelleen Steve Transformers-kokoelman kanssa, vain pukeutuneena mekkoon. Valitettavasti hänestä oli tullut vitun ylimielinen tuona aikana. En ole varma, oliko leikkaus jo tehty. Sen jälkeen hän katosi kokonaan, mutta huomasin hänen muuttaneen toiselle puolelle maata.   Anteeksi jos loukkasin ketään käyttämällä jatkuvasti maskuliinipronominia, mutta hän on silti Steve kaikille täällä. Hänen katoamisensa ei koskaan oikeastaan lopettanut sitä useimmille meistä. Ei ole sinun ongelmasi loukkaantua.</w:t>
      </w:r>
    </w:p>
    <w:p>
      <w:r>
        <w:rPr>
          <w:b/>
          <w:u w:val="single"/>
        </w:rPr>
        <w:t xml:space="preserve">131052</w:t>
      </w:r>
    </w:p>
    <w:p>
      <w:r>
        <w:t xml:space="preserve">5.</w:t>
        <w:tab/>
        <w:tab/>
        <w:tab/>
        <w:tab/>
        <w:t xml:space="preserve">Olen tuntenut vuosien varrella useita leikkausta edeltäviä ja leikkauksen jälkeisiä trans-ihmisiä. Jotkut heistä olivat rehellisesti sanottuna oikeita ääliöitä. Useimmat heistä näyttivät kuitenkin kasvaneen tuollaisesta yli.  Mutta tämä oli 90-luvulla ... paljon on muuttunut sen jälkeen, eikä kaikki ole muuttunut parempaan suuntaan.  Mietin kuitenkin, kompensoiko Stephanie asioita liikaa, kun hän tapasi sinut. Tunsi itsensä puolustuskyvyttömäksi ja sellaista. Tai ehkä hän oli tuollainen, koska hän oli "West Hollywoodissa".</w:t>
      </w:r>
    </w:p>
    <w:p>
      <w:r>
        <w:rPr>
          <w:b/>
          <w:u w:val="single"/>
        </w:rPr>
        <w:t xml:space="preserve">131053</w:t>
      </w:r>
    </w:p>
    <w:p>
      <w:r>
        <w:t xml:space="preserve">1. Vittu-sanan määritelmä</w:t>
      </w:r>
    </w:p>
    <w:p>
      <w:r>
        <w:rPr>
          <w:b/>
          <w:u w:val="single"/>
        </w:rPr>
        <w:t xml:space="preserve">131054</w:t>
      </w:r>
    </w:p>
    <w:p>
      <w:r>
        <w:t xml:space="preserve">1. Itse asiassa rokotevastaiset ovat oikeassa. Fasismi valtaa elämän kaikki osa-alueet. He eivät anna verotuloja tuottavien orjiensa kuolla pois siksi, että joku ei ole rokotettu. Useat länsimaat pakottavat jo tietyn päivämäärän jälkeen syntyneet lapset rokotettaviksi.  Eivätkä rokotukset pysäytä tulevaa ruttoa, kun miljoonia raakalaisia päästetään länteen.  Lisäksi nämä rokotevastaiset viestit ovat paskan tylsiä eivätkä ollenkaan IGTHFT:n materiaalia. Sinä olet vain jälkeenjäänyt. Luultavasti tapahtui rokotteen takia, mutta todennäköisimmin siksi, että isäsi oli nössö.</w:t>
      </w:r>
    </w:p>
    <w:p>
      <w:r>
        <w:rPr>
          <w:b/>
          <w:u w:val="single"/>
        </w:rPr>
        <w:t xml:space="preserve">131055</w:t>
      </w:r>
    </w:p>
    <w:p>
      <w:r>
        <w:t xml:space="preserve">2.</w:t>
        <w:tab/>
        <w:t xml:space="preserve">Löysin modin</w:t>
      </w:r>
    </w:p>
    <w:p>
      <w:r>
        <w:rPr>
          <w:b/>
          <w:u w:val="single"/>
        </w:rPr>
        <w:t xml:space="preserve">131056</w:t>
      </w:r>
    </w:p>
    <w:p>
      <w:r>
        <w:t xml:space="preserve">3.</w:t>
        <w:tab/>
        <w:t xml:space="preserve">Se ei ehkä kuulu IGTHFT:hen, mutta sinä kuulut varmasti IGTHFT:hen kiihkoilullasi ja lapsesi terveyden laiminlyönnilläsi, jos olemme koskaan niin onnettomia, että sinä lisääntyisit.</w:t>
      </w:r>
    </w:p>
    <w:p>
      <w:r>
        <w:rPr>
          <w:b/>
          <w:u w:val="single"/>
        </w:rPr>
        <w:t xml:space="preserve">131057</w:t>
      </w:r>
    </w:p>
    <w:p>
      <w:r>
        <w:t xml:space="preserve">4.</w:t>
        <w:tab/>
        <w:t xml:space="preserve">Olen homo, mutta sinä olet vitun hintti. Häivy täältä rasistisen, tyhmän perseesi kanssa. Tämä sub on satiiria, ei Donald bs.</w:t>
      </w:r>
    </w:p>
    <w:p>
      <w:r>
        <w:rPr>
          <w:b/>
          <w:u w:val="single"/>
        </w:rPr>
        <w:t xml:space="preserve">131058</w:t>
      </w:r>
    </w:p>
    <w:p>
      <w:r>
        <w:t xml:space="preserve">5.</w:t>
        <w:tab/>
        <w:tab/>
        <w:t xml:space="preserve"> Woah siellä! Seuraavalla kerralla pyydän, että pidättäydytte käyttämästä tuota kauhean kiihkoilevaa termiä. Käytä sen sijaan yleisesti hyväksyttyä "Arxl".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131059</w:t>
      </w:r>
    </w:p>
    <w:p>
      <w:r>
        <w:t xml:space="preserve">6.</w:t>
        <w:tab/>
        <w:tab/>
        <w:t xml:space="preserve">Olet oikeassa, olet homo.</w:t>
      </w:r>
    </w:p>
    <w:p>
      <w:r>
        <w:rPr>
          <w:b/>
          <w:u w:val="single"/>
        </w:rPr>
        <w:t xml:space="preserve">131060</w:t>
      </w:r>
    </w:p>
    <w:p>
      <w:r>
        <w:t xml:space="preserve">7.</w:t>
        <w:tab/>
        <w:tab/>
        <w:tab/>
        <w:t xml:space="preserve"> Woah siellä! Seuraavalla kerralla pyydän, että pidättäydytte käyttämästä tuota kauhean kiihkoilevaa termiä. Käytä sen sijaan yleisesti hyväksyttyä "kayjaylaylayray".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131061</w:t>
      </w:r>
    </w:p>
    <w:p>
      <w:r>
        <w:t xml:space="preserve">8.</w:t>
        <w:tab/>
        <w:t xml:space="preserve">-Konservatiivinen</w:t>
      </w:r>
    </w:p>
    <w:p>
      <w:r>
        <w:rPr>
          <w:b/>
          <w:u w:val="single"/>
        </w:rPr>
        <w:t xml:space="preserve">131062</w:t>
      </w:r>
    </w:p>
    <w:p>
      <w:r>
        <w:t xml:space="preserve">1. Mielenkiintoinen. Viesti oli siis vain 3 minuuttia, en tiedä, miten oletit, että valtava keskustelu olisi jo käyty.   Mutta jos olet oikeasti kiinnostunut vastauksesta, voin antaa sen sinulle. Minä olen parisuhteessani elättäjä, ja olen nainen. Tunnen kyllä olevani arvostettu, mutta en aina. Jonkin aikaa mieheni oli työttömänä, ja se rasitti minua selvästi. työskentelen hyvin vaihtelevalla alalla, minulla voi olla ilmiömäinen viikko ja heti sen jälkeen paska viikko. Kyse ei siis ollut niinkään siitä, että tunsin itseni aliarvostetuksi, vaan pikemminkin siitä, että tunsin valtavasti stressiä tarjottavaksi.    Olen aina ollut elättäjänä suhteessamme, ja nautin työstä ja hyvästä tienaamisesta. Itse asiassa juuri tänä vuonna avasin oman yrityksen.    En koe olevani yhtä arvostettu elättäjänä verrattuna miespuoliseen vastineeseen. Monet ihmiset, joille kerron, kysyvät minulta, miltä miehestäni tuntuu, onko hänellä kaikki hyvin. Jotkut nauravat, toiset säälivät minua. Olemme tyytyväisiä dynamiikkaamme, ja vain sillä on merkitystä.    Ymmärrän, että teillä on täällä.... tietty kanta naisiin, ja jotkut naiset sopivat siihen stereotypiaan. Mutta rohkaisen teitä ymmärtämään, että kuten miehetkin, me kaikki olemme erilaisia. En odota mieheltäni valtavia lahjoja, enkä pyytänyt isoa sormusta - itse asiassa vaadin, että ostamme väärennetyn.    Kaiken tämän tarkoituksena on sanoa, että on olemassa upeita naisia. Tunnen monia. Sama koskee miehiä. Jäät paitsi tärkeimmästä inhimillisestä yhteydestä, jos vain kirjoitat kaikki pois.   Edit: lisää sanoja</w:t>
      </w:r>
    </w:p>
    <w:p>
      <w:r>
        <w:rPr>
          <w:b/>
          <w:u w:val="single"/>
        </w:rPr>
        <w:t xml:space="preserve">131063</w:t>
      </w:r>
    </w:p>
    <w:p>
      <w:r>
        <w:t xml:space="preserve">2.</w:t>
        <w:tab/>
        <w:t xml:space="preserve">&gt; Mutta kehotan sinua ymmärtämään, että olemme kaikki erilaisia, kuten miehetkin. evoluution näkökulmasta on tieteellisesti todistettu, että väitteesi eivät pidä paikkaansa.</w:t>
      </w:r>
    </w:p>
    <w:p>
      <w:r>
        <w:rPr>
          <w:b/>
          <w:u w:val="single"/>
        </w:rPr>
        <w:t xml:space="preserve">131064</w:t>
      </w:r>
    </w:p>
    <w:p>
      <w:r>
        <w:t xml:space="preserve">3.</w:t>
        <w:tab/>
        <w:tab/>
        <w:t xml:space="preserve">Haluaisin lähteen, jos aiot tuoda tieteen mukaan. Sellainen, jossa todetaan, että kaikilla naisilla on samanlaiset persoonallisuudet. En usko, että löydät sitä.</w:t>
      </w:r>
    </w:p>
    <w:p>
      <w:r>
        <w:rPr>
          <w:b/>
          <w:u w:val="single"/>
        </w:rPr>
        <w:t xml:space="preserve">131065</w:t>
      </w:r>
    </w:p>
    <w:p>
      <w:r>
        <w:t xml:space="preserve">4.</w:t>
        <w:tab/>
        <w:tab/>
        <w:tab/>
        <w:t xml:space="preserve">&gt; Yksi, joka väittää, että kaikilla naisilla on samanlaiset persoonallisuudet. näin jälkeenjääneenä.</w:t>
      </w:r>
    </w:p>
    <w:p>
      <w:r>
        <w:rPr>
          <w:b/>
          <w:u w:val="single"/>
        </w:rPr>
        <w:t xml:space="preserve">131066</w:t>
      </w:r>
    </w:p>
    <w:p>
      <w:r>
        <w:t xml:space="preserve">5.</w:t>
        <w:tab/>
        <w:tab/>
        <w:tab/>
        <w:tab/>
        <w:t xml:space="preserve">Vajoammeko loukkauksiin? Ihmiset, joilla on vankka argumentti, eivät vajoaisi niin alas. Odotan yhä lähdettäsi.</w:t>
      </w:r>
    </w:p>
    <w:p>
      <w:r>
        <w:rPr>
          <w:b/>
          <w:u w:val="single"/>
        </w:rPr>
        <w:t xml:space="preserve">131067</w:t>
      </w:r>
    </w:p>
    <w:p>
      <w:r>
        <w:t xml:space="preserve">6.</w:t>
        <w:tab/>
        <w:tab/>
        <w:tab/>
        <w:tab/>
        <w:tab/>
        <w:t xml:space="preserve">pyhä paska olet niin helvetin tyhmä. loukkasit minua antamalla suuhuni sanoja, joita en koskaan sanonut. kun huomautin siitä, tunsit olosi laukeavaksi ja loukkaantuneeksi. tyypillistä jälkeenjääneen naisen logiikkaa. miten olisi, jos jotkut satunnaiset miehet antaisivat suuhusi mulkkuja, joita et koskaan halunnut? vain tietääksesi, miltä se tuntuu. lopeta aikani tuhlaaminen, typerys. vain aloittaakseni: enemmistö miehistä ei lisääntynyt historian aikana. enemmistö naisista lisääntyi kyllä. tiedätkö miksi? Koska naisena sinun on vain oltava kiinni vaginassa ja pelattava varman päälle. kun taas miehenä sinun on kokeiltava, sinun on kokeiltava kaikenlaista paskaa päästäksesi märkään reikään. tutkittava uusia mantereita, olla lihaksikas, olla rikas, olla voimakas, olla humoristinen, olla kaikenlainen hankala pua, mitä tahansa vain saadaksesi kalusi märäksi. se antaa vaihtelua ajan mittaan. näetkö ne kaaviot, kun feministit argumentoivat "miehet ovat älykkäämpiä" -väitteitä vastaan kaaviolla, joka osoittaa, että miehillä on vain enemmän monimuotoisuutta? arvatkaa mitä, se pätee myös persoonallisuuteen! lol @ u jos luulet, että se koskee vain iq:ta. (ja btw, tuo kaavio on väärä. keskimääräinen iq on edelleen korkeampi miehillä, sitä ei vain voi tutkia eikä sanoa tuollaisia asioita, koska muh patriarkaatti akateemisella alalla loukkaantuu. mutta sillä ei ole väliä, tärkeintä on se, että korkeamman iq:n omaavat ihmiset ovat pääasiassa miehiä) oletteko nähneet tinder-profiilin keskivertonaisista? ne ovat kaikki samanlaisia. oletteko nähneet viimeisimmät muotitrendit? Kuka tykkää siitä?? kuka? miehet vai tytöt? spotify tai groovshark idk antoi dataa sukupuolesta ja genrestä. arvaa mitä? naiset suosivat uusinta valtavirran trendipoppia, kun taas miehillä oli kaikenlaista vaihtelua. naiset ovat hivemind. tee oma tutkimuksesi tai avaa vain vitun silmäsi tai opettele historiaa, kirjaimellisesti se on säälittävän nenäsi edessä. en voi auttaa toista satunnaista retardia internetissä. kerroin jo, että lopeta vain aikani tuhlaaminen ja lopeta loukkaaminen. kiitos!</w:t>
      </w:r>
    </w:p>
    <w:p>
      <w:r>
        <w:rPr>
          <w:b/>
          <w:u w:val="single"/>
        </w:rPr>
        <w:t xml:space="preserve">131068</w:t>
      </w:r>
    </w:p>
    <w:p>
      <w:r>
        <w:t xml:space="preserve">7.</w:t>
        <w:tab/>
        <w:tab/>
        <w:tab/>
        <w:tab/>
        <w:tab/>
        <w:tab/>
        <w:t xml:space="preserve">Huomaan nyt, ettei minun olisi pitänyt laukaista *sinua*. En millään tavalla loukannut sinua, uhrikompleksisi on vääristellyt sanojani. Toivottavasti saat apua.</w:t>
      </w:r>
    </w:p>
    <w:p>
      <w:r>
        <w:rPr>
          <w:b/>
          <w:u w:val="single"/>
        </w:rPr>
        <w:t xml:space="preserve">131069</w:t>
      </w:r>
    </w:p>
    <w:p>
      <w:r>
        <w:t xml:space="preserve">8.</w:t>
        <w:tab/>
        <w:tab/>
        <w:tab/>
        <w:tab/>
        <w:tab/>
        <w:tab/>
        <w:tab/>
        <w:t xml:space="preserve">:D okei, nyt voitte turvallisesti painua vittuun! hyvää päivänjatkoa!</w:t>
      </w:r>
    </w:p>
    <w:p>
      <w:r>
        <w:rPr>
          <w:b/>
          <w:u w:val="single"/>
        </w:rPr>
        <w:t xml:space="preserve">131070</w:t>
      </w:r>
    </w:p>
    <w:p>
      <w:r>
        <w:t xml:space="preserve">1. Olette oikeasti vitun jälkeenjääneet, tämä ei ole edes *lähellä* PPD:tä. Tämä sub menee niin helvetin pahasti alaspäin. Teidän ihmisten täytyy kasvaa aikuisiksi.</w:t>
      </w:r>
    </w:p>
    <w:p>
      <w:r>
        <w:rPr>
          <w:b/>
          <w:u w:val="single"/>
        </w:rPr>
        <w:t xml:space="preserve">131071</w:t>
      </w:r>
    </w:p>
    <w:p>
      <w:r>
        <w:t xml:space="preserve">1. Kanadan tuomioistuimet määräsivät kymmenen miljoonaa jo vuosia ennen kuin Trudeau oli edes vallassa.</w:t>
      </w:r>
    </w:p>
    <w:p>
      <w:r>
        <w:rPr>
          <w:b/>
          <w:u w:val="single"/>
        </w:rPr>
        <w:t xml:space="preserve">131072</w:t>
      </w:r>
    </w:p>
    <w:p>
      <w:r>
        <w:t xml:space="preserve">2.</w:t>
        <w:tab/>
        <w:t xml:space="preserve">shh, ei voida sallia tosiasioiden tuomista tähän ympäripyöreään pelleilyyn. Trudeaun kohdalla on paljon valittamista, mutta täällä rakastetaan ekstroja.</w:t>
      </w:r>
    </w:p>
    <w:p>
      <w:r>
        <w:rPr>
          <w:b/>
          <w:u w:val="single"/>
        </w:rPr>
        <w:t xml:space="preserve">131073</w:t>
      </w:r>
    </w:p>
    <w:p>
      <w:r>
        <w:t xml:space="preserve">3.</w:t>
        <w:tab/>
        <w:tab/>
        <w:t xml:space="preserve">Voit alahyväksyä, mutta et pysty muotoilemaan vastausta. Tyypillinen vasemmistolainen jälkeenjäänyt(t).</w:t>
      </w:r>
    </w:p>
    <w:p>
      <w:r>
        <w:rPr>
          <w:b/>
          <w:u w:val="single"/>
        </w:rPr>
        <w:t xml:space="preserve">131074</w:t>
      </w:r>
    </w:p>
    <w:p>
      <w:r>
        <w:t xml:space="preserve">4.</w:t>
        <w:tab/>
        <w:tab/>
        <w:tab/>
        <w:t xml:space="preserve">En ole alentanut kenenkään äänestysprosenttia tässä ketjussa. Yritä uudelleen.</w:t>
      </w:r>
    </w:p>
    <w:p>
      <w:r>
        <w:rPr>
          <w:b/>
          <w:u w:val="single"/>
        </w:rPr>
        <w:t xml:space="preserve">131075</w:t>
      </w:r>
    </w:p>
    <w:p>
      <w:r>
        <w:t xml:space="preserve">5.</w:t>
        <w:tab/>
        <w:tab/>
        <w:tab/>
        <w:tab/>
        <w:t xml:space="preserve">Eikä vieläkään mitään vastausta. Et vieläkään tajua, miten idioottimaiseksi olet tullut. Päätät vastata "loukkaukseen", mutta et varsinaiseen asiaan, joka on se, ettet pysty muotoilemaan vastalausetta.</w:t>
      </w:r>
    </w:p>
    <w:p>
      <w:r>
        <w:rPr>
          <w:b/>
          <w:u w:val="single"/>
        </w:rPr>
        <w:t xml:space="preserve">131076</w:t>
      </w:r>
    </w:p>
    <w:p>
      <w:r>
        <w:t xml:space="preserve">6.</w:t>
        <w:tab/>
        <w:tab/>
        <w:tab/>
        <w:tab/>
        <w:tab/>
        <w:t xml:space="preserve">Minulla ei ole aikaa laatia koko vastausta päivän aikana. Pieni kärsivällisyys auttaisi sinua paljon. Minä en näytä tässä keskustelussa idiootilta. Vastasin loukkaukseen, koska siinä ei ole mitään "varsinaista pointtia", se on vain "vasemmistolaisen retardin" PM:n töksäytys.  Käydäänpäs läpi faktat.  Korkein oikeus [päätti vuonna 2010] (https://scc-csc.lexum.com/scc-csc/scc-csc/en/item/7842/index.do), että Kanada ei täyttänyt perustuslaillisia velvollisuuksiaan Khadria kohtaan useissa asioissa, erityisesti siinä, että Kanadan virkamiehet loukkasivat Khadrin oikeuksia kuulustelemalla häntä tietäen, että häntä oli kidutettu (heidän terminsä on "ahdistavat olosuhteet"), ja että Kanadan hallitus oli jättänyt kunnioittamatta Khadrin perustuslaillisia oikeuksia, kun se jätti huomiotta Khadrin kotiuttamispyynnön.   Tämä kaikki tapahtui Harperin ollessa pääministerinä; maksu oli seurausta Khadrin 20 miljoonan dollarin kanteesta Kanadaa vastaan, joka koski syytettä laittomasta vangitsemisesta ja siitä, että häntä ei suojeltu Kanadan kansalaisena.  Voimme nyt kiistellä koko päivän siitä, mitä sinä tai minä olisimme tehneet pääministerinä, mutta kun korkein tuomarineuvosto päätti, että Kanada oli itse asiassa pettänyt kansalaisensa, ja kun 20 miljoonan dollarin oikeusjuttu oli vireillä, Kanada päätti tehdä sovinnon. Olisitko yhtä vihainen, jos Kanada olisi päättänyt antaa kanteen jatkua ja ottaa riskin 20 miljoonan dollarin maksusta oikeudenkäyntikulujen ja oikeudenkäyntikustannusten lisäksi? Muistakaa, että Harper loi tämän sotkun, ja kaikki vaikutukset näkyivät vasta sen jälkeen, kun hänet oli erotettu virastaan.  Voimme myös kiistellä koko päivän siitä, pitäisittekö SCOC:n päätöstä vaatimuksena maksaa Khadrille 10,5 miljoonaa dollaria vai ei, mutta vaikuttaa järkevältä, että jos SCOC on jo päättänyt, että mokasitte ja että mies, jota kusetitte, on nostanut 20 miljoonan dollarin kanteen teitä vastaan, haluaisitte ehkä yrittää tehdä sopimuksen, eikö? Joten mitä tulee absoluuttiseen "kuka pakotti kenet tekemään mitä" -asetelmaan, ei, oikeus ei pakottanut maksamaan, mutta se varmasti rohkaisi Kanadaa sopimaan, eikö totta?  Trudeau sanoi jotakin, joka on mielestäni erityisen tärkeää tässä keskustelussa, ja jotakin, joka /r/metacanada pyrkii unohtamaan suuren osan ajasta. "Oikeuksien ja vapauksien peruskirja suojelee kaikkia kanadalaisia, jokaista meistä, silloinkin kun se on epämukavaa." SCOC päätti, että Kanada jätti Khadrin pulaan.  Jätän teille mielenkiintoisen ajatustehtävän: Jos Harper olisi voittanut vuonna 2015, on täysin uskottavaa, että sama lopputulos olisi tullut. Olisitko yhtä raivostunut, jos juuri sinun poikasi olisi tehnyt taloudellisesti järkevän päätöksen sopia asia?</w:t>
      </w:r>
    </w:p>
    <w:p>
      <w:r>
        <w:rPr>
          <w:b/>
          <w:u w:val="single"/>
        </w:rPr>
        <w:t xml:space="preserve">131077</w:t>
      </w:r>
    </w:p>
    <w:p>
      <w:r>
        <w:t xml:space="preserve">7.</w:t>
        <w:tab/>
        <w:tab/>
        <w:tab/>
        <w:tab/>
        <w:tab/>
        <w:tab/>
        <w:t xml:space="preserve"> "Ahdistavat olosuhteet" - Näinkö kutsuisitte henkilöä, joka on osallistunut terroritoimintaan, nimittäin tappanut yhdysvaltalaisen sotilaan, ja vaatii sitten vahingonkorvauksia siitä, että häntä kuulustellaan uusien terroristisiteiden löytämiseksi?   Se, että Kanada suostui maksamaan korvauksia henkilölle, jolla on terroristisiteitä, joka on osallistunut terroritoimintaan ja joka on tappanut yhdysvaltalaisen sotilaan (olen varma, että hänen perheensä ja ystävänsä olisivat haltioissaan siitä, että heidän isänsä, miehensä, poikansa, ystäviensä jne. murhaaja palkitaan 10 miljoonan dollarin lahjalla).   Ja tietysti meillä on vasemmistolaisia, jotka ovat valmiita puolustamaan terrorismiin syyllistyneen yksilön oikeuksia kuoleman ovelle asti; mutta oikeistolaisten näkemysten sensurointi - se on normaalia. Mitä tämä sub ja niin monet muut puhuvat paskaa ei ole se, että hän oli oikeuskäsittelyssä ja olisi voinut mahdollisesti saada enemmän palkkaa; me väittelemme, miksi yksilö, jonka tiedetään osallistuvan terrorismiin, saa jotenkin oikeutuksen tähän ja saa palkkaa päälle? Ette taistelisi tämän miehen oikeuksien puolesta, jos kyseessä olisi teidän isänne, veljenne tai miehenne (en tiedä sukupuolta tai sukupuolta), joka olisi tapettu. Ette ehkä etsisi kostoa, mutta olisitte raivoissaan, jos näkisitte hallituksen maksavan terroristitoimintaan osallistuvalle henkilölle. Jos me maksamme tälle kaverille 10,5 miljoonaa koska hän on parantunut ja hänellä oli psykologisia ongelmia (minkä takia hän tarttui aseisiin). Miksi emme alkaisi tuoda maahan kaikkia terroristeja ja alkaisimme väittää, että heillä oli vain jonkinlainen psyykkinen ongelma ja voimme korjata sen. Meidän tarvitsee vain hankkia heille hyvä lääkäri ja paljon rahaa, mieluiten 10 miljoonaa dollaria tai enemmän, ja he paranevat. Luottakaa minuun, nämä ihmiset ovat kultaisia. Heistä tulee rauhallisimpia, vieraanvaraisimpia ja tuottavimpia kansalaisia, joita olemme koskaan nähneet.   Hänen sisarensa, jonka tiedetään puolustaneen 9/11-iskuja ja jonka tiedetään auttaneen al-Qaidaa (enkä viitsinyt tutkia muuta perhettä), on riittävä syy tutkimuksiin. Jos perheesi on yhteydessä suureen terroristiryhmään, sinut tutkitaan varmistaaksesi, että 1. et ole itse mukana tällaisessa toiminnassa (mitä hän oli), 2. et tue tätä käytöstä rahoittamalla sitä, ja 3. varmistat, onko sinulla mitään terrorismiin tai terroristiryhmään liittyvää tietoa.  Harper ei ole minun "poikani", joten minua ei oikeastaan kiinnosta paskan vertaa mitä "poikani Harper" olisi tehnyt. Siitä huolimatta Trudeau on vitun ääliö. Selkärangaton jälkeenjäänyt, joka ajattelee "sydämensä kyllyydestä" ja on enemmän huolissaan virtuaalisesta signaloinnista kuin oikeudesta. Sotilaan leski - Christopher Speer - jätti kieltohakemuksen Khadrille maksettavien korvausten estämiseksi, joka jätettiin Ontarion ylimmälle tuomioistuimelle - mutta tämän naisen tunteilla ja hänen kuolleella miehellään ei ole nyt mitään väliä täällä, eihän.</w:t>
      </w:r>
    </w:p>
    <w:p>
      <w:r>
        <w:rPr>
          <w:b/>
          <w:u w:val="single"/>
        </w:rPr>
        <w:t xml:space="preserve">131078</w:t>
      </w:r>
    </w:p>
    <w:p>
      <w:r>
        <w:t xml:space="preserve">8.</w:t>
        <w:tab/>
        <w:tab/>
        <w:tab/>
        <w:tab/>
        <w:tab/>
        <w:tab/>
        <w:tab/>
        <w:t xml:space="preserve">Käytän siis aikaa vastatakseni kysymykseesi niin perusteellisesti kuin voin, ja sinä vastaat puhumalla siitä, miten SCOC ei tehnyt työtään oikein?  SCOC:n tapauksessa oli kyse siitä, rikottiinko Khadrin oikeuksia. En ole asianajaja, mutta en usko, että heidän työnsä piiriin kuului selvittää, miten Khadr päätyi taistelemaan vihollisen puolesta 15-vuotiaana. Huolimatta siitä, mitä sinun (ja minun) polvireaktiosi on, hän oli alaikäinen tuolloin. Mielestäni SCOC:n päätös on oikeudenmukainen.  Keskustelu siitä, oliko Khadr radikalisoitunut perheensä toimesta vai ei, on täysin erillinen aihe. Keskustelu siitä, olisiko häntä pitänyt pitää lapsisotilaana vai ei, on toinen täysin erillinen aihe. Hänen perhesiteillään ja historiallaan ei ole merkitystä SCOC:n päätöksen ja mahdollisen ratkaisun kannalta. Et voi päättää jättää huomiotta henkilön perustuslaillisia oikeuksia perhehistorian tai kasvatuksen perusteella.  Pidit siitä tai et, Khadr oli alaikäinen, kun kaikki tämä tapahtui. En tiedä, onko teillä lapsia, mutta minulla on, ja koska olen kasvattanut muutaman teini-ikäisen ja olen kasvattamassa vielä muutamaa, ymmärrän täysin, miten lapsi voi näyttää ja käyttäytyä enimmäkseen kuin täysin toimiva aikuinen, mutta hänellä ei ole mielenlaatua eikä kykyä ajatella kuin aikuinen. Tämä on tosiasia, jonka monet ihmiset unohtavat teini-ikäisten kohdalla. Varsinkin jos Khadrin perhe on kuvaamasi kaltainen, Khadrilla ei ehkä ole ollut kasvatuksensa vuoksi juurikaan mahdollisuuksia toimia oikein. Tiedän, että minä en helvetin varmasti olisi koskaan lähettänyt 15-vuotiasta lastani sota-alueelle toimimaan tulkkina. Se on luultavasti suurin WTF tässä kaikessa.  Tavallaan pidän siitä, että Yhdysvallat yritti välittömästi löytää keinon päästä Khadrin asuinalueelle auttaakseen Speerin perheen lisäksi myös haavoittunutta Morrisia. Minusta on aika kuvaavaa, että pukua ei mainittu ennen kuin oli niin sanotusti verta vedessä. Oikeuden etsiminen olisi ollut kanteen nostamista Khadria ja hänen vanhempiaan vastaan riippumatta siitä, oliko pöydällä 10,5 miljoonaa dollaria vai ei; aivan kuten Kanadan sovinto Khadrin kanssa, kanteita ei nostettu ennen kuin se oli taloudellisesti järkevää. "Oikeus" ei ole näin vivahteikasta.  Perun väitteeni siitä, että Harper olisi teidän miehenne; Useimmat ihmiset täällä ajattelevat, että Harper oli virheetön ja että Bernier on jonkinlainen poliittinen messias. Kuten sanoin alkuperäisessä viestissäni tässä viestiketjussa, on paljon asioita, joista Trudeauta voi haukkua, mutta tämä 10,5 miljoonan dollarin korvaus ei ole yksi niistä. Khadrin korvaus ja kaikki siihen johtanut on Harperin päätösten tulosta.</w:t>
      </w:r>
    </w:p>
    <w:p>
      <w:r>
        <w:rPr>
          <w:b/>
          <w:u w:val="single"/>
        </w:rPr>
        <w:t xml:space="preserve">131079</w:t>
      </w:r>
    </w:p>
    <w:p>
      <w:r>
        <w:t xml:space="preserve">9.</w:t>
        <w:tab/>
        <w:tab/>
        <w:tab/>
        <w:tab/>
        <w:tab/>
        <w:tab/>
        <w:tab/>
        <w:tab/>
        <w:t xml:space="preserve">Tämä on väitteen perusta. Miksi terroristin ihmisoikeusvaatimus 20 miljoonan dollarin arvosta on pätevä... Tuolla logiikalla ja sinun logiikallasi kuka tahansa murhaan syyllistyvä alaikäinen voidaan armahtaa ja maksaa, koska hänellä on ollut rankka kasvatus. Paitsi että se ei toimi niin. Alaikäinen voi joutua vankilaan; riippumatta siitä, onko hänellä ollut sotkuinen menneisyys vai ei. Voi saada lievemmän tuomion, mutta ei armahdeta.   Monilla lapsilla, jotka joutuvat nykyään vaikeuksiin lain vuoksi, ei ole koskaan ollut "mahdollisuutta" saada hyvää kasvatusta. Emme anna heille 10 miljoonaa dollaria anteeksipyyntönä.  Argumenttimme perustuvat eri tavalla.</w:t>
      </w:r>
    </w:p>
    <w:p>
      <w:r>
        <w:rPr>
          <w:b/>
          <w:u w:val="single"/>
        </w:rPr>
        <w:t xml:space="preserve">131080</w:t>
      </w:r>
    </w:p>
    <w:p>
      <w:r>
        <w:t xml:space="preserve">10.</w:t>
        <w:tab/>
        <w:tab/>
        <w:tab/>
        <w:tab/>
        <w:tab/>
        <w:tab/>
        <w:tab/>
        <w:tab/>
        <w:tab/>
        <w:t xml:space="preserve">No taas... kuinka monen sellaisen teinin seurassa olet ollut, jonka perustuslaillisia oikeuksia on loukattu? Tässä ei ole kyse hautakivien yli työntämisestä tai auton varastamisesta tai edes murhan tekemisestä ja valtavan korvauksen saamisesta.  Khadr oli 15-vuotias, kun hänet lähetettiin sota-alueelle työskentelemään tulkkina ja hän päätyi tulitaistelun hävinneeseen päähän. Kuinka paljon itsenäisyyttä sinulla oli tuossa iässä? Nyt Guantanamossa kanadalaiset virkamiehet haastattelivat häntä, vaikka tiesivät hyvin, että häntä oli kidutettu, ja sitten hallituksemme kieltäytyi kotiuttamasta häntä.  Tämä on melko ainutlaatuinen tapaus, eikä se ole lainkaan samanlainen kuin joku teinityttö, joka murhaa jonkun naapurustossaan; ymmärrättehän sen?  Älkäämme myöskään unohtako, että ei ole kiistatta todistettu, että hän heitti kranaatin, joka tappoi Speerin ja haavoitti Morrisia. Minulla ei ole vahvaa mielipidettä kumpaankaan suuntaan, mutta mielestäni pitäisi olla aukottomasti todistettu, että hän on se, joka niin sanotusti painoi liipaisimesta.  Muistakaa myös, että SCOC:n tehtävänä ei ollut selvittää hänen syyllisyyttään tai syyttömyyttään, vaan oikeusistuimessa käsiteltävässä asiassa oli kyse sen selvittämisestä, oliko Kanada pettänyt hänet perustuslaillisesta näkökulmasta. Näytät sekoittavan nämä kaksi asiaa toisiinsa, ikään kuin olisi asioita, joita voi tehdä ja jotka riistävät oikeudet Kanadan kansalaisena. Sivuhuomautuksena: kannatan täysin kansalaisuuden riistämistä kaikilta, jotka taistelevat vieraan vallan puolesta, mutta Kanada ei tehnyt näin, todennäköisesti siksi, että kansalaisuuden riistäminen on aivan toinen asia, jota Kanada ei halunnut avata. Tämä ei tarkoita sitä, että Kanada saisi päättää olla pitämättä kiinni hänen oikeuksistaan. Laki ei toimi niin, vaikka kuinka paskapussi olisitkin.</w:t>
      </w:r>
    </w:p>
    <w:p>
      <w:r>
        <w:rPr>
          <w:b/>
          <w:u w:val="single"/>
        </w:rPr>
        <w:t xml:space="preserve">131081</w:t>
      </w:r>
    </w:p>
    <w:p>
      <w:r>
        <w:t xml:space="preserve">11.</w:t>
        <w:tab/>
        <w:tab/>
        <w:tab/>
        <w:tab/>
        <w:tab/>
        <w:tab/>
        <w:tab/>
        <w:tab/>
        <w:tab/>
        <w:tab/>
        <w:t xml:space="preserve">Kasvatuksesta riippumatta, jos syyllistyy terrorismiin, ei voi sanoa, että se johtui olosuhteistani. Se on valitettavaa, mutta se on mitä on. Monet terroristit kasvoivat varmasti sellaisessa ympäristössä. Emme voi tehdä mitään. Se ei tarkoita, että alamme antaa heille 10 miljoonaa dollaria ihmisoikeusloukkauksena. Entä kuolleen sotilaan vaimo...? Hänen on elettävä trauman kanssa ja hänen perheensä ilman aviomiestä. Saako hän 10 miljoonaa? Saako hän osuuden Kanadan avokätisen hallituksen "korvauksesta" tämän "alaikäisen" urheasta teosta?</w:t>
      </w:r>
    </w:p>
    <w:p>
      <w:r>
        <w:rPr>
          <w:b/>
          <w:u w:val="single"/>
        </w:rPr>
        <w:t xml:space="preserve">131082</w:t>
      </w:r>
    </w:p>
    <w:p>
      <w:r>
        <w:t xml:space="preserve">12.</w:t>
        <w:tab/>
        <w:tab/>
        <w:tab/>
        <w:tab/>
        <w:tab/>
        <w:tab/>
        <w:tab/>
        <w:tab/>
        <w:tab/>
        <w:tab/>
        <w:tab/>
        <w:t xml:space="preserve">Olen käsitellyt kaikkia näitä kohtia ja paljon muuta. Suosittelen lukemaan kommenttini uudelleen.</w:t>
      </w:r>
    </w:p>
    <w:p>
      <w:r>
        <w:rPr>
          <w:b/>
          <w:u w:val="single"/>
        </w:rPr>
        <w:t xml:space="preserve">131083</w:t>
      </w:r>
    </w:p>
    <w:p>
      <w:r>
        <w:t xml:space="preserve">13.</w:t>
        <w:tab/>
        <w:tab/>
        <w:tab/>
        <w:tab/>
        <w:tab/>
        <w:tab/>
        <w:tab/>
        <w:tab/>
        <w:tab/>
        <w:tab/>
        <w:tab/>
        <w:tab/>
        <w:t xml:space="preserve">Olen eri mieltä, siksi toistan itseäni. Se on jälkeenjäänyttä. Kuka tahansa terroristi voi sitten vedota ihmisoikeusloukkauksiin. Minulla ei ole muuta sanottavaa. En ymmärrä miksi tämä ei koskisi jokaista alaikäistä terroristia tällä hetkellä. Miksi emme maksa heille kaikille 10,5 miljoonaa?</w:t>
      </w:r>
    </w:p>
    <w:p>
      <w:r>
        <w:rPr>
          <w:b/>
          <w:u w:val="single"/>
        </w:rPr>
        <w:t xml:space="preserve">131084</w:t>
      </w:r>
    </w:p>
    <w:p>
      <w:r>
        <w:t xml:space="preserve">14.</w:t>
        <w:tab/>
        <w:tab/>
        <w:tab/>
        <w:tab/>
        <w:tab/>
        <w:tab/>
        <w:tab/>
        <w:tab/>
        <w:tab/>
        <w:tab/>
        <w:tab/>
        <w:tab/>
        <w:tab/>
        <w:t xml:space="preserve">Ehkä voin tehdä asian hieman selväksi: Khadr on Kanadan kansalainen. SCOC päätti, että Kanadan hallitus ei ole noudattanut perustuslaillisia velvoitteitaan Khadria kohtaan. Khadr nosti kanteen 20 miljoonasta dollarista, Kanadan hallitus sopi hieman yli puolet siitä.  Haluatko välttää tämän tulevaisuudessa? Riistetään näiltä ihmisiltä Kanadan kansalaisuus, jolloin Kanadalla ei ole enää mitään perustuslaillisia velvoitteita heitä kohtaan. Tällä ei ole mitään tekemistä poliittisen puolueen kanssa, vaan kyse on Kanadan oikeusvaltiosta.</w:t>
      </w:r>
    </w:p>
    <w:p>
      <w:r>
        <w:rPr>
          <w:b/>
          <w:u w:val="single"/>
        </w:rPr>
        <w:t xml:space="preserve">131085</w:t>
      </w:r>
    </w:p>
    <w:p>
      <w:r>
        <w:t xml:space="preserve">15.</w:t>
        <w:tab/>
        <w:tab/>
        <w:tab/>
        <w:tab/>
        <w:tab/>
        <w:tab/>
        <w:tab/>
        <w:tab/>
        <w:tab/>
        <w:tab/>
        <w:tab/>
        <w:tab/>
        <w:tab/>
        <w:tab/>
        <w:t xml:space="preserve">Juuri sitä minä kritisoin.</w:t>
      </w:r>
    </w:p>
    <w:p>
      <w:r>
        <w:rPr>
          <w:b/>
          <w:u w:val="single"/>
        </w:rPr>
        <w:t xml:space="preserve">131086</w:t>
      </w:r>
    </w:p>
    <w:p>
      <w:r>
        <w:t xml:space="preserve">16.</w:t>
        <w:tab/>
        <w:tab/>
        <w:tab/>
        <w:tab/>
        <w:tab/>
        <w:tab/>
        <w:tab/>
        <w:tab/>
        <w:tab/>
        <w:tab/>
        <w:tab/>
        <w:tab/>
        <w:tab/>
        <w:tab/>
        <w:tab/>
        <w:t xml:space="preserve">Oletko järkyttynyt siitä, että oikeus vahvisti sellaisen kansalaisen oikeudet, josta et erityisemmin välitä, vai oletko järkyttynyt siitä, että Kanada ei tehnyt "oikein" ja riistänyt häneltä kansalaisuutta ennen kuin kieltäytyi kunnioittamasta hänen oikeuksiaan?  "Oikea asia" on lainausmerkeissä, koska en ole kohtuullisen varma, että kansalaisuuden riistäminen joltain, joka teki maanpetoksellisia tekoja 15-vuotiaana, joka oli kasvatettu kuvaamallasi tavalla, on välttämättä oikein.</w:t>
      </w:r>
    </w:p>
    <w:p>
      <w:r>
        <w:rPr>
          <w:b/>
          <w:u w:val="single"/>
        </w:rPr>
        <w:t xml:space="preserve">131087</w:t>
      </w:r>
    </w:p>
    <w:p>
      <w:r>
        <w:t xml:space="preserve">17.</w:t>
        <w:tab/>
        <w:tab/>
        <w:tab/>
        <w:tab/>
        <w:tab/>
        <w:tab/>
        <w:tab/>
        <w:tab/>
        <w:tab/>
        <w:tab/>
        <w:tab/>
        <w:tab/>
        <w:tab/>
        <w:tab/>
        <w:tab/>
        <w:tab/>
        <w:t xml:space="preserve">Jätit väitteeni huomiotta. Tällä logiikalla jokainen terrorismiin syyllistynyt kanadalainen alaikäinen on oikeutettu 10 miljoonaan ihmisoikeusloukkausten vuoksi.   Edit: Unohdin lisätä, että heitä kuulusteltiin heidän osallistumisensa terroritoimintaan.</w:t>
      </w:r>
    </w:p>
    <w:p>
      <w:r>
        <w:rPr>
          <w:b/>
          <w:u w:val="single"/>
        </w:rPr>
        <w:t xml:space="preserve">131088</w:t>
      </w:r>
    </w:p>
    <w:p>
      <w:r>
        <w:t xml:space="preserve">18.</w:t>
        <w:tab/>
        <w:tab/>
        <w:tab/>
        <w:tab/>
        <w:tab/>
        <w:tab/>
        <w:tab/>
        <w:tab/>
        <w:tab/>
        <w:tab/>
        <w:tab/>
        <w:tab/>
        <w:tab/>
        <w:tab/>
        <w:tab/>
        <w:tab/>
        <w:tab/>
        <w:t xml:space="preserve">En jättänyt väitteitäsi huomiotta; jätät huomiotta sen, että AINOA syy siihen, että Khadr sai mitään, oli se, että Kanada ei täyttänyt perustuslaillisia velvoitteitaan. Kanada olisi voinut yrittää riistää häneltä kansalaisuuden, mutta ei tehnyt niin. Kanada olisi voinut kieltäytyä kuulustelemasta häntä tietäen, että häntä oli kidutettu. Kanada olisi voinut kotiuttaa hänet ja tuomita hänet kanadalaisessa tuomioistuimessa. Kanadan konservatiivinen enemmistöhallitus toimi puolivillaisesti joka tilaisuudessa ja sai siitä läimäyksen.   Suuntaa vihasi sinne, minne se kuuluu. Jos Kanada olisi tehnyt velvollisuutensa Khadria kohtaan, hän ei olisi saanut penniäkään.</w:t>
      </w:r>
    </w:p>
    <w:p>
      <w:r>
        <w:rPr>
          <w:b/>
          <w:u w:val="single"/>
        </w:rPr>
        <w:t xml:space="preserve">131089</w:t>
      </w:r>
    </w:p>
    <w:p>
      <w:r>
        <w:t xml:space="preserve">1. Olin viime viikolla lapseni kanssa naapuruston sosiaalikeskuksessa, ja siellä oli muutama muukin äiti pikkulastensa kanssa. Kaikki pikkulapset olivat poikia.   Eräs äiti puhui kovaan ääneen ja dramaattisesti siitä, kuinka järkyttynyt hän oli, kun hän sai tietää saavansa pojan, koska hän halusi kasvattaa vahvan feministisen tytön ja hänen tehtävänään oli nyt opettaa pojalle feministiset arvonsa.   Minun oli poistuttava siinä vaiheessa.</w:t>
      </w:r>
    </w:p>
    <w:p>
      <w:r>
        <w:rPr>
          <w:b/>
          <w:u w:val="single"/>
        </w:rPr>
        <w:t xml:space="preserve">131090</w:t>
      </w:r>
    </w:p>
    <w:p>
      <w:r>
        <w:t xml:space="preserve">2.</w:t>
        <w:tab/>
        <w:t xml:space="preserve">Tuo poika joko kasvaa täydelliseksi ja täydelliseksi beetaurokseksi äitinsä paskanjauhannan ansiosta tai kapinoi sitä vastaan täysin murrosikään päästyään ja tulee yhdeksi maailman naisvihamielisimmistä kusipäistä äitinsä vihaamisen ansiosta.</w:t>
      </w:r>
    </w:p>
    <w:p>
      <w:r>
        <w:rPr>
          <w:b/>
          <w:u w:val="single"/>
        </w:rPr>
        <w:t xml:space="preserve">131091</w:t>
      </w:r>
    </w:p>
    <w:p>
      <w:r>
        <w:t xml:space="preserve">3.</w:t>
        <w:tab/>
        <w:tab/>
        <w:t xml:space="preserve">"Beta"-uroksia ei ole olemassa. Ironista kyllä, ainoat ihmiset, jotka käyttävät termiä tosissaan, olisivat kaikki sellaisia, jos sellainen olisi olemassa.   Missä vaiheessa päätit, että on ok tehdä täysin mielivaltaisia ennustuksia, jotka perustuvat yksinomaan naisvihaan? Tuosta pojasta saattaa kasvaa täysin normaali ihminen. Sinulla on yksi anekdootti yhdestä tapahtumasta pojan elämässä, et tiedä yhtään mitään muuta hänestä tai hänen muusta perheestään, ja keksit painajaisskenaarion.   Sinunlaisesi ihmiset antavat MRA:ille huonon maineen. Olet huono ihminen ja sinun pitäisi tuntea huonoa omaatuntoa.</w:t>
      </w:r>
    </w:p>
    <w:p>
      <w:r>
        <w:rPr>
          <w:b/>
          <w:u w:val="single"/>
        </w:rPr>
        <w:t xml:space="preserve">131092</w:t>
      </w:r>
    </w:p>
    <w:p>
      <w:r>
        <w:t xml:space="preserve">4.</w:t>
        <w:tab/>
        <w:tab/>
        <w:tab/>
        <w:t xml:space="preserve">BAHAHAHAHAHAHA!  Puhut kuin todellinen beta-uros!  Älä itke liikaa soijamaitoosi hintti! 😆 😂 😂 🤣 😆 😂 🤣 😆 😂 😂 🤣 😆 😂 🤣</w:t>
      </w:r>
    </w:p>
    <w:p>
      <w:r>
        <w:rPr>
          <w:b/>
          <w:u w:val="single"/>
        </w:rPr>
        <w:t xml:space="preserve">131093</w:t>
      </w:r>
    </w:p>
    <w:p>
      <w:r>
        <w:t xml:space="preserve">1. Vastaisin, että miten on mahdollista, että eristyneillä Balkanin vuoristoalueilla asuvilla ihmisillä (esi-isilläni) olisi ollut afrikkalaisia orjia?  Heidän jälkeenjääneisyystasonsa näkyisi valonnopeudella.</w:t>
      </w:r>
    </w:p>
    <w:p>
      <w:r>
        <w:rPr>
          <w:b/>
          <w:u w:val="single"/>
        </w:rPr>
        <w:t xml:space="preserve">131094</w:t>
      </w:r>
    </w:p>
    <w:p>
      <w:r>
        <w:t xml:space="preserve">1. Nussin mieluummin kuumaa taskua kuin ketä tahansa tumblrissä olevaa ameebamulkkua.</w:t>
      </w:r>
    </w:p>
    <w:p>
      <w:r>
        <w:rPr>
          <w:b/>
          <w:u w:val="single"/>
        </w:rPr>
        <w:t xml:space="preserve">131095</w:t>
      </w:r>
    </w:p>
    <w:p>
      <w:r>
        <w:t xml:space="preserve">1. "Suurin terroriuhka tässä maassa ovat valkoiset miehet" "Heille ei ole asetettu matkustuskieltoa". .... Valkoisten miesten matkustuskieltoa ei ole. Joten mitä me teemme asialle?"   Tarkoittaako hän, että kaikkia valkoisia miehiä pitäisi epäillä?</w:t>
      </w:r>
    </w:p>
    <w:p>
      <w:r>
        <w:rPr>
          <w:b/>
          <w:u w:val="single"/>
        </w:rPr>
        <w:t xml:space="preserve">131096</w:t>
      </w:r>
    </w:p>
    <w:p>
      <w:r>
        <w:t xml:space="preserve">2.</w:t>
        <w:tab/>
        <w:t xml:space="preserve">Kyllä</w:t>
      </w:r>
    </w:p>
    <w:p>
      <w:r>
        <w:rPr>
          <w:b/>
          <w:u w:val="single"/>
        </w:rPr>
        <w:t xml:space="preserve">131097</w:t>
      </w:r>
    </w:p>
    <w:p>
      <w:r>
        <w:t xml:space="preserve">1. Ruma opettaja/mies: 60 vuotta 11-vuotiaan raiskauksesta. Viehättävä naisopettaja: määräaikainen erottaminen palkasta ja koeaika 11-vuotiaan kanssa sopimattomasta käytöksestä.</w:t>
      </w:r>
    </w:p>
    <w:p>
      <w:r>
        <w:rPr>
          <w:b/>
          <w:u w:val="single"/>
        </w:rPr>
        <w:t xml:space="preserve">131098</w:t>
      </w:r>
    </w:p>
    <w:p>
      <w:r>
        <w:t xml:space="preserve">2.</w:t>
        <w:tab/>
        <w:t xml:space="preserve">Oikealle.  Ja mikä pahempaa, 60 vuotta ilman mahdollisuutta ehdonalaiseen vapauteen on elinkautinen.  50-vuotiaana hän on fyysisesti kykenemätön hyökkäämään 11-vuotiaan kimppuun, ja kun hän on seksuaalirikollisten listalla, hänestä ei ole käytännössä mitään vaaraa.  Nämä tuomiot ovat yhtä pahaa hyveen osoittamista kuin SJW:t tekevät.  Se on myös julmaa ja epätavallista.    11-vuotias ei voi suostua, mutta se ei myöskään ole väkivaltainen raiskaus.  Mitä he tekisivät, jos hän olisi syyllistynyt väkivaltaiseen raiskaukseen?  He eivät voi antaa kuolemantuomiota, joten he tuomitsevat hänet 600 vuodeksi?  60 vuotta on jo kuolemantuomio.  Ja jos hän saisi kuolemantuomion väkivaltaisesta raiskauksesta, entä joku, joka raiskaa ja tappaa 11-vuotiaita lapsia?  Mitä aiotte tehdä silloin?  Tämä on pelkkää typerää teksasilaista hyveen osoittamista.  Haistakaa vittu Texas ja teidän meme-vankilanne.</w:t>
      </w:r>
    </w:p>
    <w:p>
      <w:r>
        <w:rPr>
          <w:b/>
          <w:u w:val="single"/>
        </w:rPr>
        <w:t xml:space="preserve">131099</w:t>
      </w:r>
    </w:p>
    <w:p>
      <w:r>
        <w:t xml:space="preserve">3.</w:t>
        <w:tab/>
        <w:tab/>
        <w:t xml:space="preserve">&gt;Oikea.  Ja mikä pahempaa, 60 vuotta ilman mahdollisuutta ehdonalaiseen on elinkautinen.  50-vuotiaana hän on fyysisesti kykenemätön hyökkäämään 11-vuotiaan kimppuun, ja kun hän on seksuaalirikollisten listalla, hänestä ei ole käytännössä mitään vaaraa.  50-vuotias voi helposti voittaa 11-vuotiaan, he eivät ole raihnaisia vanhuksia. &gt;Nämä tuomiot ovat yhtä pahaa hyveen osoittamista kuin SJW:t tekevät.  Se on myös julmaa ja epätavallista.    Tajuatko, että hän teki tämän 10 kertaa? Se on 6 vuotta per raiskaus, aika lievää... &gt;11-vuotias ei voi suostua, mutta se ei myöskään ole väkivaltainen raiskaus.  Väkivallaton raiskaus ei ole yhtään vähemmän traumaattinen kuin väkivaltainen raiskaus. &gt;Mitä he tekisivät, jos hän olisi syyllistynyt väkivaltaiseen raiskaukseen?  He eivät voi antaa kuolemantuomiota, joten he tuomitsevat hänet 600 vuodeksi?  60 vuotta on jo kuolemantuomio.  Hyvä, hän ansaitsee sen. &gt;Ja jos hän saisi kuolemantuomion väkivaltaisesta väkivaltaisesta raiskauksesta, entä joku, joka raiskaa ja tappaa 11-vuotiaita lapsia?  Mitä aiotte tehdä silloin?  Edelleen kuolemantuomio, ei ongelmaa. &gt;Tämä on pelkkää typerää teksasilaisen hyveen osoittamista.  Haistakaa vittu Texas ja teidän meemivankilanne.  Pitäkää hauskaa nambla-kokouksissanne.</w:t>
      </w:r>
    </w:p>
    <w:p>
      <w:r>
        <w:rPr>
          <w:b/>
          <w:u w:val="single"/>
        </w:rPr>
        <w:t xml:space="preserve">131100</w:t>
      </w:r>
    </w:p>
    <w:p>
      <w:r>
        <w:t xml:space="preserve">4.</w:t>
        <w:tab/>
        <w:tab/>
        <w:tab/>
        <w:t xml:space="preserve">Olet älykääpiö tai pelkuri.</w:t>
      </w:r>
    </w:p>
    <w:p>
      <w:r>
        <w:rPr>
          <w:b/>
          <w:u w:val="single"/>
        </w:rPr>
        <w:t xml:space="preserve">131101</w:t>
      </w:r>
    </w:p>
    <w:p>
      <w:r>
        <w:t xml:space="preserve">5.</w:t>
        <w:tab/>
        <w:tab/>
        <w:tab/>
        <w:tab/>
        <w:t xml:space="preserve">Kiistämätön argumentti, hyvä mies, terävä nokkeluutesi on pistänyt minut rautalangasta. Olen todellakin hävinnyt...</w:t>
      </w:r>
    </w:p>
    <w:p>
      <w:r>
        <w:rPr>
          <w:b/>
          <w:u w:val="single"/>
        </w:rPr>
        <w:t xml:space="preserve">131102</w:t>
      </w:r>
    </w:p>
    <w:p>
      <w:r>
        <w:t xml:space="preserve">6.</w:t>
        <w:tab/>
        <w:tab/>
        <w:tab/>
        <w:tab/>
        <w:tab/>
        <w:t xml:space="preserve">&gt; Pidä hauskaa nambla-kokouksissasi Sanoisin sinulle samaa</w:t>
        <w:t xml:space="preserve">  Esitit tunteisiin ja moraaliin perustuvan väitteen kuin trollaava pikkutyttö.  Olet aivopää tai shill :shrug:</w:t>
      </w:r>
    </w:p>
    <w:p>
      <w:r>
        <w:rPr>
          <w:b/>
          <w:u w:val="single"/>
        </w:rPr>
        <w:t xml:space="preserve">131103</w:t>
      </w:r>
    </w:p>
    <w:p>
      <w:r>
        <w:t xml:space="preserve">7.</w:t>
        <w:tab/>
        <w:tab/>
        <w:tab/>
        <w:tab/>
        <w:tab/>
        <w:tab/>
        <w:t xml:space="preserve">Voisitko vastata muihin kohtiin paitsi ilmeisen sarkastisiin, kapteeni Kidfucker?</w:t>
      </w:r>
    </w:p>
    <w:p>
      <w:r>
        <w:rPr>
          <w:b/>
          <w:u w:val="single"/>
        </w:rPr>
        <w:t xml:space="preserve">131104</w:t>
      </w:r>
    </w:p>
    <w:p>
      <w:r>
        <w:t xml:space="preserve">8.</w:t>
        <w:tab/>
        <w:tab/>
        <w:tab/>
        <w:tab/>
        <w:tab/>
        <w:tab/>
        <w:tab/>
        <w:t xml:space="preserve">Kiitos, että sait idean tälle paskiaiselle</w:t>
      </w:r>
    </w:p>
    <w:p>
      <w:r>
        <w:rPr>
          <w:b/>
          <w:u w:val="single"/>
        </w:rPr>
        <w:t xml:space="preserve">131105</w:t>
      </w:r>
    </w:p>
    <w:p>
      <w:r>
        <w:t xml:space="preserve">9.</w:t>
        <w:tab/>
        <w:tab/>
        <w:tab/>
        <w:tab/>
        <w:tab/>
        <w:tab/>
        <w:tab/>
        <w:tab/>
        <w:t xml:space="preserve">Olkaa hyvä, herra.</w:t>
      </w:r>
    </w:p>
    <w:p>
      <w:r>
        <w:rPr>
          <w:b/>
          <w:u w:val="single"/>
        </w:rPr>
        <w:t xml:space="preserve">131106</w:t>
      </w:r>
    </w:p>
    <w:p>
      <w:r>
        <w:t xml:space="preserve">1. Kävi ilmi, että tämä sub kutsuu trans-ihmisiä henkisesti jälkeenjääneiksi huh huh</w:t>
      </w:r>
    </w:p>
    <w:p>
      <w:r>
        <w:rPr>
          <w:b/>
          <w:u w:val="single"/>
        </w:rPr>
        <w:t xml:space="preserve">131107</w:t>
      </w:r>
    </w:p>
    <w:p>
      <w:r>
        <w:t xml:space="preserve">2.</w:t>
        <w:tab/>
        <w:t xml:space="preserve">käy ilmi, että olet aika tyhmä, jos jokin r/unpopular opinion on transvihaa varten, täällä ne tulevat harvoin esille. mutta eikö niin? yritämme pysyä faktoissa täällä. jos luulet, että joku, joka luulee olevansa toista sukupuolta, on täysjärkinen, ei ole paljon apua sinulle. https://www.cnsnews.com/news/article/michael-w-chapman/johns-hopkins-psychiatrist-transgender-mental-disorder-sex-change</w:t>
      </w:r>
    </w:p>
    <w:p>
      <w:r>
        <w:rPr>
          <w:b/>
          <w:u w:val="single"/>
        </w:rPr>
        <w:t xml:space="preserve">131108</w:t>
      </w:r>
    </w:p>
    <w:p>
      <w:r>
        <w:t xml:space="preserve">3.</w:t>
        <w:tab/>
        <w:tab/>
        <w:t xml:space="preserve">"Mielenterveyshäiriö" on kaukana "kehitysvammaisesta". Se on vain tarpeettoman kiihottavaa.  PTSD on mielenterveyshäiriö.  Kutsutaan myös veteraanejamme henkisesti jälkeenjääneiksi.</w:t>
      </w:r>
    </w:p>
    <w:p>
      <w:r>
        <w:rPr>
          <w:b/>
          <w:u w:val="single"/>
        </w:rPr>
        <w:t xml:space="preserve">131109</w:t>
      </w:r>
    </w:p>
    <w:p>
      <w:r>
        <w:t xml:space="preserve">4.</w:t>
        <w:tab/>
        <w:tab/>
        <w:tab/>
        <w:t xml:space="preserve">Eläinlääkärimme ovat kaikki eläkkeellä*** /s</w:t>
      </w:r>
    </w:p>
    <w:p>
      <w:r>
        <w:rPr>
          <w:b/>
          <w:u w:val="single"/>
        </w:rPr>
        <w:t xml:space="preserve">131110</w:t>
      </w:r>
    </w:p>
    <w:p>
      <w:r>
        <w:t xml:space="preserve">1. Tästä aluksesta on tulossa salaliitto 2.0. Valvotun opposition turvatila. Modit ovat kompromisseja ja 100-prosenttisesti yhteistyössä tämän sivuston korruptoituneen hallinnon kanssa. Ehdottaisin joitakin muita subeja avoimelle keskustelulle, mutta tämä on reddit. Se on menetetty asia. Suosittelen ihmisiä siirtymään gab.ai:hin, minds:iin jne. Voat on vain lisää samaa (vallanhimoiset ylläpitäjät ja modit), mutta sivutuotteena on särmikkäitä trolleja.</w:t>
      </w:r>
    </w:p>
    <w:p>
      <w:r>
        <w:rPr>
          <w:b/>
          <w:u w:val="single"/>
        </w:rPr>
        <w:t xml:space="preserve">131111</w:t>
      </w:r>
    </w:p>
    <w:p>
      <w:r>
        <w:t xml:space="preserve">2.</w:t>
        <w:tab/>
        <w:t xml:space="preserve">Mikä on mieli? En ole koskaan kuullut siitä.</w:t>
      </w:r>
    </w:p>
    <w:p>
      <w:r>
        <w:rPr>
          <w:b/>
          <w:u w:val="single"/>
        </w:rPr>
        <w:t xml:space="preserve">131112</w:t>
      </w:r>
    </w:p>
    <w:p>
      <w:r>
        <w:t xml:space="preserve">3.</w:t>
        <w:tab/>
        <w:tab/>
        <w:t xml:space="preserve">Twatterin, cuckbookin ja plebbitin yhdistelmä, jossa on ripaus pootubea, mutta ilman SJW:tä.</w:t>
      </w:r>
    </w:p>
    <w:p>
      <w:r>
        <w:rPr>
          <w:b/>
          <w:u w:val="single"/>
        </w:rPr>
        <w:t xml:space="preserve">131113</w:t>
      </w:r>
    </w:p>
    <w:p>
      <w:r>
        <w:t xml:space="preserve">1. Miksi kaikki nämä lääkärit ja insinöörit puukottavat ihmisiä? /s</w:t>
      </w:r>
    </w:p>
    <w:p>
      <w:r>
        <w:rPr>
          <w:b/>
          <w:u w:val="single"/>
        </w:rPr>
        <w:t xml:space="preserve">131114</w:t>
      </w:r>
    </w:p>
    <w:p>
      <w:r>
        <w:t xml:space="preserve">2.</w:t>
        <w:tab/>
        <w:t xml:space="preserve">Rehellisesti sanottuna en enää syytä terroristimuslimeja.  Annetaan kunnia sille, jolle se kuuluu. Jälkeenjääneille poliitikoille, jotka päästävät heidät maahan ja idiooteille, jotka äänestävät heitä.</w:t>
      </w:r>
    </w:p>
    <w:p>
      <w:r>
        <w:rPr>
          <w:b/>
          <w:u w:val="single"/>
        </w:rPr>
        <w:t xml:space="preserve">131115</w:t>
      </w:r>
    </w:p>
    <w:p>
      <w:r>
        <w:t xml:space="preserve">3.</w:t>
        <w:tab/>
        <w:tab/>
        <w:t xml:space="preserve">Poliitikot tietävät, mitä tekevät. Jokainen hyökkäys antaa heille mahdollisuuden säätää lakeja, jotka antavat heille lisää valtaa.</w:t>
      </w:r>
    </w:p>
    <w:p>
      <w:r>
        <w:rPr>
          <w:b/>
          <w:u w:val="single"/>
        </w:rPr>
        <w:t xml:space="preserve">131116</w:t>
      </w:r>
    </w:p>
    <w:p>
      <w:r>
        <w:t xml:space="preserve">4.</w:t>
        <w:tab/>
        <w:tab/>
        <w:tab/>
        <w:t xml:space="preserve">Ihan oikeasti ihmisten pitäisi vaatia suoraa maahanmuuttokieltoa paskaloukusta. Ei enää valtaa kenellekään. Kieltäkää vain helvetti pois.</w:t>
      </w:r>
    </w:p>
    <w:p>
      <w:r>
        <w:rPr>
          <w:b/>
          <w:u w:val="single"/>
        </w:rPr>
        <w:t xml:space="preserve">131117</w:t>
      </w:r>
    </w:p>
    <w:p>
      <w:r>
        <w:t xml:space="preserve">5.</w:t>
        <w:tab/>
        <w:tab/>
        <w:tab/>
        <w:tab/>
        <w:t xml:space="preserve">Olen samaa mieltä!</w:t>
      </w:r>
    </w:p>
    <w:p>
      <w:r>
        <w:rPr>
          <w:b/>
          <w:u w:val="single"/>
        </w:rPr>
        <w:t xml:space="preserve">131118</w:t>
      </w:r>
    </w:p>
    <w:p>
      <w:r>
        <w:t xml:space="preserve">6.</w:t>
        <w:tab/>
        <w:tab/>
        <w:t xml:space="preserve">Jos ajattelee asiaa, nämä muslimit ovat kuin käärme runossa, joka Trumpilla oli ralleissa, he eivät voi uskoa, että heidät on päästetty sisään huolimatta kaikesta siitä, mitä tiedämme heidän uskonnostaan, se on melkein kuin heidät olisi kutsuttu tekemään tämä.</w:t>
      </w:r>
    </w:p>
    <w:p>
      <w:r>
        <w:rPr>
          <w:b/>
          <w:u w:val="single"/>
        </w:rPr>
        <w:t xml:space="preserve">131119</w:t>
      </w:r>
    </w:p>
    <w:p>
      <w:r>
        <w:t xml:space="preserve">7.</w:t>
        <w:tab/>
        <w:tab/>
        <w:tab/>
        <w:t xml:space="preserve">Joo luulen, että se oli pointti lol</w:t>
      </w:r>
    </w:p>
    <w:p>
      <w:r>
        <w:rPr>
          <w:b/>
          <w:u w:val="single"/>
        </w:rPr>
        <w:t xml:space="preserve">131120</w:t>
      </w:r>
    </w:p>
    <w:p>
      <w:r>
        <w:t xml:space="preserve">1. Juutalaiset tappoivat hänen poikansa ja lahjan maailmalle. Voin kuvitella, että hän voisi välittää vittuakaan vähemmän kansasta, joka suoraan hylkää hänen anteeksiantonsa ja pelastuksensa.</w:t>
      </w:r>
    </w:p>
    <w:p>
      <w:r>
        <w:rPr>
          <w:b/>
          <w:u w:val="single"/>
        </w:rPr>
        <w:t xml:space="preserve">131121</w:t>
      </w:r>
    </w:p>
    <w:p>
      <w:r>
        <w:t xml:space="preserve">2.</w:t>
        <w:tab/>
        <w:t xml:space="preserve">Jeesus itse, samoin kuin kaikki hänen apostolinsa ja hänen äitinsä Maria, olivat kaikki juutalaisia. Ja Vanha testamentti julistaa juutalaiset Jumalan kansaksi.</w:t>
      </w:r>
    </w:p>
    <w:p>
      <w:r>
        <w:rPr>
          <w:b/>
          <w:u w:val="single"/>
        </w:rPr>
        <w:t xml:space="preserve">131122</w:t>
      </w:r>
    </w:p>
    <w:p>
      <w:r>
        <w:t xml:space="preserve">3.</w:t>
        <w:tab/>
        <w:tab/>
        <w:t xml:space="preserve">Fariseukset pitivät Jeesusta uhkana ja pyysivät Rooman hallitsevia joukkoja panemaan hänet täytäntöön. Juuri silloisen juutalaisjohdon takia hänet kidutettiin ja teloitettiin. Juutalainen usko on suora kielto siitä, että Kristus on pelastaja.</w:t>
      </w:r>
    </w:p>
    <w:p>
      <w:r>
        <w:rPr>
          <w:b/>
          <w:u w:val="single"/>
        </w:rPr>
        <w:t xml:space="preserve">131123</w:t>
      </w:r>
    </w:p>
    <w:p>
      <w:r>
        <w:t xml:space="preserve">4.</w:t>
        <w:tab/>
        <w:tab/>
        <w:tab/>
        <w:t xml:space="preserve">Lol nauti helvetistä, senkin valekristitty</w:t>
      </w:r>
    </w:p>
    <w:p>
      <w:r>
        <w:rPr>
          <w:b/>
          <w:u w:val="single"/>
        </w:rPr>
        <w:t xml:space="preserve">131124</w:t>
      </w:r>
    </w:p>
    <w:p>
      <w:r>
        <w:t xml:space="preserve">5.</w:t>
        <w:tab/>
        <w:tab/>
        <w:tab/>
        <w:tab/>
        <w:t xml:space="preserve">Sinulla ei ole aavistustakaan, ketä olet viemässä</w:t>
      </w:r>
    </w:p>
    <w:p>
      <w:r>
        <w:rPr>
          <w:b/>
          <w:u w:val="single"/>
        </w:rPr>
        <w:t xml:space="preserve">131125</w:t>
      </w:r>
    </w:p>
    <w:p>
      <w:r>
        <w:t xml:space="preserve">6.</w:t>
        <w:tab/>
        <w:tab/>
        <w:tab/>
        <w:tab/>
        <w:tab/>
        <w:t xml:space="preserve">Joku, jolla on rajallinen englannin kielen taito ja joka rakastaa Saatanaa?</w:t>
      </w:r>
    </w:p>
    <w:p>
      <w:r>
        <w:rPr>
          <w:b/>
          <w:u w:val="single"/>
        </w:rPr>
        <w:t xml:space="preserve">131126</w:t>
      </w:r>
    </w:p>
    <w:p>
      <w:r>
        <w:t xml:space="preserve">7.</w:t>
        <w:tab/>
        <w:tab/>
        <w:tab/>
        <w:tab/>
        <w:tab/>
        <w:tab/>
        <w:t xml:space="preserve">Negatiivinen sinä neekeri</w:t>
      </w:r>
    </w:p>
    <w:p>
      <w:r>
        <w:rPr>
          <w:b/>
          <w:u w:val="single"/>
        </w:rPr>
        <w:t xml:space="preserve">131127</w:t>
      </w:r>
    </w:p>
    <w:p>
      <w:r>
        <w:t xml:space="preserve">8.</w:t>
        <w:tab/>
        <w:tab/>
        <w:tab/>
        <w:tab/>
        <w:tab/>
        <w:tab/>
        <w:tab/>
        <w:t xml:space="preserve"> Woah siellä backthatNASup!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131128</w:t>
      </w:r>
    </w:p>
    <w:p>
      <w:r>
        <w:t xml:space="preserve">1. Tuo nopea pään kääntyminen, kun starttipistooli laukeaa, saa minut ajattelemaan, että hän sanoi "lopeta yrittämästä purra korvaa, hintti".</w:t>
      </w:r>
    </w:p>
    <w:p>
      <w:r>
        <w:rPr>
          <w:b/>
          <w:u w:val="single"/>
        </w:rPr>
        <w:t xml:space="preserve">131129</w:t>
      </w:r>
    </w:p>
    <w:p>
      <w:r>
        <w:t xml:space="preserve">2.</w:t>
        <w:tab/>
        <w:t xml:space="preserve"> Woah siellä! Seuraavalla kerralla pyydän, että pidättäydytte käyttämästä tuota kauhean kiihkoilevaa termiä. Käytä sen sijaan yleisesti hyväksyttyä nimitystä "Sour_Badger".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131130</w:t>
      </w:r>
    </w:p>
    <w:p>
      <w:r>
        <w:t xml:space="preserve">1. &gt;"On totta, että lipun istuttamista ei dramatisoida, mutta puhaltajien ei tarvitse olla huolissaan: "First Man" on kestämisen arvoinen oikeiston fetissiesine. Se on elokuva harhaisesta, kulttimaisesta kaipuusta aikaisempaan amerikkalaiseen aikakauteen, jota ei määrittele konservatiivinen politiikka vaan pikemminkin kapea ja taantumuksellinen tunnekäsitys, joka muokkaa ja vääristää elokuvan sisältöä."   On siis taas siistiä käyttää seksuaalisia konnotaatioita loukkauksena? &gt;"Mikään elokuvassa ei viittaa siihen, että Neil olisi edes tietoinen siitä, mitä hänen ympärillään tapahtuu. Suuri osa elokuvan toiminnasta tapahtuu Jim Crow -valtioissa, joissa julkiset tilat olivat eriytettyjä, mutta elokuvassa ei ole mitään vihjeitä tästä, ei mitään vihjeitä siitä, miten Neil suhtautuu tuon ajan polttaviin kysymyksiin. Neilillä ei ole mustia kollegoita eikä naispuolisia kollegoita; samaan aikaan naispuolinen kosmonautti Valentina Tereshkova lensi avaruuslennolla Neuvostoliitolle vuonna 1963. Mitä hän ajatteli?"   Se johtuu siitä, että nuo asiat ovat "laukaisevia" monille ihmisille, jotka ajattelevat kuten te, että Huckleberry Finnissä tai Tom Sawyerissa ei voi olla sanaa "neekeri", koska se on "loukkaavaa"." &gt; "Chazelle pilkkaa avoimesti ihmisiä, joiden mielestä kuurahat käytettiin hölmösti - niitä ärsyttäviä älymystön edustajia, mustia ja latinalaisamerikkalaisia, jotka menevät televisioon tai kadulle vaatimaan "anna tänne", kun taas Neilin ja hänen yksinomaan valkoihoisten, miespuolisten kollegojensa kaltaiset ihmiset laittavat tuskattomasti henkensä alttiiksi saadakseen aikaan historiallisia asioita "ihmiskunnan" hyväksi.""  Niinkö? Vai kuvattiinko se elokuvassa vain siksi, että se tapahtui? &gt;Mielipiteenosoittajia lukuun ottamatta "First Man" on valkoisempi kuin Fred ja Gingerin tanssisalin lavasteet. Täällä ei ole mitään "piilotettuja lukuja"; Neil, insinööri, tekee omat hienot laskelmansa, kiitos paljon. Valtava tiimityö, jolla kuuhun laskeutuminen tehtiin mahdolliseksi, on pelkistetty taustatähdiksi."  Koska kyseessä on hitonmoinen elokuva, elokuvassa ei voi olla [400 000](https://www.theguardian.com/science/2009/jul/02/apollo-11-back-up-team) ihmistä kertomassa yksittäisiä elämäntarinoitaan 120-150 minuutissa.</w:t>
      </w:r>
    </w:p>
    <w:p>
      <w:r>
        <w:rPr>
          <w:b/>
          <w:u w:val="single"/>
        </w:rPr>
        <w:t xml:space="preserve">131131</w:t>
      </w:r>
    </w:p>
    <w:p>
      <w:r>
        <w:t xml:space="preserve">1. Koko tämä liike on täysi huijaus.</w:t>
      </w:r>
    </w:p>
    <w:p>
      <w:r>
        <w:rPr>
          <w:b/>
          <w:u w:val="single"/>
        </w:rPr>
        <w:t xml:space="preserve">131132</w:t>
      </w:r>
    </w:p>
    <w:p>
      <w:r>
        <w:t xml:space="preserve">2.</w:t>
        <w:tab/>
        <w:t xml:space="preserve">Käytän termiä "feministi" uskomattoman kevyesti, koska minusta meidän ei pitäisi käyttää sitä sanaa kuvaamaan näitä ihmisiä, mutta juuri näin käy, kun he tarttuvat aiheeseen.  Se alkoi foorumina, joka voimaannuttaa uhreja ja antaa heille tietää, että heitä tuetaan - periaatteessa sanomalla: "Et ole syyllinen, ja ansaitset helpotusta, kun saat tämän pois rinnastasi".  Sitten *he* ilmestyivät paikalle. Ei kestänyt kauan, ennen kuin metoo-liikkeestä tuli vitsi, koska nämä kauheat kauheat ihmiset päättivät, että foorumi oli itse asiassa kusikilpailu siitä, kenelle kävi huonommin, kun mies ostoskeskuksessa katsoi heidän dekolteitaan.</w:t>
      </w:r>
    </w:p>
    <w:p>
      <w:r>
        <w:rPr>
          <w:b/>
          <w:u w:val="single"/>
        </w:rPr>
        <w:t xml:space="preserve">131133</w:t>
      </w:r>
    </w:p>
    <w:p>
      <w:r>
        <w:t xml:space="preserve">3.</w:t>
        <w:tab/>
        <w:tab/>
        <w:t xml:space="preserve">Miksi heitä ei pitäisi kutsua feministeiksi? Feministiliike aloitti tämän noitavainon, ja feministit ovat ylläpitäneet sitä.</w:t>
      </w:r>
    </w:p>
    <w:p>
      <w:r>
        <w:rPr>
          <w:b/>
          <w:u w:val="single"/>
        </w:rPr>
        <w:t xml:space="preserve">131134</w:t>
      </w:r>
    </w:p>
    <w:p>
      <w:r>
        <w:t xml:space="preserve">4.</w:t>
        <w:tab/>
        <w:tab/>
        <w:tab/>
        <w:t xml:space="preserve">Ei, ei, ei, ei... Tämä ei ollut TODELLISTA feminismiä.   Edit* se on "todellinen kommunismi" vitsi. Tarvitsetteko te retardit oikeasti minua lisäämään /s:n?</w:t>
      </w:r>
    </w:p>
    <w:p>
      <w:r>
        <w:rPr>
          <w:b/>
          <w:u w:val="single"/>
        </w:rPr>
        <w:t xml:space="preserve">131135</w:t>
      </w:r>
    </w:p>
    <w:p>
      <w:r>
        <w:t xml:space="preserve">5.</w:t>
        <w:tab/>
        <w:tab/>
        <w:tab/>
        <w:tab/>
        <w:t xml:space="preserve">Tajusin tämän vitsin heti Lähde: Ärsyttävää kyllä, veljeni kannattaa kommunistista ideologiaa.</w:t>
      </w:r>
    </w:p>
    <w:p>
      <w:r>
        <w:rPr>
          <w:b/>
          <w:u w:val="single"/>
        </w:rPr>
        <w:t xml:space="preserve">131136</w:t>
      </w:r>
    </w:p>
    <w:p>
      <w:r>
        <w:t xml:space="preserve">6.</w:t>
        <w:tab/>
        <w:tab/>
        <w:tab/>
        <w:tab/>
        <w:tab/>
        <w:t xml:space="preserve">Hyvä sinulle! Vaatii paljon kärsivällisyyttä ja voimia hoitaa jotakuta, joka on kehitysvammainen.</w:t>
      </w:r>
    </w:p>
    <w:p>
      <w:r>
        <w:rPr>
          <w:b/>
          <w:u w:val="single"/>
        </w:rPr>
        <w:t xml:space="preserve">131137</w:t>
      </w:r>
    </w:p>
    <w:p>
      <w:r>
        <w:t xml:space="preserve">7.</w:t>
        <w:tab/>
        <w:tab/>
        <w:tab/>
        <w:tab/>
        <w:tab/>
        <w:tab/>
        <w:t xml:space="preserve">Kiitos, ei ole helppoa, kun on opiskellut taloustiedettä yliopistossa ja ihmiset yrittävät kertoa sinulle kommunistisen ihanteen paremmuudesta.  Oma henkilökohtainen Nikolai Lyovinini.</w:t>
      </w:r>
    </w:p>
    <w:p>
      <w:r>
        <w:rPr>
          <w:b/>
          <w:u w:val="single"/>
        </w:rPr>
        <w:t xml:space="preserve">131138</w:t>
      </w:r>
    </w:p>
    <w:p>
      <w:r>
        <w:t xml:space="preserve">8.</w:t>
        <w:tab/>
        <w:tab/>
        <w:tab/>
        <w:tab/>
        <w:t xml:space="preserve">Eikö niin? Ilmeisesti kyse on valefeminismistä, joka on vallannut akateemisen maailman, tiedotusvälineet ja politiikan.</w:t>
      </w:r>
    </w:p>
    <w:p>
      <w:r>
        <w:rPr>
          <w:b/>
          <w:u w:val="single"/>
        </w:rPr>
        <w:t xml:space="preserve">131139</w:t>
      </w:r>
    </w:p>
    <w:p>
      <w:r>
        <w:t xml:space="preserve">9.</w:t>
        <w:tab/>
        <w:tab/>
        <w:tab/>
        <w:tab/>
        <w:t xml:space="preserve">Molemmat ovat esimerkkejä No True Scotsman -virheestä.</w:t>
      </w:r>
    </w:p>
    <w:p>
      <w:r>
        <w:rPr>
          <w:b/>
          <w:u w:val="single"/>
        </w:rPr>
        <w:t xml:space="preserve">131140</w:t>
      </w:r>
    </w:p>
    <w:p>
      <w:r>
        <w:t xml:space="preserve">1. Olen melko varma, että näissä tiedoissa on paljon enemmän kuin miltä näyttää Nimittäin, että on todennäköistä, että suurin osa naimisissa olevista ihmisistä joko ei koe avioeroa elämässään tai eroaa vain kerran Sitten ne poikkeavat, jotka ovat avioliitossa, todennäköisesti nostavat epäonnistuneiden avioliittojen määrää Joten avioliittojen vertaaminen laskuvarjohyppäämiseen on hieman jälkeenjäänyttä, koska kuinka usein joku voi päästä eroon useista epäonnistuneista laskuvarjoista?</w:t>
      </w:r>
    </w:p>
    <w:p>
      <w:r>
        <w:rPr>
          <w:b/>
          <w:u w:val="single"/>
        </w:rPr>
        <w:t xml:space="preserve">131141</w:t>
      </w:r>
    </w:p>
    <w:p>
      <w:r>
        <w:t xml:space="preserve">1. Jeesus Kristus, on ihmisiä, jotka todella haluavat, että jokin asia poistetaan kirjaimellisesti internetistä?  En edes tiennyt, että sitä on olemassa, jotta ihmiset vaatisivat sitä.</w:t>
      </w:r>
    </w:p>
    <w:p>
      <w:r>
        <w:rPr>
          <w:b/>
          <w:u w:val="single"/>
        </w:rPr>
        <w:t xml:space="preserve">131142</w:t>
      </w:r>
    </w:p>
    <w:p>
      <w:r>
        <w:t xml:space="preserve">2.</w:t>
        <w:tab/>
        <w:t xml:space="preserve">He kirjaimellisesti tekivät juuri näin Alex Jonesille.</w:t>
      </w:r>
    </w:p>
    <w:p>
      <w:r>
        <w:rPr>
          <w:b/>
          <w:u w:val="single"/>
        </w:rPr>
        <w:t xml:space="preserve">131143</w:t>
      </w:r>
    </w:p>
    <w:p>
      <w:r>
        <w:t xml:space="preserve">3.</w:t>
        <w:tab/>
        <w:tab/>
        <w:t xml:space="preserve">Se tapahtui Richard Spencerille ensin; sananvapautta arvostavien ihmisten olisi pitänyt taistella paljon kovemmin. Koska heti kun on käynyt selväksi, että "natsit" voi poistaa henkilöllisyydestään, se on vain lumipallo siitä eteenpäin.  Seuraava oli Alex Jones; yhtäkkiä myös "salaliittoteoreetikoiden" poistaminen oli OK.  Seuraava: Alustojen täydellinen kaataminen, koska ne *kieltäytyvät* sensuroimasta edellä mainittua.  En tiedä, mikä on askel 4, mutta seuraavien askelten, jotka vain kiihtyvät vuoden 2020 vaaleja lähestyttäessä, pitäisi aiheuttaa kylmiä väreitä kaikille, jotka vielä arvostavat sananvapautta.</w:t>
      </w:r>
    </w:p>
    <w:p>
      <w:r>
        <w:rPr>
          <w:b/>
          <w:u w:val="single"/>
        </w:rPr>
        <w:t xml:space="preserve">131144</w:t>
      </w:r>
    </w:p>
    <w:p>
      <w:r>
        <w:t xml:space="preserve">4.</w:t>
        <w:tab/>
        <w:tab/>
        <w:tab/>
        <w:t xml:space="preserve">Vaihe 4 on totalitaarinen valtio, jossa hallitus ei vastaa kenellekään, se on sidoksissa yhtiöihin (itse asiassa yhtiöt &gt; hallitukset), syntyy velka yhtiölle ja se on maksettava ensin pois. Hetkinen, tulipa mieleeni jotain.</w:t>
      </w:r>
    </w:p>
    <w:p>
      <w:r>
        <w:rPr>
          <w:b/>
          <w:u w:val="single"/>
        </w:rPr>
        <w:t xml:space="preserve">131145</w:t>
      </w:r>
    </w:p>
    <w:p>
      <w:r>
        <w:t xml:space="preserve">5.</w:t>
        <w:tab/>
        <w:tab/>
        <w:tab/>
        <w:tab/>
        <w:t xml:space="preserve">Tarkoitat kai sitä Cyberpunk 2077 -peliä</w:t>
      </w:r>
    </w:p>
    <w:p>
      <w:r>
        <w:rPr>
          <w:b/>
          <w:u w:val="single"/>
        </w:rPr>
        <w:t xml:space="preserve">131146</w:t>
      </w:r>
    </w:p>
    <w:p>
      <w:r>
        <w:t xml:space="preserve">6.</w:t>
        <w:tab/>
        <w:tab/>
        <w:tab/>
        <w:tab/>
        <w:tab/>
        <w:t xml:space="preserve">Kuin jos, kaveri. Pelkäänpä, että se on väistämätön tulevaisuus.</w:t>
      </w:r>
    </w:p>
    <w:p>
      <w:r>
        <w:rPr>
          <w:b/>
          <w:u w:val="single"/>
        </w:rPr>
        <w:t xml:space="preserve">131147</w:t>
      </w:r>
    </w:p>
    <w:p>
      <w:r>
        <w:t xml:space="preserve">1. [poistettu]</w:t>
      </w:r>
    </w:p>
    <w:p>
      <w:r>
        <w:rPr>
          <w:b/>
          <w:u w:val="single"/>
        </w:rPr>
        <w:t xml:space="preserve">131148</w:t>
      </w:r>
    </w:p>
    <w:p>
      <w:r>
        <w:t xml:space="preserve">2.</w:t>
        <w:tab/>
        <w:t xml:space="preserve">Mene vielä pidemmälle: &gt;Vagina on vauvojen jakelija &gt;Kuka tahansa, joka pitää tuota seksikkäänä, tarvitsee psykologista apua.</w:t>
      </w:r>
    </w:p>
    <w:p>
      <w:r>
        <w:rPr>
          <w:b/>
          <w:u w:val="single"/>
        </w:rPr>
        <w:t xml:space="preserve">131149</w:t>
      </w:r>
    </w:p>
    <w:p>
      <w:r>
        <w:t xml:space="preserve">3.</w:t>
        <w:tab/>
        <w:tab/>
        <w:t xml:space="preserve">Penis on vain raiskauksen väline.  Jokainen, joka pitää sitä seksikkäänä, tarvitsee psykologista apua.</w:t>
      </w:r>
    </w:p>
    <w:p>
      <w:r>
        <w:rPr>
          <w:b/>
          <w:u w:val="single"/>
        </w:rPr>
        <w:t xml:space="preserve">131150</w:t>
      </w:r>
    </w:p>
    <w:p>
      <w:r>
        <w:t xml:space="preserve">4.</w:t>
        <w:tab/>
        <w:tab/>
        <w:tab/>
        <w:t xml:space="preserve">Viehättävät kasvot korreloivat vain vähän lisääntymisterveyden kanssa.  Jokainen, joka pitää sitä seksikkäänä, tarvitsee psykologista apua.</w:t>
      </w:r>
    </w:p>
    <w:p>
      <w:r>
        <w:rPr>
          <w:b/>
          <w:u w:val="single"/>
        </w:rPr>
        <w:t xml:space="preserve">131151</w:t>
      </w:r>
    </w:p>
    <w:p>
      <w:r>
        <w:t xml:space="preserve">5.</w:t>
        <w:tab/>
        <w:tab/>
        <w:tab/>
        <w:tab/>
        <w:t xml:space="preserve">Hyvällä persoonallisuudella ei ole mitään tekemistä lisääntymiskyvyn kanssa. Jokainen, joka pitää sitä seksikkäänä, tarvitsee psykologista apua.</w:t>
      </w:r>
    </w:p>
    <w:p>
      <w:r>
        <w:rPr>
          <w:b/>
          <w:u w:val="single"/>
        </w:rPr>
        <w:t xml:space="preserve">131152</w:t>
      </w:r>
    </w:p>
    <w:p>
      <w:r>
        <w:t xml:space="preserve">6.</w:t>
        <w:tab/>
        <w:tab/>
        <w:tab/>
        <w:tab/>
        <w:tab/>
        <w:t xml:space="preserve">Se oli täysin typerää</w:t>
      </w:r>
    </w:p>
    <w:p>
      <w:r>
        <w:rPr>
          <w:b/>
          <w:u w:val="single"/>
        </w:rPr>
        <w:t xml:space="preserve">131153</w:t>
      </w:r>
    </w:p>
    <w:p>
      <w:r>
        <w:t xml:space="preserve">7.</w:t>
        <w:tab/>
        <w:tab/>
        <w:tab/>
        <w:tab/>
        <w:tab/>
        <w:tab/>
        <w:t xml:space="preserve">Niinkö? Pidätkö siitä, senkin vitun jälkeenjäänyt?</w:t>
      </w:r>
    </w:p>
    <w:p>
      <w:r>
        <w:rPr>
          <w:b/>
          <w:u w:val="single"/>
        </w:rPr>
        <w:t xml:space="preserve">131154</w:t>
      </w:r>
    </w:p>
    <w:p>
      <w:r>
        <w:t xml:space="preserve">8.</w:t>
        <w:tab/>
        <w:tab/>
        <w:tab/>
        <w:tab/>
        <w:tab/>
        <w:tab/>
        <w:tab/>
        <w:t xml:space="preserve">Minunlaistani likaista puhetta!   Minä ja tyttöni menimme molemmat sekaisin tuosta kohdasta 😂.</w:t>
      </w:r>
    </w:p>
    <w:p>
      <w:r>
        <w:rPr>
          <w:b/>
          <w:u w:val="single"/>
        </w:rPr>
        <w:t xml:space="preserve">131155</w:t>
      </w:r>
    </w:p>
    <w:p>
      <w:r>
        <w:t xml:space="preserve">1. Mikä kauhea häpeä.... LOL.  Minusta on älytöntä, että poliisi voi varoittaa ihmisiä twiittien takia, eihän se nyt ole niin kuin hän olisi vakavasti uhannut tappaa jonkun tai jotain, mutta schadenfreude on tässä tapauksessa vahvaa. Tämä tyyppi on niin kusipää, että en voi olla osoittamatta ja nauraa tälle.</w:t>
      </w:r>
    </w:p>
    <w:p>
      <w:r>
        <w:rPr>
          <w:b/>
          <w:u w:val="single"/>
        </w:rPr>
        <w:t xml:space="preserve">131156</w:t>
      </w:r>
    </w:p>
    <w:p>
      <w:r>
        <w:t xml:space="preserve">2.</w:t>
        <w:tab/>
        <w:t xml:space="preserve">Mies puhui hyvin kiihkeästi sen puolesta, että puhe on rikos, joka edellyttää poliisin puuttumista asiaan. Olen kauhean huolissani siitä, että tällainen on edelleen rikos Yhdistyneessä kuningaskunnassa, mutta nähdäkseni Linehanin pitäisi olla tyytyväinen siihen, että hän sai haluamansa.</w:t>
      </w:r>
    </w:p>
    <w:p>
      <w:r>
        <w:rPr>
          <w:b/>
          <w:u w:val="single"/>
        </w:rPr>
        <w:t xml:space="preserve">131157</w:t>
      </w:r>
    </w:p>
    <w:p>
      <w:r>
        <w:t xml:space="preserve">3.</w:t>
        <w:tab/>
        <w:tab/>
        <w:t xml:space="preserve">Niiden, jotka uskovat sananvastaiseen lainsäädäntöön, on saatava tuntea sen täysi hyöty.</w:t>
      </w:r>
    </w:p>
    <w:p>
      <w:r>
        <w:rPr>
          <w:b/>
          <w:u w:val="single"/>
        </w:rPr>
        <w:t xml:space="preserve">131158</w:t>
      </w:r>
    </w:p>
    <w:p>
      <w:r>
        <w:t xml:space="preserve">4.</w:t>
        <w:tab/>
        <w:tab/>
        <w:tab/>
        <w:t xml:space="preserve">Niin hupaisaa kuin se onkin, nuo sananvastaiset lait ovat edelleen voimassa sen jälkeen, kun olemme kaikki nauraneet ääliölle, joka on saanut niillä turpaansa. Ne ovat väline keskustelun ja ajatusten valvomiseksi rikosoikeusjärjestelmän koko voimalla; se oli väärin, kun niitä käytettiin Dankulaan, ja se on väärin nyt, vihaammepa häntä tai emme. Nauttikaa toki hetki schadefreudea, mutta muistakaa, mitä tämä edustaa.</w:t>
      </w:r>
    </w:p>
    <w:p>
      <w:r>
        <w:rPr>
          <w:b/>
          <w:u w:val="single"/>
        </w:rPr>
        <w:t xml:space="preserve">131159</w:t>
      </w:r>
    </w:p>
    <w:p>
      <w:r>
        <w:t xml:space="preserve">5.</w:t>
        <w:tab/>
        <w:tab/>
        <w:tab/>
        <w:tab/>
        <w:t xml:space="preserve">Se edustaa niitä ihmisiä, jotka laittavat nämä typerät säännöt ja tukevat niitä, jotka oppivat, miksi ne ovat vitun jälkeenjääneen näköisiä. Ja toivottavasti he vastustavat sääntöjä, koska, yllätys, ne koskevat heitäkin.   Joskus ihmiset alkavat ymmärtää, miksi jokin asia on huono, vasta kun se vaikuttaa heihin henkilökohtaisesti. Jos he ovat immuuneja tai tuntevat itsensä immuuneiksi, he eivät välitä. Siksi olemme tässä tilanteessa.</w:t>
      </w:r>
    </w:p>
    <w:p>
      <w:r>
        <w:rPr>
          <w:b/>
          <w:u w:val="single"/>
        </w:rPr>
        <w:t xml:space="preserve">131160</w:t>
      </w:r>
    </w:p>
    <w:p>
      <w:r>
        <w:t xml:space="preserve">6.</w:t>
        <w:tab/>
        <w:tab/>
        <w:tab/>
        <w:tab/>
        <w:tab/>
        <w:t xml:space="preserve">Yksi parhaista tavoista kumota huonot lait tai säännöt on varmistaa, että niitä sovelletaan täysimääräisesti kaikkiin aina.</w:t>
      </w:r>
    </w:p>
    <w:p>
      <w:r>
        <w:rPr>
          <w:b/>
          <w:u w:val="single"/>
        </w:rPr>
        <w:t xml:space="preserve">131161</w:t>
      </w:r>
    </w:p>
    <w:p>
      <w:r>
        <w:t xml:space="preserve">7.</w:t>
        <w:tab/>
        <w:tab/>
        <w:tab/>
        <w:tab/>
        <w:t xml:space="preserve">Haluamme, että hän saa punaisia pillejä.  Todennäköisesti näin ei tapahdu, mutta tässä on toivoa.  Hän on ilmeisesti suojellut twiittejään pelosta, joten syvällä sisimmässään hän on luultavasti samaa mieltä kanssamme.</w:t>
      </w:r>
    </w:p>
    <w:p>
      <w:r>
        <w:rPr>
          <w:b/>
          <w:u w:val="single"/>
        </w:rPr>
        <w:t xml:space="preserve">131162</w:t>
      </w:r>
    </w:p>
    <w:p>
      <w:r>
        <w:t xml:space="preserve">8.</w:t>
        <w:tab/>
        <w:tab/>
        <w:tab/>
        <w:tab/>
        <w:tab/>
        <w:t xml:space="preserve">Henkilökohtaisesti tyytyisin siihen, että hän vain yksinkertaisesti vähentäisi sitä hieman. Myöntää, että täysillä "herääminen" on kauhea asia. Että on olemassa joitakin perustavanlaatuisia asioita, joiden taakse sosiaalista oikeudenmukaisuutta ajavat ihmiset panevat painonsa ja jotka ovat häkellyttävän huonoja ideoita.</w:t>
      </w:r>
    </w:p>
    <w:p>
      <w:r>
        <w:rPr>
          <w:b/>
          <w:u w:val="single"/>
        </w:rPr>
        <w:t xml:space="preserve">131163</w:t>
      </w:r>
    </w:p>
    <w:p>
      <w:r>
        <w:t xml:space="preserve">9.</w:t>
        <w:tab/>
        <w:tab/>
        <w:tab/>
        <w:tab/>
        <w:tab/>
        <w:tab/>
        <w:t xml:space="preserve">Hän ei luultavasti tee niin.  Hän on liian tyhmä siihen.  Hän poistaa Twitterinsä ennen sitä.</w:t>
      </w:r>
    </w:p>
    <w:p>
      <w:r>
        <w:rPr>
          <w:b/>
          <w:u w:val="single"/>
        </w:rPr>
        <w:t xml:space="preserve">131164</w:t>
      </w:r>
    </w:p>
    <w:p>
      <w:r>
        <w:t xml:space="preserve">1. Hän on nyt kuuluisa lapsia hakkaava kusipää.</w:t>
      </w:r>
    </w:p>
    <w:p>
      <w:r>
        <w:rPr>
          <w:b/>
          <w:u w:val="single"/>
        </w:rPr>
        <w:t xml:space="preserve">131165</w:t>
      </w:r>
    </w:p>
    <w:p>
      <w:r>
        <w:t xml:space="preserve">2.</w:t>
        <w:tab/>
        <w:t xml:space="preserve">Pahin mulkku tässä tarinassa on nynnyn pieksämä tuomari...</w:t>
      </w:r>
    </w:p>
    <w:p>
      <w:r>
        <w:rPr>
          <w:b/>
          <w:u w:val="single"/>
        </w:rPr>
        <w:t xml:space="preserve">131166</w:t>
      </w:r>
    </w:p>
    <w:p>
      <w:r>
        <w:t xml:space="preserve">3.</w:t>
        <w:tab/>
        <w:tab/>
        <w:t xml:space="preserve">Kaikki Australian tuomarit ovat samanlaisia.</w:t>
      </w:r>
    </w:p>
    <w:p>
      <w:r>
        <w:rPr>
          <w:b/>
          <w:u w:val="single"/>
        </w:rPr>
        <w:t xml:space="preserve">131167</w:t>
      </w:r>
    </w:p>
    <w:p>
      <w:r>
        <w:t xml:space="preserve">4.</w:t>
        <w:tab/>
        <w:tab/>
        <w:tab/>
        <w:t xml:space="preserve">Onko jokainen heistä ammattimainen aisankannattaja ja kynnysmatto?</w:t>
      </w:r>
    </w:p>
    <w:p>
      <w:r>
        <w:rPr>
          <w:b/>
          <w:u w:val="single"/>
        </w:rPr>
        <w:t xml:space="preserve">131168</w:t>
      </w:r>
    </w:p>
    <w:p>
      <w:r>
        <w:t xml:space="preserve">5.</w:t>
        <w:tab/>
        <w:tab/>
        <w:tab/>
        <w:tab/>
        <w:t xml:space="preserve">Kyllä, kyllä ja kyllä. Paitsi että he eivät ole kynnysmattoja, vaan kaikki ovat ideologisia feministejä.</w:t>
      </w:r>
    </w:p>
    <w:p>
      <w:r>
        <w:rPr>
          <w:b/>
          <w:u w:val="single"/>
        </w:rPr>
        <w:t xml:space="preserve">131169</w:t>
      </w:r>
    </w:p>
    <w:p>
      <w:r>
        <w:t xml:space="preserve">6.</w:t>
        <w:tab/>
        <w:tab/>
        <w:tab/>
        <w:tab/>
        <w:tab/>
        <w:t xml:space="preserve">Sama asia.</w:t>
      </w:r>
    </w:p>
    <w:p>
      <w:r>
        <w:rPr>
          <w:b/>
          <w:u w:val="single"/>
        </w:rPr>
        <w:t xml:space="preserve">131170</w:t>
      </w:r>
    </w:p>
    <w:p>
      <w:r>
        <w:t xml:space="preserve">7.</w:t>
        <w:tab/>
        <w:tab/>
        <w:tab/>
        <w:tab/>
        <w:tab/>
        <w:tab/>
        <w:t xml:space="preserve">Ainoastaan silloin, kun on kyse lasten raiskauksesta tai hyväksikäytöstä tuomittavista kusipäistä.  Näkisittepä ne, kun huora on varastanut rahaa työpaikaltaan tai huijannut sosiaalitoimistoa!</w:t>
      </w:r>
    </w:p>
    <w:p>
      <w:r>
        <w:rPr>
          <w:b/>
          <w:u w:val="single"/>
        </w:rPr>
        <w:t xml:space="preserve">131171</w:t>
      </w:r>
    </w:p>
    <w:p>
      <w:r>
        <w:t xml:space="preserve">1. Ympärileikkaus vähentää HIV:n tartuntamahdollisuuksia jopa 60 %, ja Afrikassa ja muutamilla muilla alueilla hiv on täysin tuhoutunut.   En tiedä pitäisikö sitä tehdä lapsille, mutta se on varmasti hyvä asia tyrkyttää teini-ikäisille/aikuisille näillä alueilla, joilla riski on erittäin suuri. https://scholar.google.com/scholar?q=circumcision+hiv+riski&amp;hl=en&amp;as_sdt=0&amp;as_vis=1&amp;oi=scholart#d=gs_qabs&amp;p=&amp;u=%23p%3DLUcI7IeK-LcJ</w:t>
      </w:r>
    </w:p>
    <w:p>
      <w:r>
        <w:rPr>
          <w:b/>
          <w:u w:val="single"/>
        </w:rPr>
        <w:t xml:space="preserve">131172</w:t>
      </w:r>
    </w:p>
    <w:p>
      <w:r>
        <w:t xml:space="preserve">2.</w:t>
        <w:tab/>
        <w:t xml:space="preserve">Ympärileikkaus on ainoa leikkaus, jolla etsitään ongelmaa.  HIV on käyttäytymiseen liittyvä ongelma, ei anatominen.    Yhdysvalloissa on korkein HIV- ja ympärileikkausaste.    Ympärileikkaus suojaa HIV:ltä vain silloin, kun puolueelliset tutkijat manipuloivat tietoja, jotta siitä näyttäisi olevan jotain hyötyä.</w:t>
      </w:r>
    </w:p>
    <w:p>
      <w:r>
        <w:rPr>
          <w:b/>
          <w:u w:val="single"/>
        </w:rPr>
        <w:t xml:space="preserve">131173</w:t>
      </w:r>
    </w:p>
    <w:p>
      <w:r>
        <w:t xml:space="preserve">3.</w:t>
        <w:tab/>
        <w:tab/>
        <w:t xml:space="preserve">Se ei ole käyttäytymisongelma monissa Afrikan osissa. Kyse on yksinkertaisesti seksin harrastamisesta.   Kolme maata on yli 20 prosenttia.</w:t>
      </w:r>
    </w:p>
    <w:p>
      <w:r>
        <w:rPr>
          <w:b/>
          <w:u w:val="single"/>
        </w:rPr>
        <w:t xml:space="preserve">131174</w:t>
      </w:r>
    </w:p>
    <w:p>
      <w:r>
        <w:t xml:space="preserve">4.</w:t>
        <w:tab/>
        <w:tab/>
        <w:tab/>
        <w:t xml:space="preserve">Kyse on käyttäytymiseen liittyvästä ongelmasta.  1.  Pidättäydy seksistä 2.  Jos harrastat seksiä, käytä suojaa 3.  Harrasta seksiä vain yksiavioisessa parisuhteessa HIV-negatiivisten kumppanien kanssa Ruumiinosien leikkaaminen on melko barbaarinen tapa yrittää ehkäistä tauteja Ehkä meidän pitäisi leikata tyttölasten rintanuput pois rintasyövän ehkäisemiseksi?  Eihän niitä oikeastaan tarvita.</w:t>
      </w:r>
    </w:p>
    <w:p>
      <w:r>
        <w:rPr>
          <w:b/>
          <w:u w:val="single"/>
        </w:rPr>
        <w:t xml:space="preserve">131175</w:t>
      </w:r>
    </w:p>
    <w:p>
      <w:r>
        <w:t xml:space="preserve">5.</w:t>
        <w:tab/>
        <w:tab/>
        <w:tab/>
        <w:tab/>
        <w:t xml:space="preserve">Seksistä pidättäytyminen on epänormaalia käyttäytymistä.      Se ei ole kuten meillä, jossa lähes kaikki tapaukset tulevat riskiseksistä.  Yli 20 prosentilla kansasta on tauti.</w:t>
      </w:r>
    </w:p>
    <w:p>
      <w:r>
        <w:rPr>
          <w:b/>
          <w:u w:val="single"/>
        </w:rPr>
        <w:t xml:space="preserve">131176</w:t>
      </w:r>
    </w:p>
    <w:p>
      <w:r>
        <w:t xml:space="preserve">6.</w:t>
        <w:tab/>
        <w:tab/>
        <w:tab/>
        <w:tab/>
        <w:tab/>
        <w:t xml:space="preserve">esinahan katkaiseminen ei vähennä HIV:tä, vaan on muutettava käyttäytymistä Annat uskottavuutta pseudotieteellisille tutkimuksille, joissa tartutaan oljenkorsiin yrittäen keksiä jotain hyötyä ympärileikkauksesta.  Se on aina ollut paskapuhetta, joka on pakotettu lapsille tai pakotettu kouluttamattomille.  Ehkä meidän pitäisi leikata myös naisilta suuret häpyhuulet, koska se voisi mahdollisesti vähentää hiv-tartuntoja?  Se voisi hyvinkin vähentää HIV:n määrää, mutta emme tee sitä, koska se on barbaarista.</w:t>
      </w:r>
    </w:p>
    <w:p>
      <w:r>
        <w:rPr>
          <w:b/>
          <w:u w:val="single"/>
        </w:rPr>
        <w:t xml:space="preserve">131177</w:t>
      </w:r>
    </w:p>
    <w:p>
      <w:r>
        <w:t xml:space="preserve">7.</w:t>
        <w:tab/>
        <w:tab/>
        <w:tab/>
        <w:tab/>
        <w:tab/>
        <w:tab/>
        <w:t xml:space="preserve"> Näitä miehiä ja naisia kuolee erittäin paljon.  Meidän pitäisi kannustaa kaikkia vaihtoehtoja, joilla vähennetään</w:t>
      </w:r>
    </w:p>
    <w:p>
      <w:r>
        <w:rPr>
          <w:b/>
          <w:u w:val="single"/>
        </w:rPr>
        <w:t xml:space="preserve">131178</w:t>
      </w:r>
    </w:p>
    <w:p>
      <w:r>
        <w:t xml:space="preserve">8.</w:t>
        <w:tab/>
        <w:tab/>
        <w:tab/>
        <w:tab/>
        <w:tab/>
        <w:tab/>
        <w:tab/>
        <w:t xml:space="preserve">niin leikataan tai ommellaan heidän sukupuolielimensä pois. 0 %.  Muuten leikataan myös naisilta osia pois, kuten häpyhuulet, koska niissä on myös kudosta, joka välittää sukupuolitauteja (limakalvot), kuten esinahassakin.</w:t>
      </w:r>
    </w:p>
    <w:p>
      <w:r>
        <w:rPr>
          <w:b/>
          <w:u w:val="single"/>
        </w:rPr>
        <w:t xml:space="preserve">131179</w:t>
      </w:r>
    </w:p>
    <w:p>
      <w:r>
        <w:t xml:space="preserve">9.</w:t>
        <w:tab/>
        <w:tab/>
        <w:tab/>
        <w:tab/>
        <w:tab/>
        <w:tab/>
        <w:tab/>
        <w:tab/>
        <w:t xml:space="preserve">Miksi vastustat sitä, että ihmiset valitsevat?</w:t>
      </w:r>
    </w:p>
    <w:p>
      <w:r>
        <w:rPr>
          <w:b/>
          <w:u w:val="single"/>
        </w:rPr>
        <w:t xml:space="preserve">131180</w:t>
      </w:r>
    </w:p>
    <w:p>
      <w:r>
        <w:t xml:space="preserve">10.</w:t>
        <w:tab/>
        <w:tab/>
        <w:tab/>
        <w:tab/>
        <w:tab/>
        <w:tab/>
        <w:tab/>
        <w:tab/>
        <w:tab/>
        <w:t xml:space="preserve">Valitsiko tuo lapsi? Vai oliko joku muu valinnut hänen puolestaan? Minun ruumiini, minun valintani, muistakaa...   Edit: Olen jälkeenjäänyt, vastasin väärälle tyypille. Rankaisen itseäni jälkeenjääneisyydestäni myöhemmin.</w:t>
      </w:r>
    </w:p>
    <w:p>
      <w:r>
        <w:rPr>
          <w:b/>
          <w:u w:val="single"/>
        </w:rPr>
        <w:t xml:space="preserve">131181</w:t>
      </w:r>
    </w:p>
    <w:p>
      <w:r>
        <w:t xml:space="preserve">11.</w:t>
        <w:tab/>
        <w:tab/>
        <w:tab/>
        <w:tab/>
        <w:tab/>
        <w:tab/>
        <w:tab/>
        <w:tab/>
        <w:tab/>
        <w:tab/>
        <w:t xml:space="preserve">Oletko lukenut yhtään viestiäni?</w:t>
      </w:r>
    </w:p>
    <w:p>
      <w:r>
        <w:rPr>
          <w:b/>
          <w:u w:val="single"/>
        </w:rPr>
        <w:t xml:space="preserve">131182</w:t>
      </w:r>
    </w:p>
    <w:p>
      <w:r>
        <w:t xml:space="preserve">12.</w:t>
        <w:tab/>
        <w:tab/>
        <w:tab/>
        <w:tab/>
        <w:tab/>
        <w:tab/>
        <w:tab/>
        <w:tab/>
        <w:tab/>
        <w:tab/>
        <w:tab/>
        <w:t xml:space="preserve">Väärä mies, anteeksi. Joo mun ongelma afrikan juttujen kanssa on se, että he eivät usein anna miesten valita usein he [kidnappaavat lapsia tai aikuisia ja pakottavat heidät](https://www.tandfonline.com/doi/abs/10.1080/00020184.2018.1452850?scroll=top&amp;needAccess=true&amp;journalCode=cast20) joko se tai sitten he eivät saa hyvää tietoa (monille kerrotaan, että he EIVÄT VOI saada HIV:tä jos heitä leikataan) ja levittävät sitä enemmän.</w:t>
      </w:r>
    </w:p>
    <w:p>
      <w:r>
        <w:rPr>
          <w:b/>
          <w:u w:val="single"/>
        </w:rPr>
        <w:t xml:space="preserve">131183</w:t>
      </w:r>
    </w:p>
    <w:p>
      <w:r>
        <w:t xml:space="preserve">1. Tämä ei ole pussypassi... Mies oli väärässä ja nainen saattoi kiistatta puolustaa omaisuuttaan.   Se, että äiti varasti parkkipaikan, ei tee miehestä oikeaa sitä, että hän hakkaa heidän autoaan kuin ylikasvanut pikkulapsi, eikä myöskään sitä, että hän hakkaa naista turpaan vastauksena lyöntiin (laki sallii puolustautumisen, mutta vain siinä määrin kuin se eskaloituu; hänen päänsä hakkaaminen toista autoa vasten ylittää tuon kynnyksen tarpeettomasti.  Toinen esimerkki olisi kuin vetäisi veitsen ja puukottaisi jotakuta, joka on kerran läpsäissyt sinua).</w:t>
      </w:r>
    </w:p>
    <w:p>
      <w:r>
        <w:rPr>
          <w:b/>
          <w:u w:val="single"/>
        </w:rPr>
        <w:t xml:space="preserve">131184</w:t>
      </w:r>
    </w:p>
    <w:p>
      <w:r>
        <w:t xml:space="preserve">2.</w:t>
        <w:tab/>
        <w:t xml:space="preserve">Et voi sanoa, että hän puolusti omaisuuttaan, koska mies käveli pois heti potkaistuaan heidän ajoneuvoaan.  Kaikki sen jälkeen toteutetut toimet ovat täysin erillinen tapahtuma, ja ne olisi perusteltava ajoneuvon potkimisesta riippumatta.  Se on kuin jos joku löisi sinua ja alkaisi sitten kävellä pois. Et puolusta itseäsi, jos vain hyökkäät hänen selkäänsä, koska uhka on jo loppunut ja luot aktiivisesti etäisyyttä, mikä vähenee asteittain ja nopeasti kaikenlaisen tulevan uhan mahdollisuus.</w:t>
      </w:r>
    </w:p>
    <w:p>
      <w:r>
        <w:rPr>
          <w:b/>
          <w:u w:val="single"/>
        </w:rPr>
        <w:t xml:space="preserve">131185</w:t>
      </w:r>
    </w:p>
    <w:p>
      <w:r>
        <w:t xml:space="preserve">3.</w:t>
        <w:tab/>
        <w:tab/>
        <w:t xml:space="preserve">Siitä huolimatta, miten tämä on pussypass?  Molemmat videolla esiintyvät henkilöt ovat kusipäitä (riippumatta siitä, onko heillä biologinen), ja molemmat ansaitsevat kohdata tekojensa seuraukset.</w:t>
      </w:r>
    </w:p>
    <w:p>
      <w:r>
        <w:rPr>
          <w:b/>
          <w:u w:val="single"/>
        </w:rPr>
        <w:t xml:space="preserve">131186</w:t>
      </w:r>
    </w:p>
    <w:p>
      <w:r>
        <w:t xml:space="preserve">4.</w:t>
        <w:tab/>
        <w:tab/>
        <w:tab/>
        <w:t xml:space="preserve">Sovittu. Tarkoitin vain sitä, että hän ei puolustanut mitään, ei itseään eikä omaisuuttaan.  Mutta samaan aikaan se, että hän löi häntä takaisin niin kohtuuttomasti (minun käsitykseni mukaan) kuin hän teki, oli yhtä lailla tarpeetonta. Hänen asemaansa on täysin mahdotonta perustella. Hän voisi väittää, että hän tunsi itsensä uhatuksi, kun nainen lähestyi häntä ja löi häntä, ja että hänen oli puolustettava itseään. Kun uhka oli kuitenkin selvästi poistunut, hänen olisi pitänyt arvioida asia uudelleen.</w:t>
      </w:r>
    </w:p>
    <w:p>
      <w:r>
        <w:rPr>
          <w:b/>
          <w:u w:val="single"/>
        </w:rPr>
        <w:t xml:space="preserve">131187</w:t>
      </w:r>
    </w:p>
    <w:p>
      <w:r>
        <w:t xml:space="preserve">5.</w:t>
        <w:tab/>
        <w:tab/>
        <w:tab/>
        <w:tab/>
        <w:t xml:space="preserve">Juuri siksi tämä ei ole pillupassi.  Tämä on jälleen yksi esimerkki siitä, että jotkut ihmiset eivät selvästikään lue tämän alaryhmän sääntöjä ennen postausta. edit: katso tästä "Kaikki postaukset, joissa näytetään fyysistä väkivaltaa naista kohtaan, jota ei ole yllytetty, tai liiallista kostoa yllytykseen, poistetaan.". Ilmoita, jos näet tämän säännön rikkomisen.""</w:t>
      </w:r>
    </w:p>
    <w:p>
      <w:r>
        <w:rPr>
          <w:b/>
          <w:u w:val="single"/>
        </w:rPr>
        <w:t xml:space="preserve">131188</w:t>
      </w:r>
    </w:p>
    <w:p>
      <w:r>
        <w:t xml:space="preserve">6.</w:t>
        <w:tab/>
        <w:tab/>
        <w:tab/>
        <w:tab/>
        <w:tab/>
        <w:t xml:space="preserve">Kiellän täten pillupassisi, koska olen sertifioitu pillutarkastaja.</w:t>
      </w:r>
    </w:p>
    <w:p>
      <w:r>
        <w:rPr>
          <w:b/>
          <w:u w:val="single"/>
        </w:rPr>
        <w:t xml:space="preserve">131189</w:t>
      </w:r>
    </w:p>
    <w:p>
      <w:r>
        <w:t xml:space="preserve">7.</w:t>
        <w:tab/>
        <w:tab/>
        <w:tab/>
        <w:tab/>
        <w:tab/>
        <w:tab/>
        <w:t xml:space="preserve">Jos sanon, että tämä ei ole pillupassin epääminen, se ei tarkoita, että olen laajentamassa sitä, senkin hölmö. Molemmat olivat kusipäisiä ja heidät pitäisi pidättää tutkinnan jälkeen.</w:t>
      </w:r>
    </w:p>
    <w:p>
      <w:r>
        <w:rPr>
          <w:b/>
          <w:u w:val="single"/>
        </w:rPr>
        <w:t xml:space="preserve">131190</w:t>
      </w:r>
    </w:p>
    <w:p>
      <w:r>
        <w:t xml:space="preserve">8.</w:t>
        <w:tab/>
        <w:tab/>
        <w:tab/>
        <w:tab/>
        <w:tab/>
        <w:tab/>
        <w:tab/>
        <w:t xml:space="preserve">De nied</w:t>
      </w:r>
    </w:p>
    <w:p>
      <w:r>
        <w:rPr>
          <w:b/>
          <w:u w:val="single"/>
        </w:rPr>
        <w:t xml:space="preserve">131191</w:t>
      </w:r>
    </w:p>
    <w:p>
      <w:r>
        <w:t xml:space="preserve">9.</w:t>
        <w:tab/>
        <w:tab/>
        <w:tab/>
        <w:tab/>
        <w:tab/>
        <w:tab/>
        <w:tab/>
        <w:tab/>
        <w:t xml:space="preserve">Kewl story 'brah'</w:t>
      </w:r>
    </w:p>
    <w:p>
      <w:r>
        <w:rPr>
          <w:b/>
          <w:u w:val="single"/>
        </w:rPr>
        <w:t xml:space="preserve">131192</w:t>
      </w:r>
    </w:p>
    <w:p>
      <w:r>
        <w:t xml:space="preserve">1. Tämä ei ole PPD.  Se olisi, jos tämä rasistinen kusipää todella joutuisi eroamaan.  Koska hän on musta nainen, hän saa pitää työnsä.   Pussy pass ja race pass vahvistettu!</w:t>
      </w:r>
    </w:p>
    <w:p>
      <w:r>
        <w:rPr>
          <w:b/>
          <w:u w:val="single"/>
        </w:rPr>
        <w:t xml:space="preserve">131193</w:t>
      </w:r>
    </w:p>
    <w:p>
      <w:r>
        <w:t xml:space="preserve">2.</w:t>
        <w:tab/>
        <w:t xml:space="preserve">Vähemmistön viha ja rasismi eivät ole vihaa ja rasismia. Etkö saanut muistutusta?</w:t>
      </w:r>
    </w:p>
    <w:p>
      <w:r>
        <w:rPr>
          <w:b/>
          <w:u w:val="single"/>
        </w:rPr>
        <w:t xml:space="preserve">131194</w:t>
      </w:r>
    </w:p>
    <w:p>
      <w:r>
        <w:t xml:space="preserve">3.</w:t>
        <w:tab/>
        <w:tab/>
        <w:t xml:space="preserve">Hups!  Anteeksi, että unohdin.  Mustat eivät voi olla rasisteja, ja saavat tehdä rasistisia kommentteja ilman seurauksia.    Se on rasistista vain, jos se tulee valkoiselta mieheltä.</w:t>
      </w:r>
    </w:p>
    <w:p>
      <w:r>
        <w:rPr>
          <w:b/>
          <w:u w:val="single"/>
        </w:rPr>
        <w:t xml:space="preserve">131195</w:t>
      </w:r>
    </w:p>
    <w:p>
      <w:r>
        <w:t xml:space="preserve">4.</w:t>
        <w:tab/>
        <w:tab/>
        <w:tab/>
        <w:t xml:space="preserve">Nyt sinä opit. Musta mies murtautuu valkoisen miehen kotiin ja hänet ammutaan. Rasismia.  Valkoinen mies kävelee kadulla töihin ja musta mies ampuu häntä, ei mitään. En ole edes varma, lasketaanko näitä tilastoissa rikoksiksi.</w:t>
      </w:r>
    </w:p>
    <w:p>
      <w:r>
        <w:rPr>
          <w:b/>
          <w:u w:val="single"/>
        </w:rPr>
        <w:t xml:space="preserve">131196</w:t>
      </w:r>
    </w:p>
    <w:p>
      <w:r>
        <w:t xml:space="preserve">5.</w:t>
        <w:tab/>
        <w:tab/>
        <w:tab/>
        <w:tab/>
        <w:t xml:space="preserve">No, teidän on annettava minulle anteeksi, koska valkoihoisena en voi mitenkään ymmärtää rasismia.  Ja tietysti olen itsekin rasisti jo pelkästään valkoisena miehenä olemiseni vuoksi.   On väärin edes olettaa, että minulla voi olla mielipide asiasta.   Palaan takaisin tuntemaan syyllisyyttä siitä, mitä esi-isäni tekivät useita sukupolvia sitten ja mihin minulla ei ollut mitään tekemistä.</w:t>
      </w:r>
    </w:p>
    <w:p>
      <w:r>
        <w:rPr>
          <w:b/>
          <w:u w:val="single"/>
        </w:rPr>
        <w:t xml:space="preserve">131197</w:t>
      </w:r>
    </w:p>
    <w:p>
      <w:r>
        <w:t xml:space="preserve">6.</w:t>
        <w:tab/>
        <w:tab/>
        <w:tab/>
        <w:tab/>
        <w:tab/>
        <w:t xml:space="preserve">Siinäpä se etuoikeutesi taas on. Puhutte epäsäännöllisesti, eli puhutte. Eivätkö feminismi ja BLM opettaneet sinulle, että kaltaisiasi ei haluta ja että he ovat olleet suurin yksittäinen syy sortoon ja eriarvoisuuteen?  Unohdat, että Amerikka keksi orjuuden, jos jätät huomiotta sodan, jonka kävimme hävittääksemme sen.  Unohdat, että epätasa-arvon vuoksi länsimaiset valkoiset miehet ovat tukahduttaneet vaurauden ja edistyksen, sen lisäksi, että he ovat keksineet kaikki modernin historian tärkeimmät tekniset keksinnöt.  Unohdat, että SINUN kaltaisesi valkoiset miehet ovat riistäneet ja pitäneet alempana vähemmistöjä, homoseksuaaleja ja transihmisiä, jos et ota huomioon sitä tosiasiaa, että elämme ihmiskunnan historian suvaitsevaisimmassa kansakunnassa. häpeä sinulle ja kaikelle, mitä olet tehnyt.</w:t>
      </w:r>
    </w:p>
    <w:p>
      <w:r>
        <w:rPr>
          <w:b/>
          <w:u w:val="single"/>
        </w:rPr>
        <w:t xml:space="preserve">131198</w:t>
      </w:r>
    </w:p>
    <w:p>
      <w:r>
        <w:t xml:space="preserve">7.</w:t>
        <w:tab/>
        <w:tab/>
        <w:tab/>
        <w:tab/>
        <w:tab/>
        <w:tab/>
        <w:t xml:space="preserve">Väitätkö todella, että sadattuhannet valkoiset miehet todella kuolivat, jotta MUUT ihmiset voisivat olla vapaita?  Se olisi ainoa kerta ihmiskunnan historiassa, kun jotain tällaista on tapahtunut.  Te varmasti vitsailette, herra!  Se olisi melkein kuin kokonainen tuomioistuin täynnä valkoisia miehiä olisi päättänyt, että kaikkien ihmisten on oltava tasa-arvoisia lain edessä, ja kokonainen kongressi täynnä valkoisia miehiä olisi hyväksynyt lakeja, jotka tekisivät siitä niin.   Tarkoitan, etten voi kuvitella valkoisten miesten luovan lakeja, jotka antavat laillisia etuoikeuksia ja erityiskohtelua naisille ja muille kuin valkoihoisille sellaisilla aloilla kuin korkeakouluihin pääsy ja palkkaaminen.  Ei, herra! Valkoiset miehet haluavat sortaa näitä ihmisiä, eivät auttaa heitä!  Se ei yksinkertaisesti voi olla totta! Valkoiset miehet eivät voi olla AINOAT ihmiset ihmiskunnan historiassa, jotka ovat luoneet yksilönvapaudet, tasa-arvon lain edessä, perustuslaillisen hallinnon ja demokratian. Varmasti näitä periaatteita löytyy myös maailman kauheasti sorretuista ei-valkoisista kulttuureista, jotka ovat niin paljon edistyneempiä!  En yksinkertaisesti voi uskoa sitä!  Olette täysin väärässä!  Valkoinen mieskulttuuri on pahan lähde, ei hyvän!</w:t>
      </w:r>
    </w:p>
    <w:p>
      <w:r>
        <w:rPr>
          <w:b/>
          <w:u w:val="single"/>
        </w:rPr>
        <w:t xml:space="preserve">131199</w:t>
      </w:r>
    </w:p>
    <w:p>
      <w:r>
        <w:t xml:space="preserve">8.</w:t>
        <w:tab/>
        <w:tab/>
        <w:tab/>
        <w:tab/>
        <w:tab/>
        <w:tab/>
        <w:tab/>
        <w:t xml:space="preserve">Vihdoinkin näet tosiasiat niin kuin haluamme sinun näkevän ne... Epäaitoina.</w:t>
      </w:r>
    </w:p>
    <w:p>
      <w:r>
        <w:rPr>
          <w:b/>
          <w:u w:val="single"/>
        </w:rPr>
        <w:t xml:space="preserve">131200</w:t>
      </w:r>
    </w:p>
    <w:p>
      <w:r>
        <w:t xml:space="preserve">9.</w:t>
        <w:tab/>
        <w:tab/>
        <w:tab/>
        <w:tab/>
        <w:tab/>
        <w:tab/>
        <w:tab/>
        <w:tab/>
        <w:t xml:space="preserve">No, ei ole kyse vain siitä, että minun on ymmärrettävä se, vaan mustien, muiden ei-valkoisten ja naisten on ehdottomasti opittava tämä.  Heitä on muistutettava siitä 24/7, ja sen on oltava kaikissa kouluissa opetettava vakiomuotoinen kertomus.   Valkoisten syyttäminen kaikista ongelmistanne on loistava tapa edetä kansana.</w:t>
      </w:r>
    </w:p>
    <w:p>
      <w:r>
        <w:rPr>
          <w:b/>
          <w:u w:val="single"/>
        </w:rPr>
        <w:t xml:space="preserve">131201</w:t>
      </w:r>
    </w:p>
    <w:p>
      <w:r>
        <w:t xml:space="preserve">10.</w:t>
        <w:tab/>
        <w:tab/>
        <w:tab/>
        <w:tab/>
        <w:tab/>
        <w:tab/>
        <w:tab/>
        <w:tab/>
        <w:tab/>
        <w:t xml:space="preserve">Odotamme reperaatioita pojalta. Best bee dat</w:t>
      </w:r>
    </w:p>
    <w:p>
      <w:r>
        <w:rPr>
          <w:b/>
          <w:u w:val="single"/>
        </w:rPr>
        <w:t xml:space="preserve">131202</w:t>
      </w:r>
    </w:p>
    <w:p>
      <w:r>
        <w:t xml:space="preserve">1. Ehkä valkoiset pelaajat auttavat tavalla, jolla on oikeasti merkitystä, kuten lahjoittamalla rahaa hyveiden osoittamisen sijaan.</w:t>
      </w:r>
    </w:p>
    <w:p>
      <w:r>
        <w:rPr>
          <w:b/>
          <w:u w:val="single"/>
        </w:rPr>
        <w:t xml:space="preserve">131203</w:t>
      </w:r>
    </w:p>
    <w:p>
      <w:r>
        <w:t xml:space="preserve">2.</w:t>
        <w:tab/>
        <w:t xml:space="preserve">Lahjoittaa rahaa kenelle? Ihmisille, jotka ampuvat takaisin poliisia vastaan?</w:t>
      </w:r>
    </w:p>
    <w:p>
      <w:r>
        <w:rPr>
          <w:b/>
          <w:u w:val="single"/>
        </w:rPr>
        <w:t xml:space="preserve">131204</w:t>
      </w:r>
    </w:p>
    <w:p>
      <w:r>
        <w:t xml:space="preserve">3.</w:t>
        <w:tab/>
        <w:tab/>
        <w:t xml:space="preserve">Uhrien perheet ja heidän asianajajansa, jotka yrittävät saada poliisit vastuuseen.</w:t>
      </w:r>
    </w:p>
    <w:p>
      <w:r>
        <w:rPr>
          <w:b/>
          <w:u w:val="single"/>
        </w:rPr>
        <w:t xml:space="preserve">131205</w:t>
      </w:r>
    </w:p>
    <w:p>
      <w:r>
        <w:t xml:space="preserve">4.</w:t>
        <w:tab/>
        <w:tab/>
        <w:tab/>
        <w:t xml:space="preserve">Pidän ajatuksestani enemmän, vaikka mikään näistä asioista ei tuo ketään takaisin kuolleista. Koulutus- ja palkkauskäytäntöjen uudistaminen ylhäältä alaspäin on ainoa näkemäni looginen ratkaisu, mutta se on tylsä, eikä kukaan halua koskea siihen.</w:t>
      </w:r>
    </w:p>
    <w:p>
      <w:r>
        <w:rPr>
          <w:b/>
          <w:u w:val="single"/>
        </w:rPr>
        <w:t xml:space="preserve">131206</w:t>
      </w:r>
    </w:p>
    <w:p>
      <w:r>
        <w:t xml:space="preserve">5.</w:t>
        <w:tab/>
        <w:tab/>
        <w:tab/>
        <w:tab/>
        <w:t xml:space="preserve">Murhan estäminen itsepuolustuksen avulla on hyvä asia. Voimmeko lahjoittaa puolustamaan ihmisiä, jotka laillisesti tappavat poliisin itsepuolustukseksi?</w:t>
      </w:r>
    </w:p>
    <w:p>
      <w:r>
        <w:rPr>
          <w:b/>
          <w:u w:val="single"/>
        </w:rPr>
        <w:t xml:space="preserve">131207</w:t>
      </w:r>
    </w:p>
    <w:p>
      <w:r>
        <w:t xml:space="preserve">6.</w:t>
        <w:tab/>
        <w:tab/>
        <w:tab/>
        <w:tab/>
        <w:tab/>
        <w:t xml:space="preserve">Lmao. Luulin, että kaikki ääliöt ovat r/politicsissa.</w:t>
      </w:r>
    </w:p>
    <w:p>
      <w:r>
        <w:rPr>
          <w:b/>
          <w:u w:val="single"/>
        </w:rPr>
        <w:t xml:space="preserve">131208</w:t>
      </w:r>
    </w:p>
    <w:p>
      <w:r>
        <w:t xml:space="preserve">7.</w:t>
        <w:tab/>
        <w:tab/>
        <w:tab/>
        <w:tab/>
        <w:tab/>
        <w:tab/>
        <w:t xml:space="preserve">Libertaristit eivät pärjää hyvin r/politiikassa.</w:t>
      </w:r>
    </w:p>
    <w:p>
      <w:r>
        <w:rPr>
          <w:b/>
          <w:u w:val="single"/>
        </w:rPr>
        <w:t xml:space="preserve">131209</w:t>
      </w:r>
    </w:p>
    <w:p>
      <w:r>
        <w:t xml:space="preserve">1. Mikä rasistinen kusipää</w:t>
      </w:r>
    </w:p>
    <w:p>
      <w:r>
        <w:rPr>
          <w:b/>
          <w:u w:val="single"/>
        </w:rPr>
        <w:t xml:space="preserve">131210</w:t>
      </w:r>
    </w:p>
    <w:p>
      <w:r>
        <w:t xml:space="preserve">1. Näin eilen televisiossa naisen, joka oli noin 70-vuotias ja jolla oli murtunut käsi, hän sanoi sairaalassa lääkäreille: "Saatan ottaa kipulääkkeitä, jos se sattuu pahasti", ja sitten on tämä ämmä, joka väittää, että kädenpuristus on niin kivulias, että se on väkivaltarikos. ....   Lisäksi artikkelin perusteella hän halusi myös selvityksen taloudellisista apurahoista. joten luultavasti siksi hän teki tämän paskan.</w:t>
      </w:r>
    </w:p>
    <w:p>
      <w:r>
        <w:rPr>
          <w:b/>
          <w:u w:val="single"/>
        </w:rPr>
        <w:t xml:space="preserve">131211</w:t>
      </w:r>
    </w:p>
    <w:p>
      <w:r>
        <w:t xml:space="preserve">2.</w:t>
        <w:tab/>
        <w:t xml:space="preserve">Isoäitini taloon murtauduttiin eräänä yönä. Hänen miehensä oli kuollut, ja hän asui yksin Hän nappasi sahatun. Löytää kaksi miestä olohuoneesta. Meni täysillä Ramboksi ja iski toista heistä. Häntä ammuttiin perseeseen 22:lla.   Murtovarkaat pakenivat. Mitään ei varastettu. Hänellä oli pari mahdollista epäiltyä mielessä, ja hän pilkkasi heitä nurmikoltaan. Voin vieläkin kuvitella, kuinka hän huusi kirosanoja ja osoitti persettään, kun tietyt autot ajoivat ohi. Hän sanoi aina *makes my ass wanna suck a lemon*, enkä vieläkään tiedä, mitä se tarkoitti.   Sen jälkeen kun häntä oli ammuttu perseeseen, hänen viittauksensa liittyivät yleensä perseeseen. Luulen, että hänelle kehittyi jonkinlainen vihainen perse-kompleksi lol Tarinan pointti: niitä ei enää tehdä niin kuin ennen.</w:t>
      </w:r>
    </w:p>
    <w:p>
      <w:r>
        <w:rPr>
          <w:b/>
          <w:u w:val="single"/>
        </w:rPr>
        <w:t xml:space="preserve">131212</w:t>
      </w:r>
    </w:p>
    <w:p>
      <w:r>
        <w:t xml:space="preserve">3.</w:t>
        <w:tab/>
        <w:tab/>
        <w:t xml:space="preserve">[r/thathappened](www.reddit.com/r/thathappened)</w:t>
      </w:r>
    </w:p>
    <w:p>
      <w:r>
        <w:rPr>
          <w:b/>
          <w:u w:val="single"/>
        </w:rPr>
        <w:t xml:space="preserve">131213</w:t>
      </w:r>
    </w:p>
    <w:p>
      <w:r>
        <w:t xml:space="preserve">4.</w:t>
        <w:tab/>
        <w:tab/>
        <w:tab/>
        <w:t xml:space="preserve">Tyyppi nainen, joka kasvoi sellaisessa köyhyydessä, että hänellä ei ollut aavistustakaan siitä, että suurta lamaa edes tapahtui Usko tai älä, on olemassa ihmisiä sen pienen laatikon ulkopuolella, jota katsot, jotka eivät ole kaltaisiasi ontuvia ironisia homoja.</w:t>
      </w:r>
    </w:p>
    <w:p>
      <w:r>
        <w:rPr>
          <w:b/>
          <w:u w:val="single"/>
        </w:rPr>
        <w:t xml:space="preserve">131214</w:t>
      </w:r>
    </w:p>
    <w:p>
      <w:r>
        <w:t xml:space="preserve">5.</w:t>
        <w:tab/>
        <w:tab/>
        <w:tab/>
        <w:tab/>
        <w:t xml:space="preserve">Joo, olet valmis täällä.</w:t>
      </w:r>
    </w:p>
    <w:p>
      <w:r>
        <w:rPr>
          <w:b/>
          <w:u w:val="single"/>
        </w:rPr>
        <w:t xml:space="preserve">131215</w:t>
      </w:r>
    </w:p>
    <w:p>
      <w:r>
        <w:t xml:space="preserve">6.</w:t>
        <w:tab/>
        <w:tab/>
        <w:tab/>
        <w:tab/>
        <w:tab/>
        <w:t xml:space="preserve">NO U!</w:t>
      </w:r>
    </w:p>
    <w:p>
      <w:r>
        <w:rPr>
          <w:b/>
          <w:u w:val="single"/>
        </w:rPr>
        <w:t xml:space="preserve">131216</w:t>
      </w:r>
    </w:p>
    <w:p>
      <w:r>
        <w:t xml:space="preserve">7.</w:t>
        <w:tab/>
        <w:tab/>
        <w:tab/>
        <w:tab/>
        <w:tab/>
        <w:tab/>
        <w:t xml:space="preserve">Hitto, voisitko lopettaa Jeesuksen täyttämisen spermallasi? Hänellä on tekemistä.</w:t>
      </w:r>
    </w:p>
    <w:p>
      <w:r>
        <w:rPr>
          <w:b/>
          <w:u w:val="single"/>
        </w:rPr>
        <w:t xml:space="preserve">131217</w:t>
      </w:r>
    </w:p>
    <w:p>
      <w:r>
        <w:t xml:space="preserve">8.</w:t>
        <w:tab/>
        <w:tab/>
        <w:tab/>
        <w:tab/>
        <w:tab/>
        <w:t xml:space="preserve">?</w:t>
      </w:r>
    </w:p>
    <w:p>
      <w:r>
        <w:rPr>
          <w:b/>
          <w:u w:val="single"/>
        </w:rPr>
        <w:t xml:space="preserve">131218</w:t>
      </w:r>
    </w:p>
    <w:p>
      <w:r>
        <w:t xml:space="preserve">9.</w:t>
        <w:tab/>
        <w:t xml:space="preserve">Vaikka tämä nainen on hullu, on ihmisiä, jotka käyttävät liikaa voimaa kättelyssä. minulle kävi kerran niin, tapasin ystävän, kättelin (kevyesti ja rennosti, kuten luulin sen olevan tarkoitus) ja se paskiainen taittoi käteni kuin paperiarkin, kipu kesti pari päivää, ja loukkasin häntä henkihieveriin (en halunnut aloittaa riitaa, koska hän jätti minut vain kättelemällä. hahahaha)</w:t>
      </w:r>
    </w:p>
    <w:p>
      <w:r>
        <w:rPr>
          <w:b/>
          <w:u w:val="single"/>
        </w:rPr>
        <w:t xml:space="preserve">131219</w:t>
      </w:r>
    </w:p>
    <w:p>
      <w:r>
        <w:t xml:space="preserve">10.</w:t>
        <w:tab/>
        <w:tab/>
        <w:t xml:space="preserve">Minua ärsyttävät ne, jotka tarttuvat varhaisessa vaiheessa, kun kättelyyn mennään, ja he tarttuvat sormiin.</w:t>
      </w:r>
    </w:p>
    <w:p>
      <w:r>
        <w:rPr>
          <w:b/>
          <w:u w:val="single"/>
        </w:rPr>
        <w:t xml:space="preserve">131220</w:t>
      </w:r>
    </w:p>
    <w:p>
      <w:r>
        <w:t xml:space="preserve">11.</w:t>
        <w:tab/>
        <w:tab/>
        <w:tab/>
        <w:t xml:space="preserve">Silloin otat kätesi pois ja annat heille vain "mitä vittua, oletko joku jälkeenjäänyt" -bertstaren.</w:t>
      </w:r>
    </w:p>
    <w:p>
      <w:r>
        <w:rPr>
          <w:b/>
          <w:u w:val="single"/>
        </w:rPr>
        <w:t xml:space="preserve">131221</w:t>
      </w:r>
    </w:p>
    <w:p>
      <w:r>
        <w:t xml:space="preserve">1. Niin, olen varma, että sinulle sopisi yhtä hyvin, jos joku käyttäisi n-sanaa vitsillä.</w:t>
      </w:r>
    </w:p>
    <w:p>
      <w:r>
        <w:rPr>
          <w:b/>
          <w:u w:val="single"/>
        </w:rPr>
        <w:t xml:space="preserve">131222</w:t>
      </w:r>
    </w:p>
    <w:p>
      <w:r>
        <w:t xml:space="preserve">2.</w:t>
        <w:tab/>
        <w:t xml:space="preserve">Katselin hiljattain Big Brotheria ja tämä tuli esille. Heteromusta tyttö (joka oli kauneuskuningatar ja tuli hyvin toimeentulevasta perheestä) kysyi yhdeltä muulta kilpailijalta (homo maahanmuuttajalta, jolla oli voimakas aksentti): "Mitä eroa on kääpiöllä ja kääpiöllä?" Todella tylysti. Hän, joka oli alle 180-senttinen, vastasi: "No, ei pitäisi sanoa kääpiö, se on kuin herjaus. Se on kuin sanoisi homo homon sijaan homo". Nainen katsoi häntä tyhjänä. mies jatkoi "se on kuin sanoisi neekeri mustan ihmisen sijaan". Nainen jatkoi sekoamista ja kertoi, ettei mies voi sanoa noin ja kuinka järkyttynyt hän on. Mies yrittää selittää, että hän käytti sitä esimerkkinä siitä, että sana, jota hän käytti niin iloisesti, oli niin paha kääpiöille. Hän ei saa päätään irti omasta perseestään ja jatkaa kertomalla tälle henkilölle, jolla on varmasti ollut vaikeampaa kuin hänellä, kuinka vaikeaa hänen, kauniin ja rikkaan tytön on elää maailmassa. Hän oli aika mahtava siitä, kuinka vitun tyhmä tyttö oli.</w:t>
      </w:r>
    </w:p>
    <w:p>
      <w:r>
        <w:rPr>
          <w:b/>
          <w:u w:val="single"/>
        </w:rPr>
        <w:t xml:space="preserve">131223</w:t>
      </w:r>
    </w:p>
    <w:p>
      <w:r>
        <w:t xml:space="preserve">3.</w:t>
        <w:tab/>
        <w:tab/>
        <w:t xml:space="preserve">5.0 jalkaa ≈ 1.5 metriä ^(1 jalka ≈ 0.3m) ^(Olen botti. Downvote to remove.) _____ ^| ^[Info](https://www.reddit.com/user/Bot_Metric/comments/8lt7af/i_am_a_bot/) ^| ^[PM](https://www.reddit.com/message/compose?to=Ttime5) ^| ^[Stats](http://botmetric.pythonanywhere.com) ^| ^[Opt-out](https://www.reddit.com/message/compose?to=Bot_Metric&amp;subject=Don't%20reply%20to%20me&amp;message=Jos%20lähetät%20tämän%20viestin,%20I%20ei%20 enää%20vastaamaan%20kommentteihisi%20ja%20postauksiisi.) ^| ^[v.4.4.6](https://www.reddit.com/user/Bot_Metric/comments/8o9vgz/updates/) ^|</w:t>
      </w:r>
    </w:p>
    <w:p>
      <w:r>
        <w:rPr>
          <w:b/>
          <w:u w:val="single"/>
        </w:rPr>
        <w:t xml:space="preserve">131224</w:t>
      </w:r>
    </w:p>
    <w:p>
      <w:r>
        <w:t xml:space="preserve">4.</w:t>
        <w:tab/>
        <w:tab/>
        <w:tab/>
        <w:t xml:space="preserve">Hyvä botti. Beep boop.</w:t>
      </w:r>
    </w:p>
    <w:p>
      <w:r>
        <w:rPr>
          <w:b/>
          <w:u w:val="single"/>
        </w:rPr>
        <w:t xml:space="preserve">131225</w:t>
      </w:r>
    </w:p>
    <w:p>
      <w:r>
        <w:t xml:space="preserve">5.</w:t>
        <w:tab/>
        <w:tab/>
        <w:tab/>
        <w:t xml:space="preserve">Hyvä robotti</w:t>
      </w:r>
    </w:p>
    <w:p>
      <w:r>
        <w:rPr>
          <w:b/>
          <w:u w:val="single"/>
        </w:rPr>
        <w:t xml:space="preserve">131226</w:t>
      </w:r>
    </w:p>
    <w:p>
      <w:r>
        <w:t xml:space="preserve">1. Katso tuota profiilikuvaa. Jokin kertoo minulle, että tämä henkilö on täysin sietämätön ja omahyväinen. No tottakai hän on... kaikki hänen mielipiteensä ovat oikeita mielipiteitä tai muuten olet transfobinen.</w:t>
      </w:r>
    </w:p>
    <w:p>
      <w:r>
        <w:rPr>
          <w:b/>
          <w:u w:val="single"/>
        </w:rPr>
        <w:t xml:space="preserve">131227</w:t>
      </w:r>
    </w:p>
    <w:p>
      <w:r>
        <w:t xml:space="preserve">2.</w:t>
        <w:tab/>
        <w:t xml:space="preserve">Muistakaamme kaikki, että ne on monikko, ja tuohon juttuun tuolla ylhäällä olisi ehkä parempi viitata nimellä se.</w:t>
      </w:r>
    </w:p>
    <w:p>
      <w:r>
        <w:rPr>
          <w:b/>
          <w:u w:val="single"/>
        </w:rPr>
        <w:t xml:space="preserve">131228</w:t>
      </w:r>
    </w:p>
    <w:p>
      <w:r>
        <w:t xml:space="preserve">3.</w:t>
        <w:tab/>
        <w:tab/>
        <w:t xml:space="preserve">Ei. En välitä siitä, että tuo kusipää on varsinainen epäkorrekti ruikuttava ääliö. Ne on monikossa, mutta myös yksikössä, kun viitataan johonkin tuntemattomaan tai enbiin. Jos jätetään huomiotta se, että jonkun kutsuminen sillä nimellä on epäkunnioittavaa ja tässä tapauksessa itse asiassa aika transfobista, miksi alentua olemaan epäkunnioittava niin kuin he ovat?</w:t>
      </w:r>
    </w:p>
    <w:p>
      <w:r>
        <w:rPr>
          <w:b/>
          <w:u w:val="single"/>
        </w:rPr>
        <w:t xml:space="preserve">131229</w:t>
      </w:r>
    </w:p>
    <w:p>
      <w:r>
        <w:t xml:space="preserve">4.</w:t>
        <w:tab/>
        <w:tab/>
        <w:tab/>
        <w:t xml:space="preserve">Oletetaan, että olen konservatiivinen kielioppini suhteen ja sanon, että he ovat monikossa, aina. Englanniksi voi käyttää yleisnimitystä he, tai he/she, jos on ylimääräistä mustetta. x)  Minun "se" vitsi sivuun... Kunnioitus on ansaittava. Tumblr-hulluutta pitää pilkata. Sen lisäksi ainoa näkemykseni sukupuolidysforiasta on, että siitä kärsivien pitäisi saada psykiatrista apua, ei ruumiin silpomista. Jos se on transfobista, niin olkoon.</w:t>
      </w:r>
    </w:p>
    <w:p>
      <w:r>
        <w:rPr>
          <w:b/>
          <w:u w:val="single"/>
        </w:rPr>
        <w:t xml:space="preserve">131230</w:t>
      </w:r>
    </w:p>
    <w:p>
      <w:r>
        <w:t xml:space="preserve">5.</w:t>
        <w:tab/>
        <w:tab/>
        <w:tab/>
        <w:tab/>
        <w:t xml:space="preserve">&gt;You can use he generically in English Source?  "He/She" voi usein kuulostaa hankalalta tai jopa ärsyttävältä. Monet ihmiset käyttävät mieluummin "he", eikä kirjaimellisesti voi sanoa, että se olisi väärin.  Sinun "näkemyksesi" asiasta on merkityksetön, koska et ole ammattilainen.</w:t>
      </w:r>
    </w:p>
    <w:p>
      <w:r>
        <w:rPr>
          <w:b/>
          <w:u w:val="single"/>
        </w:rPr>
        <w:t xml:space="preserve">131231</w:t>
      </w:r>
    </w:p>
    <w:p>
      <w:r>
        <w:t xml:space="preserve">6.</w:t>
        <w:tab/>
        <w:tab/>
        <w:tab/>
        <w:tab/>
        <w:tab/>
        <w:t xml:space="preserve">Anna kun googletan sen sinulle... https://en.m.wikipedia.org/wiki/Third-person_pronoun#Generic_he Voin todellakin sanoa, että se on mielestäni kieliopillisesti virheellinen, puhumattakaan siitä, että se kuulostaa typerältä. Voit vapaasti olla eri mieltä.   Et ole myöskään sinä, eikä kukaan trans-aktivisti. Tiedätkö mikä on näkemys?  Siitä huolimatta, tässä on sinulle ammattilaisia. http://www.acpeds.org/the-college-speaks/position-statements/gender-ideology-harms-children.</w:t>
      </w:r>
    </w:p>
    <w:p>
      <w:r>
        <w:rPr>
          <w:b/>
          <w:u w:val="single"/>
        </w:rPr>
        <w:t xml:space="preserve">131232</w:t>
      </w:r>
    </w:p>
    <w:p>
      <w:r>
        <w:t xml:space="preserve">7.</w:t>
        <w:tab/>
        <w:tab/>
        <w:tab/>
        <w:tab/>
        <w:tab/>
        <w:tab/>
        <w:t xml:space="preserve">Hieno wikipedia-artikkeli - valitettavasti siellä on myös artikkeli yksikössä he. https://en.m.wikipedia.org/wiki/Singular_they Tämä on ollut yleistä jo vuosisatojen ajan.</w:t>
      </w:r>
    </w:p>
    <w:p>
      <w:r>
        <w:rPr>
          <w:b/>
          <w:u w:val="single"/>
        </w:rPr>
        <w:t xml:space="preserve">131233</w:t>
      </w:r>
    </w:p>
    <w:p>
      <w:r>
        <w:t xml:space="preserve">8.</w:t>
        <w:tab/>
        <w:tab/>
        <w:tab/>
        <w:tab/>
        <w:tab/>
        <w:tab/>
        <w:tab/>
        <w:t xml:space="preserve">Niinkö? Väittikö joku, ettei aiheesta ole olemassa muita lähestymistapoja? Wikipediassa on myös yksi, joka käsittelee paskoja keksittyjä pronomineja, joten mitä sitten?</w:t>
      </w:r>
    </w:p>
    <w:p>
      <w:r>
        <w:rPr>
          <w:b/>
          <w:u w:val="single"/>
        </w:rPr>
        <w:t xml:space="preserve">131234</w:t>
      </w:r>
    </w:p>
    <w:p>
      <w:r>
        <w:t xml:space="preserve">9.</w:t>
        <w:tab/>
        <w:tab/>
        <w:tab/>
        <w:tab/>
        <w:tab/>
        <w:tab/>
        <w:t xml:space="preserve">&gt; Voin toki sanoa, että mielestäni se on kieliopillisesti väärin Et voi</w:t>
      </w:r>
    </w:p>
    <w:p>
      <w:r>
        <w:rPr>
          <w:b/>
          <w:u w:val="single"/>
        </w:rPr>
        <w:t xml:space="preserve">131235</w:t>
      </w:r>
    </w:p>
    <w:p>
      <w:r>
        <w:t xml:space="preserve">10.</w:t>
        <w:tab/>
        <w:tab/>
        <w:tab/>
        <w:tab/>
        <w:tab/>
        <w:tab/>
        <w:tab/>
        <w:t xml:space="preserve">Ehkä viihtyisit paremmin maassa, jossa mielipiteet ovat laittomia. Ääliö.</w:t>
      </w:r>
    </w:p>
    <w:p>
      <w:r>
        <w:rPr>
          <w:b/>
          <w:u w:val="single"/>
        </w:rPr>
        <w:t xml:space="preserve">131236</w:t>
      </w:r>
    </w:p>
    <w:p>
      <w:r>
        <w:t xml:space="preserve">11.</w:t>
        <w:tab/>
        <w:tab/>
        <w:tab/>
        <w:tab/>
        <w:tab/>
        <w:tab/>
        <w:tab/>
        <w:tab/>
        <w:t xml:space="preserve">Oletko sinä tässä postauksessa kuvattu henkilö? Saan todella samanlaisia viboja, persoonallisuuden suhteen</w:t>
      </w:r>
    </w:p>
    <w:p>
      <w:r>
        <w:rPr>
          <w:b/>
          <w:u w:val="single"/>
        </w:rPr>
        <w:t xml:space="preserve">131237</w:t>
      </w:r>
    </w:p>
    <w:p>
      <w:r>
        <w:t xml:space="preserve">12.</w:t>
        <w:tab/>
        <w:tab/>
        <w:tab/>
        <w:tab/>
        <w:tab/>
        <w:tab/>
        <w:tab/>
        <w:tab/>
        <w:tab/>
        <w:t xml:space="preserve">Sait minut, hullu transu, joka pitää perinteisestä kieliopista ja inhoaa ääliöitä, jotka kertovat minulle, mitä voin ajatella ja mitä en.   Hitsi, mikä helvetti sinua oikein vaivaa? Olen jo toimittanut sinulle luettavaa englannin kielen pronominien käytöstä, oletko vain todella tyhmä vai etkö vain pysty käsittelemään muita mielipiteitä kuin omia?   Siitä huolimatta, hyvää päivänjatkoa sinulle.</w:t>
      </w:r>
    </w:p>
    <w:p>
      <w:r>
        <w:rPr>
          <w:b/>
          <w:u w:val="single"/>
        </w:rPr>
        <w:t xml:space="preserve">131238</w:t>
      </w:r>
    </w:p>
    <w:p>
      <w:r>
        <w:t xml:space="preserve">1. Ovatko he todella tekemässä tästä juutalaisten syyttelyä? Kommenttiosastolta: &gt; On melkein kuin hän ei vain "puhuisi mielipidettään" Tässä [lyhyt erittely] LINKKI POHJOISMAALAISISTA MUSLIMEISTA siitä, kuinka taantumuksellista suuri osa hänen vihastaan on haavoittuvia ihmisiä kohtaan.  Vaikka en olekaan samaa mieltä kaikesta, mitä Shapiro sanoo, mitä "haavoittuvaista" on EU:n poliitikkojen kanssa yhteistyössä toimivassa maahan tunkeutuvassa joukkoraiskaajassa, joka raiskaa joukkoraiskauksina eurooppalaisia tyttöjä ja korvaa eurooppalaisia? Tai pohjoisamerikkalaiset, koska myös meidän invaasiomme on alkanut. Mitä haavoittuvaista on ryhmässä, joka voi rangaistuksetta kääntyä ja tappaa jonkun, joka piirtää lapsensa raiskaavan profeetan? Mikä on haavoittuvaista ryhmässä, joka pystyi hyväksymään esityksen, jolla lopetetaan kaikki kritiikki kyseistä lapsia raiskaavaa gangsteria ja hänen väkivaltaista valloitusideologiaansa kohtaan? Mitä haavoittuvaista on ryhmässä, joka voi matkustaa minne tahansa länsimaissa ilman tarkastusta, saada sosiaaliturvaa, ja jos joku sanoo jotain, mikä ei ole liberaalia auringonpaisteen ja rakkauden kuplivaa pursketta, hänet leimataan julkisesti natsiksi, rasistiseksi rasistiseksi fasistiksi, islamofobiseksi, homofobiseksi, transfobiseksi, kouluttamattomaksi punaniskaksi?   Aivan. Luulen, että tässä on ehkä pari kerrosta vitutusta meneillään.</w:t>
      </w:r>
    </w:p>
    <w:p>
      <w:r>
        <w:rPr>
          <w:b/>
          <w:u w:val="single"/>
        </w:rPr>
        <w:t xml:space="preserve">131239</w:t>
      </w:r>
    </w:p>
    <w:p>
      <w:r>
        <w:t xml:space="preserve">1. Tämän vuoksi en voisi koskaan ryhtyä poliisiksi tai minkäänlaiseen julkiseen palvelukseen. Menettäisin järkeni, jos tuollainen oikeutettu, ylimielinen ja ylimielinen paska puhuisi minulle noin.  Pelkästään video raivostutti minut kohtuuttomalle tasolle.</w:t>
      </w:r>
    </w:p>
    <w:p>
      <w:r>
        <w:rPr>
          <w:b/>
          <w:u w:val="single"/>
        </w:rPr>
        <w:t xml:space="preserve">131240</w:t>
      </w:r>
    </w:p>
    <w:p>
      <w:r>
        <w:t xml:space="preserve">2.</w:t>
        <w:tab/>
        <w:t xml:space="preserve">Poliisit joutuvat tekemisiin tämän kanssa koko ajan.  KAIKKI. KAIKKI. AIKA.  Tämä ei ole mikään kerran sinisessä kuussa tapahtuva juttu, varsinkaan suuremmissa kaupungeissa.  Kaikki ovat sukua tuomarille tai pormestarille tai piirikunnanvaltuutetun vaimolle tai suurisuuntaiselle asianajajalle tai... Kuka vittu tietää muuta.    Niin monet merkityksettömät ihmiset luulevat, että nimen tai tittelin pudottaminen saa poliisit vain sanomaan: "Olen pahoillani, menkää vain." Ja kun näin ei tapahdu, he yleensä tuplasti lisäävät mänttiyttä, kuten tämä halveksittava kusipää teki.</w:t>
      </w:r>
    </w:p>
    <w:p>
      <w:r>
        <w:rPr>
          <w:b/>
          <w:u w:val="single"/>
        </w:rPr>
        <w:t xml:space="preserve">131241</w:t>
      </w:r>
    </w:p>
    <w:p>
      <w:r>
        <w:t xml:space="preserve">1. Mikä hirveä kusipää</w:t>
      </w:r>
    </w:p>
    <w:p>
      <w:r>
        <w:rPr>
          <w:b/>
          <w:u w:val="single"/>
        </w:rPr>
        <w:t xml:space="preserve">131242</w:t>
      </w:r>
    </w:p>
    <w:p>
      <w:r>
        <w:t xml:space="preserve">1. Ihmettelen, miten hän voisi sotkea sellaisen nimen kuin Will tai jotain? Siinä vaiheessa hän on vaarassa näyttää jälkeenjääneeltä, koska se on englanninkielinen 4-kirjaiminen sana, jota hän ei osaa tavata.</w:t>
      </w:r>
    </w:p>
    <w:p>
      <w:r>
        <w:rPr>
          <w:b/>
          <w:u w:val="single"/>
        </w:rPr>
        <w:t xml:space="preserve">131243</w:t>
      </w:r>
    </w:p>
    <w:p>
      <w:r>
        <w:t xml:space="preserve">1. Eivätkö nämä idiootit pidä kaikkia Maon oikealla puolella olevia natsina? Vaikka natsit olivat sosialisteja...</w:t>
      </w:r>
    </w:p>
    <w:p>
      <w:r>
        <w:rPr>
          <w:b/>
          <w:u w:val="single"/>
        </w:rPr>
        <w:t xml:space="preserve">131244</w:t>
      </w:r>
    </w:p>
    <w:p>
      <w:r>
        <w:t xml:space="preserve">2.</w:t>
        <w:tab/>
        <w:t xml:space="preserve">Natsit olivat sosialisteja siinä missä Pohjois-Korea on demokraattinen tasavalta.  Esimerkkeinä voi käyttää monia väärin meneviä vasemmistohallituksia (kuten edellä mainittua maolaista Kiinaa). Ei tarvitse mennä täysin Godwinin linjalle ja yrittää väittää, etteivät natsit olleet sosiaalikonservatiiveja.</w:t>
      </w:r>
    </w:p>
    <w:p>
      <w:r>
        <w:rPr>
          <w:b/>
          <w:u w:val="single"/>
        </w:rPr>
        <w:t xml:space="preserve">131245</w:t>
      </w:r>
    </w:p>
    <w:p>
      <w:r>
        <w:t xml:space="preserve">3.</w:t>
        <w:tab/>
        <w:tab/>
        <w:t xml:space="preserve">Sosialismi ja sosiaalinen konservatismi ovat yhteensopimattomia?  Kertokaa joku Ceaușesculle ja Neuvostoliitolle, muun muassa...</w:t>
      </w:r>
    </w:p>
    <w:p>
      <w:r>
        <w:rPr>
          <w:b/>
          <w:u w:val="single"/>
        </w:rPr>
        <w:t xml:space="preserve">131246</w:t>
      </w:r>
    </w:p>
    <w:p>
      <w:r>
        <w:t xml:space="preserve">4.</w:t>
        <w:tab/>
        <w:tab/>
        <w:tab/>
        <w:t xml:space="preserve">Asia on niin, että monet tyhmät ihmiset yrittävät käyttää sitä, että he olivat sosialisteja, väittääkseen, etteivät natsit olleet oikeistolaisia. Ikään kuin se antaisi konservatiiveille jonkinlaisia Brownie-pisteitä siitä, että historiallinen pahis ei ollut heidän. Ei helvetti, nykyiset konservatiivit eivät ole vastuussa menneisyyden oikeistolaisista, samalla tavalla kuin nykyiset vasemmistolaiset eivät ole vastuussa Robespierrestä.</w:t>
      </w:r>
    </w:p>
    <w:p>
      <w:r>
        <w:rPr>
          <w:b/>
          <w:u w:val="single"/>
        </w:rPr>
        <w:t xml:space="preserve">131247</w:t>
      </w:r>
    </w:p>
    <w:p>
      <w:r>
        <w:t xml:space="preserve">5.</w:t>
        <w:tab/>
        <w:tab/>
        <w:tab/>
        <w:tab/>
        <w:t xml:space="preserve">Tarkoitan, että ainoa "oikeistolainen" asia natseissa oli nationalismi, joka ei ole aina perinteisesti ollut oikeistolaista. Natsien ohjelma on itse asiassa aika samanlainen kuin nykypäivän sosialidemokraattien ohjelma.</w:t>
      </w:r>
    </w:p>
    <w:p>
      <w:r>
        <w:rPr>
          <w:b/>
          <w:u w:val="single"/>
        </w:rPr>
        <w:t xml:space="preserve">131248</w:t>
      </w:r>
    </w:p>
    <w:p>
      <w:r>
        <w:t xml:space="preserve">6.</w:t>
        <w:tab/>
        <w:tab/>
        <w:tab/>
        <w:tab/>
        <w:tab/>
        <w:t xml:space="preserve">Miksi he pystyivät muodostamaan koalition Saksan konservatiivipuolueen kanssa? On selvää, että kaikki Saksassa olivat tuohon aikaan jälkeenjääneitä, ja äärivasemmistopuolueiden olisi pitänyt liittoutua natsien kanssa, koska heillä oli niin paljon enemmän yhteistä...</w:t>
      </w:r>
    </w:p>
    <w:p>
      <w:r>
        <w:rPr>
          <w:b/>
          <w:u w:val="single"/>
        </w:rPr>
        <w:t xml:space="preserve">131249</w:t>
      </w:r>
    </w:p>
    <w:p>
      <w:r>
        <w:t xml:space="preserve">7.</w:t>
        <w:tab/>
        <w:tab/>
        <w:tab/>
        <w:tab/>
        <w:tab/>
        <w:tab/>
        <w:t xml:space="preserve">Samasta syystä KiA:ta pidetään joissakin paikoissa "oikeistolaisena" alaliittona. Äärivasemmisto on puhtauden kierre. Kaikki, jotka eivät ole marginaalissa, heitetään kuoppaan.</w:t>
      </w:r>
    </w:p>
    <w:p>
      <w:r>
        <w:rPr>
          <w:b/>
          <w:u w:val="single"/>
        </w:rPr>
        <w:t xml:space="preserve">131250</w:t>
      </w:r>
    </w:p>
    <w:p>
      <w:r>
        <w:t xml:space="preserve">8.</w:t>
        <w:tab/>
        <w:tab/>
        <w:tab/>
        <w:tab/>
        <w:tab/>
        <w:tab/>
        <w:tab/>
        <w:t xml:space="preserve">Lmao.</w:t>
      </w:r>
    </w:p>
    <w:p>
      <w:r>
        <w:rPr>
          <w:b/>
          <w:u w:val="single"/>
        </w:rPr>
        <w:t xml:space="preserve">131251</w:t>
      </w:r>
    </w:p>
    <w:p>
      <w:r>
        <w:t xml:space="preserve">9.</w:t>
        <w:tab/>
        <w:tab/>
        <w:tab/>
        <w:tab/>
        <w:tab/>
        <w:tab/>
        <w:tab/>
        <w:tab/>
        <w:t xml:space="preserve">Kiitos älykkäästä ja harkitusta panoksestanne tähän keskusteluun.</w:t>
      </w:r>
    </w:p>
    <w:p>
      <w:r>
        <w:rPr>
          <w:b/>
          <w:u w:val="single"/>
        </w:rPr>
        <w:t xml:space="preserve">131252</w:t>
      </w:r>
    </w:p>
    <w:p>
      <w:r>
        <w:t xml:space="preserve">10.</w:t>
        <w:tab/>
        <w:tab/>
        <w:tab/>
        <w:tab/>
        <w:tab/>
        <w:tab/>
        <w:tab/>
        <w:tab/>
        <w:tab/>
        <w:t xml:space="preserve">Vastauksellasi ei ollut mitään tekemistä kysymyksen kanssa. KiA ei maagisesti lähde samalle linjalle alt rightin kanssa, koska olemme molemmat kuopassa. Täysin idioottimainen analyysi ja ansaitsee pelkkää pilkkaa.</w:t>
      </w:r>
    </w:p>
    <w:p>
      <w:r>
        <w:rPr>
          <w:b/>
          <w:u w:val="single"/>
        </w:rPr>
        <w:t xml:space="preserve">131253</w:t>
      </w:r>
    </w:p>
    <w:p>
      <w:r>
        <w:t xml:space="preserve">11.</w:t>
        <w:tab/>
        <w:tab/>
        <w:tab/>
        <w:tab/>
        <w:tab/>
        <w:tab/>
        <w:tab/>
        <w:tab/>
        <w:tab/>
        <w:tab/>
        <w:t xml:space="preserve">1) KiA on itse asiassa monissa tapauksissa ollut oikeiston puolella. 2) Natsien päävastustajat olivat kommunisteja. Kommunistit ovat uskonnollisia kiihkoilijoita, jotka eivät siedä toisinajattelua. Natsit olivat eri mieltä.  Kannattaisi ehkä joskus katsoa peiliin. Itsetuntemus on hyvä asia.</w:t>
      </w:r>
    </w:p>
    <w:p>
      <w:r>
        <w:rPr>
          <w:b/>
          <w:u w:val="single"/>
        </w:rPr>
        <w:t xml:space="preserve">131254</w:t>
      </w:r>
    </w:p>
    <w:p>
      <w:r>
        <w:t xml:space="preserve">12.</w:t>
        <w:tab/>
        <w:tab/>
        <w:tab/>
        <w:tab/>
        <w:tab/>
        <w:tab/>
        <w:tab/>
        <w:tab/>
        <w:tab/>
        <w:tab/>
        <w:tab/>
        <w:t xml:space="preserve">Emme ole työntämässä Richard Spenceriä minkäänlaiseen valtaan, joten vertailusi on enemmän kuin typerä.</w:t>
      </w:r>
    </w:p>
    <w:p>
      <w:r>
        <w:rPr>
          <w:b/>
          <w:u w:val="single"/>
        </w:rPr>
        <w:t xml:space="preserve">131255</w:t>
      </w:r>
    </w:p>
    <w:p>
      <w:r>
        <w:t xml:space="preserve">13.</w:t>
        <w:tab/>
        <w:tab/>
        <w:tab/>
        <w:tab/>
        <w:tab/>
        <w:tab/>
        <w:tab/>
        <w:tab/>
        <w:tab/>
        <w:tab/>
        <w:tab/>
        <w:tab/>
        <w:t xml:space="preserve">Ei, mutta ainoa henkilö, joka mainitsee valkoisen idPolin, olet sinä.  Sinä käytät olkinukkeja. On olemassa oikeistolaisia kantoja, jotka eivät ole valkoista nationalismia.</w:t>
      </w:r>
    </w:p>
    <w:p>
      <w:r>
        <w:rPr>
          <w:b/>
          <w:u w:val="single"/>
        </w:rPr>
        <w:t xml:space="preserve">131256</w:t>
      </w:r>
    </w:p>
    <w:p>
      <w:r>
        <w:t xml:space="preserve">14.</w:t>
        <w:tab/>
        <w:tab/>
        <w:tab/>
        <w:tab/>
        <w:tab/>
        <w:tab/>
        <w:tab/>
        <w:tab/>
        <w:tab/>
        <w:tab/>
        <w:tab/>
        <w:tab/>
        <w:tab/>
        <w:t xml:space="preserve">Yrität väittää, että natsit eivät ole oikeistolaisia. Väitän, että sen kumoaa helposti se, että vitun konservatiivit ryhmittyvät heidän kanssaan. Siirrät maalitolppia johonkin typerään paskaan, eikä minun tarvitse enää keskustella kanssasi tästä aiheesta. Siksi minä vain nauroin.</w:t>
      </w:r>
    </w:p>
    <w:p>
      <w:r>
        <w:rPr>
          <w:b/>
          <w:u w:val="single"/>
        </w:rPr>
        <w:t xml:space="preserve">131257</w:t>
      </w:r>
    </w:p>
    <w:p>
      <w:r>
        <w:t xml:space="preserve">15.</w:t>
        <w:tab/>
        <w:tab/>
        <w:tab/>
        <w:tab/>
        <w:tab/>
        <w:tab/>
        <w:tab/>
        <w:tab/>
        <w:tab/>
        <w:tab/>
        <w:tab/>
        <w:tab/>
        <w:tab/>
        <w:tab/>
        <w:t xml:space="preserve">Sinun pitäisi todella opetella, mikä natsipuolueen ohjelma oikeastaan oli. Olet ylpeä tietämättömyydestäsi, ja se on luultavasti vastenmielisin piirre, mitä ihmisellä voi olla.</w:t>
      </w:r>
    </w:p>
    <w:p>
      <w:r>
        <w:rPr>
          <w:b/>
          <w:u w:val="single"/>
        </w:rPr>
        <w:t xml:space="preserve">131258</w:t>
      </w:r>
    </w:p>
    <w:p>
      <w:r>
        <w:t xml:space="preserve">16.</w:t>
        <w:tab/>
        <w:tab/>
        <w:tab/>
        <w:tab/>
        <w:tab/>
        <w:tab/>
        <w:tab/>
        <w:tab/>
        <w:tab/>
        <w:tab/>
        <w:tab/>
        <w:tab/>
        <w:tab/>
        <w:tab/>
        <w:tab/>
        <w:t xml:space="preserve">Et ymmärrä pohjimmiltaan, että sosiaaliset kysymykset ovat niin paljon olennaisempia identiteettiin liittyvissä asioissa, joilla on paljon tekemistä sen kanssa, mitä oikeisto- ja vasemmistojako edes on. Läheskään kenelläkään ei ole periaatteellista sidettä taloudelliseen ideologiaan. Konservatiivit olivat tarpeeksi lähellä natseja sosiaalipolitiikassaan, jotta he saattoivat yhtyä.  Olet paskan verran tietämätön, kun uskot, että taloudellinen ideologia on yhtä suuri motivaatiotekijä kuin identiteetti. Olen Kaliforniassa, ja siellä suurin osa on vasemmistolaisia. Äänestimme juuri ehdotuksesta, joka pakottaa yksityisten yritysten ensihoitajat olemaan jatkuvasti päivystyksessä ja työskentelemään taukojen aikana. Nämä verenvuotosydämiset ääliöt tekivät juuri selvää yhdestä hoitoalan huonoimmin palkatuista ihmisistä, koska he luulevat sen pelastavan ihmishenkiä. Kaikki tämä on todiste siitä, että jokainen vitun ideologinen perusta voidaan helposti manipuloida pettämään taloudelliset vakaumuksensa, jos he luulevat sen edistävän heidän sosiaalista utopistista uskomusrakennettaan.  Minun ei tarvitse valistaa teitä ymmärtämään, että fasismi on luonnostaan oikeistolaista riippumatta siitä, onko siinä vasemmistosta peräisin olevia radikaalin talouspolitiikan elementtejä vai ei.  Painu vittuun. Älä kutsu minua inhottavaksi.</w:t>
      </w:r>
    </w:p>
    <w:p>
      <w:r>
        <w:rPr>
          <w:b/>
          <w:u w:val="single"/>
        </w:rPr>
        <w:t xml:space="preserve">131259</w:t>
      </w:r>
    </w:p>
    <w:p>
      <w:r>
        <w:t xml:space="preserve">17.</w:t>
        <w:tab/>
        <w:tab/>
        <w:tab/>
        <w:tab/>
        <w:tab/>
        <w:tab/>
        <w:tab/>
        <w:tab/>
        <w:tab/>
        <w:tab/>
        <w:tab/>
        <w:tab/>
        <w:tab/>
        <w:tab/>
        <w:tab/>
        <w:tab/>
        <w:t xml:space="preserve">&gt;Fasismi on luonnostaan oikeistolaista, mutta fasistiset ajattelijat kasvoivat sosialismista. Se on luonnostaan kollektiivinen ideologia. Kollektivismi on vasemmistolainen asia. Todennäköisesti et osaa edes määritellä fasismia tarkasti. &gt;lähes kenelläkään ei ole periaatteellista sidettä taloudelliseen ideologiaan.  Joten et pääse paljoa ulos. Tuon päättelin keskustelustamme. &gt;Vittuun siitä. Älä kutsu minua inhottavaksi. Et siis pidä siitä, että loukkauksia otetaan vastaan yhtä helposti kuin sinä niitä heität. Ymmärrettävää, luulisin. Totuus on, että olet. Olet tietämätön, ja olet ylpeä siitä. Se on inhottava luonteenpiirre. Voit kuitenkin korjata sen.</w:t>
      </w:r>
    </w:p>
    <w:p>
      <w:r>
        <w:rPr>
          <w:b/>
          <w:u w:val="single"/>
        </w:rPr>
        <w:t xml:space="preserve">131260</w:t>
      </w:r>
    </w:p>
    <w:p>
      <w:r>
        <w:t xml:space="preserve">18.</w:t>
        <w:tab/>
        <w:tab/>
        <w:tab/>
        <w:tab/>
        <w:tab/>
        <w:tab/>
        <w:tab/>
        <w:tab/>
        <w:tab/>
        <w:tab/>
        <w:tab/>
        <w:tab/>
        <w:tab/>
        <w:tab/>
        <w:tab/>
        <w:tab/>
        <w:tab/>
        <w:t xml:space="preserve">K.</w:t>
      </w:r>
    </w:p>
    <w:p>
      <w:r>
        <w:rPr>
          <w:b/>
          <w:u w:val="single"/>
        </w:rPr>
        <w:t xml:space="preserve">131261</w:t>
      </w:r>
    </w:p>
    <w:p>
      <w:r>
        <w:t xml:space="preserve">1. Sis, bro, dude, bitch ja cunt ovat kaikki sukupuolineutraaleja termejä. Tämä henkilö on tietämätön ja huonosti varustautunut käsittelemään elämää.</w:t>
      </w:r>
    </w:p>
    <w:p>
      <w:r>
        <w:rPr>
          <w:b/>
          <w:u w:val="single"/>
        </w:rPr>
        <w:t xml:space="preserve">131262</w:t>
      </w:r>
    </w:p>
    <w:p>
      <w:r>
        <w:t xml:space="preserve">1. Koska tiedotusvälineet eivät kyseenalaista näitä tarinoita, niin monet ihmiset voivat olla niin jälkeenjääneinä.</w:t>
      </w:r>
    </w:p>
    <w:p>
      <w:r>
        <w:rPr>
          <w:b/>
          <w:u w:val="single"/>
        </w:rPr>
        <w:t xml:space="preserve">131263</w:t>
      </w:r>
    </w:p>
    <w:p>
      <w:r>
        <w:t xml:space="preserve">1. Muistatteko, kun Jordan Peterson nousi julkisuuteen sanomalla, että tämänkaltaisia lakeja voitaisiin käyttää kriminalisoimaan ihmisiä, jotka kieltäytyvät käyttämästä trans-ihmisten pronomineja?  Ja SJW:t nauroivat hänelle, he sanoivat, että se oli mahdotonta, ei ollut väliä, vaikka laki voitaisiin teknisesti lukea niin, kukaan ei koskaan tekisi niin, se oli täysin vainoharhaista ajatella, pelkoa lietsovan oikeistohullun harhoja.  Ja silti olemme nyt tässä, ja juuri näin tapahtuu.</w:t>
      </w:r>
    </w:p>
    <w:p>
      <w:r>
        <w:rPr>
          <w:b/>
          <w:u w:val="single"/>
        </w:rPr>
        <w:t xml:space="preserve">131264</w:t>
      </w:r>
    </w:p>
    <w:p>
      <w:r>
        <w:t xml:space="preserve">2.</w:t>
        <w:tab/>
        <w:t xml:space="preserve">Niillä, jotka syyttävät sinua "liukkaasta rinteestä" kuin se olisi automaattinen harhaluulo, on yleensä oma etunsa liukua sitä alaspäin.</w:t>
      </w:r>
    </w:p>
    <w:p>
      <w:r>
        <w:rPr>
          <w:b/>
          <w:u w:val="single"/>
        </w:rPr>
        <w:t xml:space="preserve">131265</w:t>
      </w:r>
    </w:p>
    <w:p>
      <w:r>
        <w:t xml:space="preserve">3.</w:t>
        <w:tab/>
        <w:tab/>
        <w:t xml:space="preserve">Hassua on, että samoja asioita sanottiin samaa sukupuolta olevien avioliitosta ja Pandoran lippaan avaamisesta.  En väitä, että samaa sukupuolta olevien avioliitto olisi itse asiassa johtanut siihen tilaan, jossa olemme nyt (en ollut silloin enkä ole vieläkään)... mutta hitto, paljon siitä, mitä sitä vastustavat ihmiset sanoivat, oli melkein toteutumassa.   Ennen argumentit olivat liukas rinne ja Poen laki. Nyt olette cis-sakkia, valkoisten etuoikeuksia osoittavaa, -foobikkoa, joka harjoittaa jonkinlaista vaarallista -ismia.</w:t>
      </w:r>
    </w:p>
    <w:p>
      <w:r>
        <w:rPr>
          <w:b/>
          <w:u w:val="single"/>
        </w:rPr>
        <w:t xml:space="preserve">131266</w:t>
      </w:r>
    </w:p>
    <w:p>
      <w:r>
        <w:t xml:space="preserve">4.</w:t>
        <w:tab/>
        <w:tab/>
        <w:tab/>
        <w:t xml:space="preserve">Jalka ovella on klassinen ja yleinen myyntitaktiikka, jossa saat jonkun suostumaan suurempiin sopimuksiin tarjoamalla ensin pienempiä ja miellyttävämpiä sopimuksia.  Se on ollut LGBT jo pitkään, mutta puhuttiin vain LGBT-osasta, koska se oli helppo voitto. Nyt on tullut T-osa, jossa käytetään samoja jo tehtyjä rakenteita ja pusketaan eteenpäin.</w:t>
      </w:r>
    </w:p>
    <w:p>
      <w:r>
        <w:rPr>
          <w:b/>
          <w:u w:val="single"/>
        </w:rPr>
        <w:t xml:space="preserve">131267</w:t>
      </w:r>
    </w:p>
    <w:p>
      <w:r>
        <w:t xml:space="preserve">5.</w:t>
        <w:tab/>
        <w:tab/>
        <w:tab/>
        <w:tab/>
        <w:t xml:space="preserve">Ja jos katsot ympärillesi äärivasemmistolaisessa mediakentässä, voit nähdä myös kamelin nenän P-lisänumerolle.    Hullua ajatella, että "pahoilla" konservatiiveilla saattoi oikeasti olla perää, kun he varoittivat LGB-osan normalisoinnista.</w:t>
      </w:r>
    </w:p>
    <w:p>
      <w:r>
        <w:rPr>
          <w:b/>
          <w:u w:val="single"/>
        </w:rPr>
        <w:t xml:space="preserve">131268</w:t>
      </w:r>
    </w:p>
    <w:p>
      <w:r>
        <w:t xml:space="preserve">6.</w:t>
        <w:tab/>
        <w:tab/>
        <w:tab/>
        <w:tab/>
        <w:tab/>
        <w:t xml:space="preserve">Mikä on P? En rehellisesti sanottuna keksi, mikä se voisi olla. Panseksuaali on ainoa asia... Mutta se tarkoittaa, että haluat vain naida kaikkea, koska "rakastat niin syvästi", eikö niin? Kuten se tyyppi, joka nai autonsa pakoputkea, hän on panseksuaali. Luulen niin. Lol Joka tapauksessa, mikä on P?</w:t>
      </w:r>
    </w:p>
    <w:p>
      <w:r>
        <w:rPr>
          <w:b/>
          <w:u w:val="single"/>
        </w:rPr>
        <w:t xml:space="preserve">131269</w:t>
      </w:r>
    </w:p>
    <w:p>
      <w:r>
        <w:t xml:space="preserve">7.</w:t>
        <w:tab/>
        <w:tab/>
        <w:tab/>
        <w:tab/>
        <w:tab/>
        <w:tab/>
        <w:t xml:space="preserve">P tarkoittaa pedoa. NAMBLA:lla on aina välillä suhde LGBT-aktivistien kanssa.</w:t>
      </w:r>
    </w:p>
    <w:p>
      <w:r>
        <w:rPr>
          <w:b/>
          <w:u w:val="single"/>
        </w:rPr>
        <w:t xml:space="preserve">131270</w:t>
      </w:r>
    </w:p>
    <w:p>
      <w:r>
        <w:t xml:space="preserve">8.</w:t>
        <w:tab/>
        <w:tab/>
        <w:tab/>
        <w:tab/>
        <w:tab/>
        <w:tab/>
        <w:tab/>
        <w:t xml:space="preserve">He eivät saa sitä läpi. Kaikkia muita vastaan voidaan taistella sillä perusteella, että se ei vahingoita ketään ja että ihmiset haluavat vain elää erilaista elämää. Sitä ei kirjaimellisesti voi tehdä pedoille, paitsi jos puhutaan 19-vuotiaiden ja 16-vuotiaiden harrastamasta seksistä, jolloin kyse ei ole enää pedosta.</w:t>
      </w:r>
    </w:p>
    <w:p>
      <w:r>
        <w:rPr>
          <w:b/>
          <w:u w:val="single"/>
        </w:rPr>
        <w:t xml:space="preserve">131271</w:t>
      </w:r>
    </w:p>
    <w:p>
      <w:r>
        <w:t xml:space="preserve">9.</w:t>
        <w:tab/>
        <w:tab/>
        <w:tab/>
        <w:tab/>
        <w:tab/>
        <w:tab/>
        <w:tab/>
        <w:tab/>
        <w:t xml:space="preserve">&gt;Kaikki muut voidaan torjua sillä perusteella, että se ei vahingoita ketään ja että ihmiset haluavat vain elää erilaista elämää. Pedoille ei kirjaimellisesti voi tehdä niin, miksi? Jokainen toinen kirjain LGBT-lyhenteessä liittyy itsemurhiin, mielisairauksiin, masennukseen, perheväkivaltaan ja käytännössä kaikkiin muihin epäkohtiin, joita voisi mainita päätelläkseen "Tämä on haitallista".  Joten miksi kaikki tämä sama paska yhtäkkiä olisi tärkeää, kun puhutaan pedofiliasta?</w:t>
      </w:r>
    </w:p>
    <w:p>
      <w:r>
        <w:rPr>
          <w:b/>
          <w:u w:val="single"/>
        </w:rPr>
        <w:t xml:space="preserve">131272</w:t>
      </w:r>
    </w:p>
    <w:p>
      <w:r>
        <w:t xml:space="preserve">10.</w:t>
        <w:tab/>
        <w:tab/>
        <w:tab/>
        <w:tab/>
        <w:tab/>
        <w:tab/>
        <w:tab/>
        <w:tab/>
        <w:tab/>
        <w:t xml:space="preserve">Jos et todellakaan näe eroa sen välillä, että mies ottaa suihin toiselta mieheltä tai pakottaa kolmevuotiaan tekemään samoin, meidän ei ole syytä jatkaa keskustelua.  Mitä tulee muuhun, homous ei ole valinta, joten sillä ei ole merkitystä, onko homo todennäköisemmin masentunut.  Edit: selventääkseni vielä, että jos haluatte minun uskovan näihin väitteisiin, tarvitsen tieteelliset julkaisut ja todisteet siitä, että niiden kirjoittajat ovat homojen oikeuksien kannattajia. Ne haiskahtavat minusta 100-prosenttisesti paskapuheelta.</w:t>
      </w:r>
    </w:p>
    <w:p>
      <w:r>
        <w:rPr>
          <w:b/>
          <w:u w:val="single"/>
        </w:rPr>
        <w:t xml:space="preserve">131273</w:t>
      </w:r>
    </w:p>
    <w:p>
      <w:r>
        <w:t xml:space="preserve">11.</w:t>
        <w:tab/>
        <w:tab/>
        <w:tab/>
        <w:tab/>
        <w:tab/>
        <w:tab/>
        <w:tab/>
        <w:tab/>
        <w:tab/>
        <w:tab/>
        <w:t xml:space="preserve">&gt;Jos et todellakaan näe eroa sen välillä, että mies ottaa suihin toiselta mieheltä tai pakottaa 3-vuotiaan tekemään samoin, meidän ei ole syytä jatkaa keskustelua</w:t>
        <w:t xml:space="preserve">  Jos tuo vitun retardoitunut olkiukko on todella se, mitä olet poiminut viestistäni, niin olen täysin samaa mieltä.   Se on todella yksinkertaista. Jos haluat todistaa, kuten väitit, että pedofilia vahingoittaa ihmisiä, sinun on esitettävä tilastoja siitä, millaista elämää lasten hyväksikäytön uhrit elävät.  Ovatko he masentuneita? Ovatko he seksuaalisesti häiriintyneitä? Käyttävätkö he todennäköisemmin huumeita väärin? Onko todennäköisempää, että he tappavat itsensä? Hyväksikäyttävätkö he todennäköisemmin itse lapsia?  Mutta odottakaa!  *Tämä kaikki on totta LGBT-yhteisössä*.   "Se on leimautuminen, hikinen" -argumentti on jo kirjoitettu ennen kantaasi. &gt;Muun osalta homous ei ole valinta, joten sillä ei ole väliä, onko homo todennäköisemmin masentunut.  Voi katso, taas yksi asia, jota jo sanotaan pedoista. &gt;selvennykseksi, jos haluatte minun uskovan noihin väitteisiin, tarvitsen tieteelliset paperit ja todisteet siitä, että niiden kirjoittajat ovat homojen oikeuksien kannattajia." "Selvennykseksi, pidätän oikeuden teeskennellä, etten ole tietoinen asioista, jos ette tee tuntikausia työtä saavuttaaksenne mielivaltaiset vaatimukseni".</w:t>
      </w:r>
    </w:p>
    <w:p>
      <w:r>
        <w:rPr>
          <w:b/>
          <w:u w:val="single"/>
        </w:rPr>
        <w:t xml:space="preserve">131274</w:t>
      </w:r>
    </w:p>
    <w:p>
      <w:r>
        <w:t xml:space="preserve">12.</w:t>
        <w:tab/>
        <w:t xml:space="preserve">Itse suhtauduin aluksi hieman epäilevästi näihin väitteisiin, mutta rehellisesti sanottuna, kun näkee, miten pitkälle sensuuri on mennyt Yhdistyneessä kuningaskunnassa ja miten lyhyessä ajassa, se on pirun pelottavaa!</w:t>
      </w:r>
    </w:p>
    <w:p>
      <w:r>
        <w:rPr>
          <w:b/>
          <w:u w:val="single"/>
        </w:rPr>
        <w:t xml:space="preserve">131275</w:t>
      </w:r>
    </w:p>
    <w:p>
      <w:r>
        <w:t xml:space="preserve">13.</w:t>
        <w:tab/>
        <w:tab/>
        <w:t xml:space="preserve">Mitä vittua, olitko *skeptinen*????  Odota. Sinä todella ajattelit: "He hyväksyivät lain, joka kriminalisoi X:n, mutta he eivät *ei koskaan pidätä tai aseta syytteeseen ketään, joka tekee X:ää!". Se on järjetöntä!* Nämä lait ovat kai vain paskanjauhantaa varten!"."</w:t>
      </w:r>
    </w:p>
    <w:p>
      <w:r>
        <w:rPr>
          <w:b/>
          <w:u w:val="single"/>
        </w:rPr>
        <w:t xml:space="preserve">131276</w:t>
      </w:r>
    </w:p>
    <w:p>
      <w:r>
        <w:t xml:space="preserve">14.</w:t>
        <w:tab/>
        <w:tab/>
        <w:tab/>
        <w:t xml:space="preserve">Vielä vajaa vuosi sitten jumalanpilkka oli Tanskassa rikos.  Viimeksi joku sai syytteen sen lain nojalla 70-luvun alussa.  On valtavasti lakeja, joita ei panna täytäntöön.</w:t>
      </w:r>
    </w:p>
    <w:p>
      <w:r>
        <w:rPr>
          <w:b/>
          <w:u w:val="single"/>
        </w:rPr>
        <w:t xml:space="preserve">131277</w:t>
      </w:r>
    </w:p>
    <w:p>
      <w:r>
        <w:t xml:space="preserve">15.</w:t>
        <w:tab/>
        <w:tab/>
        <w:tab/>
        <w:tab/>
        <w:t xml:space="preserve">Nämä argumentit ovat vitun jälkeenjääneen näköisiä.  Tämä paska EI ole yhtä kuin arkaainen laki, jota kukaan ei valvo.  Se on enemmänkin sama kuin jos Yhdysvallat määräisi matkustuskiellon ja antaisi kaikkien mennä iloiseen matkaansa kuitenkin.  Nämä lait on juuri tehty. Niitä ei laitettu kirjoihin, jotta niitä voitaisiin "olla panematta täytäntöön".  Menkää. Vittu. Real.</w:t>
      </w:r>
    </w:p>
    <w:p>
      <w:r>
        <w:rPr>
          <w:b/>
          <w:u w:val="single"/>
        </w:rPr>
        <w:t xml:space="preserve">131278</w:t>
      </w:r>
    </w:p>
    <w:p>
      <w:r>
        <w:t xml:space="preserve">1. Hän on seksikäs, joten hänen pitäisi päästä vapaaksi.</w:t>
      </w:r>
    </w:p>
    <w:p>
      <w:r>
        <w:rPr>
          <w:b/>
          <w:u w:val="single"/>
        </w:rPr>
        <w:t xml:space="preserve">131279</w:t>
      </w:r>
    </w:p>
    <w:p>
      <w:r>
        <w:t xml:space="preserve">2.</w:t>
        <w:tab/>
        <w:t xml:space="preserve">Tuo on vain jälkeenjäänyttä...</w:t>
      </w:r>
    </w:p>
    <w:p>
      <w:r>
        <w:rPr>
          <w:b/>
          <w:u w:val="single"/>
        </w:rPr>
        <w:t xml:space="preserve">131280</w:t>
      </w:r>
    </w:p>
    <w:p>
      <w:r>
        <w:t xml:space="preserve">1. Herra armahtakoon, jotkut ihmiset eivät ymmärrä, milloin he ovat voittaneet ja siirtyä eteenpäin.</w:t>
      </w:r>
    </w:p>
    <w:p>
      <w:r>
        <w:rPr>
          <w:b/>
          <w:u w:val="single"/>
        </w:rPr>
        <w:t xml:space="preserve">131281</w:t>
      </w:r>
    </w:p>
    <w:p>
      <w:r>
        <w:t xml:space="preserve">2.</w:t>
        <w:tab/>
        <w:t xml:space="preserve">Hän kuulostaa hieman päihtyneeltä tai jotain. Hän ei selvästikään ajatellut selkeästi.</w:t>
      </w:r>
    </w:p>
    <w:p>
      <w:r>
        <w:rPr>
          <w:b/>
          <w:u w:val="single"/>
        </w:rPr>
        <w:t xml:space="preserve">131282</w:t>
      </w:r>
    </w:p>
    <w:p>
      <w:r>
        <w:t xml:space="preserve">3.</w:t>
        <w:tab/>
        <w:tab/>
        <w:t xml:space="preserve">Jotkut ihmiset ovat vain jälkeenjääneitä eikä heillä ole itsetuntemusta...</w:t>
      </w:r>
    </w:p>
    <w:p>
      <w:r>
        <w:rPr>
          <w:b/>
          <w:u w:val="single"/>
        </w:rPr>
        <w:t xml:space="preserve">131283</w:t>
      </w:r>
    </w:p>
    <w:p>
      <w:r>
        <w:t xml:space="preserve">1. kuinka kauan kestää ennen kuin he tajuavat, että supernatural on kirjaimellisesti alt right show :P ryhmä 4 valkoista miestä tappaa kaikki vierailevat värilliset tähdet ja tai naiset. nyt näyttää siltä, että "charmed gonna mexico" sai 1.54mil katsojia, joten toivon, että he saavat 50% pudotuksen ensi viikolla tappaakseen tuon kammottavan frankenstein-show'n. olin CW:n suuri fani 2 vuosikymmenen ajan, mutta suunta, johon he menevät, on aivan kauhea. jos haluatte tehdä teinisarjaa tyttöjen kanssa, heittäkää mukaan mieshahmo tai kaksi. Valitettavasti supernatural-spinoffissa, jonka he peruivat charmedin hyväksi, ei ollut yhtään mieshahmoa. Katsoin eilen uuden supergirl-sarjan ja luulen, että olen lopettanut sen, koska se oli vain 40 minuuttia naisten puhetta, ja alkuperäisten sarjojen spinoff on ilmeisesti menossa hulluksi tekemällä sen kahden sarjan tarinan alfasta ja omegasta neito hädässä. tarkoitan, että ainoasta naishahmosta, jonka he tekivät kaikkien noitien lopun, he tekivät hänestä Bella Swanin...</w:t>
      </w:r>
    </w:p>
    <w:p>
      <w:r>
        <w:rPr>
          <w:b/>
          <w:u w:val="single"/>
        </w:rPr>
        <w:t xml:space="preserve">131284</w:t>
      </w:r>
    </w:p>
    <w:p>
      <w:r>
        <w:t xml:space="preserve">2.</w:t>
        <w:tab/>
        <w:t xml:space="preserve">Ongelma on: CW:n yleisö on enimmäkseen 15-25-vuotiaita, mutta kirjoittajat ovat kaikki 30-40-vuotiaita. He eivät vielä "tajua", että tämä "woke"-paska on juuri ja juuri ohi aikansa, ja se voi hyvinkin upottaa kanavan, jos ylemmät tahot eivät tajua massiivista muutosta, joka on tulossa heidän suuntaansa vain muutaman vuoden sisällä.  Tämän päivän lapset eivät ajattele kuten tämän päivän nuoret. Kyselytutkimuksissa on ilmiselvä vastareaktio. Nuoret aikuiset pitävät tavallaan "heränneistä" jutuista. Lapset eivät lainkaan.</w:t>
      </w:r>
    </w:p>
    <w:p>
      <w:r>
        <w:rPr>
          <w:b/>
          <w:u w:val="single"/>
        </w:rPr>
        <w:t xml:space="preserve">131285</w:t>
      </w:r>
    </w:p>
    <w:p>
      <w:r>
        <w:t xml:space="preserve">3.</w:t>
        <w:tab/>
        <w:tab/>
        <w:t xml:space="preserve">todellakin, CW (50% WB 50% CBS) elää pääasiassa siitä, että WB:n tuottamat sarjat saadaan neljälle kaudelle / 80 jaksoa ja sitten maailmanlaajuiseen syndikaatioon, jossa on todellista rahaa. valitettavasti täysi hidastelu tarkoittaa, että näillä sarjoilla on suuria ongelmia saada tarpeeksi katsojia neljäksi kaudeksi, mutta niillä ei myöskään ole mitään kaupallista menestystä muualla maailmassa. olen seurannut CW:n katsojalukuja tarkkaan jo vuosia, ja kaikki muut kuin sarjakuvat, lukuun ottamatta 100:a ja supernaturalia, ovat saaneet hyvin, hyvin, hyvin huonoja katsojalukuja. He eivät peruuttaneet monia ohjelmia tänä vuonna vain siksi, että he laajensivat useampaan päivään ja tarvitsivat lisää ohjelmia TVD, TO kaikki nämä ohjelmat olisi voitu helposti myydä koko maailmalle, mutta näiden feministien/lesbojen villiintyneiden sarjojen kanssa epäilen, etteivät sensorit Kiinassa tai Lähi-idässä voi leikata jaksoja johonkin, jossa on oikeasti järkeä. tarkoitan, että TVD:llä oli yhä keskimäärin 1,25 miljoonaa katsojaa viime kaudella, kun taas TO sai noin miljoona katsojaa, kova viime kausi ja loppu olivat helvetin huonoja miesten sarjoja näinä päivinä, mikä on jotain harvinaista, ja eilisen NCIS:n jakso sai minut itkemään. lol</w:t>
      </w:r>
    </w:p>
    <w:p>
      <w:r>
        <w:rPr>
          <w:b/>
          <w:u w:val="single"/>
        </w:rPr>
        <w:t xml:space="preserve">131286</w:t>
      </w:r>
    </w:p>
    <w:p>
      <w:r>
        <w:t xml:space="preserve">1. Mikä CUNT</w:t>
      </w:r>
    </w:p>
    <w:p>
      <w:r>
        <w:rPr>
          <w:b/>
          <w:u w:val="single"/>
        </w:rPr>
        <w:t xml:space="preserve">131287</w:t>
      </w:r>
    </w:p>
    <w:p>
      <w:r>
        <w:t xml:space="preserve">1. Periaatteella oli tapana ostaa meille McDonald's syntymäpäiväkuukautena ennen kuin epäilyttävästi First Lady Obama alkoi haluta päästä eroon diabeteksesta.  Tai sitten he eivät vain halunneet käyttää rahaa meihin.</w:t>
      </w:r>
    </w:p>
    <w:p>
      <w:r>
        <w:rPr>
          <w:b/>
          <w:u w:val="single"/>
        </w:rPr>
        <w:t xml:space="preserve">131288</w:t>
      </w:r>
    </w:p>
    <w:p>
      <w:r>
        <w:t xml:space="preserve">2.</w:t>
        <w:tab/>
        <w:t xml:space="preserve">En halua olla kielioppinatsi (paitsi jos olen todella kännissä ja olen kusipää), mutta kun kirjoitat "principal" "periaatteeksi" *juuri tässä lauseessasi*, se voi todella hämätä satunnaista, ei-tarkkoja lukijoita.</w:t>
      </w:r>
    </w:p>
    <w:p>
      <w:r>
        <w:rPr>
          <w:b/>
          <w:u w:val="single"/>
        </w:rPr>
        <w:t xml:space="preserve">131289</w:t>
      </w:r>
    </w:p>
    <w:p>
      <w:r>
        <w:t xml:space="preserve">3.</w:t>
        <w:tab/>
        <w:tab/>
        <w:t xml:space="preserve">Kukaan ei välitä vittuakaan</w:t>
      </w:r>
    </w:p>
    <w:p>
      <w:r>
        <w:rPr>
          <w:b/>
          <w:u w:val="single"/>
        </w:rPr>
        <w:t xml:space="preserve">131290</w:t>
      </w:r>
    </w:p>
    <w:p>
      <w:r>
        <w:t xml:space="preserve">4.</w:t>
        <w:tab/>
        <w:tab/>
        <w:t xml:space="preserve">Welp. Sinä yritit.</w:t>
      </w:r>
    </w:p>
    <w:p>
      <w:r>
        <w:rPr>
          <w:b/>
          <w:u w:val="single"/>
        </w:rPr>
        <w:t xml:space="preserve">131291</w:t>
      </w:r>
    </w:p>
    <w:p>
      <w:r>
        <w:t xml:space="preserve">5.</w:t>
        <w:tab/>
        <w:tab/>
        <w:tab/>
        <w:t xml:space="preserve">Unohdin, missä osastossa olin, enkä tajunnut, että olin teini-ikäisiä täynnä olevassa osastossa. Yritin kuitenkin ymmärtää, millä periaatteella he saivat McDonald'sin.</w:t>
      </w:r>
    </w:p>
    <w:p>
      <w:r>
        <w:rPr>
          <w:b/>
          <w:u w:val="single"/>
        </w:rPr>
        <w:t xml:space="preserve">131292</w:t>
      </w:r>
    </w:p>
    <w:p>
      <w:r>
        <w:t xml:space="preserve">1. Aihe on hieman syvällisempi, jos puhumme kiinalaisesta kulttuurista, sillä heidän naisillaan on kiukkukohtausongelmia.</w:t>
      </w:r>
    </w:p>
    <w:p>
      <w:r>
        <w:rPr>
          <w:b/>
          <w:u w:val="single"/>
        </w:rPr>
        <w:t xml:space="preserve">131293</w:t>
      </w:r>
    </w:p>
    <w:p>
      <w:r>
        <w:t xml:space="preserve">2.</w:t>
        <w:tab/>
        <w:t xml:space="preserve">Mutta ainakin Kiinassa miehet voivat lyödä naisia takaisin, eikä heitä ole porattu koko elämänsä ajan valkoisen ritarin ja ritarillisuuden opissa.  Ilmeisesti tässä tapauksessa miehen olisi pitänyt jatkaa ajamista ja potkaista naista turpaan, kun hän oli päässyt määränpäähän.</w:t>
      </w:r>
    </w:p>
    <w:p>
      <w:r>
        <w:rPr>
          <w:b/>
          <w:u w:val="single"/>
        </w:rPr>
        <w:t xml:space="preserve">131294</w:t>
      </w:r>
    </w:p>
    <w:p>
      <w:r>
        <w:t xml:space="preserve">1. Myöntäkää vain, että vihaatte valkoisia, äärivasemmistolaiset progressiiviset retardit.</w:t>
      </w:r>
    </w:p>
    <w:p>
      <w:r>
        <w:rPr>
          <w:b/>
          <w:u w:val="single"/>
        </w:rPr>
        <w:t xml:space="preserve">131295</w:t>
      </w:r>
    </w:p>
    <w:p>
      <w:r>
        <w:t xml:space="preserve">1. Yhdysvaltalaiset tytöt ovat jo tarpeeksi pahoja, mutta teitä limejä käy todella sääliksi.</w:t>
      </w:r>
    </w:p>
    <w:p>
      <w:r>
        <w:rPr>
          <w:b/>
          <w:u w:val="single"/>
        </w:rPr>
        <w:t xml:space="preserve">131296</w:t>
      </w:r>
    </w:p>
    <w:p>
      <w:r>
        <w:t xml:space="preserve">2.</w:t>
        <w:tab/>
        <w:t xml:space="preserve">tuo mies ei ole limey, eikä koskaan tule olemaankaan</w:t>
      </w:r>
    </w:p>
    <w:p>
      <w:r>
        <w:rPr>
          <w:b/>
          <w:u w:val="single"/>
        </w:rPr>
        <w:t xml:space="preserve">131297</w:t>
      </w:r>
    </w:p>
    <w:p>
      <w:r>
        <w:t xml:space="preserve">1. naiset ovat niin arvottomia kusipäitä.</w:t>
      </w:r>
    </w:p>
    <w:p>
      <w:r>
        <w:rPr>
          <w:b/>
          <w:u w:val="single"/>
        </w:rPr>
        <w:t xml:space="preserve">131298</w:t>
      </w:r>
    </w:p>
    <w:p>
      <w:r>
        <w:t xml:space="preserve">2.</w:t>
        <w:tab/>
        <w:t xml:space="preserve">En menisi *niin* pitkälle. On vain liian monia, jotka käyttävät väärin sitä, että he ovat naisia, jotta he voivat rullata läpi elämän. Niin ei pitäisi olla.</w:t>
      </w:r>
    </w:p>
    <w:p>
      <w:r>
        <w:rPr>
          <w:b/>
          <w:u w:val="single"/>
        </w:rPr>
        <w:t xml:space="preserve">131299</w:t>
      </w:r>
    </w:p>
    <w:p>
      <w:r>
        <w:t xml:space="preserve">3.</w:t>
        <w:tab/>
        <w:tab/>
        <w:t xml:space="preserve">Ja siksi meillä on tämä sukellusvene, jotta voimme nauraa heille, kun he jäävät kiinni tuosta...</w:t>
      </w:r>
    </w:p>
    <w:p>
      <w:r>
        <w:rPr>
          <w:b/>
          <w:u w:val="single"/>
        </w:rPr>
        <w:t xml:space="preserve">131300</w:t>
      </w:r>
    </w:p>
    <w:p>
      <w:r>
        <w:t xml:space="preserve">4.</w:t>
        <w:tab/>
        <w:tab/>
        <w:t xml:space="preserve">Sovittu.  He vain saavat paljon huomiota, kun he ovat nuoria ja hyvännäköisiä, ja suuri osa siitä liittyy siihen, että miehet ovat kiimaisia ja tyhmiä. Riippumatta siitä, meidän ei pitäisi joutua voi ulos miljoonia johonkin laiska paska jälkeen suhde hajoaa.  Avioehto.</w:t>
      </w:r>
    </w:p>
    <w:p>
      <w:r>
        <w:rPr>
          <w:b/>
          <w:u w:val="single"/>
        </w:rPr>
        <w:t xml:space="preserve">131301</w:t>
      </w:r>
    </w:p>
    <w:p>
      <w:r>
        <w:t xml:space="preserve">5.</w:t>
        <w:tab/>
        <w:t xml:space="preserve">Löysin incelin</w:t>
      </w:r>
    </w:p>
    <w:p>
      <w:r>
        <w:rPr>
          <w:b/>
          <w:u w:val="single"/>
        </w:rPr>
        <w:t xml:space="preserve">131302</w:t>
      </w:r>
    </w:p>
    <w:p>
      <w:r>
        <w:t xml:space="preserve">6.</w:t>
        <w:tab/>
        <w:t xml:space="preserve">Pidän käyttäjätunnuksestasi</w:t>
      </w:r>
    </w:p>
    <w:p>
      <w:r>
        <w:rPr>
          <w:b/>
          <w:u w:val="single"/>
        </w:rPr>
        <w:t xml:space="preserve">131303</w:t>
      </w:r>
    </w:p>
    <w:p>
      <w:r>
        <w:t xml:space="preserve">7.</w:t>
        <w:tab/>
        <w:tab/>
        <w:t xml:space="preserve">Tiedän oikein</w:t>
      </w:r>
    </w:p>
    <w:p>
      <w:r>
        <w:rPr>
          <w:b/>
          <w:u w:val="single"/>
        </w:rPr>
        <w:t xml:space="preserve">131304</w:t>
      </w:r>
    </w:p>
    <w:p>
      <w:r>
        <w:t xml:space="preserve">8.</w:t>
        <w:tab/>
        <w:t xml:space="preserve">Oy! Katso jänistä.  Löysimme itsellemme r/incel-pakolaisen luonnosta.  Tunnetaan myös nimellä "matalalakielinen mustapilkkinen gobbla".  Ne käyttävät tavanomaisia puolustuskeinojaan kohdatessaan.  Ne paisuttelevat rintaansa kasvattaakseen kokoaan luonnollisen vihollisensa, chadien, näköiseksi, toivoen pelästyttävänsä ne pois.  Usein he huutavat tyhjiä väitteitä postaajan seksuaalisuudesta tai luettelevat kuvitteellisia seksuaalisia valloituksia harhaanjohtamiseksi.  Jos olemme onnekkaita, voimme kuulla niiden paritteluhuudon.  Se on ominaista selväpiirteisellä vinkumisella ja vinkumisella.</w:t>
      </w:r>
    </w:p>
    <w:p>
      <w:r>
        <w:rPr>
          <w:b/>
          <w:u w:val="single"/>
        </w:rPr>
        <w:t xml:space="preserve">131305</w:t>
      </w:r>
    </w:p>
    <w:p>
      <w:r>
        <w:t xml:space="preserve">9.</w:t>
        <w:tab/>
        <w:tab/>
        <w:t xml:space="preserve">Vau, meillä on täällä valkoinen ritari, joka menee PPD:hen ja alkaa puhua paskaa kommentoijista. Mikset lentäisi Englantiin, laittaisi valkoisen ritarin haarniskaa päällesi ja puolustaisi kaikkia läskejä arvottomia elatusmaksuja varastavia läskiä.</w:t>
      </w:r>
    </w:p>
    <w:p>
      <w:r>
        <w:rPr>
          <w:b/>
          <w:u w:val="single"/>
        </w:rPr>
        <w:t xml:space="preserve">131306</w:t>
      </w:r>
    </w:p>
    <w:p>
      <w:r>
        <w:t xml:space="preserve">10.</w:t>
        <w:tab/>
        <w:tab/>
        <w:tab/>
        <w:t xml:space="preserve">Awwwwwwww eikö olekin söpöä.  Sen sijaan, että hän olisi esittänyt perinteisen herjauksen heiton, hän osoitti tietämättömyyttä PPD:stä.  Elatusapu on orjuuden paskapuhetta ja sen vaatiminen on pussypassin käyttöä.  Orjattaren pyrkimys käyttää pillupassiaan rinnastaa "naiset ovat niin arvottomia kusipäitä" on vain laiskaa incelin huomionhakuista logiikkaa.  Sinä olet ruikuttava kusipää.</w:t>
      </w:r>
    </w:p>
    <w:p>
      <w:r>
        <w:rPr>
          <w:b/>
          <w:u w:val="single"/>
        </w:rPr>
        <w:t xml:space="preserve">131307</w:t>
      </w:r>
    </w:p>
    <w:p>
      <w:r>
        <w:t xml:space="preserve">11.</w:t>
        <w:tab/>
        <w:tab/>
        <w:tab/>
        <w:tab/>
        <w:t xml:space="preserve">Hei, on muitakin foorumeita, joilla voit puolustaa miesten sosiaalista orjuuttamista.... tämä ei ole sellainen. Valkoisella ritarillisuudella redditissä et saa mitään vaginaa, aivan kuten oikeassakaan elämässä.  Lisäksi äitisi on mun pähkinöissäni.</w:t>
      </w:r>
    </w:p>
    <w:p>
      <w:r>
        <w:rPr>
          <w:b/>
          <w:u w:val="single"/>
        </w:rPr>
        <w:t xml:space="preserve">131308</w:t>
      </w:r>
    </w:p>
    <w:p>
      <w:r>
        <w:t xml:space="preserve">12.</w:t>
        <w:tab/>
        <w:tab/>
        <w:tab/>
        <w:tab/>
        <w:tab/>
        <w:t xml:space="preserve">Yritän yhä päättää, oletko lukutaidoton, laiska vai vain tyhmä.  Sinun räikeän naisvihasi takia arvokas r/incel-aloitteesi suljettiin.  Lue subin sivupalkki puolestasi.  Ppd ei ole räikeä naisvihaaja.  Se on sub, joka keskittyy pillupassin kieltämiseen eli siihen, kun nainen yrittää käyttää pilluaan luottokorttina saadakseen etua ja saa huikean maistiaisen tasa-arvosta.   Lukutaidottomat incelit ovat niin hauskoja.</w:t>
      </w:r>
    </w:p>
    <w:p>
      <w:r>
        <w:rPr>
          <w:b/>
          <w:u w:val="single"/>
        </w:rPr>
        <w:t xml:space="preserve">131309</w:t>
      </w:r>
    </w:p>
    <w:p>
      <w:r>
        <w:t xml:space="preserve">13.</w:t>
        <w:tab/>
        <w:tab/>
        <w:tab/>
        <w:tab/>
        <w:tab/>
        <w:tab/>
        <w:t xml:space="preserve">Hei, sinun pitäisi perustaa verkkosivusto, jossa on videoita, joissa juokset ympäriinsä valkoisen ritarin asussa, kun olet tullut töistä Starbucksista. Sen nimi olisi www.iamavirginwhitenightinternetwarrior.com/fuckmyass</w:t>
      </w:r>
    </w:p>
    <w:p>
      <w:r>
        <w:rPr>
          <w:b/>
          <w:u w:val="single"/>
        </w:rPr>
        <w:t xml:space="preserve">131310</w:t>
      </w:r>
    </w:p>
    <w:p>
      <w:r>
        <w:t xml:space="preserve">14.</w:t>
        <w:tab/>
        <w:tab/>
        <w:tab/>
        <w:tab/>
        <w:tab/>
        <w:tab/>
        <w:tab/>
        <w:t xml:space="preserve">Lol. Leimataan nyt Incel-maahanmuuttajaksi. Hienosti tehty.  Bravo</w:t>
      </w:r>
    </w:p>
    <w:p>
      <w:r>
        <w:rPr>
          <w:b/>
          <w:u w:val="single"/>
        </w:rPr>
        <w:t xml:space="preserve">131311</w:t>
      </w:r>
    </w:p>
    <w:p>
      <w:r>
        <w:t xml:space="preserve">15.</w:t>
        <w:tab/>
        <w:tab/>
        <w:tab/>
        <w:tab/>
        <w:tab/>
        <w:tab/>
        <w:tab/>
        <w:tab/>
        <w:t xml:space="preserve">Mitä tahansa, valkean ratsun viha ruokkii minua.</w:t>
      </w:r>
    </w:p>
    <w:p>
      <w:r>
        <w:rPr>
          <w:b/>
          <w:u w:val="single"/>
        </w:rPr>
        <w:t xml:space="preserve">131312</w:t>
      </w:r>
    </w:p>
    <w:p>
      <w:r>
        <w:t xml:space="preserve">1. Tämä on sellainen liike, joka saa kolmannen osapuolen kehittäjät luopumaan sinusta. &gt; Vaikka Grand Theft Auto V:n ja Call of Dutyn kaltaisissa AAA-peleissä on loputtomasti ihmisiä murhattavaksi, tarpeeton väkivalta näyttää olevan täysin hyväksyttävää Sonyn yrityspäättäjien silmissä huolimatta siitä, että aseväkivallasta johtuvia tragedioita tapahtuu päivittäin.  Missä ei ole mitään järkeä, koska woke-porukka suuttuu myös väkivallasta (TLoU2, Tomb Raider, jopa Detroit: BH jne). Ja sitten on niitä, jotka väittävät, että pelit luovat väkivaltaista kulttuuria.</w:t>
      </w:r>
    </w:p>
    <w:p>
      <w:r>
        <w:rPr>
          <w:b/>
          <w:u w:val="single"/>
        </w:rPr>
        <w:t xml:space="preserve">131313</w:t>
      </w:r>
    </w:p>
    <w:p>
      <w:r>
        <w:t xml:space="preserve">2.</w:t>
        <w:tab/>
        <w:t xml:space="preserve">Kirjoittaja vaikuttaa olevan siinä käsityksessä, että Sony yrittää rauhoitella tuijottavia jalkapallomammoja ja raamatunmurskaajia.</w:t>
      </w:r>
    </w:p>
    <w:p>
      <w:r>
        <w:rPr>
          <w:b/>
          <w:u w:val="single"/>
        </w:rPr>
        <w:t xml:space="preserve">131314</w:t>
      </w:r>
    </w:p>
    <w:p>
      <w:r>
        <w:t xml:space="preserve">3.</w:t>
        <w:tab/>
        <w:tab/>
        <w:t xml:space="preserve">Enemmänkin he yrittävät rauhoitella äärivasemmistolaisia progressiivisia retardisteja, -</w:t>
      </w:r>
    </w:p>
    <w:p>
      <w:r>
        <w:rPr>
          <w:b/>
          <w:u w:val="single"/>
        </w:rPr>
        <w:t xml:space="preserve">131315</w:t>
      </w:r>
    </w:p>
    <w:p>
      <w:r>
        <w:t xml:space="preserve">4.</w:t>
        <w:tab/>
        <w:tab/>
        <w:tab/>
        <w:t xml:space="preserve">Sitä minä tarkoitan.</w:t>
      </w:r>
    </w:p>
    <w:p>
      <w:r>
        <w:rPr>
          <w:b/>
          <w:u w:val="single"/>
        </w:rPr>
        <w:t xml:space="preserve">131316</w:t>
      </w:r>
    </w:p>
    <w:p>
      <w:r>
        <w:t xml:space="preserve">1. * Liityn PUBG:iin * Otan muutaman randomin mukaani * Lataus, 3 muuta randomia liittyy seuraani * Kaikki sanovat 'hei' ja 'miten menee' * Ensimmäinen kysymykseni on 'minkä ihonvärinen olet? mitä rotua?'.   * He kaikki lopettavat * Rasistiset kusipäät</w:t>
      </w:r>
    </w:p>
    <w:p>
      <w:r>
        <w:rPr>
          <w:b/>
          <w:u w:val="single"/>
        </w:rPr>
        <w:t xml:space="preserve">131317</w:t>
      </w:r>
    </w:p>
    <w:p>
      <w:r>
        <w:t xml:space="preserve">2.</w:t>
        <w:tab/>
        <w:t xml:space="preserve">&gt;Liityn PUBG:hen No, siinäpä se ongelma onkin.</w:t>
      </w:r>
    </w:p>
    <w:p>
      <w:r>
        <w:rPr>
          <w:b/>
          <w:u w:val="single"/>
        </w:rPr>
        <w:t xml:space="preserve">131318</w:t>
      </w:r>
    </w:p>
    <w:p>
      <w:r>
        <w:t xml:space="preserve">3.</w:t>
        <w:tab/>
        <w:tab/>
        <w:t xml:space="preserve">Ainakaan hän ei sanonut "Fortnite".</w:t>
      </w:r>
    </w:p>
    <w:p>
      <w:r>
        <w:rPr>
          <w:b/>
          <w:u w:val="single"/>
        </w:rPr>
        <w:t xml:space="preserve">131319</w:t>
      </w:r>
    </w:p>
    <w:p>
      <w:r>
        <w:t xml:space="preserve">4.</w:t>
        <w:tab/>
        <w:tab/>
        <w:tab/>
        <w:t xml:space="preserve">&gt;Liityn The War Z</w:t>
      </w:r>
    </w:p>
    <w:p>
      <w:r>
        <w:rPr>
          <w:b/>
          <w:u w:val="single"/>
        </w:rPr>
        <w:t xml:space="preserve">131320</w:t>
      </w:r>
    </w:p>
    <w:p>
      <w:r>
        <w:t xml:space="preserve">5.</w:t>
        <w:tab/>
        <w:tab/>
        <w:tab/>
        <w:tab/>
        <w:t xml:space="preserve">&gt; Laitan kaapuni ja velhohattuni päälleni</w:t>
      </w:r>
    </w:p>
    <w:p>
      <w:r>
        <w:rPr>
          <w:b/>
          <w:u w:val="single"/>
        </w:rPr>
        <w:t xml:space="preserve">131321</w:t>
      </w:r>
    </w:p>
    <w:p>
      <w:r>
        <w:t xml:space="preserve">6.</w:t>
        <w:tab/>
        <w:tab/>
        <w:tab/>
        <w:tab/>
        <w:tab/>
        <w:t xml:space="preserve">Ja he kutsuvat minua loitsuntajaksi.</w:t>
      </w:r>
    </w:p>
    <w:p>
      <w:r>
        <w:rPr>
          <w:b/>
          <w:u w:val="single"/>
        </w:rPr>
        <w:t xml:space="preserve">131322</w:t>
      </w:r>
    </w:p>
    <w:p>
      <w:r>
        <w:t xml:space="preserve">1. &gt;Väitetään, että Sorosin kritiikki ja viha perustuu antisemitismiin eikä siihen, että hän puolustaa islamia halpatyövoimasta saatavan voiton vuoksi ja että hän petti juutalaiset holokaustin aikana.  Haluaisin, että cbc:n taantumukselliset vasemmistolaiset kusipäät vangittaisiin kunnianloukkauksesta ja heidän omaisuutensa lakkautettaisiin korvausta vastaan.</w:t>
      </w:r>
    </w:p>
    <w:p>
      <w:r>
        <w:rPr>
          <w:b/>
          <w:u w:val="single"/>
        </w:rPr>
        <w:t xml:space="preserve">131323</w:t>
      </w:r>
    </w:p>
    <w:p>
      <w:r>
        <w:t xml:space="preserve">1. Asianajaja kuulostaa sosiaalisesti jälkeenjääneeltä.  "En tarkoittanut kuulostaa tunteetonta, että kusipääasiakkaani haluaa mennä pitämään hauskaa, kun hänen tappamansa ystävänsä on kuuden metrin syvyydessä maan alla."  Vitun idiootti.</w:t>
      </w:r>
    </w:p>
    <w:p>
      <w:r>
        <w:rPr>
          <w:b/>
          <w:u w:val="single"/>
        </w:rPr>
        <w:t xml:space="preserve">131324</w:t>
      </w:r>
    </w:p>
    <w:p>
      <w:r>
        <w:t xml:space="preserve">2.</w:t>
        <w:tab/>
        <w:t xml:space="preserve">Näin lakimiesten on joskus argumentoitava. Aina ei saa parhaita tapauksia, joten on tehtävä töitä niistä näkökulmista, joita saa... Rehellisesti sanottuna, se on kaikki mitä hän voi tehdä tässä vaiheessa.</w:t>
      </w:r>
    </w:p>
    <w:p>
      <w:r>
        <w:rPr>
          <w:b/>
          <w:u w:val="single"/>
        </w:rPr>
        <w:t xml:space="preserve">131325</w:t>
      </w:r>
    </w:p>
    <w:p>
      <w:r>
        <w:t xml:space="preserve">1. No, tarkoitan, että jos mustia ihmisiä on järjestelmällisesti sorrettu ja orjuutettu vasta YKSI elämä sitten... TE VALKOISET OLITTE ANSAINNEET SEN. -luv, ei-rasistinen musta.</w:t>
      </w:r>
    </w:p>
    <w:p>
      <w:r>
        <w:rPr>
          <w:b/>
          <w:u w:val="single"/>
        </w:rPr>
        <w:t xml:space="preserve">131326</w:t>
      </w:r>
    </w:p>
    <w:p>
      <w:r>
        <w:t xml:space="preserve">2.</w:t>
        <w:tab/>
        <w:t xml:space="preserve">Musta henkilö ryösti ystäväni, joten haistakaa vittu, mustat paskiaiset. Jonain päivänä me lynkkaamme teidät kaikki, koska ansaitsitte sen.</w:t>
      </w:r>
    </w:p>
    <w:p>
      <w:r>
        <w:rPr>
          <w:b/>
          <w:u w:val="single"/>
        </w:rPr>
        <w:t xml:space="preserve">131327</w:t>
      </w:r>
    </w:p>
    <w:p>
      <w:r>
        <w:t xml:space="preserve">3.</w:t>
        <w:tab/>
        <w:tab/>
        <w:t xml:space="preserve">Olet internetin ihminen, jonka mielipiteillä ei ole minulle mitään arvoa. Ei sinun tarvitse näyttää turhautumistasi täällä, kultaseni.</w:t>
      </w:r>
    </w:p>
    <w:p>
      <w:r>
        <w:rPr>
          <w:b/>
          <w:u w:val="single"/>
        </w:rPr>
        <w:t xml:space="preserve">131328</w:t>
      </w:r>
    </w:p>
    <w:p>
      <w:r>
        <w:t xml:space="preserve">4.</w:t>
        <w:tab/>
        <w:tab/>
        <w:tab/>
        <w:t xml:space="preserve">Et tietenkään ymmärrä pointtia. Mutta mitä voin odottaa joltakulta, jolla on alhainen älykkyysosamäärä.</w:t>
      </w:r>
    </w:p>
    <w:p>
      <w:r>
        <w:rPr>
          <w:b/>
          <w:u w:val="single"/>
        </w:rPr>
        <w:t xml:space="preserve">131329</w:t>
      </w:r>
    </w:p>
    <w:p>
      <w:r>
        <w:t xml:space="preserve">5.</w:t>
        <w:tab/>
        <w:tab/>
        <w:tab/>
        <w:tab/>
        <w:t xml:space="preserve">Jos keskimääräinen älykkyysosamäärä on 85, he ovat jälkeenjääneitä, joten ei tarvitse kiistellä erityislapsen kanssa.</w:t>
      </w:r>
    </w:p>
    <w:p>
      <w:r>
        <w:rPr>
          <w:b/>
          <w:u w:val="single"/>
        </w:rPr>
        <w:t xml:space="preserve">131330</w:t>
      </w:r>
    </w:p>
    <w:p>
      <w:r>
        <w:t xml:space="preserve">6.</w:t>
        <w:tab/>
        <w:t xml:space="preserve">Painu vittuun, retardi.</w:t>
      </w:r>
    </w:p>
    <w:p>
      <w:r>
        <w:rPr>
          <w:b/>
          <w:u w:val="single"/>
        </w:rPr>
        <w:t xml:space="preserve">131331</w:t>
      </w:r>
    </w:p>
    <w:p>
      <w:r>
        <w:t xml:space="preserve">1. ###Meidän on löydettävä hänet ja tatuoitava hänen päähänsä tussu varoitukseksi muille.</w:t>
      </w:r>
    </w:p>
    <w:p>
      <w:r>
        <w:rPr>
          <w:b/>
          <w:u w:val="single"/>
        </w:rPr>
        <w:t xml:space="preserve">131332</w:t>
      </w:r>
    </w:p>
    <w:p>
      <w:r>
        <w:t xml:space="preserve">1. Tämä on loukkaus sekä sananvapautta että vapaita markkinoita kohtaan.  Letftistit ovat liian kiireisiä taputtamaan itseään selkään "vihapuheen" lopettamisesta, jotta he eivät näe ongelmaa, joka on aivan heidän edessään: he luovat ideologisen testin oikeuksille Yhdysvalloissa, joka... merkitkää sanani, kääntyy heitä vastaan.</w:t>
      </w:r>
    </w:p>
    <w:p>
      <w:r>
        <w:rPr>
          <w:b/>
          <w:u w:val="single"/>
        </w:rPr>
        <w:t xml:space="preserve">131333</w:t>
      </w:r>
    </w:p>
    <w:p>
      <w:r>
        <w:t xml:space="preserve">2.</w:t>
        <w:tab/>
        <w:t xml:space="preserve">Miten yritys, joka lopettaa palvelun asiakkaalle, joka rikkoo käyttöehtojaan, loukkaa vapaita markkinoita?</w:t>
      </w:r>
    </w:p>
    <w:p>
      <w:r>
        <w:rPr>
          <w:b/>
          <w:u w:val="single"/>
        </w:rPr>
        <w:t xml:space="preserve">131334</w:t>
      </w:r>
    </w:p>
    <w:p>
      <w:r>
        <w:t xml:space="preserve">3.</w:t>
        <w:tab/>
        <w:tab/>
        <w:t xml:space="preserve">&gt;Miten yritys, joka lopettaa palvelun asiakkaalle, joka rikkoo käyttöehtojaan, loukkaa vapaita markkinoita?  1: Yhteistoiminta muiden yritysten kanssa, joko avoimesti (aktiivinen sopiminen yhteistoiminnasta kolmatta osapuolta vastaan) tai avoimesti (potkimalla jotakuta, kun hän on maassa), on epäeettinen liiketoimintatapa.   2: Onko yritys, joka kieltäytyy leipomasta kakkua, loukkaus vapaita markkinoita vastaan?   Mitä eroa sillä on?</w:t>
      </w:r>
    </w:p>
    <w:p>
      <w:r>
        <w:rPr>
          <w:b/>
          <w:u w:val="single"/>
        </w:rPr>
        <w:t xml:space="preserve">131335</w:t>
      </w:r>
    </w:p>
    <w:p>
      <w:r>
        <w:t xml:space="preserve">4.</w:t>
        <w:tab/>
        <w:tab/>
        <w:tab/>
        <w:t xml:space="preserve">1. Jotta vältettäisiin "potkimasta jotakuta silloin, kun hän on maassa", yritysten olisi siis saatava erityiskohtelua nykyisten olosuhteidensa perusteella? Hyvin vapaiden markkinoiden ajatus.  2. Mielestäni kakkuleipureilla oli oikeus kieltäytyä palvelusta, niin paskoja kuin heidän syynsä olivatkin.</w:t>
      </w:r>
    </w:p>
    <w:p>
      <w:r>
        <w:rPr>
          <w:b/>
          <w:u w:val="single"/>
        </w:rPr>
        <w:t xml:space="preserve">131336</w:t>
      </w:r>
    </w:p>
    <w:p>
      <w:r>
        <w:t xml:space="preserve">5.</w:t>
        <w:tab/>
        <w:tab/>
        <w:tab/>
        <w:tab/>
        <w:t xml:space="preserve">1: Yhteistoiminta on vapaiden markkinoiden vastainen periaate. Yhteistoiminnalla pyritään markkinoiden hyväksikäyttöön ja kuluttajien hyväksikäyttöön/väärinkäytöksiin. Se on epäoikeudenmukaista vallan väärinkäyttöä.   2: Se on reilua.</w:t>
      </w:r>
    </w:p>
    <w:p>
      <w:r>
        <w:rPr>
          <w:b/>
          <w:u w:val="single"/>
        </w:rPr>
        <w:t xml:space="preserve">131337</w:t>
      </w:r>
    </w:p>
    <w:p>
      <w:r>
        <w:t xml:space="preserve">6.</w:t>
        <w:tab/>
        <w:tab/>
        <w:tab/>
        <w:tab/>
        <w:tab/>
        <w:t xml:space="preserve">Tämä ei ole hyväksikäyttöä, kukaan ei hyödy tästä.   Kyllä, myös muut yritykset ovat lopettaneet palvelujen tarjoamisen Gabille. Veikkaan, että ne eivät halua olla yhteydessä tähän yritykseen, koska siellä on niin traagista paskaa.   Ne pelkäävät, että se saattaa pilata niiden imagon ja suututtaa niiden asiakkaat ja pienentää niiden voittoja, koska *vapaat markkinat*.</w:t>
      </w:r>
    </w:p>
    <w:p>
      <w:r>
        <w:rPr>
          <w:b/>
          <w:u w:val="single"/>
        </w:rPr>
        <w:t xml:space="preserve">131338</w:t>
      </w:r>
    </w:p>
    <w:p>
      <w:r>
        <w:t xml:space="preserve">7.</w:t>
        <w:tab/>
        <w:tab/>
        <w:tab/>
        <w:tab/>
        <w:tab/>
        <w:tab/>
        <w:t xml:space="preserve">&gt; Tämä ei ole hyväksikäyttöä, kukaan ei hyödy tästä</w:t>
        <w:t xml:space="preserve">   Nämä kaksi lausumaa eivät korreloi keskenään. Kaikessa hyväksikäytössä ei ole kyse voiton tavoittelusta.   Monet yritykset myyvät tuotteita tappiolla yrittäessään saada asiakkaita sisään siinä toivossa, että he ostavat muita tuotteita. Sitä kutsutaan tappiojohtajaksi.   Wal-mart on alittanut paikallisia yrityksiä niin paljon, että Wal-mart menettää rahaa tietyistä tuotteista, mutta tässä vaiheessa eksymme aiheesta. &gt;Kyllä muutkin yritykset ovat lopettaneet palvelujen tarjoamisen Gabille. Veikkaan, että ne eivät halua olla tekemisissä tämän yrityksen kanssa, koska siellä hostataan traagista paskaa.   Taidat olla oikeassa. Ei ole niin, että teknologiayrityksillä olisi ollut tapana tehdä yhteistyötä väärinkäyttääkseen markkina-asemaansa ihmisten sensuroimiseksi, tapahtumien vinouttamiseksi ja ideologioidensa tyrkyttämiseksi ihmisille.   Ei ole niin, että Facebook ja Twitter tekisivät yhteistyötä ideologisesti puolueellisten lähteiden kanssa, jotka sattuvat olemaan samaa mieltä niiden kanssa, ja teeskentelevät samalla tarkistavansa asioita.   Ei ole niin, että Twitter ja Facebook olisivat valikoivasti soveltaneet käyttöehtojaan sen mukaan, mitä poliittisia ideologioita vastaan hyökkäävät.   Ei ole niin, että Google työntää Politifactia, joka on dokumentoitu puolueelliseksi ja harhaanjohtavaksi. Google ei myöskään käytä Snopesia, joka on dokumentoidusti puolueellinen ja harhaanjohtava sivusto.   Stripe ei ole samalla alueella kuin nämä ideologiset hyväksikäyttäjät, jotka osoittavat meille päivästä toiseen, viikosta toiseen, että sääntöjä sovelletaan vain ihmisiin, jotka eivät noudata heidän dogmaattisia periaatteitaan. Stripe ja Twitter ovat *kokonaisen* kilometrin ja puolentoista kilometrin päässä toisistaan!   Kaikki tämä, jos et huomaa, on sarkasmia. Kuivaa nokkeluutta, jos niin haluatte.   Fakta** on: Tämä teknologiayritysten salaliitto on osoittanut halukkuutta tehdä yhteistyötä ihmisiä vastaan. Huomioikaa myös: Tällaisella sensuurilla on myös suora kielteinen vaikutus niiden ihmisten mahdollisuuksiin, jotka haluavat kuluttaa jotakin näkökulmaa tai, tässä tapauksessa, vain nauraa homosammakkomemeille.  Ja säästäkää minut "Mutta ____ voi silti julkaista tietoa osoitteessa _____". Kyllä, olemme kaikki kuulleet sen ennenkin. Se vaikuttaa edelleen suoraan kielteisesti niiden ihmisten mahdollisuuksiin, jotka haluavat kuluttaa näkökulmaa. &gt;He pelkäävät, että se saattaa tahraa heidän imagonsa ja suututtaa heidän asiakkaansa ja vähentää heidän voittojaan, koska *vapaat markkinat*.  [Menemmekö ympyrää? Minusta tuntuu, että kävimme sen jo läpi täällä](https://www.reddit.com/r/KotakuInAction/comments/9la5c3/censorship_mark_kern_stripe_just_banned_gab_from/e77bemd/). Aloittakaa uusi kehä ja jatkakaa.   **Pointti on:** Mielipiteesi on: "En välitä henkilöstä, jota sensuroidaan, joten on tyhmää valittaa siitä.".   Kun joku, josta välität, joutuu sensuurin kohteeksi, SITTEN haluat, että kaikki ovat kanssasi samaa mieltä.   Kyse ei ole ihmisestä, vaan periaatteesta. Sensuuri, erityisesti salaliittoinen sensuuri, on väärin. Se on vallan väärinkäyttöä, ja se on vapaiden markkinoiden vastaista, kuten olemme jo käsitelleet.</w:t>
      </w:r>
    </w:p>
    <w:p>
      <w:r>
        <w:rPr>
          <w:b/>
          <w:u w:val="single"/>
        </w:rPr>
        <w:t xml:space="preserve">131339</w:t>
      </w:r>
    </w:p>
    <w:p>
      <w:r>
        <w:t xml:space="preserve">8.</w:t>
        <w:tab/>
        <w:tab/>
        <w:tab/>
        <w:tab/>
        <w:tab/>
        <w:tab/>
        <w:tab/>
        <w:t xml:space="preserve">Ensinnäkin, sen toteaminen, mikä on **fakta** ja mikä on **pointtini** ja mikä on **meidän mielipiteeni**, on vitun jälkeenjäänyttä. &gt; Wal-mart menettää rahaa tietyistä tuotteista, mutta tässä vaiheessa olemme menossa pois aiheesta.  Kyllä, pointtisi tappiojohtajista on järjetön, koska Wal-mart *siltikin* hyötyy tästä strategiasta kaiken kaikkiaan. Miten Stripe, PayPal, BoA jne. aikovat tehdä voittoa siitä, että kieltävät palvelun Gabille?   Google on paha, koska se käyttää Politifactia ja Snopesia? Näytä minulle luotettavampi tietolähde. En tarkoita, että linkitä kaikki ne kerrat, jolloin he ovat olleet väärässä. Tarkoitan, että näytä minulle KUKAAN MUU internetissä, joka yrittää tutkia ja tarjota objektiivista tietoa ajankohtaisista asioista. &gt; **Tosiasiassa** on: Tämä teknologiayhtiöiden salaliitto on osoittanut halukkuutta tehdä yhteistyötä ihmisiä vastaan.   **Tämä tapahtuma voidaan tulkita myös** ryhmäksi yrityksiä, jotka kieltäytyvät tarjoamasta palveluja alustalle, joka isännöi heidän mielestään vastenmielistä sisältöä.   Jälleen kerran vaaditte, että Gab saa erityissuojelua, koska se isännöi vähemmistön näkökulmaa. Jos heidän alustansa on niin epäsuosittu, että ihmiset eivät halua tehdä liiketoimintaa heidän kanssaan, se ei ole sensuuria. Kenellekään ei tarvitse tarjota paikkaa pöydässä.</w:t>
      </w:r>
    </w:p>
    <w:p>
      <w:r>
        <w:rPr>
          <w:b/>
          <w:u w:val="single"/>
        </w:rPr>
        <w:t xml:space="preserve">131340</w:t>
      </w:r>
    </w:p>
    <w:p>
      <w:r>
        <w:t xml:space="preserve">9.</w:t>
        <w:tab/>
        <w:tab/>
        <w:tab/>
        <w:tab/>
        <w:tab/>
        <w:tab/>
        <w:tab/>
        <w:tab/>
        <w:t xml:space="preserve">&gt; Miten Stripe, PayPal, BoA jne. aikovat hyötyä siitä, että he kieltävät palvelun tarjoamisen Gabille?   "Kaikessa hyväksikäytössä ei ole kyse voiton tavoittelusta."  Myös hyveellisyydestä saatavasta tunnevoitosta voidaan tehdä voittoa. &gt;Google on paha, koska se käyttää Politifactia ja Snopesia?  Ei, ne ovat pahoja, koska ne käyttävät monopolistista vaikutusvaltaansa internetissä, puhumattakaan siitä, että ne ovat sopineet hallituksen kanssa käyttäjiensä vastaisesta salaliitosta.   Ks: Näytä minulle luotettavampi tietolähde [kuin Politifact ja Snopes] https://i.imgur.com/9klY0K0.jpg Vakavasti puhuen: Olen työskennellyt Jeepini parissa noin 12 tuntia tänään. Jos todella haluat, voin kaivaa arkistoni esiin ja näyttää, että Politifact ei ole samaa mieltä edes itsensä tai emoyhtiönsä Miami Heraldin kanssa (IIRC), ja että Snopes käsittelee tarkoituksella väärää asiaa väittääkseen jotain valheeksi. Viimeisin esimerkki, jossa sanotaan, että Moldylocks ei heittänyt ilotulitteita viinipulloihin, vaikka kukaan ei väittänyt niin.   Juuri nyt olen helvetin väsynyt, olen helvetin kipeä, haluan juotavaa, minun on mentävä ostamaan *toinen* ohjauksenvakaaja aamulla, ja kyynärpääni ja vasikkani ovat niin tahriintuneet rasvassa, että ne näyttävät suunnilleen [huono päätös 1970-luvun pukujuhlissa](https://i.imgur.com/Rf75bFj.png). &gt;Tämä tapahtuma voidaan tulkita myös niin, että joukko yrityksiä kieltäytyy tarjoamasta palveluja alustalle, joka isännöi heidän mielestään paheksuttavaa sisältöä.   Kyllä. Jos haluatte teeskennellä, että kaikki asiat tapahtuvat kuplassa. Jos vastaavia asioita ei olisi tapahtunut aiemmin.   Erästä internetin kusipäätä lainatakseni..: Olemme aikuisia, Peppers. Meille ei tarvitse selittää paskaa väriliiduilla. &gt;Jälleen kerran vaaditte, että Gab saa erityissuojelua, koska se edustaa vähemmistön näkemystä.  Näytä minulle nukella, missä sanat koskettivat sinua. Sanoin, että yritysten ei pitäisi salaliittoutua ja käyttää asemaansa väärin muita vastaan.   Nyt jos suot anteeksi, tarvitsen juotavaa ja vähän aikaa rentoutua. Minun on huomenna laitettava loputkin ohjausjärjestelmästäni takaisin, sitten vaihdettava takapyörän navat ja kaikki holkit taakse.   Anteeksi, jos minulla ei ole aikaa "Joo, mutta entä jos!" -käyttäytymiseesi, mutta minulla on tärkeämpääkin tekemistä kuin mielikuvituksesi viihdyttäminen.</w:t>
      </w:r>
    </w:p>
    <w:p>
      <w:r>
        <w:rPr>
          <w:b/>
          <w:u w:val="single"/>
        </w:rPr>
        <w:t xml:space="preserve">131341</w:t>
      </w:r>
    </w:p>
    <w:p>
      <w:r>
        <w:t xml:space="preserve">1. Miten hän maksaa hänelle niin vähän?  Ystäväni, joka tienaa vajaat 100 000 dollaria vuodessa, maksaa 2400 dollaria kuukaudessa. Ja hänen lastensa äiti on töissä ja tienaa myös hyvin.</w:t>
      </w:r>
    </w:p>
    <w:p>
      <w:r>
        <w:rPr>
          <w:b/>
          <w:u w:val="single"/>
        </w:rPr>
        <w:t xml:space="preserve">131342</w:t>
      </w:r>
    </w:p>
    <w:p>
      <w:r>
        <w:t xml:space="preserve">2.</w:t>
        <w:tab/>
        <w:t xml:space="preserve">Ansaitsin paperilla vain noin 2000 dollaria kuukaudessa, ja tuomioistuimet pakottivat minut maksamaan 500 dollaria kuukaudessa CS:stä GA:ssa. Se oli hyvin vaikeaa, kun vuokrani oli tuolloin 900 dollaria, eikä siihen sisältynyt muita laskuja.</w:t>
      </w:r>
    </w:p>
    <w:p>
      <w:r>
        <w:rPr>
          <w:b/>
          <w:u w:val="single"/>
        </w:rPr>
        <w:t xml:space="preserve">131343</w:t>
      </w:r>
    </w:p>
    <w:p>
      <w:r>
        <w:t xml:space="preserve">3.</w:t>
        <w:tab/>
        <w:tab/>
        <w:t xml:space="preserve">&gt; 500 dollaria kuukaudessa CS:stä Et maksanut tarpeeksi imo. Minulla ei ole lasta, mutta epäilen, että lapsen kasvattaminen maksaa paljon enemmän. Pelkästään terveydenhuolto ja koulujutut maksavat vähintään 6 000 vuodessa. Puhumattakaan ruuasta, vaatteista, asumisesta/käyttövaroista ja muista satunnaisista kuluista jne.</w:t>
      </w:r>
    </w:p>
    <w:p>
      <w:r>
        <w:rPr>
          <w:b/>
          <w:u w:val="single"/>
        </w:rPr>
        <w:t xml:space="preserve">131344</w:t>
      </w:r>
    </w:p>
    <w:p>
      <w:r>
        <w:t xml:space="preserve">4.</w:t>
        <w:tab/>
        <w:tab/>
        <w:tab/>
        <w:t xml:space="preserve">[poistettu]</w:t>
      </w:r>
    </w:p>
    <w:p>
      <w:r>
        <w:rPr>
          <w:b/>
          <w:u w:val="single"/>
        </w:rPr>
        <w:t xml:space="preserve">131345</w:t>
      </w:r>
    </w:p>
    <w:p>
      <w:r>
        <w:t xml:space="preserve">5.</w:t>
        <w:tab/>
        <w:tab/>
        <w:tab/>
        <w:tab/>
        <w:t xml:space="preserve">Mistä saa päivähoitopaikan alle 100 dollarilla kuukaudessa? On monia, monia vanhempia, jotka haluaisivat asua siellä.</w:t>
      </w:r>
    </w:p>
    <w:p>
      <w:r>
        <w:rPr>
          <w:b/>
          <w:u w:val="single"/>
        </w:rPr>
        <w:t xml:space="preserve">131346</w:t>
      </w:r>
    </w:p>
    <w:p>
      <w:r>
        <w:t xml:space="preserve">6.</w:t>
        <w:tab/>
        <w:tab/>
        <w:tab/>
        <w:tab/>
        <w:tab/>
        <w:t xml:space="preserve">[poistettu]</w:t>
      </w:r>
    </w:p>
    <w:p>
      <w:r>
        <w:rPr>
          <w:b/>
          <w:u w:val="single"/>
        </w:rPr>
        <w:t xml:space="preserve">131347</w:t>
      </w:r>
    </w:p>
    <w:p>
      <w:r>
        <w:t xml:space="preserve">7.</w:t>
        <w:tab/>
        <w:tab/>
        <w:tab/>
        <w:tab/>
        <w:tab/>
        <w:tab/>
        <w:t xml:space="preserve">Älä ole niin puolustuskannalla. Se on rehellinen kysymys. Jos asut jossakin, jossa lastenhoito maksaa alle 100 dollaria kuukaudessa, kerro se koko maailmalle. Muuten numerosi ovat väärin, koska lastenhoito itsessään voi päätyä 2k vuodessa. Sillä on merkitystä, koska käytit sitä laskelmissasi. Älä sano, että otit jotain mukaan, ja sitten käänny ja sano: "Ai se asia, jonka otin mukaan, on merkityksetön".</w:t>
      </w:r>
    </w:p>
    <w:p>
      <w:r>
        <w:rPr>
          <w:b/>
          <w:u w:val="single"/>
        </w:rPr>
        <w:t xml:space="preserve">131348</w:t>
      </w:r>
    </w:p>
    <w:p>
      <w:r>
        <w:t xml:space="preserve">8.</w:t>
        <w:tab/>
        <w:tab/>
        <w:tab/>
        <w:tab/>
        <w:tab/>
        <w:tab/>
        <w:tab/>
        <w:t xml:space="preserve">[poistettu]</w:t>
      </w:r>
    </w:p>
    <w:p>
      <w:r>
        <w:rPr>
          <w:b/>
          <w:u w:val="single"/>
        </w:rPr>
        <w:t xml:space="preserve">131349</w:t>
      </w:r>
    </w:p>
    <w:p>
      <w:r>
        <w:t xml:space="preserve">9.</w:t>
        <w:tab/>
        <w:tab/>
        <w:tab/>
        <w:tab/>
        <w:tab/>
        <w:tab/>
        <w:tab/>
        <w:tab/>
        <w:t xml:space="preserve">Ja sanon sinulle, että olet vittu väärässä. USDA ei ilmeisesti tiedä asiasta mitään, koska lastenhoito maksaa paljon enemmän. On syitä, miksi ihmiset sanovat, että on halvempaa jäädä kotiin kuin maksaa lastenhoito, ja että he eivät edes tienaisi tarpeeksi kattaakseen sen. Tässä vinkki: se ei johdu siitä, että lastenhoito maksaa 2000 dollaria vuodessa.   Käytät lähdettä, jonka luulet tietävän kaiken, mutta joku, joka todella asuu Amerikassa JA jolla on lapsia, kertoo sinulle, että numerosi ovat väärin. Voit taistella viimeiseen hengenvetoon asti, mutta lastenhoito- ja koulutuskustannukset EIVÄT ole 2000 dollaria vuodessa.</w:t>
      </w:r>
    </w:p>
    <w:p>
      <w:r>
        <w:rPr>
          <w:b/>
          <w:u w:val="single"/>
        </w:rPr>
        <w:t xml:space="preserve">131350</w:t>
      </w:r>
    </w:p>
    <w:p>
      <w:r>
        <w:t xml:space="preserve">10.</w:t>
        <w:tab/>
        <w:tab/>
        <w:tab/>
        <w:tab/>
        <w:tab/>
        <w:tab/>
        <w:tab/>
        <w:tab/>
        <w:tab/>
        <w:t xml:space="preserve">[poistettu]</w:t>
      </w:r>
    </w:p>
    <w:p>
      <w:r>
        <w:rPr>
          <w:b/>
          <w:u w:val="single"/>
        </w:rPr>
        <w:t xml:space="preserve">131351</w:t>
      </w:r>
    </w:p>
    <w:p>
      <w:r>
        <w:t xml:space="preserve">11.</w:t>
        <w:tab/>
        <w:tab/>
        <w:tab/>
        <w:tab/>
        <w:tab/>
        <w:tab/>
        <w:tab/>
        <w:tab/>
        <w:tab/>
        <w:tab/>
        <w:t xml:space="preserve">Kuka sanoi mitään kokopäiväisestä lastenhoidosta? Useimmat lapset tarvitsevat koulunkäynnin jälkeistä hoitoa, jos heidän vanhempansa ovat töissä. Ei silti alle 100 dollaria kuukaudessa.  En aio vastata henkilökohtaisiin hyökkäyksiisi, koska en ole kusipää 😊.</w:t>
      </w:r>
    </w:p>
    <w:p>
      <w:r>
        <w:rPr>
          <w:b/>
          <w:u w:val="single"/>
        </w:rPr>
        <w:t xml:space="preserve">131352</w:t>
      </w:r>
    </w:p>
    <w:p>
      <w:r>
        <w:t xml:space="preserve">1. Eikö Polygon ole jo vanha hattu olla paljastamatta affiliate-linkkejä? Miksi he eivät ole saaneet siitä huomautusta?</w:t>
      </w:r>
    </w:p>
    <w:p>
      <w:r>
        <w:rPr>
          <w:b/>
          <w:u w:val="single"/>
        </w:rPr>
        <w:t xml:space="preserve">131353</w:t>
      </w:r>
    </w:p>
    <w:p>
      <w:r>
        <w:t xml:space="preserve">2.</w:t>
        <w:tab/>
        <w:t xml:space="preserve">Voit itkeä äidille ja isille niin paljon kuin haluat, mutta he eivät välitä.</w:t>
      </w:r>
    </w:p>
    <w:p>
      <w:r>
        <w:rPr>
          <w:b/>
          <w:u w:val="single"/>
        </w:rPr>
        <w:t xml:space="preserve">131354</w:t>
      </w:r>
    </w:p>
    <w:p>
      <w:r>
        <w:t xml:space="preserve">3.</w:t>
        <w:tab/>
        <w:tab/>
        <w:t xml:space="preserve">ok retard</w:t>
      </w:r>
    </w:p>
    <w:p>
      <w:r>
        <w:rPr>
          <w:b/>
          <w:u w:val="single"/>
        </w:rPr>
        <w:t xml:space="preserve">131355</w:t>
      </w:r>
    </w:p>
    <w:p>
      <w:r>
        <w:t xml:space="preserve">4.</w:t>
        <w:tab/>
        <w:tab/>
        <w:tab/>
        <w:t xml:space="preserve">**ಠ_ಠ_ಠ**</w:t>
      </w:r>
    </w:p>
    <w:p>
      <w:r>
        <w:rPr>
          <w:b/>
          <w:u w:val="single"/>
        </w:rPr>
        <w:t xml:space="preserve">131356</w:t>
      </w:r>
    </w:p>
    <w:p>
      <w:r>
        <w:t xml:space="preserve">5.</w:t>
        <w:tab/>
        <w:tab/>
        <w:tab/>
        <w:t xml:space="preserve">kiitos</w:t>
      </w:r>
    </w:p>
    <w:p>
      <w:r>
        <w:rPr>
          <w:b/>
          <w:u w:val="single"/>
        </w:rPr>
        <w:t xml:space="preserve">131357</w:t>
      </w:r>
    </w:p>
    <w:p>
      <w:r>
        <w:t xml:space="preserve">6.</w:t>
        <w:tab/>
        <w:tab/>
        <w:tab/>
        <w:tab/>
        <w:t xml:space="preserve">Ole hyvä</w:t>
      </w:r>
    </w:p>
    <w:p>
      <w:r>
        <w:rPr>
          <w:b/>
          <w:u w:val="single"/>
        </w:rPr>
        <w:t xml:space="preserve">131358</w:t>
      </w:r>
    </w:p>
    <w:p>
      <w:r>
        <w:t xml:space="preserve">1. Olen Trans-Pennine.  Missä mitalini on, mulkut?</w:t>
      </w:r>
    </w:p>
    <w:p>
      <w:r>
        <w:rPr>
          <w:b/>
          <w:u w:val="single"/>
        </w:rPr>
        <w:t xml:space="preserve">131359</w:t>
      </w:r>
    </w:p>
    <w:p>
      <w:r>
        <w:t xml:space="preserve">1. Minua ärsyttää kohtuuttomasti, kun joku luulee, että ruoka muuttuu automaattisesti paremmaksi, mitä enemmän siihen lisätään "mausteita". Ja minä nautin mausteisesta ruoasta.   Ruokakulttuuri perustuu vahvasti maantieteeseen, en ymmärrä miten nämä ihmiset eivät tajua tätä. Intia ei vain yhtenä päivänä päättänyt laittaa kaikkeen mausteita vain siksi, että he olivat *niin fiksuja ja tiesivät, että se selittämättömästi saa lihan maistumaan paremmalta*. He tekivät sen säilyttääkseen sen! Lämmin ilmasto + sade = bakteerit, liha pilaantuu nopeammin. Mausteet toimivat antiseptisesti. Pitää ruoan tuoreena pidempään. Suojaavat haitallisilta bakteereilta. Tiedättekö, miten venäläiset suolakurkistavat *kaikkea*? Sama syy, paitsi että heidän tapauksessaan kylmät talvet saavat heidät tekemään niin. Vihannekset on säilöttävä jotenkin.   Eurooppalaisessa keittiössä ei perinteisesti sekoiteltu mausteita liikaa, vaan yleensä valittiin vain yhtä lajia ja lisättiin sitä hieman alkuperäisen maun säilyttämiseksi. Intian kaltaisissa kulttuureissa niitä lisättiin runsaasti, mikä johti makujen räjähdysmäiseen kasvuun.   Ja ihan totta? Maku on subjektiivinen. Se on vain ruokaa. Sitä syödään ja sitten kakataan ulos. Lakkaa kohtelemasta sitä kuin jotain pyhää asiaa. Nauttikaa sushiburritosta, laittakaa sokeria makaroniinne. Et "pilaa sitä", vaan löydät uusia makuyhdistelmiä. Eikö Ratatouille opettanut sinulle mitään?</w:t>
      </w:r>
    </w:p>
    <w:p>
      <w:r>
        <w:rPr>
          <w:b/>
          <w:u w:val="single"/>
        </w:rPr>
        <w:t xml:space="preserve">131360</w:t>
      </w:r>
    </w:p>
    <w:p>
      <w:r>
        <w:t xml:space="preserve">2.</w:t>
        <w:tab/>
        <w:t xml:space="preserve">Se häiritsee minua, koska siinä jätetään räikeästi huomiotta niin monet kulttuuriset elintarvikkeet. Ranska ja Italia ovat täynnä valkoisia ihmisiä, ja niitä pidetään kahtena maailman parhaista ruokamaakunnista. Ihmiset lähtevät sinne lomalle vain ruoan takia.</w:t>
      </w:r>
    </w:p>
    <w:p>
      <w:r>
        <w:rPr>
          <w:b/>
          <w:u w:val="single"/>
        </w:rPr>
        <w:t xml:space="preserve">131361</w:t>
      </w:r>
    </w:p>
    <w:p>
      <w:r>
        <w:t xml:space="preserve">1. Kaikki beta-valkoiset ritarimulkut siellä itkevät siitä, että miehen ei ole oikein lyödä takaisin, koska "muh epätasainen voimanvoima".  Naisia on kai pidettävä epätasa-arvoisina miehiin nähden vain silloin kun se on sopivaa.</w:t>
      </w:r>
    </w:p>
    <w:p>
      <w:r>
        <w:rPr>
          <w:b/>
          <w:u w:val="single"/>
        </w:rPr>
        <w:t xml:space="preserve">131362</w:t>
      </w:r>
    </w:p>
    <w:p>
      <w:r>
        <w:t xml:space="preserve">2.</w:t>
        <w:tab/>
        <w:t xml:space="preserve">Minun mielestäni sillä ei ole juurikaan tekemistä sen kanssa, että he ovat naisia. Isojen miesten ei pitäisi hakata pieniä miehiä. Teinien ei pitäisi hakata poikia. Poikien ei pitäisi hakata vauvoja.  Voima on fyysistä suojelua ja puolustusta varten, ei ylpeyden säilyttämistä varten.  Tämän miehen ei olisi pitänyt lyödä naista, eikä hänen olisi pitänyt jäädä lyömään. Hänen olisi pitänyt lähteä.  Jokainen, joka luulee, että tämä kaveri oli oikeassa, on luuseri, joka ymmärtää väärin nöyryyden ja kohteliaisuuden periaatteet. Mies ei väitä voimiaan vain siksi, että hän ei pysty käsittelemään tilanteen vaikeita tunteita. Mies kestää kaiken mahdollisen ja välttää väkivaltaa hinnalla millä hyvänsä.</w:t>
      </w:r>
    </w:p>
    <w:p>
      <w:r>
        <w:rPr>
          <w:b/>
          <w:u w:val="single"/>
        </w:rPr>
        <w:t xml:space="preserve">131363</w:t>
      </w:r>
    </w:p>
    <w:p>
      <w:r>
        <w:t xml:space="preserve">3.</w:t>
        <w:tab/>
        <w:tab/>
        <w:t xml:space="preserve">Eli ihmisten, jotka ovat isompia kuin heidän hyökkääjänsä, pitäisi vain hyväksyä itseensä kohdistuva väkivalta ja heidät pidätetään, jos he puolustautuvat? Mitä tapahtuu, kun pois käveleminen ei toimi?  Tiesitkö, että jopa nainen voi tehdä pysyvää vahinkoa itseään isommalle miehelle? Nainen voi helposti puhkaista miehen tärykalvon ja tuhota kuulon pysyvästi oikeaan paikkaan osuneella iskulla. Tai vahingoittaa miehen silmää onnekkaalla iskulla tai tönäisyllä.  Olisi parempi, jos tällaiset naiset oppisivat käyttäytymään aikuisten tavoin ja vain olemaan hyökkäämättä ihmisten kimppuun ja sitten käyttämään "ima wamen" -puolustusta vastuun välttämiseksi. Jos olet tarpeeksi tyhmä hyökätäksesi ihmisen kimppuun, niin ansaitset niin paljon turpaan, että valosi sammuvat. Jos tämä on totta muiden miesten kohdalla, ja se on totta, niin se on totta myös naisten kohdalla.</w:t>
      </w:r>
    </w:p>
    <w:p>
      <w:r>
        <w:rPr>
          <w:b/>
          <w:u w:val="single"/>
        </w:rPr>
        <w:t xml:space="preserve">131364</w:t>
      </w:r>
    </w:p>
    <w:p>
      <w:r>
        <w:t xml:space="preserve">4.</w:t>
        <w:tab/>
        <w:tab/>
        <w:tab/>
        <w:t xml:space="preserve">Kaikki sanomasi on totta, mutta tällä miehellä oli runsaasti mahdollisuuksia kääntyä ympäri ja lähteä.   Paitsi että te ette halua nähdä sitä.</w:t>
      </w:r>
    </w:p>
    <w:p>
      <w:r>
        <w:rPr>
          <w:b/>
          <w:u w:val="single"/>
        </w:rPr>
        <w:t xml:space="preserve">131365</w:t>
      </w:r>
    </w:p>
    <w:p>
      <w:r>
        <w:t xml:space="preserve">5.</w:t>
        <w:tab/>
        <w:tab/>
        <w:tab/>
        <w:tab/>
        <w:t xml:space="preserve">"Käännä vain selkäsi hyökkääjälle, veli!"  Emme halua nähdä ihmisten kumartuvan ja ottavan vastaan pahoinpitelyä vain siksi, että hyökkääjä on nainen. Olet siis oikeassa. Luulen, että keskeinen ongelmasi on se, että mielestäsi naiset eivät voi tehdä vakavaa vahinkoa miehelle, joten ehdotat, että meidän pitäisi vain hyväksyä se, että he pahoinpitelevät meitä fyysisesti. Ei, se on väärin. En välitä kuka olet, jos hyökkäät jonkun kimppuun, ansaitset tulla lyödyksi takaisin.  Joko naiset ovat tasa-arvoisia ja ansaitsevat tasa-arvoisen kohtelun tai naiset eivät ole tasa-arvoisia eivätkä ansaitse tasa-arvoista kohtelua.   Se on jompikumpi, jos haluatte molempia, säästäkää minun aikaani ja myöntäkää, että haluatte naisten ylivaltaa sen sijaan, että kiertelette vetoamalla ritarillisuuteen ja kaasuvaloilla siitä, että "et ole oikea x, jos et tee y:tä". Olen nähnyt kaikki mahdolliset heikot argumentit siitä, että kaksinaismoraali naisten hyväksi on hyvä asia. Se ei ole sitä samoista syistä, miksi käänteistä ei voida hyväksyä.</w:t>
      </w:r>
    </w:p>
    <w:p>
      <w:r>
        <w:rPr>
          <w:b/>
          <w:u w:val="single"/>
        </w:rPr>
        <w:t xml:space="preserve">131366</w:t>
      </w:r>
    </w:p>
    <w:p>
      <w:r>
        <w:t xml:space="preserve">6.</w:t>
        <w:tab/>
        <w:tab/>
        <w:tab/>
        <w:tab/>
        <w:tab/>
        <w:t xml:space="preserve">Hän kirjaimellisesti seisoi siinä ja antoi naisen lyödä itseään minuutin ajan ryhtymättä minkäänlaisiin toimiin.   Mene vain ja ruikuta lisää, mutta tämä on naurettavaa. &gt; Se on jompikumpi, jos haluat molempia, niin säästä minun aikaani ja myönnä, että haluat naisen ylivaltaa sen sijaan, että hakkaat puskista vetoamalla ritarillisuuteen ja kaasuvaloilla siitä, että "et ole oikea x, jos et tee y:tä". Olen nähnyt kaikki mahdolliset heikot argumentit siitä, että kaksinaismoraali naisten hyväksi on hyvä asia. Se ei ole sitä samoista syistä, miksi käänteistä ei voida hyväksyä.   Lol missä minä olen koskaan sanonut mitään tuollaista? Häivy täältä typerän olkinukkeesi kanssa, oletko niin kyvytön rakentamaan yksinkertaista argumenttia, että joudut aina turvautumaan siihen typerään fantasiapersoonaan, jota käytät kaikkiin, jotka ovat eri mieltä kanssasi?    Pathethic. Ryhdistäydy elämässäsi.</w:t>
      </w:r>
    </w:p>
    <w:p>
      <w:r>
        <w:rPr>
          <w:b/>
          <w:u w:val="single"/>
        </w:rPr>
        <w:t xml:space="preserve">131367</w:t>
      </w:r>
    </w:p>
    <w:p>
      <w:r>
        <w:t xml:space="preserve">7.</w:t>
        <w:tab/>
        <w:tab/>
        <w:tab/>
        <w:tab/>
        <w:tab/>
        <w:tab/>
        <w:t xml:space="preserve">Hän antoi tytölle enemmän kuin reilun mahdollisuuden lopettaa. Se oli hänen valintansa, eikä hänen tarvinnut tehdä sitä. Hänellä oli raja, ja hän antoi naisen ylittää sen ennen kuin ryhtyi vastatoimiin. Miten tätä on niin vaikea ymmärtää?  Edit: Luulitko tosiaan, että voisit haamumuokkailla kommenttiasi, enkä huomaisi sitä? Luihuavat beta-mulkut jäävät luihuaviksi beta-mulkuiksi, luulisin. Tässä on vastaukseni muuhun roskaasi.  Sinun ei tarvitse sanoa jotakin nimenomaisesti, jotta voin seurata päättelyäsi loogiseen lopputulokseen. Jos olet todella sitä mieltä, että mies oli väärässä, kun hän löi takaisin, et joko pidä naisia tasavertaisina miesten kanssa tai olet sitä mieltä, että naisille pitäisi antaa ylimääräisiä etuoikeuksia niiden tasavertaisten oikeuksien lisäksi, joita heillä jo on. Tämä tekisi sinusta seksistin tai ylivertaisen, valitse myrkkysi.  En pidä kaksinaismoraalista yhdestä syystä. Se luo eriarvoisuutta. En halua, että naisia päästetään pälkähästä pahoinpitelystä vain siksi, että "muh naiset", kuten en halua, että miehiä päästetään pälkähästä pahoinpitelystä, koska "muh miehet". Heti kun kaksinaismoraalin normalisoiminen alkaa, otetaan ensimmäinen askel kohti epätasa-arvoista, porrastettua oikeusjärjestelmää. Naiset halusivat tasa-arvoa, ja tältä se näyttää. Jos teillä tai kenelläkään muulla on ongelmia sen kanssa, niin ehkä teidän kaikkien pitäisi myöntää, että naiset halusivat vain tasa-arvon edut ilman mitään vastuuta.  Tunnistin typerän argumentointinne ja pysäytin teidät ennen kuin ehditte tuhlata aikaani väitteisiin, jotka tämä alaviite on kumonnut tuhansia kertoja aiemmin. Ainoa syy siihen, miksi itket olkinukkeja, heität hahmomurhia ja julistat argumenttini virheellisesti pätemättömiksi, on se, etten antanut sinulle tilaisuutta käyttäytyä kuin omahyväinen hintti. Jos sinulla olisi ollut argumentteja, jotka eivät olisi olleet sellaisia, jotka minä esitin etukäteen, olisit julkaissut ne.   Mene takaisin kahteen x-kromosomiin "yas queenien" ja naurettavien näkemystesi validoimiseksi. Meillä ei ole aikaa sinun älyttömään homoiluun PPD:ssä.</w:t>
      </w:r>
    </w:p>
    <w:p>
      <w:r>
        <w:rPr>
          <w:b/>
          <w:u w:val="single"/>
        </w:rPr>
        <w:t xml:space="preserve">131368</w:t>
      </w:r>
    </w:p>
    <w:p>
      <w:r>
        <w:t xml:space="preserve">8.</w:t>
        <w:tab/>
        <w:tab/>
        <w:tab/>
        <w:tab/>
        <w:tab/>
        <w:tab/>
        <w:tab/>
        <w:t xml:space="preserve">Hitto vieköön, tämä oli asiantuntevasti rakennettu. Minun täytyy opetella tämä ulkoa, monologityyliin.</w:t>
      </w:r>
    </w:p>
    <w:p>
      <w:r>
        <w:rPr>
          <w:b/>
          <w:u w:val="single"/>
        </w:rPr>
        <w:t xml:space="preserve">131369</w:t>
      </w:r>
    </w:p>
    <w:p>
      <w:r>
        <w:t xml:space="preserve">1. Mikä homo ämmä-ämmä.</w:t>
      </w:r>
    </w:p>
    <w:p>
      <w:r>
        <w:rPr>
          <w:b/>
          <w:u w:val="single"/>
        </w:rPr>
        <w:t xml:space="preserve">131370</w:t>
      </w:r>
    </w:p>
    <w:p>
      <w:r>
        <w:t xml:space="preserve">1. Painu vittuun, retardi. Tämä karkki on siisteille lapsille.</w:t>
      </w:r>
    </w:p>
    <w:p>
      <w:r>
        <w:rPr>
          <w:b/>
          <w:u w:val="single"/>
        </w:rPr>
        <w:t xml:space="preserve">131371</w:t>
      </w:r>
    </w:p>
    <w:p>
      <w:r>
        <w:t xml:space="preserve">1. Korvaa "kolmas maailma" sanalla "neekerit".</w:t>
      </w:r>
    </w:p>
    <w:p>
      <w:r>
        <w:rPr>
          <w:b/>
          <w:u w:val="single"/>
        </w:rPr>
        <w:t xml:space="preserve">131372</w:t>
      </w:r>
    </w:p>
    <w:p>
      <w:r>
        <w:t xml:space="preserve">1. Ja silti meitä kutsutaan seksisteiksi.</w:t>
      </w:r>
    </w:p>
    <w:p>
      <w:r>
        <w:rPr>
          <w:b/>
          <w:u w:val="single"/>
        </w:rPr>
        <w:t xml:space="preserve">131373</w:t>
      </w:r>
    </w:p>
    <w:p>
      <w:r>
        <w:t xml:space="preserve">2.</w:t>
        <w:tab/>
        <w:t xml:space="preserve">Kutsun Yhdysvaltoja jälkeenjääneeksi.</w:t>
      </w:r>
    </w:p>
    <w:p>
      <w:r>
        <w:rPr>
          <w:b/>
          <w:u w:val="single"/>
        </w:rPr>
        <w:t xml:space="preserve">131374</w:t>
      </w:r>
    </w:p>
    <w:p>
      <w:r>
        <w:t xml:space="preserve">3.</w:t>
        <w:tab/>
        <w:tab/>
        <w:t xml:space="preserve">Kutsun nykyaikaista politiikkaa jälkeenjääneeksi</w:t>
      </w:r>
    </w:p>
    <w:p>
      <w:r>
        <w:rPr>
          <w:b/>
          <w:u w:val="single"/>
        </w:rPr>
        <w:t xml:space="preserve">131375</w:t>
      </w:r>
    </w:p>
    <w:p>
      <w:r>
        <w:t xml:space="preserve">1. Olisi todella vaikeaa väittää, ettei Lovecraft olisi ollut rasistinen ja muukalaisvihamielinen, ne ovat molemmat melko ilmeisiä. Mutta homofobia ja naisviha? En ole *niin* perehtynyt hänen teoksiinsa, mutta niistä noin kymmenestä, jotka olen lukenut, en muista ainuttakaan tapausta, jossa kumpikaan näistä olisi esiintynyt. Itse asiassa en usko, että olen koskaan ennen tätä artikkelia kuullut kenenkään kutsuvan Lovecraftia naisvihamieliseksi.   Voisiko joku asiantuntija vastata tähän? Oliko hänen kirjoituksissaan merkkejä naisvihasta, jotka olen jättänyt huomiotta?</w:t>
      </w:r>
    </w:p>
    <w:p>
      <w:r>
        <w:rPr>
          <w:b/>
          <w:u w:val="single"/>
        </w:rPr>
        <w:t xml:space="preserve">131376</w:t>
      </w:r>
    </w:p>
    <w:p>
      <w:r>
        <w:t xml:space="preserve">2.</w:t>
        <w:tab/>
        <w:t xml:space="preserve">Ainoat todelliset perustelut Lovecraftin naisvihamielisyydelle ovat se, että hänellä on hyvin vähän naishahmoja ja että kaksi hänen merkittävintä naishahmoaan (Lavinia Whateley ja Asenath Waite) ovat hyvin aggressiivisesti isiensä hyväksikäyttämiä (Lavinia pakotetaan parittelemaan Yog-Sothothin kanssa rituaalissa ja synnyttämään Wilbur Whateleyn ja Dunwichin kauhun pojiksi, ja Asenathin vartalo viedään hänen velho-isänsä Ephraimin vartaloon, jotta hän voi elää ikuisesti, kun taas Asenath kuolee rappeutuneessa kuoressaan).  Tämä on naisvihamielistä vain, jos olet idiootti, joka pitää naisvihamielisenä sitä, kun naishahmoja ei ole tarpeeksi tai kun naishahmolle tapahtuu jotain pahaa.  Lovecraftin kirjeistä käy ilmi henkilökohtainen vastenmielisyys homoseksuaaleja kohtaan, mutta hänen tarinoissaan sitä ei esiinny lainkaan. Asia ei yksinkertaisesti koskaan tule esille.</w:t>
      </w:r>
    </w:p>
    <w:p>
      <w:r>
        <w:rPr>
          <w:b/>
          <w:u w:val="single"/>
        </w:rPr>
        <w:t xml:space="preserve">131377</w:t>
      </w:r>
    </w:p>
    <w:p>
      <w:r>
        <w:t xml:space="preserve">3.</w:t>
        <w:tab/>
        <w:tab/>
        <w:t xml:space="preserve">&gt;Tämä on naisvihamielistä vain, jos olet idiootti, joka pitää naisvihamielisenä sitä, kun naishahmoja ei ole tarpeeksi tai kun naishahmolle tapahtuu jotain pahaa</w:t>
        <w:t xml:space="preserve">   No tottakai! Kaikki Lovecraftia lukeneet tietävät, ettei hänen mieshahmoilleen tapahdu *ei koskaan* mitään pahaa. &gt;Lovecraftin kirjeistä käy ilmi henkilökohtainen vastenmielisyys homoseksuaaleja kohtaan, mutta hänen tarinoissaan sitä ei esiinny lainkaan.  Tiedän surullisen kuuluisan runon "Neekereiden luomisesta", mutta en ole koskaan kuullut hänen halveksivasta suhtautumisestaan homoseksuaaleihin. Se ei tosin ole kovin yllättävää, kun otetaan huomioon aikakausi.   Kiitos perusteellisesta vastauksesta!</w:t>
      </w:r>
    </w:p>
    <w:p>
      <w:r>
        <w:rPr>
          <w:b/>
          <w:u w:val="single"/>
        </w:rPr>
        <w:t xml:space="preserve">131378</w:t>
      </w:r>
    </w:p>
    <w:p>
      <w:r>
        <w:t xml:space="preserve">4.</w:t>
        <w:tab/>
        <w:tab/>
        <w:tab/>
        <w:t xml:space="preserve">Parasta hänen homofobiassaan on se, että hänen homotutkansa JA juutalaistutkansa olivat molemmat niin huonoja, että jotkut hänen parhaista kirjailijaystävistään olivat juutalaisia homoja, eikä hän koskaan tiennyt siitä - eivätkä hekään saaneet tietää, miltä hänestä tuntui, ennen kuin vasta hänen kuolemansa jälkeen.  Howard oli hyvin yksityinen ihminen, käytännössä sulkeutunut, ja yleensä hän puhui mieluummin unista tai tieteellisistä löydöistä tai jostakin muusta kiinnostuksenkohteestaan kuin identiteettiryhmistä. Suurin osa siitä, mitä tiedämme hänen vihansa syvyydestä, on peräisin hänen vaimoltaan - joka ei yrittänyt puhua hänestä pahaa, vaan kertoi vain asiat niin kuin ne olivat. On kuitenkin syytä huomata, että vaimo näki *kaiken* miehen, kun taas kaikki muut näkivät vain sen liiallisen muodollisen, teennäisen kohteliaan autistin, jollaisena hän ulkoisesti esiintyi.  SJW:t olettavat, että hän oli vain raivoava yhden miehen klaaniralli 24/7, koska rotu ja identiteetti ovat kaikki, mistä he välittävät, ja he heijastavat tylsyytensä kaikkiin muihin.</w:t>
      </w:r>
    </w:p>
    <w:p>
      <w:r>
        <w:rPr>
          <w:b/>
          <w:u w:val="single"/>
        </w:rPr>
        <w:t xml:space="preserve">131379</w:t>
      </w:r>
    </w:p>
    <w:p>
      <w:r>
        <w:t xml:space="preserve">1. Olen vihainen nähdessäni tuon lapsen tuolla tavoin mustelmilla. Vitut tästä kusipäästä.</w:t>
      </w:r>
    </w:p>
    <w:p>
      <w:r>
        <w:rPr>
          <w:b/>
          <w:u w:val="single"/>
        </w:rPr>
        <w:t xml:space="preserve">131380</w:t>
      </w:r>
    </w:p>
    <w:p>
      <w:r>
        <w:t xml:space="preserve">1. Se, onko se vai ei, ei ole oikea kysymys.  Oikea kysymys on: Pitäisikö teknologia-alan startup Gabin ottaa riski tulla *testitapaukseksi*, jossa päätetään sen laillisuudesta?  Ei, ei pitäisi. Kustannus-hyötyanalyysin riski-hyötysuhde edellyttää, että se kielletään.</w:t>
      </w:r>
    </w:p>
    <w:p>
      <w:r>
        <w:rPr>
          <w:b/>
          <w:u w:val="single"/>
        </w:rPr>
        <w:t xml:space="preserve">131381</w:t>
      </w:r>
    </w:p>
    <w:p>
      <w:r>
        <w:t xml:space="preserve">2.</w:t>
        <w:tab/>
        <w:t xml:space="preserve">Vitun TÄNÄÄN.  Liian moni ääliö täällä vaatii, että Gab seisoo puhtaasti periaatteensa vuoksi, kun heidän tulevaisuutensa on vaakalaudalla. Voin taata, ettei kenelläkään täälläkään olisi munaa tehdä sitä.</w:t>
      </w:r>
    </w:p>
    <w:p>
      <w:r>
        <w:rPr>
          <w:b/>
          <w:u w:val="single"/>
        </w:rPr>
        <w:t xml:space="preserve">131382</w:t>
      </w:r>
    </w:p>
    <w:p>
      <w:r>
        <w:t xml:space="preserve">3.</w:t>
        <w:tab/>
        <w:tab/>
        <w:t xml:space="preserve">Jos he olisivat hallintoneuvostossa, luottamusvastuu *vaati*, että he tekisivät sen, oli heillä sitten munaa tehdä se tai ei.</w:t>
      </w:r>
    </w:p>
    <w:p>
      <w:r>
        <w:rPr>
          <w:b/>
          <w:u w:val="single"/>
        </w:rPr>
        <w:t xml:space="preserve">131383</w:t>
      </w:r>
    </w:p>
    <w:p>
      <w:r>
        <w:t xml:space="preserve">4.</w:t>
        <w:tab/>
        <w:tab/>
        <w:tab/>
        <w:t xml:space="preserve">Mielestäni ihmiset, jotka oikeasti pitävät sananvapaudesta ja taiteellisesta vapaudesta, asettavat riman hieman korkeammalle kuin lasten viulunsoittajaan kohdistettu porno, kaveri.</w:t>
      </w:r>
    </w:p>
    <w:p>
      <w:r>
        <w:rPr>
          <w:b/>
          <w:u w:val="single"/>
        </w:rPr>
        <w:t xml:space="preserve">131384</w:t>
      </w:r>
    </w:p>
    <w:p>
      <w:r>
        <w:t xml:space="preserve">1. Oli samanlainen tarina. Olin Riossa muutama vuosi sitten kaverin kanssa, joka oli kehonrakentaja. Kaveri oli aivan RIPPED. Menimme baariin ja otimme drinkkejä ja näimme kaksi tyttöä, joiden kanssa halusimme jutella. Menimme sinne ja juttelimme heidän kanssaan. Se, jonka kanssa hän jutteli, paljasti ilmeisesti, että he olivat molemmat prostituoituja. Tyttö kertoi, että jos mies haluaisi maata hänen kanssaan, siitä olisi hinta. Tahdomatta hukata hetkeäkään hän vastaa välittömästi: "Miksi maksaisin sinulle?". Sinun pitäisi maksaa minulle. Olen paremmassa kunnossa kuin sinä!" Nainen suuttui ja ryntäsi ulos hahahaha.</w:t>
      </w:r>
    </w:p>
    <w:p>
      <w:r>
        <w:rPr>
          <w:b/>
          <w:u w:val="single"/>
        </w:rPr>
        <w:t xml:space="preserve">131385</w:t>
      </w:r>
    </w:p>
    <w:p>
      <w:r>
        <w:t xml:space="preserve">2.</w:t>
        <w:tab/>
        <w:t xml:space="preserve">Mikä villi vittu hahaha Rakastan sitä!</w:t>
      </w:r>
    </w:p>
    <w:p>
      <w:r>
        <w:rPr>
          <w:b/>
          <w:u w:val="single"/>
        </w:rPr>
        <w:t xml:space="preserve">131386</w:t>
      </w:r>
    </w:p>
    <w:p>
      <w:r>
        <w:t xml:space="preserve">1. Mikä paskiainen. Toivottavasti hänen tyttärensä ei kasva samanlaiseksi kuin hän.</w:t>
      </w:r>
    </w:p>
    <w:p>
      <w:r>
        <w:rPr>
          <w:b/>
          <w:u w:val="single"/>
        </w:rPr>
        <w:t xml:space="preserve">131387</w:t>
      </w:r>
    </w:p>
    <w:p>
      <w:r>
        <w:t xml:space="preserve">1. Okei, mutta eikö se toimisi toisinpäin? En halua väitellä litteäpintaisista maanpitäjistä, koska se olisi helvetin _väsyttävää._ On paljon asioita, joista en halua väitellä. &gt;Jos väittelynälkäinen mies väittää maapallon olevan litteä, jätä hänet huomiotta. Säästä energiaa itsellesi. Hän väittää, että se mikä on räikeästi silmiesi edessä ja edessä on, ei ole olemassa. Hän väittää, että olet hysteerinen, koska huomautat itsestäänselvyydestä. Hän ei oikeastaan halua keskustella kanssasi, hän haluaa tyhjentää sinut. Keskustele sen sijaan muiden kuin salaliittoteoreetikoiden kanssa.</w:t>
      </w:r>
    </w:p>
    <w:p>
      <w:r>
        <w:rPr>
          <w:b/>
          <w:u w:val="single"/>
        </w:rPr>
        <w:t xml:space="preserve">131388</w:t>
      </w:r>
    </w:p>
    <w:p>
      <w:r>
        <w:t xml:space="preserve">1. Tämä on massiivinen suuntaus "näiden ihmisten" valituksissa, paremman termin puuttuessa.   He ovat surkeita tarinankerronnassa.   Ei homohahmoa? Tehdään karikatyyri ilman syvyyttä. Taivas varjelkoon, ettei heidän homoutensa aiheuta pienintäkään konfliktia, joka ei ole "maailma vihaa homoja". Ei oteta huomioon sitä, että seksuaalisuus nousee selvästi esiin hyvin, hyvin harvoissa hahmoissa.   Onko sinulla nainen? Hänen on parasta olla Mary Sue. Taivas varjelkoon, ettei hänellä ole tervettä suhdetta miehiin tai että hänellä on perinteisesti viehättävä ulkonäkö. Unohdetaan se tosiasia, että kukaan ei oikeastaan halua katsoa elokuvaa, jossa rumat naiset ovat vihaisia.   Onko sinulla pahis? Vihainen, valkoinen, entinen sotilas, homofoobikko, jolla on kova hinku halveksia naisia. Taivas varjelkoon, että lopetetaan huutaminen islaminvastaisuuden hyödyistä. Jättäkää huomiotta se, että pahisten tarkoitus on juuri niin kuin edellä on kirjoitettu.   Tehdä vivahteikas lausunto mistään? Kenelläkään ei ole aikaa siihen. Taivas varjelkoon, että autatte kehittämään sen, mihin he uskovat, yhtenäiseksi järjestelmäksi. Jättäkää huomiotta se tosiasia, että kirjaimellisesti minkä tahansa kunnollisen tarinan koko tarkoitus on toimia simulaationa, jonka kautta ideoita, hahmoja ja käyttäytymistä voidaan tutkia, jotta niiden vivahteita voidaan ymmärtää paremmin.</w:t>
      </w:r>
    </w:p>
    <w:p>
      <w:r>
        <w:rPr>
          <w:b/>
          <w:u w:val="single"/>
        </w:rPr>
        <w:t xml:space="preserve">131389</w:t>
      </w:r>
    </w:p>
    <w:p>
      <w:r>
        <w:t xml:space="preserve">1. Onkohan tämä nainen nähnyt, että tämä on se, mitä hänen viraalikuvastaan on tullut?</w:t>
      </w:r>
    </w:p>
    <w:p>
      <w:r>
        <w:rPr>
          <w:b/>
          <w:u w:val="single"/>
        </w:rPr>
        <w:t xml:space="preserve">131390</w:t>
      </w:r>
    </w:p>
    <w:p>
      <w:r>
        <w:t xml:space="preserve">2.</w:t>
        <w:tab/>
        <w:t xml:space="preserve">Hän on luultavasti liian kiireinen jakamaan minion-meemejä Facebookissa näyttääkseen muille vittumaisille äitiystävilleen, kuinka omituinen hän on.</w:t>
      </w:r>
    </w:p>
    <w:p>
      <w:r>
        <w:rPr>
          <w:b/>
          <w:u w:val="single"/>
        </w:rPr>
        <w:t xml:space="preserve">131391</w:t>
      </w:r>
    </w:p>
    <w:p>
      <w:r>
        <w:t xml:space="preserve">3.</w:t>
        <w:tab/>
        <w:tab/>
        <w:t xml:space="preserve">Hänen ilmeensä viittaa vahvasti siihen, että olet oikeassa.</w:t>
      </w:r>
    </w:p>
    <w:p>
      <w:r>
        <w:rPr>
          <w:b/>
          <w:u w:val="single"/>
        </w:rPr>
        <w:t xml:space="preserve">131392</w:t>
      </w:r>
    </w:p>
    <w:p>
      <w:r>
        <w:t xml:space="preserve">1. Tikit suussa, koska Chad antoi hänen huoraperseelleen takapakkia. Älä edes vastaa tälle ämmälle ensimmäisen viestin jälkeen.</w:t>
      </w:r>
    </w:p>
    <w:p>
      <w:r>
        <w:rPr>
          <w:b/>
          <w:u w:val="single"/>
        </w:rPr>
        <w:t xml:space="preserve">131393</w:t>
      </w:r>
    </w:p>
    <w:p>
      <w:r>
        <w:t xml:space="preserve">1. Näiden paskiaisten kanssa on melkein aina kyse pojista. Olivatpa he sitten tappamassa heitä tai myrkyttämässä heitä huomion vuoksi. Takaan, että tämä päätyy lopulta pussypassille.</w:t>
      </w:r>
    </w:p>
    <w:p>
      <w:r>
        <w:rPr>
          <w:b/>
          <w:u w:val="single"/>
        </w:rPr>
        <w:t xml:space="preserve">131394</w:t>
      </w:r>
    </w:p>
    <w:p>
      <w:r>
        <w:t xml:space="preserve">1. Luulen, että tämän viestin taustalla on se, että "taiteilijamme" päätyy tuottamaan paskaa, jota kukaan ei halua ... koska hän^1 on ahdasmielinen ääliö. KAIKKI hänen työnsä ovat feminististä dogmaa, minkä vuoksi hänen taideopettajansa ehdotti, että hän kokeilee vaihteeksi jotain muuta.  ^1 Se on nainen. Joten ei vaivauduta "oletetaan hänen sukupuolensa" -juttuun.</w:t>
      </w:r>
    </w:p>
    <w:p>
      <w:r>
        <w:rPr>
          <w:b/>
          <w:u w:val="single"/>
        </w:rPr>
        <w:t xml:space="preserve">131395</w:t>
      </w:r>
    </w:p>
    <w:p>
      <w:r>
        <w:t xml:space="preserve">2.</w:t>
        <w:tab/>
        <w:t xml:space="preserve">Ḑ̸̹̫͈̫͇̠̫̱͇̭̺̘͕̹͖͐̊̈́͋͊̿̑̃̐̀̉̒̌̚̚̚͜͜͝͝͝ͅi̸̡̧̺̝̖̯̳̰͔̙͚͕̲̒̏̈́̉͗̈́̔̓̚͠ͅḋ̶̨̢̥̗̠̺͔̲̞͖̬̮̯͉͖̲̞͈͇̙͠ͅ ̶̼̭͔̬̺̥̘̥͖̦̣͚̘̑̀̈́͋̑̃̈́y̵̲̞̬͓̪̜̲̍̉̀̋͛̒̇̔̀͂̈́̄̎̏̅̓̃̃̅̅̅̐͘͜͝o̶̧̘̮̾́̍̄̀͋̀̕̕ư̵͈̩͉̲̯̫͓̘̞͙̍͋͊̄̑́̀̔̐͋͗͐̈́̅̋̓͑̆̎̀́͠͝ ̸̧̛̑̄̒͑̆̓̀̂̈́͐̈̈̈̈́̂̽̅̕͠͝͠͝͝͝j̴̛͎̗͋͛̓͝͝͠ų̸͈͉̞̟͖̝̤̭̓́͗͜ͅs̵̢̡̛̟͉̻̣͓͙͎̹̜͎̤̫̼̱̾̌̄̄͜t̸̛̳̦̠̜͔̻̜̠̝͖̹̙͕̜̃̂̑̾͛͗̄́͌͌̐̈́̆̊̇̋̿̀͒̆̈̿̀͘͜ͅ ̴̯̠̙͚̫̫̩̫͙̫͙̲͍̦͎̺̭͖̝̲̊͜ͅạ̷̢̡̳͕̞̺͚͓͉̟͖̺͚͕̭̍͌̈́̇͆̎͒̆̆̑̍̔͛͊͑̀̎͛̿̄̀́͜͝͝͠͝ͅş̷̨̣̮̞̭̪̞̮̭̗͔̝̩̪̱͍͎̥̰͎̦̲̙̈̉̎̈́͘ͅš̸̨̯̺̪̥͖͈̳̝̱͋̍̽̈́̃̑̍ų̸̡̨̳̬̭͔̰̠͚͇͍̙̲̹̪̣̮̦̳̘̱͎͑̉̉̒̈̊́̓͆͆̄̆͗͛̃͘͘͜͝m̵̛̼̣̺̗̌̌̇͊́̋͐̐̅͑̽͆̌̊̀̉̓̚͘̚̕͠͝ę̵̨̤̭͔͎̙̹̥̤̺̼̀̽̉̽̕͜ ̵̨͔̤̲͕͍̼̙͈̫͚͙͓̹̙̲̣̞̆̋͆͌̄̎̃͊͐̾̆̊̃̈̚̚t̵̩̭̹͎̮̺̦̰̓̈́̾͐͠ḩ̵̬͖̬͍͎̳̥͕̝̣̯̣̼̤͋́̏́̇̉̏͒̀́͆͝ą̶̨̰̜̼̤̘̼̜͉̻͇͍̹́̂̽͛͛̄̈̉̓̍̓̊͑̀̿͛̽̑͘͝t̵̡̡̨̨̛͕̪̯͔̣̯̘̰̻̫̰̥̩̘̜̥͚̘̹́̊̾̈̈̈́̂͋͒̔̚͝ ̴̧̫̖̤͔͇̹̺͔̦̙̱̟̜͎̩̟̻̹̻̙̗͗̾̈́̄̆̌͗̌̐͆͆͂̈́̇͛͜͝͝ͅỷ̵̧̧͍̙͔̼̙̏̎̋̑͋̔͌͆̀̈́́́̉o̸̧̨̡̧̘̼̝̮̻̭̞͚̖̜̹̻͚͇̣̬͝ǘ̸̢̱̦̯̦̝̝̼̦̈ ̶̢̛̖͎̫̗͖͇̝̟̙͙̜͉̼̅̿͜͠͝ͅͅç̷̡̧̺̥̝̻͔͈̱̳̫̹͓͔̰͎̙͖͎̖̦̦̗̝̆̊̑͂̇̏̌̉̅͌o̵̝̝̜̤̠̬̣̖̥̯̘̪̽̿̎̐͜ụ̸̟̱͔̙̥̜͈̭̮͎̮͔̙͖̣̗͉͎̻̻̟͉͙̘̐͒͆̈́̉̉̒̂̎̈̈́͑̄͘̕ͅļ̵̞̤͇͇̦͍͕̣͚͉̠̩̭̯̩͓̗̲̹̹͈͓̥̮̒͊̽̾͐̀̂̾̈͆̈́̍͗̄͂͊͌̉̌͒̈́̄̔̅̕͜͠d̷̛̛͚͆̒̀̾͊͗͘͝͝͝ ̸̢̨̣͉͈̩͖̣͕͖͇͇̆͌̄͐̐̾̽̊͛̾́͊̃̚̕͝a̶̡͔̝̘̼͖̜͙̭͚͈̥͇͍̰͐̊̏̈́̽̈̈́́͋̋͌͐́͛̄̏̋̋̚͝s̴̼͚͔̯͒̄̆̃͊̋̓̈̐̒̔͑̅̆̂͝͝s̷̢̡̘̖͙̻̘̻̤͓͉̤͔̘̦̞̠̖̹̼̮̯͇͐̈́̀̈́̈́̈́͗͑̒̔̇̈́͋̅̕̚͠ͅu̷̡̦̠̥̪͉͓̞͚͍̞̼͓͛̂͗̂̓̉͋͋͜͠ͅm̵̧̢̙̺̤̟͎̹̞̖͖̮̤̥͓͖̮̪̳̖̯̜͓̮͈̀̈͋͗̓͐̌͛̋̋̍͛̍͐͑̈́̋̑͑́̕ë̸̛̤͉̟̹͕̫̣̮̦͓̬͙̺̩̟̩̰̼͙̱̺͉́͗̒̋̀̐̊̂̾̂͒̌̃̕̚̚͝͝͝. ̶͓̻͐̀̍̈̋́̀͊͝h̸̡̨͙̪̬̰̹̙̜̤̩̣̤͓̤͖̯̓̾̐̇́̾̈̈̈̈̈́̑̌̽͗̌̇̔̊̾̈́̐͆̽̚͠͝ę̵̛̺͚̞̬̙͍̉͐̑́͆̈́̓̀̆̎̒͊̊̂̌̋̅̐̈́́́̏͠r̷̢̳͈̙̟̺̙̫̭̮̜̰̭̝͔̲̫̞̤̖̎͆͛̃̏̈́͆̍͋͜ͅ ̸̢̭͓̟͇̟̰̥̮͉̪̭̗͖̯͓̳̬̬͕̳̻͎̥̿̄͠͝g̴̡̦̺͔̟̼͇̟̖̱̣̫͚͚̭̰̳̳̻̱͈̹̺͍͊͒̆̅̈́̌̕̕͠ͅe̷̡̛̱̭̼͕̥̰̭̬̜̭͌̾̽͛̉̐͐͋̋́͛͒̓͑̍́͆̓̎̽̄͌̌͋͠͝ͅn̷̢̡̩̻͇̟̮̝̘̺͔̠͘̚d̵̨̧̨̠͍̮̙̺̦̼͓͇̦̮͔̞̼̳̣͎͍̗̤̖̋̌̒̇͒̈́̇́̿̏̆͘̕͜͝e̸̢̛̖̻̼͈̯̠̺̰͚͔̤̱̩̮̩͓̼̗̐̾̀̂̂͜͜͝ͅr̵̨̨̧̧̬̟̻̱̞̪̭̞̤̬̞̙̙̱̖͈̣̝̞̄ͅ?̶̡̨̛̛̮̜͎̤͓̟͕̮̜̪̙̳͙̠̯͇̫͈̘͉̈́̄̔̀́͑́͂̒̋̄̋̾̉̌͊͐͗̉̓̕̚͘̕͝Ι?̸̨͔̲̗̱͔̠͕̼̱͔͕͇̬̺͙̖̀́̐̔̄̓̂̽͊̀͜͝!̶̧͍̱̫̬̟̤̲̖̼̲̽͗̈́̅̽͐͘͝ΙΙ?̸̡̧̢̠̫̟̳̜̺̪̗͚͕̈́̇̔̔͑̾̓̔̋́̀̉̐̊͘</w:t>
      </w:r>
    </w:p>
    <w:p>
      <w:r>
        <w:rPr>
          <w:b/>
          <w:u w:val="single"/>
        </w:rPr>
        <w:t xml:space="preserve">131396</w:t>
      </w:r>
    </w:p>
    <w:p>
      <w:r>
        <w:t xml:space="preserve">1. &gt;"Tämä muistuttaa Ku Klux Klanin toimintaa."  Mitä? Miten?  Kiersikö KKK laittamassa julisteita, joissa sanottiin, että "on ihan ok olla valkoinen."  Eikö?  Okei. Miten?  Miten tämä "muistuttaa" KKK:ta?</w:t>
      </w:r>
    </w:p>
    <w:p>
      <w:r>
        <w:rPr>
          <w:b/>
          <w:u w:val="single"/>
        </w:rPr>
        <w:t xml:space="preserve">131397</w:t>
      </w:r>
    </w:p>
    <w:p>
      <w:r>
        <w:t xml:space="preserve">2.</w:t>
        <w:tab/>
        <w:t xml:space="preserve">Et voi määritellä identiteettiäsi ihonvärisi perusteella, mutta vain jos olet valkoinen. Luulen, että tämä on nyt melko selvää.   Tulee mieleen tämä: https://i.redd.it/w55x6vd55piz.png Jälkeenjäänyttä on se, että kukaan ei tunnu tajuavan, että näillä julisteilla pyritään erityisesti saamaan ihmiset ymmärtämään, että ihonvärin ei tarvitse olla luontainen osa identiteettiä.   Vitun rasistit.</w:t>
      </w:r>
    </w:p>
    <w:p>
      <w:r>
        <w:rPr>
          <w:b/>
          <w:u w:val="single"/>
        </w:rPr>
        <w:t xml:space="preserve">131398</w:t>
      </w:r>
    </w:p>
    <w:p>
      <w:r>
        <w:t xml:space="preserve">3.</w:t>
        <w:tab/>
        <w:tab/>
        <w:t xml:space="preserve">Olen aina ajatellut, että tämä osoittaa tahattomasti, että vasemmisto pitää tosiasiana sitä, että valkoiset ovat geneettisesti ylivertaisia. He opettavat kaikille muille jo pienestä pitäen, että he ovat jonkinlaisella sosiaalisella tikapäällä. He iskostavat tämän ideologian nuorten mieliin, ja ihmiset kasvavat ajatellen, että kaikki heidän ympärillään näkevät maailman samalla tavalla.</w:t>
      </w:r>
    </w:p>
    <w:p>
      <w:r>
        <w:rPr>
          <w:b/>
          <w:u w:val="single"/>
        </w:rPr>
        <w:t xml:space="preserve">131399</w:t>
      </w:r>
    </w:p>
    <w:p>
      <w:r>
        <w:t xml:space="preserve">4.</w:t>
        <w:tab/>
        <w:tab/>
        <w:tab/>
        <w:t xml:space="preserve">Frankfurtin koulun uhrihierarkia on se, mitä he opettavat.  Se on menetelmä vähemmistöjen psykologiseen aseistamiseen pääväestöä vastaan. https://www.youtube.com/watch?v=5gnpCqsXE8g.</w:t>
      </w:r>
    </w:p>
    <w:p>
      <w:r>
        <w:rPr>
          <w:b/>
          <w:u w:val="single"/>
        </w:rPr>
        <w:t xml:space="preserve">131400</w:t>
      </w:r>
    </w:p>
    <w:p>
      <w:r>
        <w:t xml:space="preserve">5.</w:t>
        <w:tab/>
        <w:tab/>
        <w:tab/>
        <w:tab/>
        <w:t xml:space="preserve">Vau. Olen nähnyt lyhyempiä pätkiä tästä kaverista, mutta en tiennyt, että hänen juttujaan on kokonainen tunti, mahtavaa.</w:t>
      </w:r>
    </w:p>
    <w:p>
      <w:r>
        <w:rPr>
          <w:b/>
          <w:u w:val="single"/>
        </w:rPr>
        <w:t xml:space="preserve">131401</w:t>
      </w:r>
    </w:p>
    <w:p>
      <w:r>
        <w:t xml:space="preserve">1. Sukupuolesta riippumatta itsenäisen yleiskompetenssin puute ja heikentävä ruutu- ja mediariippuvuus ovat laajalle levinneitä epidemioita kehittyneissä maissa.</w:t>
      </w:r>
    </w:p>
    <w:p>
      <w:r>
        <w:rPr>
          <w:b/>
          <w:u w:val="single"/>
        </w:rPr>
        <w:t xml:space="preserve">131402</w:t>
      </w:r>
    </w:p>
    <w:p>
      <w:r>
        <w:t xml:space="preserve">2.</w:t>
        <w:tab/>
        <w:t xml:space="preserve">Riippuu täysin siitä, mistä taustoista puhutaan, jos puhutaan näistä hyödyttömistä keski- ja yläluokan yliopisto-opiskelijoista tai hienostoyhteisöissä asuvista ihmisistä, niin kyllä he ovat vitun hyödyttömiä ja yleensä hyödyttömiä useimmilla elämän osa-alueilla.  Jos kuitenkin ottaisitte ketä tahansa muualta länsimaisesta maasta, tulokset olisivat selvästi erilaiset, ja olen melko varma tämän toteamisesta. Se, mitä näkee sosiaalisessa mediassa ja valtavirran televisiossa, on uskomattoman vinoutunutta keski- ja yläluokan ihmisten suuntaan, ja he elävät absoluuttisessa kuplassa. Uskon vilpittömästi, että jotkut heistä ovat keskiaikaisen aateliston vastine, ja he ovat vain täysin irrallaan muusta maasta.  Jos otat esimerkiksi jonkun Yorkshirestä, jonka on itse asiassa tuotettava asioita ja tehtävä töitä elantonsa eteen, se on täysin erilainen ihmistyyppi. Mielestäni teknologia on vain kätevä syntipukki, sitä on paljon helpompi syyttää kuin myöntää, että ongelmana ovat uskomattoman pihalla olevat ihmiset, jotka eivät edes tajua, mistä heidän ruokansa tulee tai miten heidän käyttämänsä älypuhelimet on valmistettu.  En ole edes varma, haluanko välttämättä mennä tähän, koska uskon, että useimmat normaalit ihmiset ymmärtävät, kuinka paljon työtä sivilisaation luominen vaatii, ja käyttävät sosiaalista mediaa saadakseen tietoa kaikesta tästä. Vain nämä hyödyttömät paskiaiset, joilla on täysin suhteeton vaikutus mediaan, eivät sitä tee.  Sanon tämän siksi, että kanavat, kuten miten tehdä kaikkea ja primitiivinen teknologia, ovat hyvin suosittuja, pidän todella primitiivisestä teknologiasta, koska siinä kaikki tehdään täysin tyhjästä, mikä on erittäin kätevää, jos joutuu joskus selviytymistilanteeseen.</w:t>
      </w:r>
    </w:p>
    <w:p>
      <w:r>
        <w:rPr>
          <w:b/>
          <w:u w:val="single"/>
        </w:rPr>
        <w:t xml:space="preserve">131403</w:t>
      </w:r>
    </w:p>
    <w:p>
      <w:r>
        <w:t xml:space="preserve">1. Tämä tarina saattaa tuntua vielä huolestuttavammalta, kun tajuaa, ettei Yhdistyneen kuningaskunnan poliisi viitsi pidättää pedofiilijoukkoja, koska sitä pidettäisiin "rasistisena".</w:t>
      </w:r>
    </w:p>
    <w:p>
      <w:r>
        <w:rPr>
          <w:b/>
          <w:u w:val="single"/>
        </w:rPr>
        <w:t xml:space="preserve">131404</w:t>
      </w:r>
    </w:p>
    <w:p>
      <w:r>
        <w:t xml:space="preserve">2.</w:t>
        <w:tab/>
        <w:t xml:space="preserve">Et sattuisi puhumaan niistä, jotka pidätettiin, tuomittiin ja passitettiin vankilaan, ethän?   Rehellisesti, miksi vääntää paskaa? Se on säälittävää.</w:t>
      </w:r>
    </w:p>
    <w:p>
      <w:r>
        <w:rPr>
          <w:b/>
          <w:u w:val="single"/>
        </w:rPr>
        <w:t xml:space="preserve">131405</w:t>
      </w:r>
    </w:p>
    <w:p>
      <w:r>
        <w:t xml:space="preserve">3.</w:t>
        <w:tab/>
        <w:tab/>
        <w:t xml:space="preserve">Eli he toimivat välittömästi todisteiden perusteella ja tekivät pidätykset ajoissa, eikö niin? Kaikki oli tavanomaista, ja poliisi teki työnsä hyväksyttävällä tavalla?  Älkää vain vihjailko typeryydestänne, omistakaa se.</w:t>
      </w:r>
    </w:p>
    <w:p>
      <w:r>
        <w:rPr>
          <w:b/>
          <w:u w:val="single"/>
        </w:rPr>
        <w:t xml:space="preserve">131406</w:t>
      </w:r>
    </w:p>
    <w:p>
      <w:r>
        <w:t xml:space="preserve">4.</w:t>
        <w:tab/>
        <w:tab/>
        <w:tab/>
        <w:t xml:space="preserve">Sanoitte: &gt;Yhdistyneen kuningaskunnan poliisi ei vaivaudu pidättämään pedofiilijoukkoja Huomautin, että heitä *pidätettiin*. Ja aikaa siihen kului poliitikkojen, ei poliisien ansiosta. Ihmiset Atlantin tällä puolen kauhistuivat asiasta, ja sitä käsiteltiin laajasti tiedotusvälineissä. Mutta poliittiset kysymykset sikseen, meidän poliisimme eivät vähättele ampumalla mustia lapsia selkään huvikseen tai varastamalla rahaa ihmisiltä. Yleisesti ottaen he ovat erittäin kyvykkäitä - eivätkä he tarvitse mitään vitun sotilaallista kalustoa, koska he ovat todella koulutettuja ja kykeneviä tekemään työnsä. Järkyttävää, tiedän.  Nyt olet siirtänyt maalitolppia ja todennut "välittömästi", jotta voisit yrittää viedä eteenpäin paskamaista pointtisi. Aika läpinäkyvä yritys kaiken kaikkiaan. &gt;Älä vain vihjaile typeryytesi, myönnä se.  Käyttikö joku tuota lausetta sinulle ja sinä ryhdyit toistamaan sitä, koska se kuulosti mielestäsi hyvältä? En keksi, miksi muuten kirjoittaisit jotain niin sopimatonta.</w:t>
      </w:r>
    </w:p>
    <w:p>
      <w:r>
        <w:rPr>
          <w:b/>
          <w:u w:val="single"/>
        </w:rPr>
        <w:t xml:space="preserve">131407</w:t>
      </w:r>
    </w:p>
    <w:p>
      <w:r>
        <w:t xml:space="preserve">1. Olisin itse asiassa erittäin vaikuttunut, jos joku "läpäisisi" niin hyvin, että pitäisin häntä viehättävänä tyttönä, vaikka hänellä olisi mulkku. Kyseinen mulkku kuitenkin estäisi minua haluamasta naida häntä. Ja on oikeastaan ihan ok olla panematta ketään mistä tahansa syystä - itse asiassa luulin, että suostumusjuttu oli ajatus, jota nämä ihmiset kaikki harrastivat?</w:t>
      </w:r>
    </w:p>
    <w:p>
      <w:r>
        <w:rPr>
          <w:b/>
          <w:u w:val="single"/>
        </w:rPr>
        <w:t xml:space="preserve">131408</w:t>
      </w:r>
    </w:p>
    <w:p>
      <w:r>
        <w:t xml:space="preserve">2.</w:t>
        <w:tab/>
        <w:t xml:space="preserve">Voi kulta... etkö tiedä, että sinua ympäröi kirjaimellisesti satoja transnaisia päivässä, eikä sinulla ole aavistustakaan? He läpäisevät, täysin ja täydellisesti!      Vakavasti puhuen... (ja olen käynyt tätä väittelyä täällä ennenkin) on hyvin harvoja transihmisiä, joiden kohdalla se ei ole, jos ei heti ilmeistä, niin ainakin epäilyttävää. En ole varma, mistä tämä "voimme kulkea täydellisesti" -uskomus on peräisin, koska useimmissa tapauksissa... ei. Tarkoitan, kyllä, ehkä kävellessä tungoksessa jalkakäytävällä kukaan ei huomaisi... mutta kahdenkeskisessä kanssakäymisessä? Paitsi thaimaalaisilla ladyboysilla... ihmiset yleensä tajuavat sen, paitsi jos he ovat vitun spurguja eivätkä osaa lukea ilmeitä, vihjeitä ja äänensävyjä. &amp;#x200B;</w:t>
      </w:r>
    </w:p>
    <w:p>
      <w:r>
        <w:rPr>
          <w:b/>
          <w:u w:val="single"/>
        </w:rPr>
        <w:t xml:space="preserve">131409</w:t>
      </w:r>
    </w:p>
    <w:p>
      <w:r>
        <w:t xml:space="preserve">3.</w:t>
        <w:tab/>
        <w:tab/>
        <w:t xml:space="preserve">Kyllä, 99 % ajasta voi kertoa, mutta on vain kohteliasta teeskennellä, ettei tiedä.</w:t>
      </w:r>
    </w:p>
    <w:p>
      <w:r>
        <w:rPr>
          <w:b/>
          <w:u w:val="single"/>
        </w:rPr>
        <w:t xml:space="preserve">131410</w:t>
      </w:r>
    </w:p>
    <w:p>
      <w:r>
        <w:t xml:space="preserve">1. Ei säilytysketjua. VOID.</w:t>
      </w:r>
    </w:p>
    <w:p>
      <w:r>
        <w:rPr>
          <w:b/>
          <w:u w:val="single"/>
        </w:rPr>
        <w:t xml:space="preserve">131411</w:t>
      </w:r>
    </w:p>
    <w:p>
      <w:r>
        <w:t xml:space="preserve">2.</w:t>
        <w:tab/>
        <w:t xml:space="preserve">100 % mitätön. Ne voivat olla täysin vääriä äänestyslippuja.</w:t>
      </w:r>
    </w:p>
    <w:p>
      <w:r>
        <w:rPr>
          <w:b/>
          <w:u w:val="single"/>
        </w:rPr>
        <w:t xml:space="preserve">131412</w:t>
      </w:r>
    </w:p>
    <w:p>
      <w:r>
        <w:t xml:space="preserve">3.</w:t>
        <w:tab/>
        <w:tab/>
        <w:t xml:space="preserve">Tai republikaanien äänet, jotka on jätetty mitätöitäviksi...</w:t>
      </w:r>
    </w:p>
    <w:p>
      <w:r>
        <w:rPr>
          <w:b/>
          <w:u w:val="single"/>
        </w:rPr>
        <w:t xml:space="preserve">131413</w:t>
      </w:r>
    </w:p>
    <w:p>
      <w:r>
        <w:t xml:space="preserve">4.</w:t>
        <w:tab/>
        <w:tab/>
        <w:tab/>
        <w:t xml:space="preserve">Se on Broward. Epäilen suuresti, että siellä on yhtään GOP-ääntä. Äänestystyöntekijät heittävät ne pois heti alkuunsa.</w:t>
      </w:r>
    </w:p>
    <w:p>
      <w:r>
        <w:rPr>
          <w:b/>
          <w:u w:val="single"/>
        </w:rPr>
        <w:t xml:space="preserve">131414</w:t>
      </w:r>
    </w:p>
    <w:p>
      <w:r>
        <w:t xml:space="preserve">5.</w:t>
        <w:tab/>
        <w:tab/>
        <w:tab/>
        <w:tab/>
        <w:t xml:space="preserve">Meidän on alettava vaatia videokuvaa jokaisesta äänestyksestä, joka tallennetaan kaikkialla.</w:t>
      </w:r>
    </w:p>
    <w:p>
      <w:r>
        <w:rPr>
          <w:b/>
          <w:u w:val="single"/>
        </w:rPr>
        <w:t xml:space="preserve">131415</w:t>
      </w:r>
    </w:p>
    <w:p>
      <w:r>
        <w:t xml:space="preserve">6.</w:t>
        <w:tab/>
        <w:tab/>
        <w:tab/>
        <w:tab/>
        <w:tab/>
        <w:t xml:space="preserve">Sitten tarvitaan tekoälyä, joka ymmärtää videon ja vahvistaa kaikki miljoonat äänestysliput, ja sitten... No, olemme luovuttaneet hallinnan Googlelle.  Ole varovainen tuolla liukkaalla rinteellä, ystäväni.</w:t>
      </w:r>
    </w:p>
    <w:p>
      <w:r>
        <w:rPr>
          <w:b/>
          <w:u w:val="single"/>
        </w:rPr>
        <w:t xml:space="preserve">131416</w:t>
      </w:r>
    </w:p>
    <w:p>
      <w:r>
        <w:t xml:space="preserve">7.</w:t>
        <w:tab/>
        <w:tab/>
        <w:tab/>
        <w:tab/>
        <w:tab/>
        <w:tab/>
        <w:t xml:space="preserve">Suorita ne kaikki julkisesti.  Hyödynnä internetin autismi. Joukkoistettu valvonta. Tarvitaan vain yksi tai kaksi asialle omistautunutta kansalaista asemaa kohti, jotka merkitsevät epäilyttävän toiminnan ja välittävät tiedot asianomaisille viranomaisille.  Pahansuopa toimija voi antaa paljon vääriä hälytyksiä, mutta väärien syytösten erottaminen todellisista korruptiotapauksista on parempi ongelma kuin se, ettei korruption syvyydestä ole minkäänlaista tietoa.</w:t>
      </w:r>
    </w:p>
    <w:p>
      <w:r>
        <w:rPr>
          <w:b/>
          <w:u w:val="single"/>
        </w:rPr>
        <w:t xml:space="preserve">131417</w:t>
      </w:r>
    </w:p>
    <w:p>
      <w:r>
        <w:t xml:space="preserve">8.</w:t>
        <w:tab/>
        <w:tab/>
        <w:tab/>
        <w:tab/>
        <w:tab/>
        <w:tab/>
        <w:tab/>
        <w:t xml:space="preserve">Totta kai!  Lisää videota!  Antakaa internet-autisteille ja kirjaimellisesti jokaiselle teknokratialle mahdollisuus alkaa rekonstruoida, kuka äänesti mitäkin, jotta heihin voidaan kohdistaa... vau... WHOA... Voi ei. Ei. Ei.  Ei. EI.</w:t>
      </w:r>
    </w:p>
    <w:p>
      <w:r>
        <w:rPr>
          <w:b/>
          <w:u w:val="single"/>
        </w:rPr>
        <w:t xml:space="preserve">131418</w:t>
      </w:r>
    </w:p>
    <w:p>
      <w:r>
        <w:t xml:space="preserve">9.</w:t>
        <w:tab/>
        <w:tab/>
        <w:tab/>
        <w:tab/>
        <w:tab/>
        <w:tab/>
        <w:tab/>
        <w:t xml:space="preserve">Voi hyvä, kyllä, panopticon... mikä voisi mennä pieleen /s</w:t>
      </w:r>
    </w:p>
    <w:p>
      <w:r>
        <w:rPr>
          <w:b/>
          <w:u w:val="single"/>
        </w:rPr>
        <w:t xml:space="preserve">131419</w:t>
      </w:r>
    </w:p>
    <w:p>
      <w:r>
        <w:t xml:space="preserve">10.</w:t>
        <w:tab/>
        <w:tab/>
        <w:tab/>
        <w:tab/>
        <w:tab/>
        <w:tab/>
        <w:tab/>
        <w:t xml:space="preserve">Kunhan se on nauhoitettu... jos ongelmia ilmenee, voimme palata takaisin ja katsoa nauhan tietyistä paikoista, joissa on ongelmia.</w:t>
      </w:r>
    </w:p>
    <w:p>
      <w:r>
        <w:rPr>
          <w:b/>
          <w:u w:val="single"/>
        </w:rPr>
        <w:t xml:space="preserve">131420</w:t>
      </w:r>
    </w:p>
    <w:p>
      <w:r>
        <w:t xml:space="preserve">1. Tämän vuoksi RAKASTAN Body Camsia. Pitää poliisit rehellisinä, kansalaiset rehellisinä ja ennen kaikkea LAINOPÄÄLLIKÖT rehellisinä, ja se on helvetin vaikeaa, haha.  Joitakin kohokohtia:  "*(Koska se, että poliisille sanotaan, että he eivät voi tehdä jotain, saa heidät todella haluamaan olla tekemättä sitä lol /s)* "Älä vittu koske minuun, MATT!!! MATT!!!!"   *(Huutaa heti Valkoista Ritaria käyttäydyttyään kovaa ja vittuiltuaan poliisin kanssa)* "He kuristavat minua, en voi hengittää!!!"   *(Samalla huutaen jatkuvasti täysillä...eikö sinun tarvitse, en tiedä....air tehdä noin?)* *"Et saa tehdä noin, olen nainen, sillä ei ole väliä!"* (Tarvitseeko minun edes selittää lol?)</w:t>
      </w:r>
    </w:p>
    <w:p>
      <w:r>
        <w:rPr>
          <w:b/>
          <w:u w:val="single"/>
        </w:rPr>
        <w:t xml:space="preserve">131421</w:t>
      </w:r>
    </w:p>
    <w:p>
      <w:r>
        <w:t xml:space="preserve">2.</w:t>
        <w:tab/>
        <w:t xml:space="preserve">Aloittiko hän pidätyksen, koska nainen ei ilmoittanut sukunimeään? Tyttö on syvältä, mutta niin on myös tämä poliisi.</w:t>
      </w:r>
    </w:p>
    <w:p>
      <w:r>
        <w:rPr>
          <w:b/>
          <w:u w:val="single"/>
        </w:rPr>
        <w:t xml:space="preserve">131422</w:t>
      </w:r>
    </w:p>
    <w:p>
      <w:r>
        <w:t xml:space="preserve">3.</w:t>
        <w:tab/>
        <w:tab/>
        <w:t xml:space="preserve">Hän joi rannalla, mutta kieltäytyi esittämästä henkilöllisyystodistusta, joka osoittaisi, että hän oli yli 21-vuotias.</w:t>
      </w:r>
    </w:p>
    <w:p>
      <w:r>
        <w:rPr>
          <w:b/>
          <w:u w:val="single"/>
        </w:rPr>
        <w:t xml:space="preserve">131423</w:t>
      </w:r>
    </w:p>
    <w:p>
      <w:r>
        <w:t xml:space="preserve">4.</w:t>
        <w:tab/>
        <w:tab/>
        <w:tab/>
        <w:t xml:space="preserve">Lue uutisia. Hän ei ollut juonut lainkaan, ja kun tämä video alkaa, hän oli tehnyt alkoholitestin kahdesti, ja molemmilla kerroilla tulos oli negatiivinen.  Kun tämä video alkaa, hän oli juuri tuhlannut hänen ja naisen aikaa ja hänen olisi pitänyt vain jättää se. Hänellä ei ollut mitään syytä kysyä naisen nimeä, eikä naisen ollut syytä kertoa nimeään.  Nautin tästä subista, mutta olet täysin väärässä tässä asiassa.</w:t>
      </w:r>
    </w:p>
    <w:p>
      <w:r>
        <w:rPr>
          <w:b/>
          <w:u w:val="single"/>
        </w:rPr>
        <w:t xml:space="preserve">131424</w:t>
      </w:r>
    </w:p>
    <w:p>
      <w:r>
        <w:t xml:space="preserve">5.</w:t>
        <w:tab/>
        <w:tab/>
        <w:tab/>
        <w:tab/>
        <w:t xml:space="preserve">Olet aika kovasti valkoisen ritarin puolella juuri nyt. Tarkoitan, että hän on söpö veli ja ymmärrän, että se saa sinut kihelmöimään, mutta ollaanpa nyt objektiivisia.   1) avoin esittely on laitonta varsinkin julkisella rannalla, ja se oli rikkomus. Hänet itse asiassa nauhoitettiin sanomassa, että hän aikoo vain kaataa sen ulos ja antaa tytölle vain varoituksen, mutta SINÄ mokasit sen.   2) Hän oli täysin yhteistyöhaluton ämmä. Koska hän on nainen, hän luulee olevansa koskematon ja voivansa tapella jonkun kaksi kertaa hänen kokoisensa kanssa. Kun todellisuus iskee SITTEN hän haluaa itkeä siitä. Jos haluat puhua kovaa, sinun pitää olla kova, ei itkeä kaltaistesi valkoisten ritarien perään pelastamaan häntä.   3) Järkevästi tiedät, että ihmiset eivät vain pakkaa ja ota alkoholia koristetarkoituksiin. Hän aikoi juoda sitä jossain vaiheessa. Hän tiesi olevansa pulassa, joten hän teki mitä pelokkaat chihuahuat tekevät, haukkuu ja huutaa ja pissaa vähän. Vaikka ei epäilyttäisikään, poliisia ei voi vain kävellä karkuun.   Ymmärrän, että nostat vaginan jalustalle, mutta yritetäänpä saada faktat kuntoon ja esittää edes kunnon argumentti ennen kuin hypätään puolustamaan häntä, koska porskutettaisiin. Tämä on varmaan väärä subi, mutta objektiivisesti katsottuna hänkin oli narttu.</w:t>
      </w:r>
    </w:p>
    <w:p>
      <w:r>
        <w:rPr>
          <w:b/>
          <w:u w:val="single"/>
        </w:rPr>
        <w:t xml:space="preserve">131425</w:t>
      </w:r>
    </w:p>
    <w:p>
      <w:r>
        <w:t xml:space="preserve">6.</w:t>
        <w:tab/>
        <w:tab/>
        <w:tab/>
        <w:tab/>
        <w:tab/>
        <w:t xml:space="preserve">Olen homo ja sinä olet tyhmä. Se hajottaa koko argumenttisi lol.</w:t>
      </w:r>
    </w:p>
    <w:p>
      <w:r>
        <w:rPr>
          <w:b/>
          <w:u w:val="single"/>
        </w:rPr>
        <w:t xml:space="preserve">131426</w:t>
      </w:r>
    </w:p>
    <w:p>
      <w:r>
        <w:t xml:space="preserve">7.</w:t>
        <w:tab/>
        <w:tab/>
        <w:tab/>
        <w:tab/>
        <w:tab/>
        <w:tab/>
        <w:t xml:space="preserve">Väite ei ollut se, että makaisit hänen kanssaan. Vaan se, että olet liian puolueellinen nähdäksesi, että hän käyttäytyi narttuna ja hänen tekonsa olivat pidätyksen ansainneet. Maalasit hänet uhriksi, koska hänellä on vagina. Loput olivat sivullisia loukkauksia siitä, että olet niin vinoutunut näkökulmastasi vain siksi, että hänellä on tissit.   Ymmärrän kuitenkin, että olit liian tyhmä tarttumaan asian ytimeen. Kerro minulle, jos haluat minun yksinkertaistavan sitä sinulle.</w:t>
      </w:r>
    </w:p>
    <w:p>
      <w:r>
        <w:rPr>
          <w:b/>
          <w:u w:val="single"/>
        </w:rPr>
        <w:t xml:space="preserve">131427</w:t>
      </w:r>
    </w:p>
    <w:p>
      <w:r>
        <w:t xml:space="preserve">8.</w:t>
        <w:tab/>
        <w:tab/>
        <w:tab/>
        <w:tab/>
        <w:tab/>
        <w:tab/>
        <w:tab/>
        <w:t xml:space="preserve">Väitteesi ei ollut se, että makaisin hänen kanssaan, vaan sanoit toistuvasti, että halusin maata hänen kanssaan, tajusin sen.</w:t>
      </w:r>
    </w:p>
    <w:p>
      <w:r>
        <w:rPr>
          <w:b/>
          <w:u w:val="single"/>
        </w:rPr>
        <w:t xml:space="preserve">131428</w:t>
      </w:r>
    </w:p>
    <w:p>
      <w:r>
        <w:t xml:space="preserve">9.</w:t>
        <w:tab/>
        <w:tab/>
        <w:tab/>
        <w:tab/>
        <w:tab/>
        <w:tab/>
        <w:tab/>
        <w:tab/>
        <w:t xml:space="preserve">olet liian tyhmä ymmärtämään eroa väitteen (että hän ansaitsi sen, mitä sai) ja minun pelkän loukkaamiseni sinua vastaan valkoihoisuudesta. Tajusin sen.</w:t>
      </w:r>
    </w:p>
    <w:p>
      <w:r>
        <w:rPr>
          <w:b/>
          <w:u w:val="single"/>
        </w:rPr>
        <w:t xml:space="preserve">131429</w:t>
      </w:r>
    </w:p>
    <w:p>
      <w:r>
        <w:t xml:space="preserve">10.</w:t>
        <w:tab/>
        <w:tab/>
        <w:tab/>
        <w:tab/>
        <w:tab/>
        <w:tab/>
        <w:tab/>
        <w:tab/>
        <w:tab/>
        <w:t xml:space="preserve">Sinä et oikeastaan esittänyt väitettä, mutta edelliset kommentoijat esittivät, ja se oli pointtini. Menit suoraan loukkaamaan minua sen oletuksen perusteella, että halusin naida häntä. Siksi kutsuin sinua tyhmäksi... koska se mitä sanoit oli tyhmää.</w:t>
      </w:r>
    </w:p>
    <w:p>
      <w:r>
        <w:rPr>
          <w:b/>
          <w:u w:val="single"/>
        </w:rPr>
        <w:t xml:space="preserve">131430</w:t>
      </w:r>
    </w:p>
    <w:p>
      <w:r>
        <w:t xml:space="preserve">11.</w:t>
        <w:tab/>
        <w:tab/>
        <w:tab/>
        <w:tab/>
        <w:tab/>
        <w:tab/>
        <w:tab/>
        <w:tab/>
        <w:tab/>
        <w:tab/>
        <w:t xml:space="preserve">Lol. olet sekä sokea että tyhmä! Luettelin kirjaimellisesti argumentit 1, 2 ja 3. Kruunasin sen solvauksilla, mutta argumentit ovat edelleen olemassa. Olet siis homo? Se ei muuta sitä tosiasiaa, että yrität antaa hänelle anteeksi, koska hänellä on vagina.   Ymmärrän kyllä. Olet liian tyhmä ja väärässä käsitellä argumentti, joka on kirjaimellisesti lueteltu 1 (avoin näyttö on laitonta) 2 (hän oli yhteistyöhaluton) ja 3 (järkevät ihmiset eivät pakkaa alkoholia ei juoda), mutta jos haluat jatkaa keskittyä loukkaantuneita tunteita jätämme vain argumentti, tunnustaa, että olet liian tyhmä ymmärtämään olet täysin väärässä antaa hänelle pass ja siirtyä eteenpäin!  Onnea matkaan!</w:t>
      </w:r>
    </w:p>
    <w:p>
      <w:r>
        <w:rPr>
          <w:b/>
          <w:u w:val="single"/>
        </w:rPr>
        <w:t xml:space="preserve">131431</w:t>
      </w:r>
    </w:p>
    <w:p>
      <w:r>
        <w:t xml:space="preserve">12.</w:t>
        <w:tab/>
        <w:tab/>
        <w:tab/>
        <w:tab/>
        <w:tab/>
        <w:tab/>
        <w:tab/>
        <w:t xml:space="preserve">Luoja, että olet alentuva kusipää!</w:t>
      </w:r>
    </w:p>
    <w:p>
      <w:r>
        <w:rPr>
          <w:b/>
          <w:u w:val="single"/>
        </w:rPr>
        <w:t xml:space="preserve">131432</w:t>
      </w:r>
    </w:p>
    <w:p>
      <w:r>
        <w:t xml:space="preserve">13.</w:t>
        <w:tab/>
        <w:tab/>
        <w:tab/>
        <w:tab/>
        <w:tab/>
        <w:tab/>
        <w:tab/>
        <w:tab/>
        <w:t xml:space="preserve">Ja sinä olet niskaparta.</w:t>
      </w:r>
    </w:p>
    <w:p>
      <w:r>
        <w:rPr>
          <w:b/>
          <w:u w:val="single"/>
        </w:rPr>
        <w:t xml:space="preserve">131433</w:t>
      </w:r>
    </w:p>
    <w:p>
      <w:r>
        <w:t xml:space="preserve">14.</w:t>
        <w:tab/>
        <w:tab/>
        <w:tab/>
        <w:tab/>
        <w:t xml:space="preserve">Joo, jätä huomiotta tuo rutiininomainen yli 21-vuotistarkastus, koska hänellä oli hallussaan alkoholia. &gt;Weinman ja 16-vuotias, jolla oli ilmeisesti hallussaan neljä pulloa alkoholijuomaa Twisted Tea.  Tiedätkö, missä se oli? **Uutisissa** lmao. Mene valkoisen ritarin kovemmalle typerys.  /Blokattu EDIT: Siitä on jo tunti, paljon aikaa tälle tyhmälle kusipäälle tehdä vastaus tietäen, että hän on blokattu, koska hän on raivoissaan LMAO. Anna kun arvaan, joku tekosyy miksi hän **ei** ollut vastuussa omista teoistaan, että asun kellarissa ja vihaan myös naisia. Miten minä pärjäsin? haha.</w:t>
      </w:r>
    </w:p>
    <w:p>
      <w:r>
        <w:rPr>
          <w:b/>
          <w:u w:val="single"/>
        </w:rPr>
        <w:t xml:space="preserve">131434</w:t>
      </w:r>
    </w:p>
    <w:p>
      <w:r>
        <w:t xml:space="preserve">15.</w:t>
        <w:tab/>
        <w:tab/>
        <w:tab/>
        <w:tab/>
        <w:tab/>
        <w:t xml:space="preserve">Avainsana, jonka parafrashasit artikkelista, jota sitten lainasit, on *epäselvästi* Hänellä oli *epäselvästi* alkoholia hallussaan, ja sitten kahden puhalluskojeen olisi pitänyt poistaa kaikki epäilyt siitä, että hänellä oli alkoholia hallussaan ja että hän joi alkoholia, minkä tahansa *järkevän* henkilön olisi pitänyt lopettaa. Mutta kuumaverinen poliisi, joka työskentelee koko päivän auringonpaisteessa univormussa rannalla ja joka oli juuri todistettu vääräksi, ei varmasti olisi sillä tuulella, että hän ottaisi huulta naiselta, joka oli juuri todistettu oikeaksi, vai mitä? Joten hän jatkaa ilman mitään syytä ja kärjistää tilannetta, jolla ei ollut mitään syytä kärjistyä siinä vaiheessa.  Ymmärrän kyllä, jos vihaat naisia, ihan vilpittömästi, mutta pystyisit edes myöntämään sen, kun täällä vain nautit siitä, että näet naisen saavan turpaansa. Älä teeskentele, että hänen viisastelunsa oli laitonta. Älä teeskentele, että hänellä oli jotain laitonta hallussaan. Älä teeskentele, että hän oli humalassa. Älkääkä teeskennelkö, että konstaapelin tehtävänä oli korjata hänen asennettaan. Mikään tuosta ei ole totta.</w:t>
      </w:r>
    </w:p>
    <w:p>
      <w:r>
        <w:rPr>
          <w:b/>
          <w:u w:val="single"/>
        </w:rPr>
        <w:t xml:space="preserve">131435</w:t>
      </w:r>
    </w:p>
    <w:p>
      <w:r>
        <w:t xml:space="preserve">16.</w:t>
        <w:tab/>
        <w:tab/>
        <w:tab/>
        <w:tab/>
        <w:tab/>
        <w:tab/>
        <w:t xml:space="preserve">Ei "ilmeisesti". &gt; "Minulla oli alkoholia, on Memorial Day -viikonloppu ja 90 prosenttia ihmisistä juo alaikäisenä rannalla, epäilemättä. Kaksi poliisia lähestyy minua nelipyöräisellä autollaan ja kysyy minulta ja ystävältäni, minkä ikäisiä olemme, annoimme heille ikämme. Sitten meiltä otettiin alkoholitesti, joka oli negatiivinen. Kerroin heille, etten juonut ja alkoholi oli selvästi suljettu/suljettu, minkä poliisit näkivät", hän kirjoitti Facebookissa.  [src](http://philadelphia.cbslocal.com/2018/05/30/wildwood-beach-arrest-bodycam/) &gt; Älkää teeskennelkö, että hänellä oli hallussaan jotain laitonta.  On myös huomattava, että alkoholi on kielletty rannalla, mikä oli hänen rikkomuksensa.</w:t>
      </w:r>
    </w:p>
    <w:p>
      <w:r>
        <w:rPr>
          <w:b/>
          <w:u w:val="single"/>
        </w:rPr>
        <w:t xml:space="preserve">131436</w:t>
      </w:r>
    </w:p>
    <w:p>
      <w:r>
        <w:t xml:space="preserve">17.</w:t>
        <w:tab/>
        <w:tab/>
        <w:tab/>
        <w:tab/>
        <w:tab/>
        <w:tab/>
        <w:tab/>
        <w:t xml:space="preserve">Näyttää siltä, että kommenttisi sisältää 1 tai useampia linkkejä, joita mobiilikäyttäjien on vaikea napauttaa.  Laajennan niitä, jotta niitä on helpompi klikata makkarasormillamme!   [Tässä on linkki numero 1](http://philadelphia.cbslocal.com/2018/05/30/wildwood-beach-arrest-bodycam/) - Edellinen teksti "src" ---- ^Please ^PM ^/u/eganwall ^with ^issues ^or ^feedback! ^| ^[Poista](https://reddit.com/message/compose/?to=FatFingerHelperBot&amp;subject=delete&amp;message=delete%20e0nosbv)</w:t>
      </w:r>
    </w:p>
    <w:p>
      <w:r>
        <w:rPr>
          <w:b/>
          <w:u w:val="single"/>
        </w:rPr>
        <w:t xml:space="preserve">131437</w:t>
      </w:r>
    </w:p>
    <w:p>
      <w:r>
        <w:t xml:space="preserve">18.</w:t>
        <w:tab/>
        <w:tab/>
        <w:tab/>
        <w:tab/>
        <w:tab/>
        <w:tab/>
        <w:t xml:space="preserve">Kiitos kaveri vihdoinkin joku aivot täällä, se saa tiettyyn pisteeseen poliisien kanssa, jossa se ei ole lähellä pussy pass kielletty vain joku poliisi, joka prob haluaa laittaa kätensä tämän tytön koska hän käyttäytyi bitchy, ja tyttö tietää, että hänellä ei ole mitään todellista syytä yrittää pidättää häntä, joten hän vastustaa ja sitten hän saa lyöty joku pillu, joka ei voi hillitä 100 lb tyttö turvautumatta kasvot vasara lyöntejä inhottavaa</w:t>
      </w:r>
    </w:p>
    <w:p>
      <w:r>
        <w:rPr>
          <w:b/>
          <w:u w:val="single"/>
        </w:rPr>
        <w:t xml:space="preserve">131438</w:t>
      </w:r>
    </w:p>
    <w:p>
      <w:r>
        <w:t xml:space="preserve">1. Vaikuttaa liialliselta.</w:t>
      </w:r>
    </w:p>
    <w:p>
      <w:r>
        <w:rPr>
          <w:b/>
          <w:u w:val="single"/>
        </w:rPr>
        <w:t xml:space="preserve">131439</w:t>
      </w:r>
    </w:p>
    <w:p>
      <w:r>
        <w:t xml:space="preserve">2.</w:t>
        <w:tab/>
        <w:t xml:space="preserve">Käännetään nyt sukupuolet toisinpäin, vanhempi mies, alaikäinen tyttö, tuntuuko se vieläkin kohtuuttomalta?</w:t>
      </w:r>
    </w:p>
    <w:p>
      <w:r>
        <w:rPr>
          <w:b/>
          <w:u w:val="single"/>
        </w:rPr>
        <w:t xml:space="preserve">131440</w:t>
      </w:r>
    </w:p>
    <w:p>
      <w:r>
        <w:t xml:space="preserve">3.</w:t>
        <w:tab/>
        <w:tab/>
        <w:t xml:space="preserve">20 vuotta yhteisymmärrykseen perustuvasta "hyväilystä"?  Lukitse hänet toki vankilaan, mutta tämä on liiallista, ellen ymmärrä jotain väärin. Ihmiset saavat kirjaimellisesti vähemmän kuin sen raiskauksesta.</w:t>
      </w:r>
    </w:p>
    <w:p>
      <w:r>
        <w:rPr>
          <w:b/>
          <w:u w:val="single"/>
        </w:rPr>
        <w:t xml:space="preserve">131441</w:t>
      </w:r>
    </w:p>
    <w:p>
      <w:r>
        <w:t xml:space="preserve">4.</w:t>
        <w:tab/>
        <w:tab/>
        <w:tab/>
        <w:t xml:space="preserve">Hän on luottamus- ja valta-asemassa. Alle 16-vuotiaat eivät voi suostua siihen. Hän tiesi riskit, mutta oli tarpeeksi itsekäs jatkaakseen. Hän ansaitsee kaiken, mitä saa.</w:t>
      </w:r>
    </w:p>
    <w:p>
      <w:r>
        <w:rPr>
          <w:b/>
          <w:u w:val="single"/>
        </w:rPr>
        <w:t xml:space="preserve">131442</w:t>
      </w:r>
    </w:p>
    <w:p>
      <w:r>
        <w:t xml:space="preserve">5.</w:t>
        <w:tab/>
        <w:tab/>
        <w:tab/>
        <w:tab/>
        <w:t xml:space="preserve">&gt;Hän on luottamus- ja valta-asemassa</w:t>
        <w:t xml:space="preserve">   Lähde?  Artikkelissa sanotaan, että hän oli opinto-ohjaaja, mutta ei sanota, että mies oli hänen alaisenaan. Ja jos hän oli, miksi syytteet ovat "irstaasta ja irstaasta käytöksestä", eikä hierarkiaa mainita lainkaan?  Toiseen kysymykseesi vastatakseni: 30-vuotias mies, joka saa 20 vuotta vankeutta 16-vuotiaan tytön hyväilystä, *olisi silti kohtuuton*. Tämä johtui todennäköisesti siitä, että syytteitä oli useita (yhteensä kuusi). Tämän vuoksi olen samaa mieltä sekä /u/english_guy_78 että /u/hachiko007 kanssa.</w:t>
      </w:r>
    </w:p>
    <w:p>
      <w:r>
        <w:rPr>
          <w:b/>
          <w:u w:val="single"/>
        </w:rPr>
        <w:t xml:space="preserve">131443</w:t>
      </w:r>
    </w:p>
    <w:p>
      <w:r>
        <w:t xml:space="preserve">6.</w:t>
        <w:tab/>
        <w:tab/>
        <w:tab/>
        <w:tab/>
        <w:tab/>
        <w:t xml:space="preserve">Peruskoulun opinto-ohjaaja. PERUSKOULU. Olet ällöttävä veli.</w:t>
      </w:r>
    </w:p>
    <w:p>
      <w:r>
        <w:rPr>
          <w:b/>
          <w:u w:val="single"/>
        </w:rPr>
        <w:t xml:space="preserve">131444</w:t>
      </w:r>
    </w:p>
    <w:p>
      <w:r>
        <w:t xml:space="preserve">7.</w:t>
        <w:tab/>
        <w:tab/>
        <w:tab/>
        <w:tab/>
        <w:tab/>
        <w:tab/>
        <w:t xml:space="preserve">&gt;Ohjausohjaaja peruskoulussa.   **Kuten sanoin**, artikkelissa sanotaan, että hän oli opinto-ohjaaja, mutta siinä **ei** sanota, että mies oli hänen ohjauksessaan. Sitä minä kysyn lähteistä - oliko hän? Eikö hän ollut? Syytteissäkään ei mainita sitä.  **Jos** mies todellakin oli hänen ohjauksessaan, pätee Punisher_1983:n sanoma, että hän oli luottamus- ja valta-asemassa. Hän ansaitsee luultavasti enemmän kuin 20 vuotta vankeutta.  **Jos** mies ei ollut hänen neuvonantonsa alaisena (esim. hän tapasi miehen muualla), Punisher_1983:n sanat eivät päde. Se on kiistatta liikaa **verrattuna tuomioihin pakkoraiskauksista**. &gt;Olet ällöttävä Olen mieluummin ällöttävä ja kysyn lähteitä kuin jälkeenjäänyt, joka olettaa kaiken sen perusteella, mitä ei tiedä. &gt;bro.  Ajattele vähän, "bro". Ei se haittaa, "bro".</w:t>
      </w:r>
    </w:p>
    <w:p>
      <w:r>
        <w:rPr>
          <w:b/>
          <w:u w:val="single"/>
        </w:rPr>
        <w:t xml:space="preserve">131445</w:t>
      </w:r>
    </w:p>
    <w:p>
      <w:r>
        <w:t xml:space="preserve">8.</w:t>
        <w:tab/>
        <w:tab/>
        <w:tab/>
        <w:tab/>
        <w:tab/>
        <w:tab/>
        <w:tab/>
        <w:t xml:space="preserve">Oikealle. Oletuksesi perustuvat siis loogiseen ajatteluun vai omiin ennakkoluuloihisi?</w:t>
      </w:r>
    </w:p>
    <w:p>
      <w:r>
        <w:rPr>
          <w:b/>
          <w:u w:val="single"/>
        </w:rPr>
        <w:t xml:space="preserve">131446</w:t>
      </w:r>
    </w:p>
    <w:p>
      <w:r>
        <w:t xml:space="preserve">9.</w:t>
        <w:tab/>
        <w:tab/>
        <w:tab/>
        <w:tab/>
        <w:tab/>
        <w:tab/>
        <w:tab/>
        <w:tab/>
        <w:t xml:space="preserve">&gt;Oikea. Oletuksesi perustuvat siis loogiseen ajatteluun vai omiin ennakkoasenteisiisi?  Kumpaankaan.  Jos sinulla on tietoa, sinun ei tarvitse olettaa, voit yksinkertaisesti päätellä.  Jos sinulla ei ole tietoa, sinun ei myöskään tarvitse olettaa, voit yksinkertaisesti pitää epäilyksen tai työskennellä hypoteesien/jos-oletusten kanssa.</w:t>
      </w:r>
    </w:p>
    <w:p>
      <w:r>
        <w:rPr>
          <w:b/>
          <w:u w:val="single"/>
        </w:rPr>
        <w:t xml:space="preserve">131447</w:t>
      </w:r>
    </w:p>
    <w:p>
      <w:r>
        <w:t xml:space="preserve">1. Kaverit, ei ole helvetissä mahdollista, että 99 prosenttia ihmisistä, jotka sanovat tekevänsä näin, kestäisi edes yhden ~~päivän~~ aamun puuvillan poimimista, vaikka heille maksettaisiin kaksinkertainen palkka.   Lähde: Poimin yhden 100 metrin puuvillarivin isovanhempieni maatilalla ollessani HS-urheilija AAAA-koulussa, jossa pelasin jalkapalloa ja painia.  Se teki minusta selvää, ja jouduin olemaan sängyssä seuraavana päivänä.  Kokenut poimija tekee noin kymmenkunta riviä päivässä.   Se on todella syvältä ja äärimmäisen kivuliasta.  Siihen on syynsä, että etelässä "puuvillanpoimijaa" käytetään melko voimakkaana rivouksena.    Edit: Katsokaa tämä artikkeli CO:n maanviljelijöistä, jotka yrittivät käyttää yhdysvaltalaisia työntekijöitä, vaikka työttömyysaste oli melko korkea (8,5 %), ja maksoivat heille 10,50 dollaria tunnilta (melko hyvin maaseudulla): https://www.nytimes.com/2011/10/05/us/farmers-strain-to-hire-american-workers-in-place-of-migrant-labor.html Suurin osa heistä häipyi ennen lounasta.</w:t>
      </w:r>
    </w:p>
    <w:p>
      <w:r>
        <w:rPr>
          <w:b/>
          <w:u w:val="single"/>
        </w:rPr>
        <w:t xml:space="preserve">131448</w:t>
      </w:r>
    </w:p>
    <w:p>
      <w:r>
        <w:t xml:space="preserve">2.</w:t>
        <w:tab/>
        <w:t xml:space="preserve">[poistettu]</w:t>
      </w:r>
    </w:p>
    <w:p>
      <w:r>
        <w:rPr>
          <w:b/>
          <w:u w:val="single"/>
        </w:rPr>
        <w:t xml:space="preserve">131449</w:t>
      </w:r>
    </w:p>
    <w:p>
      <w:r>
        <w:t xml:space="preserve">3.</w:t>
        <w:tab/>
        <w:tab/>
        <w:t xml:space="preserve">Heille maksetaan enemmän, mutta silti vähän.  Se on kuitenkin nousussa.  Maataloustyöt ovat itse asiassa joko erittäin ammattitaitoista tai vähän ammattitaitoista työtä.  Meksiko on vain koneellistanut maatalouttaan viime vuosikymmeninä, ja se on ajanut talonpojat pois maalta, mikä on johtanut ammattitaitoisten työntekijöiden ylitarjontaan.   IMO, viidenkymmenen vuoden kuluttua poimijoista maksetaan luultavasti samantasoista palkkaa kuin sairaanhoitajista, ellei jopa lääkäreistä - automaatio merkitsee, että heitä on vähemmän, mutta heille maksetaan paljon enemmän.   On mahdollista, että Afrikka ei ole vielä koneellistunut, ja tämä alamaailma sekoilee kaikista kenialaisista H2B- työntekijöistä, jotka tulevat tänne poimimaan tavaraa, ja valittaa vanhoista hyvistä ajoista, jolloin meksikolaiset tulivat tänne.</w:t>
      </w:r>
    </w:p>
    <w:p>
      <w:r>
        <w:rPr>
          <w:b/>
          <w:u w:val="single"/>
        </w:rPr>
        <w:t xml:space="preserve">131450</w:t>
      </w:r>
    </w:p>
    <w:p>
      <w:r>
        <w:t xml:space="preserve">4.</w:t>
        <w:tab/>
        <w:tab/>
        <w:tab/>
        <w:t xml:space="preserve"> Laittomista ulkomaalaisista ilmoittamiseksi soittakaa maahanmuutto- ja tulliviranomaisille (ICE) numeroon 1-866-DHS-2ICE (347-2423) Kiitos valppaudestanne ja palveluksestanne.  *Olen botti, ja tämä toiminto suoritettiin automaattisesti. Ota [yhteyttä tämän subredditin moderaattoreihin](/message/compose/?to=/r/ImGoingToHellForThis), jos sinulla on kysyttävää tai huolenaiheita.*</w:t>
      </w:r>
    </w:p>
    <w:p>
      <w:r>
        <w:rPr>
          <w:b/>
          <w:u w:val="single"/>
        </w:rPr>
        <w:t xml:space="preserve">131451</w:t>
      </w:r>
    </w:p>
    <w:p>
      <w:r>
        <w:t xml:space="preserve">5.</w:t>
        <w:tab/>
        <w:tab/>
        <w:tab/>
        <w:tab/>
        <w:t xml:space="preserve">Äärimmäisen huono botin kusipää</w:t>
      </w:r>
    </w:p>
    <w:p>
      <w:r>
        <w:rPr>
          <w:b/>
          <w:u w:val="single"/>
        </w:rPr>
        <w:t xml:space="preserve">131452</w:t>
      </w:r>
    </w:p>
    <w:p>
      <w:r>
        <w:t xml:space="preserve">6.</w:t>
        <w:tab/>
        <w:tab/>
        <w:tab/>
        <w:tab/>
        <w:tab/>
        <w:t xml:space="preserve">######SINUN ON PALATTAVA TAKAISIN!</w:t>
      </w:r>
    </w:p>
    <w:p>
      <w:r>
        <w:rPr>
          <w:b/>
          <w:u w:val="single"/>
        </w:rPr>
        <w:t xml:space="preserve">131453</w:t>
      </w:r>
    </w:p>
    <w:p>
      <w:r>
        <w:t xml:space="preserve">7.</w:t>
        <w:tab/>
        <w:tab/>
        <w:tab/>
        <w:tab/>
        <w:tab/>
        <w:tab/>
        <w:t xml:space="preserve">Olen jo Yhdistyneessä kuningaskunnassa, en voi enää palata takaisin!!!!</w:t>
      </w:r>
    </w:p>
    <w:p>
      <w:r>
        <w:rPr>
          <w:b/>
          <w:u w:val="single"/>
        </w:rPr>
        <w:t xml:space="preserve">131454</w:t>
      </w:r>
    </w:p>
    <w:p>
      <w:r>
        <w:t xml:space="preserve">1. En tiedä, saako seksuaalirikoksia verrata toisiinsa, mutta kuulostaa siltä, että se, mitä hän teki tuolle pojalle, oli paljon pahempaa kuin se, että hän tapaili Harvey Weinsteinia neljä vuotta. Paskiainen.</w:t>
      </w:r>
    </w:p>
    <w:p>
      <w:r>
        <w:rPr>
          <w:b/>
          <w:u w:val="single"/>
        </w:rPr>
        <w:t xml:space="preserve">131455</w:t>
      </w:r>
    </w:p>
    <w:p>
      <w:r>
        <w:t xml:space="preserve">1. Tuo on liukas pillu.</w:t>
      </w:r>
    </w:p>
    <w:p>
      <w:r>
        <w:rPr>
          <w:b/>
          <w:u w:val="single"/>
        </w:rPr>
        <w:t xml:space="preserve">131456</w:t>
      </w:r>
    </w:p>
    <w:p>
      <w:r>
        <w:t xml:space="preserve">1. Tämän vuoksi olen niin epäröivä liittymään LGBT-ryhmiin ja -yhteisöihin.  Ei-LGBT-ihmisiin kohdistuvan satunnaisen vihan ja kiusaamisen määrä on mieletön ja saa minut voimaan pahoin.  Isäni ja isovanhempani ovat elämäni tärkeimpiä ihmisiä, ja arvaa mitä? He ovat kaikki cis ja heteroita. Niin ovat myös jotkut parhaista ystävistäni, joita minulla on koskaan ollut. Kun taas jotkut pahimmista ihmisistä, joiden kanssa minulla on ollut epäonni olla tekemisissä, ovat olleet homoja/trans-ihmisiä.  Olemme kaikki vain ihmisiä, jotka kykenevät sekä hyvään että pahaan. Sukupuolella ja seksuaalisuudella ei ole mitään vaikutusta tähän kykyyn.</w:t>
      </w:r>
    </w:p>
    <w:p>
      <w:r>
        <w:rPr>
          <w:b/>
          <w:u w:val="single"/>
        </w:rPr>
        <w:t xml:space="preserve">131457</w:t>
      </w:r>
    </w:p>
    <w:p>
      <w:r>
        <w:t xml:space="preserve">2.</w:t>
        <w:tab/>
        <w:t xml:space="preserve">Olen niin homo kuin homomies vain voi olla, ja vältän LGBT-ryhmiä kuin ruttoa. Mielestäni homot yleensä ovat ihan samanlaisia kuin kaikki muutkin, mutta homot, jotka käyvät homoseksuaalisesti suuntautuneissa ryhmissä tai yhteisöissä, ovat melko usein hulluja ja täynnä kaunaa. Luulen, että siksi he pyrkivät olemaan yksinomaan homojen ympäröimänä, koska he luulevat, että he hyväksyvät heidän halveksittavan käytöksensä vain siksi, että hekin ovat homoja. Rehellisesti sanottuna elämäsi ei rikastu millään tavalla noissa ryhmissä, koska ne ryhmittelevät ihmisiä vain heidän seksuaalisen suuntautumisensa mukaan ja todennäköisesti sinulla ei ole mitään yhteistä useimpien kanssa, ja lisäksi ne ovat täynnä hulluja. Mieluummin kuulun ihmisryhmiin, joissa on samoja kiinnostuksen kohteita kuin minulla, 99,99 % ajasta he eivät välitä vittuakaan seksuaalisesta suuntautumisestasi ja usein minulla on enemmän yhteistä heidän kanssaan kuin kenenkään satunnaisen homon kanssa. &amp;#x200B;</w:t>
      </w:r>
    </w:p>
    <w:p>
      <w:r>
        <w:rPr>
          <w:b/>
          <w:u w:val="single"/>
        </w:rPr>
        <w:t xml:space="preserve">131458</w:t>
      </w:r>
    </w:p>
    <w:p>
      <w:r>
        <w:t xml:space="preserve">1. Kohtelen sitä kuten sinipillisiä tuttavuuksiani. Jos heidän mielestään se, mitä teen, on halveksittavaa ja järjetöntä, minun on vain vilkaistava heidän elämäänsä muistuttaakseni itseäni siitä, että teen luultavasti hyvää työtä, koska en ole yhtä surkea kuin he.</w:t>
      </w:r>
    </w:p>
    <w:p>
      <w:r>
        <w:rPr>
          <w:b/>
          <w:u w:val="single"/>
        </w:rPr>
        <w:t xml:space="preserve">131459</w:t>
      </w:r>
    </w:p>
    <w:p>
      <w:r>
        <w:t xml:space="preserve">2.</w:t>
        <w:tab/>
        <w:t xml:space="preserve">&gt; halveksittava ja absurdi Oletko töissä? Maksatko veroja siten, että ruokit ja vaatetat lihavia naisia ja heidän paskiaisiaan? Oletko lainkuuliainen?  Jos olet, niin kyllä, erittäin halveksittavaa ja absurdia.</w:t>
      </w:r>
    </w:p>
    <w:p>
      <w:r>
        <w:rPr>
          <w:b/>
          <w:u w:val="single"/>
        </w:rPr>
        <w:t xml:space="preserve">131460</w:t>
      </w:r>
    </w:p>
    <w:p>
      <w:r>
        <w:t xml:space="preserve">1. En vain enää halunnut välittää.  Kaikki tämä kuulostaa ongelmalta miehille, jotka viettävät aikaa näiden mulkkujen seurassa.  He valehtelevat aina rahan takia.  Perheoikeus on todisteena vanukkaassa.  En usko enää edes videotodisteita, ellen ota niitä. Tekoälytyöt videossa ovat nykyään uskomattomia, voitte kartoittaa täysin yhden henkilön asennot toisesta henkilöstä minuutin videon jälkeen.  Voit kävellä kadulla ja sinut voidaan saada raiskaamaan joku.  Tai kartoittaa kasvosi toiseen.  Tai nähdä seinien läpi katsomalla wifi-signaaleja ja nähdä tarkalleen, missä olet.  Joten tässä vaiheessa se on valetta ilman täyttä tunnustusta.  Enkä tarkoita nolo plea, vaan allekirjoitettua tunnustusta.</w:t>
      </w:r>
    </w:p>
    <w:p>
      <w:r>
        <w:rPr>
          <w:b/>
          <w:u w:val="single"/>
        </w:rPr>
        <w:t xml:space="preserve">131461</w:t>
      </w:r>
    </w:p>
    <w:p>
      <w:r>
        <w:t xml:space="preserve">1. Oliko siitä koskaan mitään epäselvyyttä?  Siinä feminismi mokasi.  He veivät naisilta sen ainoan supervoiman, joka heillä oli, nimittäin sen, että he näyttelivät alistuvia ja tottelevaisia, vaikka he olivat kaukana siitä.  Niinpä he mätkivät naisia.  Nyt he ovat vain lyhyempiä, heikompia ja ärsyttävämpiä miehiä.  Hyvää työtä naiset, ette ole enää mitään ainutlaatuista.  Vain... huonompi mies.  Koska se on epäonnistunut, feministit siirtyivät miehiä miehistämään ja muuttamaan heidät tytöiksi, mikä on onnistunut hieman paremmin, koska miehet haluavat pillua, joten he kuvittelevat, että soijahomo on tapa saavuttaa se tai teeskennellä olevansa \#woke.  Luonnollisesti tämä huijaa tyhmiä, koska naiset, huolimatta kaikista äänistä, joita heidän päänsä reikä pitää, pitävät edelleen miehiä parempina kuin poikia.</w:t>
      </w:r>
    </w:p>
    <w:p>
      <w:r>
        <w:rPr>
          <w:b/>
          <w:u w:val="single"/>
        </w:rPr>
        <w:t xml:space="preserve">131462</w:t>
      </w:r>
    </w:p>
    <w:p>
      <w:r>
        <w:t xml:space="preserve">2.</w:t>
        <w:tab/>
        <w:t xml:space="preserve">He olivat ennen voimaa, jonka kanssa oli pakko laskea. Ne olivat periaatteessa salamurhaajia 90-luvulla: ne olivat hiljaisia mutta tappavia.  Entä nyt? He ovat joukko kovaäänisiä pellejä.   Kaipaan [kunniallisia naisia](https://www.imdb.com/title/tt0103772/?ref_=nm_flmg_act_100)</w:t>
      </w:r>
    </w:p>
    <w:p>
      <w:r>
        <w:rPr>
          <w:b/>
          <w:u w:val="single"/>
        </w:rPr>
        <w:t xml:space="preserve">131463</w:t>
      </w:r>
    </w:p>
    <w:p>
      <w:r>
        <w:t xml:space="preserve">3.</w:t>
        <w:tab/>
        <w:tab/>
        <w:t xml:space="preserve">90-luvulla he olivat täysiä idiootteja, ja kaikki miehet, myös ystäväsi, olivat valkoihoisia.</w:t>
      </w:r>
    </w:p>
    <w:p>
      <w:r>
        <w:rPr>
          <w:b/>
          <w:u w:val="single"/>
        </w:rPr>
        <w:t xml:space="preserve">131464</w:t>
      </w:r>
    </w:p>
    <w:p>
      <w:r>
        <w:t xml:space="preserve">4.</w:t>
        <w:tab/>
        <w:tab/>
        <w:tab/>
        <w:t xml:space="preserve">Juuri niin...  Kaipaan niitä päiviä. Jos erottui ja tiesi, miten maailma toimii, elämä oli niin helppoa.</w:t>
      </w:r>
    </w:p>
    <w:p>
      <w:r>
        <w:rPr>
          <w:b/>
          <w:u w:val="single"/>
        </w:rPr>
        <w:t xml:space="preserve">131465</w:t>
      </w:r>
    </w:p>
    <w:p>
      <w:r>
        <w:t xml:space="preserve">5.</w:t>
        <w:tab/>
        <w:tab/>
        <w:tab/>
        <w:tab/>
        <w:t xml:space="preserve">Minusta 90-luku oli jälkeenjäänyt. Paljon parempi nyt. Meillä on täysi internet, ja voin sanoa, että haista vittu jokaiselle negatiiviselle sosiaaliselle ryhmälle tai tapahtumalle ilman, että minua pidätellään.</w:t>
      </w:r>
    </w:p>
    <w:p>
      <w:r>
        <w:rPr>
          <w:b/>
          <w:u w:val="single"/>
        </w:rPr>
        <w:t xml:space="preserve">131466</w:t>
      </w:r>
    </w:p>
    <w:p>
      <w:r>
        <w:t xml:space="preserve">6.</w:t>
        <w:tab/>
        <w:tab/>
        <w:tab/>
        <w:tab/>
        <w:tab/>
        <w:t xml:space="preserve">Jos minulta henkilökohtaisesti kysytään, tämä koko sotku alkoi juuri siitä. Internet.  Se on ollut datan ylikuormitusta sen perustamisesta lähtien. Ihmiset kytkeytyvät mieluummin ykkösiin ja nolliin kuin inhimilliseen vuorovaikutukseen... koska aivan kuten sinä, sinä ja kaikki muutkin voitte sanoa maailmalle, että painukaa vittuun.  Se ei ole terveellistä, suuressa mittakaavassa.</w:t>
      </w:r>
    </w:p>
    <w:p>
      <w:r>
        <w:rPr>
          <w:b/>
          <w:u w:val="single"/>
        </w:rPr>
        <w:t xml:space="preserve">131467</w:t>
      </w:r>
    </w:p>
    <w:p>
      <w:r>
        <w:t xml:space="preserve">7.</w:t>
        <w:tab/>
        <w:tab/>
        <w:tab/>
        <w:tab/>
        <w:tab/>
        <w:tab/>
        <w:t xml:space="preserve">? Miksi se ei ole terveellistä? Luuletko, että on terveellistä, jos joutuu olemaan tekemisissä tyhmien ihmisten ja naisten kanssa? Aikoinaan jos ihonvärisi oli vähänkin liian tumma kotimaassani, olit kusessa. Se tarkoitti, että sinut syrjäytettiin. Joten ei. Internet takaa sen, että olosuhteista riippumatta sinulla on välineet oppia ja toteuttaa itseäsi.  Internet tarkoittaa, että voit lähteä mistä tahansa ryhmästä tai instituutiosta menettämättä paljoa. Mgtow on internetin tuote. Ilman internetiä ei ole mgtow:ta. Mgtow + internet pakottaa yhteiskunnan muuttumaan.  Naiset pitävät sosiaalisia ryhmiä paljon kurissa, koska he eivät halua, että miehet lähtevät ryhmästä. No tämä koskee myös miehiä. Jos kaikki hyvät miehet lähtevät ryhmästä, ryhmä tuhoutuu, koska silloin huonot omenat jäävät hoitamaan muita huonoja omenoita. Miesten maastamuutto on tätä. Me lähdemme ja katselemme kaukaa, kun he syövät toisiaan, kun me syömme pop cornia ja menestymme. He tulevat tulemaan hulluiksi, he ovat jo tulossa hulluiksi, mutta tämä on vasta alkua.</w:t>
      </w:r>
    </w:p>
    <w:p>
      <w:r>
        <w:rPr>
          <w:b/>
          <w:u w:val="single"/>
        </w:rPr>
        <w:t xml:space="preserve">131468</w:t>
      </w:r>
    </w:p>
    <w:p>
      <w:r>
        <w:t xml:space="preserve">1. Sain laukaisun pelkästään lukemalla tämän. Vitun typeryys</w:t>
      </w:r>
    </w:p>
    <w:p>
      <w:r>
        <w:rPr>
          <w:b/>
          <w:u w:val="single"/>
        </w:rPr>
        <w:t xml:space="preserve">131469</w:t>
      </w:r>
    </w:p>
    <w:p>
      <w:r>
        <w:t xml:space="preserve">2.</w:t>
        <w:tab/>
        <w:t xml:space="preserve">Kyse ei ole edes vain tästä yhdestä tapauksesta... hän on aina ärsyttävä. Toissapäivänä opettaja mainitsi sanat ''sugar daddy'' esimerkkinä johonkin bisneskäsitteeseen (jossa henkilö ei tee mitään, mutta hänellä on silti valtaa yrityksessä) ja hän oli luokan **yksinomainen** tyttö, joka naureskeli. Äänekkäästi.  Hän yrittää olla se söpö, hauska, suosittu tyttö, mutta kaatuu naamalleen. Hyvin pinnallinen.  Muistan heti alussa nähneeni hänet juna-asemalla, jonne menen koulun jälkeen. Juttelin hänen kanssaan muutaman kerran. Lopulta päätin kävellä hänen kanssaan, koska meillä oli viimeinen yhteinen tunti sinä päivänä. Hän alkoi vetää kuulokkeitaan taskustaan ja purkaa niitä. Minusta se oli vähän outoa, mutta ihan sama. Hän laittoi ne korviinsa ja alkoi soittaa puhelua kävellessään kanssani sanomatta mitään. Ajattelin, että okei, ehkä se ei kestä kauan. Olinpa väärässä.   Hän vain puhui ja puhui. Lopulta käveli yhä nopeammin ja meni eri puolelle asemaa. En ole puhunut sille ämmälle sen jälkeen, enkä aio puhua sille enää koskaan.</w:t>
      </w:r>
    </w:p>
    <w:p>
      <w:r>
        <w:rPr>
          <w:b/>
          <w:u w:val="single"/>
        </w:rPr>
        <w:t xml:space="preserve">131470</w:t>
      </w:r>
    </w:p>
    <w:p>
      <w:r>
        <w:t xml:space="preserve">3.</w:t>
        <w:tab/>
        <w:tab/>
        <w:t xml:space="preserve">ROFL kuulostaa siltä, että pelästytit hänet, seuraavalla kerralla älä seuraa ämmää rautatieasemalle kysymättä ensin, voisitko kävellä hänen kanssaan ensin hahahaha</w:t>
      </w:r>
    </w:p>
    <w:p>
      <w:r>
        <w:rPr>
          <w:b/>
          <w:u w:val="single"/>
        </w:rPr>
        <w:t xml:space="preserve">131471</w:t>
      </w:r>
    </w:p>
    <w:p>
      <w:r>
        <w:t xml:space="preserve">4.</w:t>
        <w:tab/>
        <w:tab/>
        <w:tab/>
        <w:t xml:space="preserve">...Meillä on paljon yhteisiä tunteja. Jopa viimeiset päivän päätteeksi. Juttelimme koko päivän, ja muutama päivä ennen sitä.   Joo, olen pahoillani, että kävely hänen kanssaan juna-asemalle, josta me KUMPPANIT otamme junan, pelotti häntä niin paljon, että hän päätti olla töykeä ämmä. Ehdottomasti minun mokani. :)</w:t>
      </w:r>
    </w:p>
    <w:p>
      <w:r>
        <w:rPr>
          <w:b/>
          <w:u w:val="single"/>
        </w:rPr>
        <w:t xml:space="preserve">131472</w:t>
      </w:r>
    </w:p>
    <w:p>
      <w:r>
        <w:t xml:space="preserve">5.</w:t>
        <w:tab/>
        <w:tab/>
        <w:tab/>
        <w:tab/>
        <w:t xml:space="preserve">&gt; ...Meillä on paljon yhteisiä tunteja. Jopa viimeiset päivän päätteeksi. Juttelimme koko päivän, ja muutama päivä sitä ennen. &gt;Joo, olen pahoillani, että kävely hänen kanssaan juna-asemalle, josta me molemmat otamme junan, pelotti häntä niin paljon, että hän päätti olla töykeä ämmä. hahaha, sinä harhainen beta - etkö ymmärrä sitä vielä? et käveli "hänen kanssaan", kävelit vain "hänen lähellään" - siksi hän soitti puhelimeen, retard rofl, koska hänen mielestään hän käveli yksin LOL</w:t>
      </w:r>
    </w:p>
    <w:p>
      <w:r>
        <w:rPr>
          <w:b/>
          <w:u w:val="single"/>
        </w:rPr>
        <w:t xml:space="preserve">131473</w:t>
      </w:r>
    </w:p>
    <w:p>
      <w:r>
        <w:t xml:space="preserve">6.</w:t>
        <w:tab/>
        <w:tab/>
        <w:tab/>
        <w:tab/>
        <w:tab/>
        <w:t xml:space="preserve">Hitto, vaikea kommentoida kuulostamatta ääliöltä, lol. Hyvää työtä, että sait pointin perille.</w:t>
      </w:r>
    </w:p>
    <w:p>
      <w:r>
        <w:rPr>
          <w:b/>
          <w:u w:val="single"/>
        </w:rPr>
        <w:t xml:space="preserve">131474</w:t>
      </w:r>
    </w:p>
    <w:p>
      <w:r>
        <w:t xml:space="preserve">7.</w:t>
        <w:tab/>
        <w:tab/>
        <w:tab/>
        <w:tab/>
        <w:tab/>
        <w:tab/>
        <w:t xml:space="preserve">lol Todellinen pointtini - niin hienovarainen kuin se onkin - on se, että et saa antaa itsesi tuntea itseäsi heikommaksi vain siksi, että joku narttu, jota tavoittelit, ei antanut sinulle toivomaasi huomiota, sinun ei tarvitse raivostuneena hylätä narttupyrkimystäsi, nuori soturi...sinun täytyy vain välittää vähemmän lol; jopa minun kaltaisillani älykkyysosamäärältään/tulotasoltaan/viihtyvyydeltään jälkeenjääneillä, jos ämmä tietää, että hän on todella saanut huomioni... ENSIMMÄINEN asia, jonka hän tekee, on näyttää minulle, etten saa hänen huomiotaan, koska hän haluaa minun työskentelevän sen eteen, jos haluat whatsherfacen imevän kulliasi, niin...  * anna hänelle 1 % huomiostasi 100 %:n sijasta - ja anna hänen nähdä, miten 99 % ajastasi, vaivannäöstäsi ja energiastasi kuluu kaikkiin muihin kuin häneen (poikiin, muijiin, kirjaimellisesti vain "muihin ihmisiin") * vietä kuukausi tai kaksi viihdyttämällä kaikkia muita luokkasi oppilaita (siistejä ihmisiä, outoja ihmisiä, kaikkia; älä yritä olla sellainen kuin tämän laudan jälkeenjääneet luulevat Chadien olevan - ole vain ystävällinen/huomaavainen etkä tuomitseva kusipää kaikille, jotka eivät tahallaan halveksi sinua) * seurustele, käy ulkona ja käy bileissä niiden uusien ystävien kanssa, joita alat saada luokallasi väistämättä haluamasi ämmän kanssa (tai jonkun muun ämmän; aina on joku muu ämmä, lol) huomaa, kuinka hella ihmiset sekä tietävät nimesi että puhuvat sinusta hyvää - ja siinä vaiheessa sinua aletaan imeä, vain siksi, että olet sellainen kuin olet.... mutta et koskaan pääse olemaan SITÄ tyyppiä, jos jatkat Capt Give-A-Fuck, tyyppi, joka postaa r/mgtow'ssa tunteakseen olevansa joku sen jälkeen, kun joku ämmä sai hänet tuntemaan itsensä mitättömäksi lol...  älä anna näiden toivottomien, beta-mgtow-laumojen vakuuttaa sinulle, että olet yksi heistä - jo silloin, kun olin lukiossa Japanin 4:ssä, neuvot, joita nyt annan sinulle, auttoivat kerran minun helvetin kömpelöä, beta, lähes toivotonta, täyttä puppua kouhai (monikko) parantamaan sosiaalista asemaansa ja saamaan naista; usko vain omiin vahvuuksiisi ja naisten yksinkertaisuuteen, ja neuvoni toimivat sinunkin kohdallasi...</w:t>
      </w:r>
    </w:p>
    <w:p>
      <w:r>
        <w:rPr>
          <w:b/>
          <w:u w:val="single"/>
        </w:rPr>
        <w:t xml:space="preserve">131475</w:t>
      </w:r>
    </w:p>
    <w:p>
      <w:r>
        <w:t xml:space="preserve">1. &gt;having a sexual relationship with Tuo on outo tapa kirjoittaa "raiskaaminen".</w:t>
      </w:r>
    </w:p>
    <w:p>
      <w:r>
        <w:rPr>
          <w:b/>
          <w:u w:val="single"/>
        </w:rPr>
        <w:t xml:space="preserve">131476</w:t>
      </w:r>
    </w:p>
    <w:p>
      <w:r>
        <w:t xml:space="preserve">2.</w:t>
        <w:tab/>
        <w:t xml:space="preserve">Sovittu. Olen nainen, ja tämä on raiskaus. Käännä se 26-vuotiaaseen miesopettajaan, jolla on "seksisuhde" 14-vuotiaan tytön kanssa, ja pyhä paska....päitä kuuseen raiskaus. Pitchfork emporium raiskaus. Minulla on 15-vuotias tytär ja lopettaisin raiskaustyyppisen raiskauksen. Tämä on perseestä, vaikka tyttö olisi kuinka seksikäs.</w:t>
      </w:r>
    </w:p>
    <w:p>
      <w:r>
        <w:rPr>
          <w:b/>
          <w:u w:val="single"/>
        </w:rPr>
        <w:t xml:space="preserve">131477</w:t>
      </w:r>
    </w:p>
    <w:p>
      <w:r>
        <w:t xml:space="preserve">3.</w:t>
        <w:tab/>
        <w:tab/>
        <w:t xml:space="preserve">Paitsi että se ei ole raiskaus, vaan lakisääteinen "raiskaus".</w:t>
      </w:r>
    </w:p>
    <w:p>
      <w:r>
        <w:rPr>
          <w:b/>
          <w:u w:val="single"/>
        </w:rPr>
        <w:t xml:space="preserve">131478</w:t>
      </w:r>
    </w:p>
    <w:p>
      <w:r>
        <w:t xml:space="preserve">4.</w:t>
        <w:tab/>
        <w:tab/>
        <w:tab/>
        <w:t xml:space="preserve">Se on raiskaus. Kun joku on auktoriteettiasemassa ja harrastaa seksiä jonkun toisen kanssa, se luokitellaan seksuaaliseksi hyökkäykseksi. Tämän vuoksi vanginvartijat eivät voi harrastaa seksiä vankien kanssa. Jos he harrastavat seksiä, vaikka vanki suostuisi siihen, kyseessä on silti raiskaus, koska vartijalla on auktoriteetti ja valta rangaista, palkita tai valvoa vankia.   Sama pätee, kun kyseessä on opettaja ja oppilas. Auktoriteetti tekee siitä raiskauksen, ei vain lakisääteisen raiskauksen.</w:t>
      </w:r>
    </w:p>
    <w:p>
      <w:r>
        <w:rPr>
          <w:b/>
          <w:u w:val="single"/>
        </w:rPr>
        <w:t xml:space="preserve">131479</w:t>
      </w:r>
    </w:p>
    <w:p>
      <w:r>
        <w:t xml:space="preserve">5.</w:t>
        <w:tab/>
        <w:tab/>
        <w:tab/>
        <w:tab/>
        <w:t xml:space="preserve">Monica siis pahoinpideltiin eli raiskattiin?</w:t>
      </w:r>
    </w:p>
    <w:p>
      <w:r>
        <w:rPr>
          <w:b/>
          <w:u w:val="single"/>
        </w:rPr>
        <w:t xml:space="preserve">131480</w:t>
      </w:r>
    </w:p>
    <w:p>
      <w:r>
        <w:t xml:space="preserve">6.</w:t>
        <w:tab/>
        <w:tab/>
        <w:tab/>
        <w:tab/>
        <w:tab/>
        <w:t xml:space="preserve">Tarkoitatko Lewinskyä, joka vielä kaksi vuotta sitten sanoi, että kaikki mitä hän teki Clintonin kanssa oli yhteisymmärrykseen perustuvaa, kunnes hän hyppäsi "minäkin olen" -liikkeen kelkkaan ja päätti, että vallan epätasapaino oli liian suuri, jotta se olisi voinut olla todella yhteisymmärrykseen perustuvaa? Keneltä planeetan vaikutusvaltaisin mies voi saada suihinoton? Planeetan toiseksi vaikutusvaltaisimmalta mieheltä? Entä jos hän ei halua, että mies ottaa häneltä suihin? Hänen pitäisi luopua suihinotosta 8 vuodeksi tai kunnes nainen saavuttaa riittävän valta-aseman, eli... 8 vuodeksi? Miksi miehet edes tavoittelevat valtaa, paitsi suihinoton takia? Miksi jokainen kirjoittamani lause on kysymys?</w:t>
      </w:r>
    </w:p>
    <w:p>
      <w:r>
        <w:rPr>
          <w:b/>
          <w:u w:val="single"/>
        </w:rPr>
        <w:t xml:space="preserve">131481</w:t>
      </w:r>
    </w:p>
    <w:p>
      <w:r>
        <w:t xml:space="preserve">7.</w:t>
        <w:tab/>
        <w:tab/>
        <w:tab/>
        <w:tab/>
        <w:tab/>
        <w:tab/>
        <w:t xml:space="preserve">Tämä ei ole r/twox, senkin typerä kusipää. Raiskausväite ei ole täällä todiste raiskauksesta. Sillä ei ole väliä, kuinka paljon vihaat Clintoneja. Jätä se paska feministien huoleksi, mulkku.</w:t>
      </w:r>
    </w:p>
    <w:p>
      <w:r>
        <w:rPr>
          <w:b/>
          <w:u w:val="single"/>
        </w:rPr>
        <w:t xml:space="preserve">131482</w:t>
      </w:r>
    </w:p>
    <w:p>
      <w:r>
        <w:t xml:space="preserve">8.</w:t>
        <w:tab/>
        <w:t xml:space="preserve">Näitkö hänen kuvansa?  Voin vakuuttaa, että tämä poika kehuskeli, ja joku vasikoi.  Miksi tämä foorumi on muuttumassa /r/TwoYChromosomesiksi?</w:t>
      </w:r>
    </w:p>
    <w:p>
      <w:r>
        <w:rPr>
          <w:b/>
          <w:u w:val="single"/>
        </w:rPr>
        <w:t xml:space="preserve">131483</w:t>
      </w:r>
    </w:p>
    <w:p>
      <w:r>
        <w:t xml:space="preserve">9.</w:t>
        <w:tab/>
        <w:tab/>
        <w:t xml:space="preserve">Hänen kuvansa on merkityksetön. Ei ole väliä, miltä hän näyttää. Aikuinen raiskaa lapsen, joka ei pysty antamaan suostumustaan, on aikuinen raiskaa lapsen, joka ei pysty antamaan suostumustaan.</w:t>
      </w:r>
    </w:p>
    <w:p>
      <w:r>
        <w:rPr>
          <w:b/>
          <w:u w:val="single"/>
        </w:rPr>
        <w:t xml:space="preserve">131484</w:t>
      </w:r>
    </w:p>
    <w:p>
      <w:r>
        <w:t xml:space="preserve">10.</w:t>
        <w:tab/>
        <w:tab/>
        <w:tab/>
        <w:t xml:space="preserve">Tämä ei ole vain epätarkkaa, vaan suorastaan jälkeenjäänyttä. &gt; Niin tekevät myös kaikki miehet täällä, homoja lukuun ottamatta Epätarkkaa. Olen aikuinen heteromies, enkä toivo takautuvasti, että aikuinen opettaja olisi nussinut minua 14-vuotiaana. Ehkä se on eri aika, mutta minulla ei ollut mitään kiinnostusta yrittää saada seksiä 8. luokan ja lukion ekaluokkalaisen välisenä aikana. &gt;Et voi tunkeutua pilluun veltolla kalulla Et taida ymmärtää mitä "raiskaus" on? Anna kun autan sinua. 1: Miehiä voi tunkeutua. Siihen ei tarvita toista miestä. Se on yksi tapa, jolla nainen voi raiskata miehen. 2: Erektiossa on kyse stimulaatiosta ja verenkierrosta, ei aina seksuaalisesta vetovoimasta. Vinkki: "Aamuerektiot" eivät aina johdu siitä, että haluat harrastaa seksiä heti herättyäsi tai siitä, että näit märkää unta. Se on toinen tapa, jolla nainen voi raiskata miehen. 3: Tämä on tärkeää: LAPSET EIVÄT VOI ANTAA SUOSTUMUSTA SUKUPUOLIIN. **KAIKKI**, kun 14-vuotias harrastaa seksiä, se on raiskaus. Ainakin Yhdysvalloissa (koska en tunne muiden maiden erityisen perseestä olevia lakeja) seksi 14-vuotiaan kanssa on raiskaus 100-prosenttisesti.</w:t>
      </w:r>
    </w:p>
    <w:p>
      <w:r>
        <w:rPr>
          <w:b/>
          <w:u w:val="single"/>
        </w:rPr>
        <w:t xml:space="preserve">131485</w:t>
      </w:r>
    </w:p>
    <w:p>
      <w:r>
        <w:t xml:space="preserve">11.</w:t>
        <w:tab/>
        <w:t xml:space="preserve">Aloitin 13-vuotiaana, ja hän oli 12-vuotias, ja hänellä oli tissit ja karvainen haava. Minusta tuli ihan hyvä. Hänestä tuli kaupungin lutka. Me molemmat tiesimme mitä halusimme. Nussimisesta tehdään liikaa numeroita. Jos kyrpäsi voi kovettua tai tussusi voi rasvoittua, niin tee se sitten.</w:t>
      </w:r>
    </w:p>
    <w:p>
      <w:r>
        <w:rPr>
          <w:b/>
          <w:u w:val="single"/>
        </w:rPr>
        <w:t xml:space="preserve">131486</w:t>
      </w:r>
    </w:p>
    <w:p>
      <w:r>
        <w:t xml:space="preserve">12.</w:t>
        <w:tab/>
        <w:t xml:space="preserve">Ymmärrän, että mieltymykset ovat yksilöllisiä, mutta koska haluat tuoda esiin tilanteen kontekstin, muutetaanpa asioita hieman.     Kuvittele, että sinulla on tytär. Komea opettaja raiskaa 14-vuotiaan tyttäresi. Häntä ei vain raiskata, vaan hänet myös pakotetaan osallistumaan aisankannattajafetissiin, kun se tapahtuu. Hän tulee luoksesi ja itkee siitä ja pyytää sinua lopettamaan sen. Poliisi puuttuu asiaan, samoin media.   Sinä tai tyttäresi selaat nettiä ja näet artikkelia koskevia kommentteja. Löydät kommentin, jossa joku sanoo "yksi raiskaus kiitos", ikään kuin tilanne olisi kosher.  Kuvittele, miltä sinusta isänä tai tyttärestäsi tuntuisi, kun lukisit tuon.   En kannata koko sjw-paskanjauhantaa. En kannata tätä safe space älä loukkaa ketään paskaa. Mutta kannatan lastemme suojelua ja tukemista, enkä usko, että tällaiset tilanteet ovat hyödyksi minkään osapuolen näkökulmasta.   Siitä huolimatta raiskaaja on aika seksikäs. Mutta hän on kusipää ja toivon että hän palaa.</w:t>
      </w:r>
    </w:p>
    <w:p>
      <w:r>
        <w:rPr>
          <w:b/>
          <w:u w:val="single"/>
        </w:rPr>
        <w:t xml:space="preserve">131487</w:t>
      </w:r>
    </w:p>
    <w:p>
      <w:r>
        <w:t xml:space="preserve">1. Kuinka moni ihminen on oikeasti samanlainen kuin tämä henkilö? Hän vaikuttaa hyvin sairaalta henkisesti. Olen ollut viime päivinä liian nössö redditissä, joten yritän hillitä reaktioitani. Tämä postaaja tarvitsee ammattiapua. Hän ei pysty rationaalisesti käsittelemään todellisuutta ja hänen täytyy vääntää se täysin vääräksi</w:t>
      </w:r>
    </w:p>
    <w:p>
      <w:r>
        <w:rPr>
          <w:b/>
          <w:u w:val="single"/>
        </w:rPr>
        <w:t xml:space="preserve">131488</w:t>
      </w:r>
    </w:p>
    <w:p>
      <w:r>
        <w:t xml:space="preserve">2.</w:t>
        <w:tab/>
        <w:t xml:space="preserve">Hänen bloginsa on todella iljettävä, täydellinen vihan likakaivo. Täydellinen misandristi ja rasisti, valitettavasti tällaiset asenteet ovat täysin hyväksyttäviä ja jopa tervetulleita tumblrissa.</w:t>
      </w:r>
    </w:p>
    <w:p>
      <w:r>
        <w:rPr>
          <w:b/>
          <w:u w:val="single"/>
        </w:rPr>
        <w:t xml:space="preserve">131489</w:t>
      </w:r>
    </w:p>
    <w:p>
      <w:r>
        <w:t xml:space="preserve">3.</w:t>
        <w:tab/>
        <w:tab/>
        <w:t xml:space="preserve">Joo, luin ja sitten tajusin, että pyhä paska, tämä on henkisesti sairas ja häiriintynyt ihminen.</w:t>
      </w:r>
    </w:p>
    <w:p>
      <w:r>
        <w:rPr>
          <w:b/>
          <w:u w:val="single"/>
        </w:rPr>
        <w:t xml:space="preserve">131490</w:t>
      </w:r>
    </w:p>
    <w:p>
      <w:r>
        <w:t xml:space="preserve">1. Miehet ovat nykyään niin nynnyjä. He ovat avoimesti homoja ja vaikka mitä. Häpeällistä! Minun aikanani käyttäydyimme kuin miehet. Aina kun minä ja pojat otimme toisiltamme suihin, sanoimme "ei homo", kuten oikeiden miesten kuuluukin.</w:t>
      </w:r>
    </w:p>
    <w:p>
      <w:r>
        <w:rPr>
          <w:b/>
          <w:u w:val="single"/>
        </w:rPr>
        <w:t xml:space="preserve">131491</w:t>
      </w:r>
    </w:p>
    <w:p>
      <w:r>
        <w:t xml:space="preserve">2.</w:t>
        <w:tab/>
        <w:t xml:space="preserve">Juuri niin! Emmekä me puhuneet vittumaisesti tai heiluttaneet velttoja ranteitamme kuin homot, vaan juotiin toisiamme spermalla miehekkäästi kuin __todelliset miehet__!</w:t>
      </w:r>
    </w:p>
    <w:p>
      <w:r>
        <w:rPr>
          <w:b/>
          <w:u w:val="single"/>
        </w:rPr>
        <w:t xml:space="preserve">131492</w:t>
      </w:r>
    </w:p>
    <w:p>
      <w:r>
        <w:t xml:space="preserve">3.</w:t>
        <w:tab/>
        <w:tab/>
        <w:t xml:space="preserve">Ehdottomasti! Oikeat miehet nielevät!</w:t>
      </w:r>
    </w:p>
    <w:p>
      <w:r>
        <w:rPr>
          <w:b/>
          <w:u w:val="single"/>
        </w:rPr>
        <w:t xml:space="preserve">131493</w:t>
      </w:r>
    </w:p>
    <w:p>
      <w:r>
        <w:t xml:space="preserve">1. Tämä sub on vitun ällöttävä nyt</w:t>
      </w:r>
    </w:p>
    <w:p>
      <w:r>
        <w:rPr>
          <w:b/>
          <w:u w:val="single"/>
        </w:rPr>
        <w:t xml:space="preserve">131494</w:t>
      </w:r>
    </w:p>
    <w:p>
      <w:r>
        <w:t xml:space="preserve">2.</w:t>
        <w:tab/>
        <w:t xml:space="preserve">ewwwww.......so gross.</w:t>
      </w:r>
    </w:p>
    <w:p>
      <w:r>
        <w:rPr>
          <w:b/>
          <w:u w:val="single"/>
        </w:rPr>
        <w:t xml:space="preserve">131495</w:t>
      </w:r>
    </w:p>
    <w:p>
      <w:r>
        <w:t xml:space="preserve">3.</w:t>
        <w:tab/>
        <w:tab/>
        <w:t xml:space="preserve">Tarkoitan, että oletko lukenut tämän viestiketjun kommentit?</w:t>
      </w:r>
    </w:p>
    <w:p>
      <w:r>
        <w:rPr>
          <w:b/>
          <w:u w:val="single"/>
        </w:rPr>
        <w:t xml:space="preserve">131496</w:t>
      </w:r>
    </w:p>
    <w:p>
      <w:r>
        <w:t xml:space="preserve">4.</w:t>
        <w:tab/>
        <w:tab/>
        <w:tab/>
        <w:t xml:space="preserve">varmasti on. emme valvo täällä puhetta. jos et pidä siitä, ole hyvä ja poistu. edit pyydän anteeksi. täällä ppd:ssä pyrimme ammattimaisuuteen ja suhtaudumme valituksiin erittäin vakavasti. täytä seuraava lomake ja lähetä se modin sähköpostiin. kiitos ajastasi. https://imgur.com/gallery/ep6UHxs</w:t>
      </w:r>
    </w:p>
    <w:p>
      <w:r>
        <w:rPr>
          <w:b/>
          <w:u w:val="single"/>
        </w:rPr>
        <w:t xml:space="preserve">131497</w:t>
      </w:r>
    </w:p>
    <w:p>
      <w:r>
        <w:t xml:space="preserve">5.</w:t>
        <w:tab/>
        <w:tab/>
        <w:tab/>
        <w:tab/>
        <w:t xml:space="preserve">Te olette ne, jotka ovat järkyttyneitä 😂. Tämä sub on kulutettu ja täynnä inceleitä t_d:stä lähtien. Todella korkeatasoista ammattitaitoa tuolla lomakkeella. Laitan sen HR:lle, jotta voimme korjata tilanteen.</w:t>
      </w:r>
    </w:p>
    <w:p>
      <w:r>
        <w:rPr>
          <w:b/>
          <w:u w:val="single"/>
        </w:rPr>
        <w:t xml:space="preserve">131498</w:t>
      </w:r>
    </w:p>
    <w:p>
      <w:r>
        <w:t xml:space="preserve">6.</w:t>
        <w:tab/>
        <w:tab/>
        <w:tab/>
        <w:tab/>
        <w:tab/>
        <w:t xml:space="preserve">incel solvaukset ovat ylikyllästäneet markkinat. lopeta laiska ääliö, korvaa tuo koiran mulkku aivoilla ja yritä uudestaan. me elämme loukkaantumisen suolasta, se pitää meidät elossa. otan takaisin sen, mitä sanoin aiemmin. älä lähde. meidän tehtävämme täällä modaamassa tätä subia on louhia suolaa. olen ylpeä työstäni. editoi oi joo. pakollinen "jokainen, joka on eri mieltä kanssani, on natsi/inceli/rasisti/sexisti/transfoobikko kuten sanoin, ole omaperäinen".</w:t>
      </w:r>
    </w:p>
    <w:p>
      <w:r>
        <w:rPr>
          <w:b/>
          <w:u w:val="single"/>
        </w:rPr>
        <w:t xml:space="preserve">131499</w:t>
      </w:r>
    </w:p>
    <w:p>
      <w:r>
        <w:t xml:space="preserve">7.</w:t>
        <w:tab/>
        <w:tab/>
        <w:tab/>
        <w:tab/>
        <w:tab/>
        <w:tab/>
        <w:t xml:space="preserve">Sanon vain, että olen nauttinut tästä subista jo muutaman vuoden ajan. Viimeisten noin ~3 kuukauden aikana siitä on tullut vain vihapuheen foorumi, eikä niinkään subin tarkoitus. Ei-nodina en voi tehdä muuta kuin lopettaa subin ja toivoa parasta. En myöskään aio puolustaa pre-op miehen olemista siellä, jos se aiheuttaa suoranaista vaaraa kenellekään, mutta toisten "epämukavaksi" tekeminen on asia, josta ihmisten on päästävä yli. Se ei eroa siitä, että kutsuisi jotakuta, joka pitää itseään liberaalina, "lumihiutaleeksi", joka on nyt ilokseni kääntynyt sananmukaisesti päinvastaiseksi ja jota sovelletaan nyt ääri- tai alt-oikeistolaisia näkemyksiä edustaviin letkuihin. Se on varsin ironista, ja itse olen siitä varsin hilpeä.</w:t>
      </w:r>
    </w:p>
    <w:p>
      <w:r>
        <w:rPr>
          <w:b/>
          <w:u w:val="single"/>
        </w:rPr>
        <w:t xml:space="preserve">131500</w:t>
      </w:r>
    </w:p>
    <w:p>
      <w:r>
        <w:t xml:space="preserve">8.</w:t>
        <w:tab/>
        <w:tab/>
        <w:tab/>
        <w:tab/>
        <w:tab/>
        <w:tab/>
        <w:t xml:space="preserve">Tiedätkö, mikä saisi minut iloiseksi?</w:t>
      </w:r>
    </w:p>
    <w:p>
      <w:r>
        <w:rPr>
          <w:b/>
          <w:u w:val="single"/>
        </w:rPr>
        <w:t xml:space="preserve">131501</w:t>
      </w:r>
    </w:p>
    <w:p>
      <w:r>
        <w:t xml:space="preserve">1. hitto. Saan enemmän tykkäyksiä ja jakoja pierusta facebookissa.     Kuka vittu on Will Powers? 14 000 seuraajaa Twitterissä. Ei oikeastaan mikään iso juttu, koska on Twitterin ex-Sony PR-edustaja... mielenkiintoista , markkinointipäällikkö Koch mediassa. hmmmm.... , nykyinen Senior account director TRUE Communicationsissa?      Kuka helvetti on TRUE Communications? hmm 15 työntekijää. vain 500 seuraajaa twatterissa.    Jep ihmiset tämä kaveri on koko SJW yhteisön korkea edustaja. updoot pois.  Ilmeisesti mitä hän sanoo, koko SJW:n Twitter-kansa papukaijaa. Hän on NPC-tekijä tässä. Tämä 15 hengen pelifirman markkinointijohtaja on SJW-liikkeen äänitorvi.     Jeesus. tämä kaveri on saanut enemmän katselukertoja ja linkkejä täällä KIA:ssa kuin twitterissä.</w:t>
      </w:r>
    </w:p>
    <w:p>
      <w:r>
        <w:rPr>
          <w:b/>
          <w:u w:val="single"/>
        </w:rPr>
        <w:t xml:space="preserve">131502</w:t>
      </w:r>
    </w:p>
    <w:p>
      <w:r>
        <w:t xml:space="preserve">2.</w:t>
        <w:tab/>
        <w:t xml:space="preserve">Miksi välität siitä, kuka sen sanoo? *Mitä* he sanovat, pitäisi olla tärkeää - siinä tapauksessa se on pelkkää paskapuhetta.</w:t>
      </w:r>
    </w:p>
    <w:p>
      <w:r>
        <w:rPr>
          <w:b/>
          <w:u w:val="single"/>
        </w:rPr>
        <w:t xml:space="preserve">131503</w:t>
      </w:r>
    </w:p>
    <w:p>
      <w:r>
        <w:t xml:space="preserve">1. Sanooko tuo yksi tyyppi todella, että Shapiro on pahempi kuin Bin Laden?</w:t>
      </w:r>
    </w:p>
    <w:p>
      <w:r>
        <w:rPr>
          <w:b/>
          <w:u w:val="single"/>
        </w:rPr>
        <w:t xml:space="preserve">131504</w:t>
      </w:r>
    </w:p>
    <w:p>
      <w:r>
        <w:t xml:space="preserve">2.</w:t>
        <w:tab/>
        <w:t xml:space="preserve">Nämä ihmiset ovat todella jälkeenjääneitä. Pieniä tunteellisia jälkeenjääneitä.</w:t>
      </w:r>
    </w:p>
    <w:p>
      <w:r>
        <w:rPr>
          <w:b/>
          <w:u w:val="single"/>
        </w:rPr>
        <w:t xml:space="preserve">131505</w:t>
      </w:r>
    </w:p>
    <w:p>
      <w:r>
        <w:t xml:space="preserve">1. Koodarina, joka on tehnyt hieman tekoälyä peleihin, voin sanoa, että tuotos heittää aina mutkia matkaan, kun sitä vähiten odottaa. Veikkaan, että on mahdollista, että joukko hakusanaan liittyviä viittauksia julkaistaan kaikki samaan aikaan, ja niitä painotetaan merkityksellisyyden kannalta hieman enemmän. Ehkä Vergen kaltainen sivusto saa kertoimen, koska se on "uutissivusto". Vaikea sanoa, onko tämä tarkoituksellista vai ei, vaikka se näyttääkin hieman epäilyttävältä.</w:t>
      </w:r>
    </w:p>
    <w:p>
      <w:r>
        <w:rPr>
          <w:b/>
          <w:u w:val="single"/>
        </w:rPr>
        <w:t xml:space="preserve">131506</w:t>
      </w:r>
    </w:p>
    <w:p>
      <w:r>
        <w:t xml:space="preserve">2.</w:t>
        <w:tab/>
        <w:t xml:space="preserve">Kyse oli vain viikosta, ja siksi pidin sitä vain viitteellisenä enkä vakuuttavana. Arvelisin, että termin seuraaminen Yhdysvaltain välivaalien alla antaisi lisätietoa.</w:t>
      </w:r>
    </w:p>
    <w:p>
      <w:r>
        <w:rPr>
          <w:b/>
          <w:u w:val="single"/>
        </w:rPr>
        <w:t xml:space="preserve">131507</w:t>
      </w:r>
    </w:p>
    <w:p>
      <w:r>
        <w:t xml:space="preserve">3.</w:t>
        <w:tab/>
        <w:tab/>
        <w:t xml:space="preserve">Sovittu. Kiitos, että teit sen.</w:t>
      </w:r>
    </w:p>
    <w:p>
      <w:r>
        <w:rPr>
          <w:b/>
          <w:u w:val="single"/>
        </w:rPr>
        <w:t xml:space="preserve">131508</w:t>
      </w:r>
    </w:p>
    <w:p>
      <w:r>
        <w:t xml:space="preserve">1. Ja silti kelpuutetaan edelleen työhön!</w:t>
      </w:r>
    </w:p>
    <w:p>
      <w:r>
        <w:rPr>
          <w:b/>
          <w:u w:val="single"/>
        </w:rPr>
        <w:t xml:space="preserve">131509</w:t>
      </w:r>
    </w:p>
    <w:p>
      <w:r>
        <w:t xml:space="preserve">2.</w:t>
        <w:tab/>
        <w:t xml:space="preserve">Vaikuttaa siltä, että se on edellytys kyseisessä maakunnassa.</w:t>
      </w:r>
    </w:p>
    <w:p>
      <w:r>
        <w:rPr>
          <w:b/>
          <w:u w:val="single"/>
        </w:rPr>
        <w:t xml:space="preserve">131510</w:t>
      </w:r>
    </w:p>
    <w:p>
      <w:r>
        <w:t xml:space="preserve">3.</w:t>
        <w:tab/>
        <w:tab/>
        <w:t xml:space="preserve">Se on vaaleilla valittu virka.  Hän vastaa omien vaaliensa ääntenlaskennasta.</w:t>
      </w:r>
    </w:p>
    <w:p>
      <w:r>
        <w:rPr>
          <w:b/>
          <w:u w:val="single"/>
        </w:rPr>
        <w:t xml:space="preserve">131511</w:t>
      </w:r>
    </w:p>
    <w:p>
      <w:r>
        <w:t xml:space="preserve">4.</w:t>
        <w:tab/>
        <w:tab/>
        <w:tab/>
        <w:t xml:space="preserve">Se selittääkin tämän kusipään lähes 20 vuotta kestäneen mustan magian vittuilun</w:t>
      </w:r>
    </w:p>
    <w:p>
      <w:r>
        <w:rPr>
          <w:b/>
          <w:u w:val="single"/>
        </w:rPr>
        <w:t xml:space="preserve">131512</w:t>
      </w:r>
    </w:p>
    <w:p>
      <w:r>
        <w:t xml:space="preserve">5.</w:t>
        <w:tab/>
        <w:tab/>
        <w:tab/>
        <w:tab/>
        <w:t xml:space="preserve">Menemättä liian pitkälle jäniksen koloon, jos FL ja AZ varastetaan, kenen on annettava ratkaiseva ääni?  Mitt vitun Romney.  Kuka on kaikkien aikojen heikoin RNC:n johtaja?  Romneyn tytär.  Ihan vain ajatuksena.</w:t>
      </w:r>
    </w:p>
    <w:p>
      <w:r>
        <w:rPr>
          <w:b/>
          <w:u w:val="single"/>
        </w:rPr>
        <w:t xml:space="preserve">131513</w:t>
      </w:r>
    </w:p>
    <w:p>
      <w:r>
        <w:t xml:space="preserve">1. &gt;"Toivomme, että tämä määräys osoittaa, kuinka vakavasti suhtaudumme epäsosiaaliseen käyttäytymiseen ja estää rikoksentekijää toimimasta samalla tavalla uudelleen." Hitlerin ei edes tarvinnut hyökätä Yhdistyneeseen kuningaskuntaan... vain odottaa hieman, kunnes he ovat valmiita liittymään natsipuolueeseen.</w:t>
      </w:r>
    </w:p>
    <w:p>
      <w:r>
        <w:rPr>
          <w:b/>
          <w:u w:val="single"/>
        </w:rPr>
        <w:t xml:space="preserve">131514</w:t>
      </w:r>
    </w:p>
    <w:p>
      <w:r>
        <w:t xml:space="preserve">2.</w:t>
        <w:tab/>
        <w:t xml:space="preserve">Luulen, että se on vain laillinen tapa sanoa, että lopeta paskanjauhanta...</w:t>
      </w:r>
    </w:p>
    <w:p>
      <w:r>
        <w:rPr>
          <w:b/>
          <w:u w:val="single"/>
        </w:rPr>
        <w:t xml:space="preserve">131515</w:t>
      </w:r>
    </w:p>
    <w:p>
      <w:r>
        <w:t xml:space="preserve">1. He varastavat tällä hetkellä Floridaa ja Teksasia.  Muokkaa! Arizona ei Texas!</w:t>
      </w:r>
    </w:p>
    <w:p>
      <w:r>
        <w:rPr>
          <w:b/>
          <w:u w:val="single"/>
        </w:rPr>
        <w:t xml:space="preserve">131516</w:t>
      </w:r>
    </w:p>
    <w:p>
      <w:r>
        <w:t xml:space="preserve">2.</w:t>
        <w:tab/>
        <w:t xml:space="preserve">Kaksi menetettyä TX:n edustajainhuoneen paikkaa menetettiin, koska nuo esikaupunkialueet ovat parhaita "tappoalueita", kun O'Rourken kaltainen jälkeenjäänyt karismaattinen käärmeöljymyyjä ajaa äänestysprosentin alas. Jos kyseessä olisi ollut todellinen laajalle levinnyt petos, he olisivat saaneet 5 tai 6 edustajainhuoneen paikkaa.</w:t>
      </w:r>
    </w:p>
    <w:p>
      <w:r>
        <w:rPr>
          <w:b/>
          <w:u w:val="single"/>
        </w:rPr>
        <w:t xml:space="preserve">131517</w:t>
      </w:r>
    </w:p>
    <w:p>
      <w:r>
        <w:t xml:space="preserve">3.</w:t>
        <w:tab/>
        <w:tab/>
        <w:t xml:space="preserve">Entä New Mexicon paikka?  Se julistettiin vaali-iltana republikaanien ehdokkaaksi, Yvette Herreliksi, ja demari kieltäytyi myöntymästä. Seuraavana päivänä kaikki kääntyi, yhtäkkiä toinen piiri ilmoitti ja demari on nyt tuon kongressipaikan voittaja. Herrel vs. Small. Vaali-iltana se tuntui hämärältä.</w:t>
      </w:r>
    </w:p>
    <w:p>
      <w:r>
        <w:rPr>
          <w:b/>
          <w:u w:val="single"/>
        </w:rPr>
        <w:t xml:space="preserve">131518</w:t>
      </w:r>
    </w:p>
    <w:p>
      <w:r>
        <w:t xml:space="preserve">4.</w:t>
        <w:tab/>
        <w:tab/>
        <w:t xml:space="preserve">Tarkoitin näitä paskoja uudelleenlaskentoja. Arizona on nyt poissa, Florida on pian poissa...</w:t>
      </w:r>
    </w:p>
    <w:p>
      <w:r>
        <w:rPr>
          <w:b/>
          <w:u w:val="single"/>
        </w:rPr>
        <w:t xml:space="preserve">131519</w:t>
      </w:r>
    </w:p>
    <w:p>
      <w:r>
        <w:t xml:space="preserve">5.</w:t>
        <w:tab/>
        <w:tab/>
        <w:tab/>
        <w:t xml:space="preserve">Ei. FL todennäköisesti pelastui juuri ja juuri viime yönä.</w:t>
      </w:r>
    </w:p>
    <w:p>
      <w:r>
        <w:rPr>
          <w:b/>
          <w:u w:val="single"/>
        </w:rPr>
        <w:t xml:space="preserve">131520</w:t>
      </w:r>
    </w:p>
    <w:p>
      <w:r>
        <w:t xml:space="preserve">6.</w:t>
        <w:tab/>
        <w:tab/>
        <w:tab/>
        <w:tab/>
        <w:t xml:space="preserve">Ehkä. Toivottavasti.  Onko AZ:lle toivoa?</w:t>
      </w:r>
    </w:p>
    <w:p>
      <w:r>
        <w:rPr>
          <w:b/>
          <w:u w:val="single"/>
        </w:rPr>
        <w:t xml:space="preserve">131521</w:t>
      </w:r>
    </w:p>
    <w:p>
      <w:r>
        <w:t xml:space="preserve">7.</w:t>
        <w:tab/>
        <w:tab/>
        <w:t xml:space="preserve">Eri mieltä - laittomat maahanmuuttajat eivät ole jakautuneet tasaisesti.</w:t>
      </w:r>
    </w:p>
    <w:p>
      <w:r>
        <w:rPr>
          <w:b/>
          <w:u w:val="single"/>
        </w:rPr>
        <w:t xml:space="preserve">131522</w:t>
      </w:r>
    </w:p>
    <w:p>
      <w:r>
        <w:t xml:space="preserve">1. Hän auttaa poliisia, koska se on Hämähäkkimiehen juttu. Ymmärrän, että poliisit ovat monille eripuraa aiheuttavia hahmoja, mutta Hämis tekee juuri näin. Mitä tulee siihen, miksi nimenomaan NYPD:tä, niin Peter Parker asuu tavallaan NYC:ssä, joten en tiedä, minkälaista muuta poliisia olisit odottanut olevan mukana. Tämä vaikuttaa arvostelulta joltain, joka ei oikeastaan tiedä Hämähäkkimiehestä paljoakaan.</w:t>
      </w:r>
    </w:p>
    <w:p>
      <w:r>
        <w:rPr>
          <w:b/>
          <w:u w:val="single"/>
        </w:rPr>
        <w:t xml:space="preserve">131523</w:t>
      </w:r>
    </w:p>
    <w:p>
      <w:r>
        <w:t xml:space="preserve">2.</w:t>
        <w:tab/>
        <w:t xml:space="preserve">&gt; Tämä vaikuttaa arvostelulta, jonka on kirjoittanut henkilö, joka ei oikeastaan tiedä Hämähäkkimiehestä juuri</w:t>
      </w:r>
      <w:r>
        <w:t xml:space="preserve">  Odotatko pelijournalistin olevan perillä mistään?</w:t>
      </w:r>
    </w:p>
    <w:p>
      <w:r>
        <w:rPr>
          <w:b/>
          <w:u w:val="single"/>
        </w:rPr>
        <w:t xml:space="preserve">131524</w:t>
      </w:r>
    </w:p>
    <w:p>
      <w:r>
        <w:t xml:space="preserve">3.</w:t>
        <w:tab/>
        <w:tab/>
        <w:t xml:space="preserve">Toki, paljon asioita! Uusimmat sukupuolet ja pronominit, mikä uusi asia on nyt natsimielinen, saappaiden maku.</w:t>
      </w:r>
    </w:p>
    <w:p>
      <w:r>
        <w:rPr>
          <w:b/>
          <w:u w:val="single"/>
        </w:rPr>
        <w:t xml:space="preserve">131525</w:t>
      </w:r>
    </w:p>
    <w:p>
      <w:r>
        <w:t xml:space="preserve">4.</w:t>
        <w:tab/>
        <w:tab/>
        <w:tab/>
        <w:t xml:space="preserve">sen on selvästi kurpitsamausteinen</w:t>
      </w:r>
    </w:p>
    <w:p>
      <w:r>
        <w:rPr>
          <w:b/>
          <w:u w:val="single"/>
        </w:rPr>
        <w:t xml:space="preserve">131526</w:t>
      </w:r>
    </w:p>
    <w:p>
      <w:r>
        <w:t xml:space="preserve">1. Miksi minun pitäisi tuntea huonoa omaatuntoa siitä, että hänen kansaltaan puuttuu kyky ylläpitää tai rakentaa sivilisaatiota.</w:t>
      </w:r>
    </w:p>
    <w:p>
      <w:r>
        <w:rPr>
          <w:b/>
          <w:u w:val="single"/>
        </w:rPr>
        <w:t xml:space="preserve">131527</w:t>
      </w:r>
    </w:p>
    <w:p>
      <w:r>
        <w:t xml:space="preserve">2.</w:t>
        <w:tab/>
        <w:t xml:space="preserve">Länsi on tästä pohjimmiltaan vastuussa. Ennen imperialismia Afrikalla oli kaikki hyvin.</w:t>
      </w:r>
    </w:p>
    <w:p>
      <w:r>
        <w:rPr>
          <w:b/>
          <w:u w:val="single"/>
        </w:rPr>
        <w:t xml:space="preserve">131528</w:t>
      </w:r>
    </w:p>
    <w:p>
      <w:r>
        <w:t xml:space="preserve">3.</w:t>
        <w:tab/>
        <w:tab/>
        <w:t xml:space="preserve">Hyvin menee. Ota vastuu vanhemmistasi, isovanhemmistasi, isoisovanhemmistasi jne. jne. Sinä valkoinen roskaväen rasistinen orjanomistaja, sinä.</w:t>
      </w:r>
    </w:p>
    <w:p>
      <w:r>
        <w:rPr>
          <w:b/>
          <w:u w:val="single"/>
        </w:rPr>
        <w:t xml:space="preserve">131529</w:t>
      </w:r>
    </w:p>
    <w:p>
      <w:r>
        <w:t xml:space="preserve">1. Näin käy kun joku ei ole lukenut mitä sosialismi on ja miten sen vallitessa on hyvä omistaa niin paljon ei-tuotannollista omaisuutta kuin voi/haluaa.  Ei sillä, että olettaisin kenenkään, joka tuollaisen viestin lähettää, todella tietävän asiasta.</w:t>
      </w:r>
    </w:p>
    <w:p>
      <w:r>
        <w:rPr>
          <w:b/>
          <w:u w:val="single"/>
        </w:rPr>
        <w:t xml:space="preserve">131530</w:t>
      </w:r>
    </w:p>
    <w:p>
      <w:r>
        <w:t xml:space="preserve">2.</w:t>
        <w:tab/>
        <w:t xml:space="preserve">Eikö yksityisomaisuuden poistaminen ulotuisi itse maahan?  Omaisuuden omistaminen ei minusta vaikuta kovin sosialistiselta, maanomistajat ovat loistavin esimerkki.</w:t>
      </w:r>
    </w:p>
    <w:p>
      <w:r>
        <w:rPr>
          <w:b/>
          <w:u w:val="single"/>
        </w:rPr>
        <w:t xml:space="preserve">131531</w:t>
      </w:r>
    </w:p>
    <w:p>
      <w:r>
        <w:t xml:space="preserve">3.</w:t>
        <w:tab/>
        <w:tab/>
        <w:t xml:space="preserve">Riippuu siitä, asutko sillä. Niin kauan kuin se rajoittuu siihen, kaikki on hyvin. Jos vuokraat sitä jollekin toiselle tai työllistät sillä jonkun, siitä tulee "yksityisomaisuutta", ja se voidaan pakkolunastaa.  Tämä tietysti edellyttää, että kaikilla maan asukkailla on asunto (mikä ei ole itsestään selvää alikehittyneissä maissa), muuten saatat joutua jakamaan talosi jonkun muun kanssa, kunnes he voivat rakentaa lisää kommieblockeja.  Näin se ihanteellisesti toimisi. Todellisuus on usein ollut erilainen, kuten vallankumouksen yhteydessä on odotettavissa.</w:t>
      </w:r>
    </w:p>
    <w:p>
      <w:r>
        <w:rPr>
          <w:b/>
          <w:u w:val="single"/>
        </w:rPr>
        <w:t xml:space="preserve">131532</w:t>
      </w:r>
    </w:p>
    <w:p>
      <w:r>
        <w:t xml:space="preserve">4.</w:t>
        <w:tab/>
        <w:tab/>
        <w:tab/>
        <w:t xml:space="preserve">&gt;&gt;Tämä tietysti edellyttää, että kaikilla maassa on paikka asua Kollektivismissa olet yhteiskunnan oikkujen varassa sen suhteen, saatko jotain vai et, ja tarvitsevia ihmisiä on aina enemmän kuin ihmisiä, joilla on ylimääräistä</w:t>
        <w:t xml:space="preserve"> Prado-periaate on loppujen lopuksi olemassa.</w:t>
      </w:r>
    </w:p>
    <w:p>
      <w:r>
        <w:rPr>
          <w:b/>
          <w:u w:val="single"/>
        </w:rPr>
        <w:t xml:space="preserve">131533</w:t>
      </w:r>
    </w:p>
    <w:p>
      <w:r>
        <w:t xml:space="preserve">5.</w:t>
        <w:tab/>
        <w:tab/>
        <w:tab/>
        <w:tab/>
        <w:t xml:space="preserve">Pidän sitä, ettei sinulla ole kattoa pääsi päällä, paljon kauheampana "päähänpistona" kuin tilapäisen vieraan ottamista taloon. Molemmat ovat yhteiskunnan sinulle määräämiä asioita. Olipa kyse sitten siitä, että yhteiskunta panee täytäntöön sinun oikeutesi saada katto, tai muiden oikeudesta kieltäytyä siitä. Nämä ovat yhtä hyvin sopimuksia, jotka olemme kansalaisina tehneet, ja yhtä hyvin valtio on pakottanut ne voimaan väkivaltaisin voimakeinoin. Kyse on vain valinnasta, kumpi periaate pannaan täytäntöön.  Huomaa kuitenkin, että kapitalismin täytäntöönpanoon tarvittava voima on paljon suurempi, koska sen on *estettävä* köyhiä ihmisiä täyttämästä perustarpeitaan. Tämä tekee kapitalismista paljon kollektivistisemman ideologian kuin sosialismi, minun arvioni mukaan.</w:t>
      </w:r>
    </w:p>
    <w:p>
      <w:r>
        <w:rPr>
          <w:b/>
          <w:u w:val="single"/>
        </w:rPr>
        <w:t xml:space="preserve">131534</w:t>
      </w:r>
    </w:p>
    <w:p>
      <w:r>
        <w:t xml:space="preserve">6.</w:t>
        <w:tab/>
        <w:tab/>
        <w:tab/>
        <w:tab/>
        <w:tab/>
        <w:t xml:space="preserve">Vau, olet niin suuri jälkeenjäänyt. TumblrinAction TumblrinActionissa.</w:t>
      </w:r>
    </w:p>
    <w:p>
      <w:r>
        <w:rPr>
          <w:b/>
          <w:u w:val="single"/>
        </w:rPr>
        <w:t xml:space="preserve">131535</w:t>
      </w:r>
    </w:p>
    <w:p>
      <w:r>
        <w:t xml:space="preserve">7.</w:t>
        <w:tab/>
        <w:tab/>
        <w:tab/>
        <w:tab/>
        <w:tab/>
        <w:tab/>
        <w:t xml:space="preserve">Oikein. Siksi olen täällä. Yritän saada vähemmän jälkeenjääneet ihmiset selittämään minulle, miksi olen väärässä.</w:t>
      </w:r>
    </w:p>
    <w:p>
      <w:r>
        <w:rPr>
          <w:b/>
          <w:u w:val="single"/>
        </w:rPr>
        <w:t xml:space="preserve">131536</w:t>
      </w:r>
    </w:p>
    <w:p>
      <w:r>
        <w:t xml:space="preserve">1. Tämä on oikeastaan typerää. Minut kasvatti yksinhuoltajaäiti enkä koskaan tarvinnut "miesroolia".</w:t>
      </w:r>
    </w:p>
    <w:p>
      <w:r>
        <w:rPr>
          <w:b/>
          <w:u w:val="single"/>
        </w:rPr>
        <w:t xml:space="preserve">131537</w:t>
      </w:r>
    </w:p>
    <w:p>
      <w:r>
        <w:t xml:space="preserve">2.</w:t>
        <w:tab/>
        <w:t xml:space="preserve">Olet syvästi kieltämässä.</w:t>
      </w:r>
    </w:p>
    <w:p>
      <w:r>
        <w:rPr>
          <w:b/>
          <w:u w:val="single"/>
        </w:rPr>
        <w:t xml:space="preserve">131538</w:t>
      </w:r>
    </w:p>
    <w:p>
      <w:r>
        <w:t xml:space="preserve">3.</w:t>
        <w:tab/>
        <w:tab/>
        <w:t xml:space="preserve">Ei, en ole. "Isäni" on homo, joka hylkäsi minut, kun äitini tuli raskaaksi.</w:t>
      </w:r>
    </w:p>
    <w:p>
      <w:r>
        <w:rPr>
          <w:b/>
          <w:u w:val="single"/>
        </w:rPr>
        <w:t xml:space="preserve">131539</w:t>
      </w:r>
    </w:p>
    <w:p>
      <w:r>
        <w:t xml:space="preserve">4.</w:t>
        <w:tab/>
        <w:tab/>
        <w:tab/>
        <w:t xml:space="preserve">Isäsi teki huonon päätöksen hylätä sinut.  Tuo tapahtuma ei mitätöinyt tarvettasi miespuoliseen roolimalliin.</w:t>
      </w:r>
    </w:p>
    <w:p>
      <w:r>
        <w:rPr>
          <w:b/>
          <w:u w:val="single"/>
        </w:rPr>
        <w:t xml:space="preserve">131540</w:t>
      </w:r>
    </w:p>
    <w:p>
      <w:r>
        <w:t xml:space="preserve">5.</w:t>
        <w:tab/>
        <w:tab/>
        <w:tab/>
        <w:tab/>
        <w:t xml:space="preserve">En koskaan tarvinnut miesroolia. En tiedä, miten vitussa sanot noin tuntematta minua. Minulla ei ollut isää enkä koskaan halunnut sellaista, olin onnellinen äitini ja isoäitini kanssa.</w:t>
      </w:r>
    </w:p>
    <w:p>
      <w:r>
        <w:rPr>
          <w:b/>
          <w:u w:val="single"/>
        </w:rPr>
        <w:t xml:space="preserve">131541</w:t>
      </w:r>
    </w:p>
    <w:p>
      <w:r>
        <w:t xml:space="preserve">6.</w:t>
        <w:tab/>
        <w:tab/>
        <w:tab/>
        <w:tab/>
        <w:tab/>
        <w:t xml:space="preserve">Onnellisuutesi naispuolisten roolimallien kanssa ei poista tarvettasi miespuolisille roolimalleille.</w:t>
      </w:r>
    </w:p>
    <w:p>
      <w:r>
        <w:rPr>
          <w:b/>
          <w:u w:val="single"/>
        </w:rPr>
        <w:t xml:space="preserve">131542</w:t>
      </w:r>
    </w:p>
    <w:p>
      <w:r>
        <w:t xml:space="preserve">7.</w:t>
        <w:tab/>
        <w:tab/>
        <w:tab/>
        <w:tab/>
        <w:tab/>
        <w:tab/>
        <w:t xml:space="preserve">Ja kuinka tarvitsin miesroolin?</w:t>
      </w:r>
    </w:p>
    <w:p>
      <w:r>
        <w:rPr>
          <w:b/>
          <w:u w:val="single"/>
        </w:rPr>
        <w:t xml:space="preserve">131543</w:t>
      </w:r>
    </w:p>
    <w:p>
      <w:r>
        <w:t xml:space="preserve">8.</w:t>
        <w:tab/>
        <w:tab/>
        <w:tab/>
        <w:tab/>
        <w:tab/>
        <w:tab/>
        <w:tab/>
        <w:t xml:space="preserve">Ymmärrätkö, että miehet ja naiset ovat erilaisia?</w:t>
      </w:r>
    </w:p>
    <w:p>
      <w:r>
        <w:rPr>
          <w:b/>
          <w:u w:val="single"/>
        </w:rPr>
        <w:t xml:space="preserve">131544</w:t>
      </w:r>
    </w:p>
    <w:p>
      <w:r>
        <w:t xml:space="preserve">9.</w:t>
        <w:tab/>
        <w:tab/>
        <w:tab/>
        <w:tab/>
        <w:tab/>
        <w:tab/>
        <w:tab/>
        <w:tab/>
        <w:t xml:space="preserve">Tuo ei vastaa kysymykseeni</w:t>
      </w:r>
    </w:p>
    <w:p>
      <w:r>
        <w:rPr>
          <w:b/>
          <w:u w:val="single"/>
        </w:rPr>
        <w:t xml:space="preserve">131545</w:t>
      </w:r>
    </w:p>
    <w:p>
      <w:r>
        <w:t xml:space="preserve">10.</w:t>
        <w:tab/>
        <w:tab/>
        <w:tab/>
        <w:tab/>
        <w:tab/>
        <w:tab/>
        <w:tab/>
        <w:tab/>
        <w:tab/>
        <w:t xml:space="preserve">Ennen kuin ymmärrät eron, et pysty ymmärtämään, miten ne vaikuttavat lapsiin eri tavoin.</w:t>
      </w:r>
    </w:p>
    <w:p>
      <w:r>
        <w:rPr>
          <w:b/>
          <w:u w:val="single"/>
        </w:rPr>
        <w:t xml:space="preserve">131546</w:t>
      </w:r>
    </w:p>
    <w:p>
      <w:r>
        <w:t xml:space="preserve">11.</w:t>
        <w:tab/>
        <w:tab/>
        <w:tab/>
        <w:tab/>
        <w:tab/>
        <w:tab/>
        <w:tab/>
        <w:tab/>
        <w:tab/>
        <w:tab/>
        <w:t xml:space="preserve">Älä pidä minua idioottina. Kannatan miesten oikeuksia ja kaikkea muuta, mutta tämä on vain typerää. Se on aivan kuin sanoisi, että yksinhuoltajat eivät voi hoitaa tyttöjä.</w:t>
      </w:r>
    </w:p>
    <w:p>
      <w:r>
        <w:rPr>
          <w:b/>
          <w:u w:val="single"/>
        </w:rPr>
        <w:t xml:space="preserve">131547</w:t>
      </w:r>
    </w:p>
    <w:p>
      <w:r>
        <w:t xml:space="preserve">12.</w:t>
        <w:tab/>
        <w:tab/>
        <w:tab/>
        <w:tab/>
        <w:tab/>
        <w:tab/>
        <w:tab/>
        <w:tab/>
        <w:tab/>
        <w:tab/>
        <w:tab/>
        <w:t xml:space="preserve">En pidä sinua mihinkään.  Miehet ja naiset ovat erilaisia.  Ne vaikuttavat lapsiinsa eri tavalla.  Se, että vain toinen kasvattaa, ei tule vialliseksi.  Pikemminkin lapsesta tulee puutteellinen tai epätäydellinen.  Sinä et ole viallinen.  Sinulta puuttuu osa tasapainoisesta kasvatuksesta.</w:t>
      </w:r>
    </w:p>
    <w:p>
      <w:r>
        <w:rPr>
          <w:b/>
          <w:u w:val="single"/>
        </w:rPr>
        <w:t xml:space="preserve">131548</w:t>
      </w:r>
    </w:p>
    <w:p>
      <w:r>
        <w:t xml:space="preserve">13.</w:t>
        <w:tab/>
        <w:tab/>
        <w:tab/>
        <w:tab/>
        <w:tab/>
        <w:tab/>
        <w:tab/>
        <w:tab/>
        <w:tab/>
        <w:tab/>
        <w:tab/>
        <w:tab/>
        <w:t xml:space="preserve">En siis ole viallinen, vaan epätäydellinen? Wtf</w:t>
      </w:r>
    </w:p>
    <w:p>
      <w:r>
        <w:rPr>
          <w:b/>
          <w:u w:val="single"/>
        </w:rPr>
        <w:t xml:space="preserve">131549</w:t>
      </w:r>
    </w:p>
    <w:p>
      <w:r>
        <w:t xml:space="preserve">14.</w:t>
        <w:tab/>
        <w:tab/>
        <w:tab/>
        <w:t xml:space="preserve">Se on arka aihe niille, jotka ovat kasvaneet ilman isää.</w:t>
      </w:r>
    </w:p>
    <w:p>
      <w:r>
        <w:rPr>
          <w:b/>
          <w:u w:val="single"/>
        </w:rPr>
        <w:t xml:space="preserve">131550</w:t>
      </w:r>
    </w:p>
    <w:p>
      <w:r>
        <w:t xml:space="preserve">15.</w:t>
        <w:tab/>
        <w:tab/>
        <w:tab/>
        <w:tab/>
        <w:t xml:space="preserve">Ei ole, ei ainakaan minulle.</w:t>
      </w:r>
    </w:p>
    <w:p>
      <w:r>
        <w:rPr>
          <w:b/>
          <w:u w:val="single"/>
        </w:rPr>
        <w:t xml:space="preserve">131551</w:t>
      </w:r>
    </w:p>
    <w:p>
      <w:r>
        <w:t xml:space="preserve">16.</w:t>
        <w:tab/>
        <w:tab/>
        <w:tab/>
        <w:tab/>
        <w:tab/>
        <w:t xml:space="preserve">LOL Katsokaa vain, millaista kieltä käytätte täällä. Se on sinulle ilmeisesti hyvin arka aihe.</w:t>
      </w:r>
    </w:p>
    <w:p>
      <w:r>
        <w:rPr>
          <w:b/>
          <w:u w:val="single"/>
        </w:rPr>
        <w:t xml:space="preserve">131552</w:t>
      </w:r>
    </w:p>
    <w:p>
      <w:r>
        <w:t xml:space="preserve">17.</w:t>
        <w:tab/>
        <w:tab/>
        <w:tab/>
        <w:tab/>
        <w:tab/>
        <w:tab/>
        <w:t xml:space="preserve">Ei, en ole äidinkielenopettaja, joten en osaa ilmaista itseäni hyvin.</w:t>
      </w:r>
    </w:p>
    <w:p>
      <w:r>
        <w:rPr>
          <w:b/>
          <w:u w:val="single"/>
        </w:rPr>
        <w:t xml:space="preserve">131553</w:t>
      </w:r>
    </w:p>
    <w:p>
      <w:r>
        <w:t xml:space="preserve">1. Miksi mustat naiset luulevat olevansa kirjaimellisesti jumalattaria? Sellaista paskaa kuin "rock your natural hair, girl" "I'm thicc".  Tällaista käytöstä esiintyy yleisesti julkisissa liikennevälineissä Amerikassa.</w:t>
      </w:r>
    </w:p>
    <w:p>
      <w:r>
        <w:rPr>
          <w:b/>
          <w:u w:val="single"/>
        </w:rPr>
        <w:t xml:space="preserve">131554</w:t>
      </w:r>
    </w:p>
    <w:p>
      <w:r>
        <w:t xml:space="preserve">2.</w:t>
        <w:tab/>
        <w:t xml:space="preserve">Se on kulttuurinen. Sama kuin valkoisen roskaväen. Tietyt väestöryhmät vain tuottavat paskoja yksilöitä.</w:t>
      </w:r>
    </w:p>
    <w:p>
      <w:r>
        <w:rPr>
          <w:b/>
          <w:u w:val="single"/>
        </w:rPr>
        <w:t xml:space="preserve">131555</w:t>
      </w:r>
    </w:p>
    <w:p>
      <w:r>
        <w:t xml:space="preserve">3.</w:t>
        <w:tab/>
        <w:tab/>
        <w:t xml:space="preserve">Kiitos, että huomautitte, että tämä on kulttuurinen eikä biologinen kysymys.  Paskat ihmiset tulevat paskasta maailmankatsomuksesta ja paskasta kulttuurista, ja heitä on kaikenvärisiä.</w:t>
      </w:r>
    </w:p>
    <w:p>
      <w:r>
        <w:rPr>
          <w:b/>
          <w:u w:val="single"/>
        </w:rPr>
        <w:t xml:space="preserve">131556</w:t>
      </w:r>
    </w:p>
    <w:p>
      <w:r>
        <w:t xml:space="preserve">1. &gt; Hän sanoi, että hänen toiveensa poliisin urasta oli nyt pilalla.  No, sen olisi parempi olla. Mikä typerä kusipää, toivottavasti hän päätyy kodittomana kadulle antamaan runkkauksia crackin vastineeksi.</w:t>
      </w:r>
    </w:p>
    <w:p>
      <w:r>
        <w:rPr>
          <w:b/>
          <w:u w:val="single"/>
        </w:rPr>
        <w:t xml:space="preserve">131557</w:t>
      </w:r>
    </w:p>
    <w:p>
      <w:r>
        <w:t xml:space="preserve">2.</w:t>
        <w:tab/>
        <w:t xml:space="preserve">Toivottavasti se ei ole vain poliisi, en palkkaisi häntä siivoamaan vessaani, toivottavasti muilla työnantajilla on samanlaiset vaatimukset.</w:t>
      </w:r>
    </w:p>
    <w:p>
      <w:r>
        <w:rPr>
          <w:b/>
          <w:u w:val="single"/>
        </w:rPr>
        <w:t xml:space="preserve">131558</w:t>
      </w:r>
    </w:p>
    <w:p>
      <w:r>
        <w:t xml:space="preserve">3.</w:t>
        <w:tab/>
        <w:t xml:space="preserve">Tekopyhä. Ei ole mitään ongelmaa pilata tuon miehen elämää oman nynnyytensä takia ja on huolissaan elämästään.  On hämmästyttävää, kuinka moni mies siirtyy normaalia teeskentelevästä naisen hyväksikäyttöön muutamassa sekunnissa.</w:t>
      </w:r>
    </w:p>
    <w:p>
      <w:r>
        <w:rPr>
          <w:b/>
          <w:u w:val="single"/>
        </w:rPr>
        <w:t xml:space="preserve">131559</w:t>
      </w:r>
    </w:p>
    <w:p>
      <w:r>
        <w:t xml:space="preserve">1. Mikä ihmeen Super Chat on?</w:t>
      </w:r>
    </w:p>
    <w:p>
      <w:r>
        <w:rPr>
          <w:b/>
          <w:u w:val="single"/>
        </w:rPr>
        <w:t xml:space="preserve">131560</w:t>
      </w:r>
    </w:p>
    <w:p>
      <w:r>
        <w:t xml:space="preserve">2.</w:t>
        <w:tab/>
        <w:t xml:space="preserve">En tiedä kumpaakaan, kiva nähdä, että nämä avuliaat ihmiset vastaavat, eivätkä ole vain ärsyttäviä kusipäitä.</w:t>
      </w:r>
    </w:p>
    <w:p>
      <w:r>
        <w:rPr>
          <w:b/>
          <w:u w:val="single"/>
        </w:rPr>
        <w:t xml:space="preserve">131561</w:t>
      </w:r>
    </w:p>
    <w:p>
      <w:r>
        <w:t xml:space="preserve">1. Väärennetyt uutiset. Laajennetut lippaat ovat laittomia, joten näin ei olisi voinut tapahtua.</w:t>
      </w:r>
    </w:p>
    <w:p>
      <w:r>
        <w:rPr>
          <w:b/>
          <w:u w:val="single"/>
        </w:rPr>
        <w:t xml:space="preserve">131562</w:t>
      </w:r>
    </w:p>
    <w:p>
      <w:r>
        <w:t xml:space="preserve">2.</w:t>
        <w:tab/>
        <w:t xml:space="preserve">tarvitsemme valtakunnallisen Extendo-mag-kiellon. silloin kenelläkään ei ole niitä, koska kukaan muu kuin kaikkein inhottavimmat eldritch-maagit eivät omaa arkaaniosaamista, jota tarvitaan kahden tavallisen lippaan ottamiseen ja niiden yhteenjuottamiseen.</w:t>
      </w:r>
    </w:p>
    <w:p>
      <w:r>
        <w:rPr>
          <w:b/>
          <w:u w:val="single"/>
        </w:rPr>
        <w:t xml:space="preserve">131563</w:t>
      </w:r>
    </w:p>
    <w:p>
      <w:r>
        <w:t xml:space="preserve">3.</w:t>
        <w:tab/>
        <w:tab/>
        <w:t xml:space="preserve">Minusta on aina huvittavaa katsoa, kun poliitikot yrittävät säännellä yksinkertaisia laitteita.  Se on kirjaimellisesti ontto metallipala ja jousi... Onnea sen kieltämiseen koko maassa.</w:t>
      </w:r>
    </w:p>
    <w:p>
      <w:r>
        <w:rPr>
          <w:b/>
          <w:u w:val="single"/>
        </w:rPr>
        <w:t xml:space="preserve">131564</w:t>
      </w:r>
    </w:p>
    <w:p>
      <w:r>
        <w:t xml:space="preserve">4.</w:t>
        <w:tab/>
        <w:tab/>
        <w:tab/>
        <w:t xml:space="preserve">Useimmat heistä tietävät, että se on älyllisesti jälkeenjäänyttä, mutta he tekevät niin silti, koska se sopii hyvin feelz-over-realz-äänestäjille, eli lähes kaikille demokraateille. Vaikka kaikkien ampuma-aseiden ja ampumatarvikkeiden myynti voitaisiin kieltää kokonaan, onnea vain olemassa olevien aseiden löytämiseen, keräämiseen ja tuhoamiseen. Rikolliset vain ilmestyvät seuraavana päivänä piirikunnan sheriffin toimistoon ja luovuttavat kaiken, eikö niin?</w:t>
      </w:r>
    </w:p>
    <w:p>
      <w:r>
        <w:rPr>
          <w:b/>
          <w:u w:val="single"/>
        </w:rPr>
        <w:t xml:space="preserve">131565</w:t>
      </w:r>
    </w:p>
    <w:p>
      <w:r>
        <w:t xml:space="preserve">1. Tämä video on aivan uskomaton. En tosin ole varma, voidaanko sitä pitää PPD:nä. Ensimmäinen tyttö myönsi, että "miehetkin ovat uhreja". Epäilen vahvasti, että hän uskoo sellaiseen nähtyään hänen hysteerisen radikaalisuutensa. Ylösnostot osoittavat kuitenkin selvästi subin hyväksynnän, joten se pysyy.   Sanon kuitenkin, että Steven Crowder tuhoaa täysin tämän erittäin hauraan, pumpulipalloon sullotun, orjallisen autoritäärisen itkupotkuraivarin kohdassa 12:50. Jotta voisitte nauttia hänen tuhoamisestaan vielä enemmän, suosittelen katsomaan koko 13 minuuttia ennen sitä. Hänen omahyväisyytensä ("**tarkoituksella, tämä mies ei tiedä, kuka Brett Kavanaugh on!!!!!!**") ja ylimielisyytensä siitä, että hän luulee olevansa enemmän perillä asioista kuin Kavanaugh, tyrmätään niin nopeasti, kun Kavanaugh päästää irti faktojen tiradin hänen suuriin silmiinsä ja hämmästyneille kasvoilleen. "Tiedätkö, mitä ylimielisyys on?", hän sanoo juuri ennen kuin laskee Pyhän Pyhän Pyhän hänen perseelleen. Toivottavasti hänestä tulee kuuluisa.   Pyhä paska. Sanokaa kaverista, hänen ilmastonmuutosjutuistaan ja kaikesta sellaisesta mitä haluatte, mutta hän saa naisen säälittävän perseen itkemään nostamatta ääntään lainkaan ja puhumalla vain rauhallisesti numeroista ja tiedoista. Se oli uskomaton hetki. Hakkaamisen jälkeen on hetki täydellistä hiljaisuutta ja epäuskoa. Kukaan ei pysty vastaamaan, joten mitä he tekevät nostettuaan leukansa ylös maasta? he sanovat paskaa kuten "hemmo...ei.." ja kutsuvat kampuspoliisin. ilmeisesti poliisia tarvitaan, koska kyseessä oli ehdottomasti vitun murha. buh gawd.   Crowder repi näiden mäsämielisten läpi niin raa'asti, että koulun oli lähetettävä seuraavana päivänä anteeksipyyntötwiitti, jossa he ilmaisivat inhonsa Crowderia kohtaan ja jossa he joutuivat lähettämään opinto-ohjaajan. https://i.redd.it/9ghery8muvp11.jpg.</w:t>
      </w:r>
    </w:p>
    <w:p>
      <w:r>
        <w:rPr>
          <w:b/>
          <w:u w:val="single"/>
        </w:rPr>
        <w:t xml:space="preserve">131566</w:t>
      </w:r>
    </w:p>
    <w:p>
      <w:r>
        <w:t xml:space="preserve">2.</w:t>
        <w:tab/>
        <w:t xml:space="preserve">Totta kai he sanoisivat jotain tällaista. Korkeakouluista on tullut ideologisen saippuasaippuan nyrkkeilyn linnakkeita, ja niistä on tullut inhimillisen jälkeenjääneisyyden linnakkeita, joissa opiskelijoihin iskostetaan uhrimentaliteettia. Nämä opiskelijat saavat tutkinnon, mutta he epäonnistuvat täysin kasvamaan hyödyllisiksi aikuisiksi. Aivan kuin korkeakoulut ja niiden professorit haluaisivat estää kaikenlaisen yhtenäisyyden kansakunnan sisällä ja näennäisesti vain jauhavat tietoa edistääkseen ajatusta siitä, että on jotenkin fiksua elää maassa, jossa ihmiset kieltäytyvät elämästä yhdessä merkityksellisellä tavalla. Kuten me kaikki tiedämme, kansakunnat voivat olla täysin olemassa, kun kaikki sen kansalaiset taistelevat jatkuvasti toisiaan vastaan ja järjestelmää vastaan!</w:t>
      </w:r>
    </w:p>
    <w:p>
      <w:r>
        <w:rPr>
          <w:b/>
          <w:u w:val="single"/>
        </w:rPr>
        <w:t xml:space="preserve">131567</w:t>
      </w:r>
    </w:p>
    <w:p>
      <w:r>
        <w:t xml:space="preserve">1. Helvetin oikeutettu kusipää - hyvä, että hän erosi tämän takia, koska tällaisten ihmisten ei tarvitse olla julkisessa virassa.</w:t>
      </w:r>
    </w:p>
    <w:p>
      <w:r>
        <w:rPr>
          <w:b/>
          <w:u w:val="single"/>
        </w:rPr>
        <w:t xml:space="preserve">131568</w:t>
      </w:r>
    </w:p>
    <w:p>
      <w:r>
        <w:t xml:space="preserve">2.</w:t>
        <w:tab/>
        <w:t xml:space="preserve">Eronnut? Ennemminkin erotettu</w:t>
      </w:r>
    </w:p>
    <w:p>
      <w:r>
        <w:rPr>
          <w:b/>
          <w:u w:val="single"/>
        </w:rPr>
        <w:t xml:space="preserve">131569</w:t>
      </w:r>
    </w:p>
    <w:p>
      <w:r>
        <w:t xml:space="preserve">3.</w:t>
        <w:tab/>
        <w:tab/>
        <w:t xml:space="preserve">Ilmeisesti et lukenut artikkelia: &gt;Tenaflyn poliisi julkaisi tiistaina videon, joka paljastaa, miksi (Caren Z.) Turner (Caren Z.) erosi viime viikolla äkillisesti New Yorkin ja New Jerseyn satamaviranomaisen komissaarin tehtävästä.  Siitä huolimatta, jokainen Karen-niminen, joka kirjoitetaan C:llä, on varmasti ärsyttävä. Hänen on täytynyt tehdä reikiä kondomiin huijatakseen miehensä naimisiin kanssaan.</w:t>
      </w:r>
    </w:p>
    <w:p>
      <w:r>
        <w:rPr>
          <w:b/>
          <w:u w:val="single"/>
        </w:rPr>
        <w:t xml:space="preserve">131570</w:t>
      </w:r>
    </w:p>
    <w:p>
      <w:r>
        <w:t xml:space="preserve">4.</w:t>
        <w:tab/>
        <w:tab/>
        <w:tab/>
        <w:t xml:space="preserve">Lol Oletko tosissasi? Luuletko, että hän erosi vapaasta tahdostaan? Tämä oli pakotettu ero. Joko eroat tai sinut erotetaan.</w:t>
      </w:r>
    </w:p>
    <w:p>
      <w:r>
        <w:rPr>
          <w:b/>
          <w:u w:val="single"/>
        </w:rPr>
        <w:t xml:space="preserve">131571</w:t>
      </w:r>
    </w:p>
    <w:p>
      <w:r>
        <w:t xml:space="preserve">1. Booguns on maailman pehmein mies, jos yhteisönne ei kestä häntä, olette kaikki homoja.</w:t>
      </w:r>
    </w:p>
    <w:p>
      <w:r>
        <w:rPr>
          <w:b/>
          <w:u w:val="single"/>
        </w:rPr>
        <w:t xml:space="preserve">131572</w:t>
      </w:r>
    </w:p>
    <w:p>
      <w:r>
        <w:t xml:space="preserve">1. Flipp on sovellus, joka tekee tämän (linkittää kuponkeja päivittäistavaraluetteloon) ja näyttää myös kaikki alueesi päivittäistavaramainokset. Käytän joka viikko hyvän määrän aikaa matkojeni suunnitteluun.  Edit: Tämä rasisti sai minut katsomaan enemmän sovellusta, voit myös tehdä yhteistyötä muiden kanssa listallasi, ja kun lisäät kohteita listalle, se näyttää sinulle kaikki mainokset, jotka sisältävät kyseisen kohteen.</w:t>
      </w:r>
    </w:p>
    <w:p>
      <w:r>
        <w:rPr>
          <w:b/>
          <w:u w:val="single"/>
        </w:rPr>
        <w:t xml:space="preserve">131573</w:t>
      </w:r>
    </w:p>
    <w:p>
      <w:r>
        <w:t xml:space="preserve">2.</w:t>
        <w:tab/>
        <w:t xml:space="preserve">kiitos, senkin upea hintti &lt;3</w:t>
      </w:r>
    </w:p>
    <w:p>
      <w:r>
        <w:rPr>
          <w:b/>
          <w:u w:val="single"/>
        </w:rPr>
        <w:t xml:space="preserve">131574</w:t>
      </w:r>
    </w:p>
    <w:p>
      <w:r>
        <w:t xml:space="preserve">1. Lol, miksi hän ei vain kysynyt isältään? Hän kai etsi tekosyytä loukata jotakuta, mikä kusipää.</w:t>
      </w:r>
    </w:p>
    <w:p>
      <w:r>
        <w:rPr>
          <w:b/>
          <w:u w:val="single"/>
        </w:rPr>
        <w:t xml:space="preserve">131575</w:t>
      </w:r>
    </w:p>
    <w:p>
      <w:r>
        <w:t xml:space="preserve">1. Typerät paskiaiset</w:t>
      </w:r>
    </w:p>
    <w:p>
      <w:r>
        <w:rPr>
          <w:b/>
          <w:u w:val="single"/>
        </w:rPr>
        <w:t xml:space="preserve">131576</w:t>
      </w:r>
    </w:p>
    <w:p>
      <w:r>
        <w:t xml:space="preserve">1. Tämä on super vanha juttu, ja teknisesti pillupassia ei kielletty.</w:t>
      </w:r>
    </w:p>
    <w:p>
      <w:r>
        <w:rPr>
          <w:b/>
          <w:u w:val="single"/>
        </w:rPr>
        <w:t xml:space="preserve">131577</w:t>
      </w:r>
    </w:p>
    <w:p>
      <w:r>
        <w:t xml:space="preserve">2.</w:t>
        <w:tab/>
        <w:t xml:space="preserve">Hän menetti työnsä, joutui vankilaan ja hänen miehensä erosi hänestä. Myös julkinen häpäisy.  Sanoisin, että tämä femoidi pillu oli hyvin paljon niin kielsi häneltä pillupassin käytön.</w:t>
      </w:r>
    </w:p>
    <w:p>
      <w:r>
        <w:rPr>
          <w:b/>
          <w:u w:val="single"/>
        </w:rPr>
        <w:t xml:space="preserve">131578</w:t>
      </w:r>
    </w:p>
    <w:p>
      <w:r>
        <w:t xml:space="preserve">3.</w:t>
        <w:tab/>
        <w:tab/>
        <w:t xml:space="preserve">Mies olisi joutunut vankilaan. Tämä on vain yksi idioottien päästämä kusipää.</w:t>
      </w:r>
    </w:p>
    <w:p>
      <w:r>
        <w:rPr>
          <w:b/>
          <w:u w:val="single"/>
        </w:rPr>
        <w:t xml:space="preserve">131579</w:t>
      </w:r>
    </w:p>
    <w:p>
      <w:r>
        <w:t xml:space="preserve">4.</w:t>
        <w:tab/>
        <w:tab/>
        <w:tab/>
        <w:t xml:space="preserve">Petersonia odottaa vähintään viiden ja enintään 10 vuoden vankeusrangaistus, kun hänet tuomitaan.</w:t>
      </w:r>
    </w:p>
    <w:p>
      <w:r>
        <w:rPr>
          <w:b/>
          <w:u w:val="single"/>
        </w:rPr>
        <w:t xml:space="preserve">131580</w:t>
      </w:r>
    </w:p>
    <w:p>
      <w:r>
        <w:t xml:space="preserve">5.</w:t>
        <w:tab/>
        <w:tab/>
        <w:tab/>
        <w:tab/>
        <w:t xml:space="preserve">Hän saa ehdollista vankeutta tai kotiarestia.</w:t>
      </w:r>
    </w:p>
    <w:p>
      <w:r>
        <w:rPr>
          <w:b/>
          <w:u w:val="single"/>
        </w:rPr>
        <w:t xml:space="preserve">131581</w:t>
      </w:r>
    </w:p>
    <w:p>
      <w:r>
        <w:t xml:space="preserve">6.</w:t>
        <w:tab/>
        <w:tab/>
        <w:tab/>
        <w:tab/>
        <w:t xml:space="preserve">Tuleeko hän? Pidättäkäämme kaikki hengitystä.</w:t>
      </w:r>
    </w:p>
    <w:p>
      <w:r>
        <w:rPr>
          <w:b/>
          <w:u w:val="single"/>
        </w:rPr>
        <w:t xml:space="preserve">131582</w:t>
      </w:r>
    </w:p>
    <w:p>
      <w:r>
        <w:t xml:space="preserve">1. &gt;Dyke Rage™ Haluaisin todella tehdä tästä energiajuoman, mutta olen varma, että anastaisin jotain kulttuuria.</w:t>
      </w:r>
    </w:p>
    <w:p>
      <w:r>
        <w:rPr>
          <w:b/>
          <w:u w:val="single"/>
        </w:rPr>
        <w:t xml:space="preserve">131583</w:t>
      </w:r>
    </w:p>
    <w:p>
      <w:r>
        <w:t xml:space="preserve">1. Hänen täytyy olla todella vaivattoman hauska</w:t>
      </w:r>
    </w:p>
    <w:p>
      <w:r>
        <w:rPr>
          <w:b/>
          <w:u w:val="single"/>
        </w:rPr>
        <w:t xml:space="preserve">131584</w:t>
      </w:r>
    </w:p>
    <w:p>
      <w:r>
        <w:t xml:space="preserve">2.</w:t>
        <w:tab/>
        <w:t xml:space="preserve">Naiset ovat hauskoja, unohda se.</w:t>
      </w:r>
    </w:p>
    <w:p>
      <w:r>
        <w:rPr>
          <w:b/>
          <w:u w:val="single"/>
        </w:rPr>
        <w:t xml:space="preserve">131585</w:t>
      </w:r>
    </w:p>
    <w:p>
      <w:r>
        <w:t xml:space="preserve">3.</w:t>
        <w:tab/>
        <w:tab/>
        <w:t xml:space="preserve">Osoita minulle, missä olen todennut muuta. Minusta monet naiset ovat hauskoja, mutta ei tämä mulkku eikä muut hänen kaltaisensa, kuten Amy Schumer, Michelle Wolff.</w:t>
      </w:r>
    </w:p>
    <w:p>
      <w:r>
        <w:rPr>
          <w:b/>
          <w:u w:val="single"/>
        </w:rPr>
        <w:t xml:space="preserve">131586</w:t>
      </w:r>
    </w:p>
    <w:p>
      <w:r>
        <w:t xml:space="preserve">4.</w:t>
        <w:tab/>
        <w:tab/>
        <w:tab/>
        <w:t xml:space="preserve">Se on South Park -viittaus</w:t>
      </w:r>
    </w:p>
    <w:p>
      <w:r>
        <w:rPr>
          <w:b/>
          <w:u w:val="single"/>
        </w:rPr>
        <w:t xml:space="preserve">131587</w:t>
      </w:r>
    </w:p>
    <w:p>
      <w:r>
        <w:t xml:space="preserve">5.</w:t>
        <w:tab/>
        <w:tab/>
        <w:tab/>
        <w:tab/>
        <w:t xml:space="preserve">ah my bad</w:t>
      </w:r>
    </w:p>
    <w:p>
      <w:r>
        <w:rPr>
          <w:b/>
          <w:u w:val="single"/>
        </w:rPr>
        <w:t xml:space="preserve">131588</w:t>
      </w:r>
    </w:p>
    <w:p>
      <w:r>
        <w:t xml:space="preserve">6.</w:t>
        <w:tab/>
        <w:tab/>
        <w:tab/>
        <w:tab/>
        <w:t xml:space="preserve">Se OLI South Park -viittaus, mutta nyt se on siirretty sinne, missä hauskat jutut kuolevat.</w:t>
      </w:r>
    </w:p>
    <w:p>
      <w:r>
        <w:rPr>
          <w:b/>
          <w:u w:val="single"/>
        </w:rPr>
        <w:t xml:space="preserve">131589</w:t>
      </w:r>
    </w:p>
    <w:p>
      <w:r>
        <w:t xml:space="preserve">1. [poistettu]</w:t>
      </w:r>
    </w:p>
    <w:p>
      <w:r>
        <w:rPr>
          <w:b/>
          <w:u w:val="single"/>
        </w:rPr>
        <w:t xml:space="preserve">131590</w:t>
      </w:r>
    </w:p>
    <w:p>
      <w:r>
        <w:t xml:space="preserve">2.</w:t>
        <w:tab/>
        <w:t xml:space="preserve">Ihmiset unohtavat, että Discord tappoi Skypen lähes yhdessä yössä, ja Skype oli aikanaan lähes kulttuurin keskeinen ydin.  Jos Discord mokaa, ei kestä kauan ennen kuin joku tekee sen heille, koska markkinat ovat *niin* vaativat.</w:t>
      </w:r>
    </w:p>
    <w:p>
      <w:r>
        <w:rPr>
          <w:b/>
          <w:u w:val="single"/>
        </w:rPr>
        <w:t xml:space="preserve">131591</w:t>
      </w:r>
    </w:p>
    <w:p>
      <w:r>
        <w:t xml:space="preserve">3.</w:t>
        <w:tab/>
        <w:tab/>
        <w:t xml:space="preserve">Skype tappoi Ventin, joka korvasi Teamspeakin (ehkä nämä kaksi ovat väärinpäin).  On käynyt ilmi, että pelaajat haluavat vain chat-alustan, joka toimii mahdollisimman vaivattomasti, eikä tällaisia asioita ole kovin vaikea toteuttaa.  Jos Discord ryhtyy sosiaaliseen tekniikkaan, se kuolee lähes välittömästi.</w:t>
      </w:r>
    </w:p>
    <w:p>
      <w:r>
        <w:rPr>
          <w:b/>
          <w:u w:val="single"/>
        </w:rPr>
        <w:t xml:space="preserve">131592</w:t>
      </w:r>
    </w:p>
    <w:p>
      <w:r>
        <w:t xml:space="preserve">4.</w:t>
        <w:tab/>
        <w:tab/>
        <w:tab/>
        <w:t xml:space="preserve">He yrittävät sitä jo nyt paskamaisilla premium-palvelimilla tai mitä helvettiä ne ovatkaan. "Tee vain kanavastasi hugbox, niin saat ilmaista paskaa!"  Toimii Asmongoldin kaltaisiin retardeihin, pelkkä mustan ihmisen henkäys emotessa riittää laukaisemaan hänessä kohtauksen, kaikki hupparin ja "etuoikeutetun pääsyn" takia hänen discord-palvelimelleen.</w:t>
      </w:r>
    </w:p>
    <w:p>
      <w:r>
        <w:rPr>
          <w:b/>
          <w:u w:val="single"/>
        </w:rPr>
        <w:t xml:space="preserve">131593</w:t>
      </w:r>
    </w:p>
    <w:p>
      <w:r>
        <w:t xml:space="preserve">5.</w:t>
        <w:tab/>
        <w:tab/>
        <w:tab/>
        <w:tab/>
        <w:t xml:space="preserve">Tämä on hieman out of the loop, mutta mitä tapahtui Asmongold? Hänellä oli melko hyödyllinen YouTube-sivusto, joka eräänä päivänä vain sulkeutui. Mitä tapahtui?</w:t>
      </w:r>
    </w:p>
    <w:p>
      <w:r>
        <w:rPr>
          <w:b/>
          <w:u w:val="single"/>
        </w:rPr>
        <w:t xml:space="preserve">131594</w:t>
      </w:r>
    </w:p>
    <w:p>
      <w:r>
        <w:t xml:space="preserve">6.</w:t>
        <w:tab/>
        <w:tab/>
        <w:tab/>
        <w:tab/>
        <w:tab/>
        <w:t xml:space="preserve">Ei aavistustakaan, lopetin hänen seuraamisensa sen jälkeen, kun hän heitti paskaa ja kielsi tietyt emotekstit chatissaan, tiedän, että hänellä oli henkilö, joka teki kohokohtia, mutta muuten... en tiedä...</w:t>
      </w:r>
    </w:p>
    <w:p>
      <w:r>
        <w:rPr>
          <w:b/>
          <w:u w:val="single"/>
        </w:rPr>
        <w:t xml:space="preserve">131595</w:t>
      </w:r>
    </w:p>
    <w:p>
      <w:r>
        <w:t xml:space="preserve">1. Hän on vain kateellinen, koska kukaan ei katso häntä!</w:t>
      </w:r>
    </w:p>
    <w:p>
      <w:r>
        <w:rPr>
          <w:b/>
          <w:u w:val="single"/>
        </w:rPr>
        <w:t xml:space="preserve">131596</w:t>
      </w:r>
    </w:p>
    <w:p>
      <w:r>
        <w:t xml:space="preserve">2.</w:t>
        <w:tab/>
        <w:t xml:space="preserve">Aina lihavat paskiaiset kirjoittavat tällaista paskaa.</w:t>
      </w:r>
    </w:p>
    <w:p>
      <w:r>
        <w:rPr>
          <w:b/>
          <w:u w:val="single"/>
        </w:rPr>
        <w:t xml:space="preserve">131597</w:t>
      </w:r>
    </w:p>
    <w:p>
      <w:r>
        <w:t xml:space="preserve">3.</w:t>
        <w:tab/>
        <w:tab/>
        <w:t xml:space="preserve">Kaikki vitsit sikseen, mutta näyttää siltä, että naiset, joilla on suurimmat itsetunto-ongelmat, valittavat eniten naisten seksualisoinnista.      Ajattele asiaa, naiset ovat kilpailuhenkisiä. Jos olet alle keskivertoviehättävyyden, haluat tietysti ympäröidä itsesi ihmisillä, jotka vastustavat sitä, että ihmiset edes tunnustavat, että he tuntevat vetoa toisiinsa.</w:t>
      </w:r>
    </w:p>
    <w:p>
      <w:r>
        <w:rPr>
          <w:b/>
          <w:u w:val="single"/>
        </w:rPr>
        <w:t xml:space="preserve">131598</w:t>
      </w:r>
    </w:p>
    <w:p>
      <w:r>
        <w:t xml:space="preserve">4.</w:t>
        <w:tab/>
        <w:tab/>
        <w:tab/>
        <w:t xml:space="preserve">Mene mihin tahansa alaryhmään, erityisesti "villiintyneisiin" versioihin, ja siellä on tuhansia naisia, jotka ikääntyvät ja haluavat, että heitä ihastellaan.</w:t>
      </w:r>
    </w:p>
    <w:p>
      <w:r>
        <w:rPr>
          <w:b/>
          <w:u w:val="single"/>
        </w:rPr>
        <w:t xml:space="preserve">131599</w:t>
      </w:r>
    </w:p>
    <w:p>
      <w:r>
        <w:t xml:space="preserve">5.</w:t>
        <w:tab/>
        <w:tab/>
        <w:tab/>
        <w:tab/>
        <w:t xml:space="preserve">Ikääntyminen, jotta sinua tuijotetaan? Bwahaha. Kuuntele, mulkku, minä vanhennan sinut, ja sitten minä tuijotan sinua! Tässä järjestyksessä!</w:t>
      </w:r>
    </w:p>
    <w:p>
      <w:r>
        <w:rPr>
          <w:b/>
          <w:u w:val="single"/>
        </w:rPr>
        <w:t xml:space="preserve">131600</w:t>
      </w:r>
    </w:p>
    <w:p>
      <w:r>
        <w:t xml:space="preserve">6.</w:t>
        <w:tab/>
        <w:tab/>
        <w:tab/>
        <w:tab/>
        <w:tab/>
        <w:t xml:space="preserve">Ehkäpä tukehtuminen?</w:t>
      </w:r>
    </w:p>
    <w:p>
      <w:r>
        <w:rPr>
          <w:b/>
          <w:u w:val="single"/>
        </w:rPr>
        <w:t xml:space="preserve">131601</w:t>
      </w:r>
    </w:p>
    <w:p>
      <w:r>
        <w:t xml:space="preserve">7.</w:t>
        <w:tab/>
        <w:tab/>
        <w:tab/>
        <w:tab/>
        <w:tab/>
        <w:tab/>
        <w:t xml:space="preserve">Särky, uskoakseni.</w:t>
      </w:r>
    </w:p>
    <w:p>
      <w:r>
        <w:rPr>
          <w:b/>
          <w:u w:val="single"/>
        </w:rPr>
        <w:t xml:space="preserve">131602</w:t>
      </w:r>
    </w:p>
    <w:p>
      <w:r>
        <w:t xml:space="preserve">8.</w:t>
        <w:tab/>
        <w:tab/>
        <w:tab/>
        <w:tab/>
        <w:tab/>
        <w:tab/>
        <w:tab/>
        <w:t xml:space="preserve">Kumpikin toimii, tukehtuminen on eläimellisempää, särky on mukavampaa. Tarvitsemme op:n vahvistamaan hänen kirjoitusvirheensä.</w:t>
      </w:r>
    </w:p>
    <w:p>
      <w:r>
        <w:rPr>
          <w:b/>
          <w:u w:val="single"/>
        </w:rPr>
        <w:t xml:space="preserve">131603</w:t>
      </w:r>
    </w:p>
    <w:p>
      <w:r>
        <w:t xml:space="preserve">9.</w:t>
        <w:tab/>
        <w:tab/>
        <w:tab/>
        <w:tab/>
        <w:tab/>
        <w:tab/>
        <w:tab/>
        <w:tab/>
        <w:t xml:space="preserve">/u/strangrdangr 'agging', on termi, jota he tavoittelivat!</w:t>
      </w:r>
    </w:p>
    <w:p>
      <w:r>
        <w:rPr>
          <w:b/>
          <w:u w:val="single"/>
        </w:rPr>
        <w:t xml:space="preserve">131604</w:t>
      </w:r>
    </w:p>
    <w:p>
      <w:r>
        <w:t xml:space="preserve">10.</w:t>
        <w:tab/>
        <w:tab/>
        <w:tab/>
        <w:tab/>
        <w:tab/>
        <w:t xml:space="preserve">Lol, aion jättää sen näin, vain sinun vuoksesi.</w:t>
      </w:r>
    </w:p>
    <w:p>
      <w:r>
        <w:rPr>
          <w:b/>
          <w:u w:val="single"/>
        </w:rPr>
        <w:t xml:space="preserve">131605</w:t>
      </w:r>
    </w:p>
    <w:p>
      <w:r>
        <w:t xml:space="preserve">11.</w:t>
        <w:tab/>
        <w:tab/>
        <w:tab/>
        <w:tab/>
        <w:tab/>
        <w:tab/>
        <w:t xml:space="preserve">Älä muuta sanaakaan, olet tarttunut hauskaan. Rakastan sitä.</w:t>
      </w:r>
    </w:p>
    <w:p>
      <w:r>
        <w:rPr>
          <w:b/>
          <w:u w:val="single"/>
        </w:rPr>
        <w:t xml:space="preserve">131606</w:t>
      </w:r>
    </w:p>
    <w:p>
      <w:r>
        <w:t xml:space="preserve">12.</w:t>
        <w:tab/>
        <w:tab/>
        <w:tab/>
        <w:tab/>
        <w:tab/>
        <w:t xml:space="preserve">Se näyttää sanalta, joka korjattaisiin automaattisesti sanasta "kerjääminen".</w:t>
      </w:r>
    </w:p>
    <w:p>
      <w:r>
        <w:rPr>
          <w:b/>
          <w:u w:val="single"/>
        </w:rPr>
        <w:t xml:space="preserve">131607</w:t>
      </w:r>
    </w:p>
    <w:p>
      <w:r>
        <w:t xml:space="preserve">13.</w:t>
        <w:tab/>
        <w:tab/>
        <w:tab/>
        <w:tab/>
        <w:tab/>
        <w:t xml:space="preserve">Ikääntyminen sattuu. Olen 30.</w:t>
      </w:r>
    </w:p>
    <w:p>
      <w:r>
        <w:rPr>
          <w:b/>
          <w:u w:val="single"/>
        </w:rPr>
        <w:t xml:space="preserve">131608</w:t>
      </w:r>
    </w:p>
    <w:p>
      <w:r>
        <w:t xml:space="preserve">1. Odota... Mikä sjw? Tuo nainen on vitun hullu.</w:t>
      </w:r>
    </w:p>
    <w:p>
      <w:r>
        <w:rPr>
          <w:b/>
          <w:u w:val="single"/>
        </w:rPr>
        <w:t xml:space="preserve">131609</w:t>
      </w:r>
    </w:p>
    <w:p>
      <w:r>
        <w:t xml:space="preserve">2.</w:t>
        <w:tab/>
        <w:t xml:space="preserve">Luulen, että hän puhuu suunnitellun vanhemmuuden työntekijöistä, koska ilmeisesti suunnitellun vanhemmuuden palveluksessa työskentely tekee sinusta SJW:n.</w:t>
      </w:r>
    </w:p>
    <w:p>
      <w:r>
        <w:rPr>
          <w:b/>
          <w:u w:val="single"/>
        </w:rPr>
        <w:t xml:space="preserve">131610</w:t>
      </w:r>
    </w:p>
    <w:p>
      <w:r>
        <w:t xml:space="preserve">3.</w:t>
        <w:tab/>
        <w:tab/>
        <w:t xml:space="preserve">Luulin heidän tarkoittavan sitä. Tuo on typerää.</w:t>
      </w:r>
    </w:p>
    <w:p>
      <w:r>
        <w:rPr>
          <w:b/>
          <w:u w:val="single"/>
        </w:rPr>
        <w:t xml:space="preserve">131611</w:t>
      </w:r>
    </w:p>
    <w:p>
      <w:r>
        <w:t xml:space="preserve">1. Säädä odotuksiasi.  Meillä ei ole "koulutusjärjestelmää" - meillä on "indoktrinaatio/korkojen maksaminen/laajennettu päivähoito/dronien luominen/työpaikkojen luominen jälkeenjääneille" -järjestelmä.  Tulokset puhuvat puolestaan.  Koulutuksenne on teidän vastuullanne.  Älkää antako tätä ratkaisevaa tehtävää muiden tehtäväksi.</w:t>
      </w:r>
    </w:p>
    <w:p>
      <w:r>
        <w:rPr>
          <w:b/>
          <w:u w:val="single"/>
        </w:rPr>
        <w:t xml:space="preserve">131612</w:t>
      </w:r>
    </w:p>
    <w:p>
      <w:r>
        <w:t xml:space="preserve">1. Oikeudenmukaisuuden nimissä, tämä on maa, jossa kumartaminen on edelleen kunnioituksen muoto... En todellakaan usko, että kansalaisten rauhoittaminen feodaalisilla elämäntavoilla on hyvä malli länsimaistuneelle Kanadalle.</w:t>
      </w:r>
    </w:p>
    <w:p>
      <w:r>
        <w:rPr>
          <w:b/>
          <w:u w:val="single"/>
        </w:rPr>
        <w:t xml:space="preserve">131613</w:t>
      </w:r>
    </w:p>
    <w:p>
      <w:r>
        <w:t xml:space="preserve">2.</w:t>
        <w:tab/>
        <w:t xml:space="preserve">kumarrus on kunnioituksen muoto, senkin jälkeenjäänyt. Oletat myös, että se tarkoittaa samaa asiaa Japanissa kuin täällä. Lisäksi länsimainen Kanada on kuolemansairauksissaan ja Japani ei ole, joten heiltä mallia ottaminen ei ehkä olekaan niin huono asia.</w:t>
      </w:r>
    </w:p>
    <w:p>
      <w:r>
        <w:rPr>
          <w:b/>
          <w:u w:val="single"/>
        </w:rPr>
        <w:t xml:space="preserve">131614</w:t>
      </w:r>
    </w:p>
    <w:p>
      <w:r>
        <w:t xml:space="preserve">3.</w:t>
        <w:tab/>
        <w:tab/>
        <w:t xml:space="preserve">Tämä kaveri on ammattimainen trolli, ja hän trollaa koko päivän, älä keskustele tämän henkilön kanssa lainkaan, se on ajanhukkaa.</w:t>
      </w:r>
    </w:p>
    <w:p>
      <w:r>
        <w:rPr>
          <w:b/>
          <w:u w:val="single"/>
        </w:rPr>
        <w:t xml:space="preserve">131615</w:t>
      </w:r>
    </w:p>
    <w:p>
      <w:r>
        <w:t xml:space="preserve">4.</w:t>
        <w:tab/>
        <w:tab/>
        <w:t xml:space="preserve">Heillä on negatiivinen syntyvyys... Japani on kirjaimellisesti kuoleman kourissa... kirjaimellisesti.  Ja kumartakaa jos haluatte, en välitä paskaakaan jos se on kunnioitettavaa Japanissa... Se pudottaa teidät pykälän alaspäin ja on jotain pimeältä keskiajalta. "Feodaalinen" japanilainen kulttuuri... ei kiitos.   Täällä Kanadassa käytetään tiukkaa kädenpuristusta ja katsekontaktia.</w:t>
      </w:r>
    </w:p>
    <w:p>
      <w:r>
        <w:rPr>
          <w:b/>
          <w:u w:val="single"/>
        </w:rPr>
        <w:t xml:space="preserve">131616</w:t>
      </w:r>
    </w:p>
    <w:p>
      <w:r>
        <w:t xml:space="preserve">5.</w:t>
        <w:tab/>
        <w:tab/>
        <w:tab/>
        <w:t xml:space="preserve">Niin mekin. Erona on se, että väestömme on korvattu ulkomaalaisilla, mikä poistaa mahdollisuuden elpymiseen. Japanissa tulee olemaan vähemmän ihmisiä, mutta se on silti japanilaista. Meillä tulee olemaan paljon enemmän ihmisiä, eikä yksikään heistä ole kanadalainen.</w:t>
      </w:r>
    </w:p>
    <w:p>
      <w:r>
        <w:rPr>
          <w:b/>
          <w:u w:val="single"/>
        </w:rPr>
        <w:t xml:space="preserve">131617</w:t>
      </w:r>
    </w:p>
    <w:p>
      <w:r>
        <w:t xml:space="preserve">1. Kun kaikki ovat imeneet mulkkuasi jo niin kauan huolimatta siitä, mitä paskaa vedät, aiotko sanoa, että teet jotain väärin, kun on vielä paljon niitä, jotka ahmivat sen kaiken?</w:t>
      </w:r>
    </w:p>
    <w:p>
      <w:r>
        <w:rPr>
          <w:b/>
          <w:u w:val="single"/>
        </w:rPr>
        <w:t xml:space="preserve">131618</w:t>
      </w:r>
    </w:p>
    <w:p>
      <w:r>
        <w:t xml:space="preserve">2.</w:t>
        <w:tab/>
        <w:t xml:space="preserve">Kun otetaan huomioon, että ne, jotka ovat imeneet munaani, haluavat nyt purra sen irti, hieman itsetutkiskelua voisi olla paikallaan.</w:t>
      </w:r>
    </w:p>
    <w:p>
      <w:r>
        <w:rPr>
          <w:b/>
          <w:u w:val="single"/>
        </w:rPr>
        <w:t xml:space="preserve">131619</w:t>
      </w:r>
    </w:p>
    <w:p>
      <w:r>
        <w:t xml:space="preserve">3.</w:t>
        <w:tab/>
        <w:tab/>
        <w:t xml:space="preserve">Jos sinulla on 10 miljoonaa ihmistä imemässä kulliasi, ja yhtäkkiä 500 000 ihmistä alkaa purra sitä, en usko, että sillä on paljon väliä, kun ottaa huomioon kalusi koon.</w:t>
      </w:r>
    </w:p>
    <w:p>
      <w:r>
        <w:rPr>
          <w:b/>
          <w:u w:val="single"/>
        </w:rPr>
        <w:t xml:space="preserve">131620</w:t>
      </w:r>
    </w:p>
    <w:p>
      <w:r>
        <w:t xml:space="preserve">4.</w:t>
        <w:tab/>
        <w:tab/>
        <w:tab/>
        <w:t xml:space="preserve">Luota minuun, se on enemmän kuin 500 000. En ole nähnyt internetin olevan näin yksimielinen siitä, että jokin on paskaa sitten EA:n E3-konferenssin.</w:t>
      </w:r>
    </w:p>
    <w:p>
      <w:r>
        <w:rPr>
          <w:b/>
          <w:u w:val="single"/>
        </w:rPr>
        <w:t xml:space="preserve">131621</w:t>
      </w:r>
    </w:p>
    <w:p>
      <w:r>
        <w:t xml:space="preserve">5.</w:t>
        <w:tab/>
        <w:tab/>
        <w:tab/>
        <w:tab/>
        <w:t xml:space="preserve">Annan vain esimerkin. Yleinen väestö käyttää mielellään rahaa MT:hen eikä välitä vittuakaan.</w:t>
      </w:r>
    </w:p>
    <w:p>
      <w:r>
        <w:rPr>
          <w:b/>
          <w:u w:val="single"/>
        </w:rPr>
        <w:t xml:space="preserve">131622</w:t>
      </w:r>
    </w:p>
    <w:p>
      <w:r>
        <w:t xml:space="preserve">6.</w:t>
        <w:tab/>
        <w:tab/>
        <w:tab/>
        <w:tab/>
        <w:tab/>
        <w:t xml:space="preserve">Nyt on hyvä aika sijoittaa Activisioniin. Osakkeet putoavat 8 %, mutta itse peli, josta kaikki ovat suuttuneet, tulee todennäköisesti myymään hyvin Kiinassa, joten heidän arvonsa ei ole laskenut. Jos heidän arvonsa pysyy tasoissa, voit nähdä 8 %:n tuoton vuoden sisällä. Jos peli myy kohtuullisesti, tuotto on vielä suurempi.</w:t>
      </w:r>
    </w:p>
    <w:p>
      <w:r>
        <w:rPr>
          <w:b/>
          <w:u w:val="single"/>
        </w:rPr>
        <w:t xml:space="preserve">131623</w:t>
      </w:r>
    </w:p>
    <w:p>
      <w:r>
        <w:t xml:space="preserve">7.</w:t>
        <w:tab/>
        <w:tab/>
        <w:tab/>
        <w:tab/>
        <w:tab/>
        <w:tab/>
        <w:t xml:space="preserve">Ei, se tuhoaa heidän IP:nsä ja siten heidän arvonsa pitkällä aikavälillä. Miksi ostaa maatila heti sen jälkeen, kun maanviljelijä on tappanut kultaisen hanhensa?</w:t>
      </w:r>
    </w:p>
    <w:p>
      <w:r>
        <w:rPr>
          <w:b/>
          <w:u w:val="single"/>
        </w:rPr>
        <w:t xml:space="preserve">131624</w:t>
      </w:r>
    </w:p>
    <w:p>
      <w:r>
        <w:t xml:space="preserve">8.</w:t>
        <w:tab/>
        <w:tab/>
        <w:tab/>
        <w:tab/>
        <w:tab/>
        <w:tab/>
        <w:tab/>
        <w:t xml:space="preserve">Voit ostaa sen lyhyen aikavälin voittoa varten. Jos osake on aliarvostettu nyt, mikä saattaa olla mahdollista, voit tienata 10-15 % seuraavalla neljänneksellä sen jälkeen, kun MT:t tuottavat entistä enemmän tuloja.</w:t>
      </w:r>
    </w:p>
    <w:p>
      <w:r>
        <w:rPr>
          <w:b/>
          <w:u w:val="single"/>
        </w:rPr>
        <w:t xml:space="preserve">131625</w:t>
      </w:r>
    </w:p>
    <w:p>
      <w:r>
        <w:t xml:space="preserve">9.</w:t>
        <w:tab/>
        <w:tab/>
        <w:tab/>
        <w:tab/>
        <w:tab/>
        <w:tab/>
        <w:tab/>
        <w:tab/>
        <w:t xml:space="preserve">Ensimmäinen ajatukseni on, että olet oikeassa, tässä on järkeä. seuraava ajatus on "jos he ovat näin tyhmiä, kuinka paljon tyhmempiä he voivat olla?"</w:t>
      </w:r>
    </w:p>
    <w:p>
      <w:r>
        <w:rPr>
          <w:b/>
          <w:u w:val="single"/>
        </w:rPr>
        <w:t xml:space="preserve">131626</w:t>
      </w:r>
    </w:p>
    <w:p>
      <w:r>
        <w:t xml:space="preserve">10.</w:t>
        <w:tab/>
        <w:tab/>
        <w:tab/>
        <w:tab/>
        <w:tab/>
        <w:tab/>
        <w:tab/>
        <w:tab/>
        <w:tab/>
        <w:t xml:space="preserve">He eivät ole tyhmiä. He ovat vain ahneita, mikä tulee olemaan heidän tuhonsa, kuten kaikki suuret yritykset lopulta murenivat. Järkevät asiat jätetään huomiotta juuri nyt kannattavien asioiden hyväksi.</w:t>
      </w:r>
    </w:p>
    <w:p>
      <w:r>
        <w:rPr>
          <w:b/>
          <w:u w:val="single"/>
        </w:rPr>
        <w:t xml:space="preserve">131627</w:t>
      </w:r>
    </w:p>
    <w:p>
      <w:r>
        <w:t xml:space="preserve">11.</w:t>
        <w:tab/>
        <w:tab/>
        <w:tab/>
        <w:tab/>
        <w:tab/>
        <w:tab/>
        <w:tab/>
        <w:tab/>
        <w:tab/>
        <w:tab/>
        <w:t xml:space="preserve">Ahneus on useimpien tekojemme ytimessä ihmisinä. Mutta jotkut meistä voivat olla sen kanssa fiksuja, kun taas toiset ovat tyhmiä. Olen vahvasti eri mieltä kanssasi siitä, että se, mitä he tekivät täällä, ei ollut helvetin tyhmää.</w:t>
      </w:r>
    </w:p>
    <w:p>
      <w:r>
        <w:rPr>
          <w:b/>
          <w:u w:val="single"/>
        </w:rPr>
        <w:t xml:space="preserve">131628</w:t>
      </w:r>
    </w:p>
    <w:p>
      <w:r>
        <w:t xml:space="preserve">12.</w:t>
        <w:tab/>
        <w:tab/>
        <w:tab/>
        <w:tab/>
        <w:tab/>
        <w:tab/>
        <w:tab/>
        <w:tab/>
        <w:tab/>
        <w:tab/>
        <w:tab/>
        <w:t xml:space="preserve">En tarkoita sitä, etteivätkö he olisi tehneet mitään typerää, vaan he tekivät. Tarkoitan, että he itse eivät ole tyhmiä, mikä on hieman eri asia.</w:t>
      </w:r>
    </w:p>
    <w:p>
      <w:r>
        <w:rPr>
          <w:b/>
          <w:u w:val="single"/>
        </w:rPr>
        <w:t xml:space="preserve">131629</w:t>
      </w:r>
    </w:p>
    <w:p>
      <w:r>
        <w:t xml:space="preserve">13.</w:t>
        <w:tab/>
        <w:tab/>
        <w:tab/>
        <w:tab/>
        <w:tab/>
        <w:tab/>
        <w:tab/>
        <w:tab/>
        <w:tab/>
        <w:tab/>
        <w:tab/>
        <w:tab/>
        <w:t xml:space="preserve">Mutta jos he tekivät jotain tyhmää, joku teki tuon tyhmän päätöksen. Se henkilö on luultavasti tyhmä.</w:t>
      </w:r>
    </w:p>
    <w:p>
      <w:r>
        <w:rPr>
          <w:b/>
          <w:u w:val="single"/>
        </w:rPr>
        <w:t xml:space="preserve">131630</w:t>
      </w:r>
    </w:p>
    <w:p>
      <w:r>
        <w:t xml:space="preserve">14.</w:t>
        <w:tab/>
        <w:tab/>
        <w:tab/>
        <w:tab/>
        <w:tab/>
        <w:tab/>
        <w:tab/>
        <w:tab/>
        <w:tab/>
        <w:tab/>
        <w:tab/>
        <w:tab/>
        <w:tab/>
        <w:t xml:space="preserve">Et varmasti pidä itseäsi tyhmänä ihmisenä, mutta voin silti lyödä vetoa, että olet joskus elämässäsi tehnyt jotain tyhmää. Tyhmistä ihmisistä ei yleensä tule alan suurimpien yritysten huippujohtajia. Huono päätös ei ole sama kuin olla tyhmä.</w:t>
      </w:r>
    </w:p>
    <w:p>
      <w:r>
        <w:rPr>
          <w:b/>
          <w:u w:val="single"/>
        </w:rPr>
        <w:t xml:space="preserve">131631</w:t>
      </w:r>
    </w:p>
    <w:p>
      <w:r>
        <w:t xml:space="preserve">15.</w:t>
        <w:tab/>
        <w:tab/>
        <w:tab/>
        <w:tab/>
        <w:tab/>
        <w:tab/>
        <w:tab/>
        <w:tab/>
        <w:tab/>
        <w:tab/>
        <w:tab/>
        <w:tab/>
        <w:tab/>
        <w:tab/>
        <w:t xml:space="preserve">Mitä vittua tarkoitat? tämä on enemmän kuin huono päätös. se on kauhea päätös, ja olen varma, että se ei ollut vain yksi henkilö. se oli merkittävä päätös, ja kun sijoitat yritykseen, analysoit, millaisia päätöksiä he tekevät. en todellakaan välitä vittuakaan, onko näillä ihmisillä korkea älykkyysosamäärä vai ei, he tekivät tyhmää paskaa.</w:t>
      </w:r>
    </w:p>
    <w:p>
      <w:r>
        <w:rPr>
          <w:b/>
          <w:u w:val="single"/>
        </w:rPr>
        <w:t xml:space="preserve">131632</w:t>
      </w:r>
    </w:p>
    <w:p>
      <w:r>
        <w:t xml:space="preserve">16.</w:t>
        <w:tab/>
        <w:tab/>
        <w:tab/>
        <w:tab/>
        <w:tab/>
        <w:tab/>
        <w:tab/>
        <w:tab/>
        <w:tab/>
        <w:tab/>
        <w:tab/>
        <w:tab/>
        <w:tab/>
        <w:tab/>
        <w:tab/>
        <w:t xml:space="preserve">Sanon vain, että sijoittaminen ei ole mustavalkoista. Jos koko asiaa tarkastellaan voiton näkökulmasta, se saattaa olla jopa osakkeenomistajien kannalta kannattavaa, huolimatta siitä, mitä me fanit/pelaajat siitä ajattelemme. Toki huono PR on huono juttu, mutta nuo tyypit osaavat tehdä rahaa. Yksi huono päätös ei pilaa yhtiötä niin isosti. Jos mobiili Diablo löytää tarpeeksi pelaajia, he saavat paljon rahaa MT:ltä, jota valaat mielellään antavat heille. Syy miksi MT:t ovat kaikkialla on se, että ne tuovat aika paljon toistuvia tuloja.</w:t>
      </w:r>
    </w:p>
    <w:p>
      <w:r>
        <w:rPr>
          <w:b/>
          <w:u w:val="single"/>
        </w:rPr>
        <w:t xml:space="preserve">131633</w:t>
      </w:r>
    </w:p>
    <w:p>
      <w:r>
        <w:t xml:space="preserve">17.</w:t>
        <w:tab/>
        <w:tab/>
        <w:tab/>
        <w:tab/>
        <w:tab/>
        <w:tab/>
        <w:tab/>
        <w:tab/>
        <w:tab/>
        <w:tab/>
        <w:tab/>
        <w:tab/>
        <w:tab/>
        <w:tab/>
        <w:tab/>
        <w:tab/>
        <w:t xml:space="preserve">Ei, et sanonut niin ollenkaan. itse asiassa sanoit, että he tekivät jotain tyhmää, mutta nyt olet perääntymässä ja sanot, että ehkä tämä on laskelmoitu. en ole varma, mikä on pointtisi, kun vastaat, sanon vain, että tämä on tyhmä liike, enkä luota yritykseen, joka tekee tyhmiä liikkeitä. sijoittaminen on riski, ja jos haluat ottaa tuon riskin, onnea matkaan. olen nähnyt, että kun yritykset alkavat tehdä tällaisia typeriä liikkeitä, se on tavallisesti huono merkki.</w:t>
      </w:r>
    </w:p>
    <w:p>
      <w:r>
        <w:rPr>
          <w:b/>
          <w:u w:val="single"/>
        </w:rPr>
        <w:t xml:space="preserve">131634</w:t>
      </w:r>
    </w:p>
    <w:p>
      <w:r>
        <w:t xml:space="preserve">18.</w:t>
        <w:tab/>
        <w:tab/>
        <w:tab/>
        <w:tab/>
        <w:tab/>
        <w:tab/>
        <w:tab/>
        <w:tab/>
        <w:tab/>
        <w:tab/>
        <w:tab/>
        <w:tab/>
        <w:tab/>
        <w:tab/>
        <w:tab/>
        <w:tab/>
        <w:tab/>
        <w:t xml:space="preserve">Tarkoitan, että vaikka pidät sitä tyhmänä siirtona, se *voi* olla toisin. Sinulla on oikeus olla ostamatta heidän osakkeitaan, jos et luota heihin.   Perusteluni tässä: Osakkeet putosivat huonon PR:n takia -&gt; ei maailmanloppu ja voi olla tilaisuus tienata rahaa lyhyellä aikavälillä -&gt; He osaavat edelleen tehdä rahaa ja heillä on tarpeeksi franchising-ohjelmia, joita voi hyödyntää rahaksi -&gt; huonoista päätöksistä huolimatta on hyvä mahdollisuus, että he tekevät kunnon tuloksen ja tekevät voittoa.</w:t>
      </w:r>
    </w:p>
    <w:p>
      <w:r>
        <w:rPr>
          <w:b/>
          <w:u w:val="single"/>
        </w:rPr>
        <w:t xml:space="preserve">131635</w:t>
      </w:r>
    </w:p>
    <w:p>
      <w:r>
        <w:t xml:space="preserve">19.</w:t>
        <w:tab/>
        <w:tab/>
        <w:t xml:space="preserve">Veikkaan, että he ovat kaikki kädet kannella tekemässä vahingonkorjausta Twatterin toimittajien ja NPC:iden välityksellä. Sitten noin viikon kuluttua, kun tilanne on rauhoittunut, he julkaisevat blogikirjoituksen tai jotain, jossa sanotaan, että "okei, ehkä olisimme voineet hoitaa tilanteen paremmin. Muistakaa käydä App Storessa ja hankkia Diablo Eternal!"."</w:t>
      </w:r>
    </w:p>
    <w:p>
      <w:r>
        <w:rPr>
          <w:b/>
          <w:u w:val="single"/>
        </w:rPr>
        <w:t xml:space="preserve">131636</w:t>
      </w:r>
    </w:p>
    <w:p>
      <w:r>
        <w:t xml:space="preserve">1. Katson videon, mutta olen tietoinen myös SJW:n vastaisesta kaninkolosta. Kyse on siitä, että tuijottaa kuiluun liian kauan. Myös valkoisen ylivallan kannattajat ovat käyttäneet SJW-vastaista genreä rekrytointien etsimiseen. Olen nähnyt liian monien SJW-vastaisten ryhmien kaatuvan Facebookissa näiden ääliöiden takia. Propsit modeille, jotka pitävät heidät loitolla.</w:t>
      </w:r>
    </w:p>
    <w:p>
      <w:r>
        <w:rPr>
          <w:b/>
          <w:u w:val="single"/>
        </w:rPr>
        <w:t xml:space="preserve">131637</w:t>
      </w:r>
    </w:p>
    <w:p>
      <w:r>
        <w:t xml:space="preserve">2.</w:t>
        <w:tab/>
        <w:t xml:space="preserve">Ai? Miten se korruptio menee? Aloitetaanko postaamaan särmikkäitä meemejä, redpill-infografioita?</w:t>
      </w:r>
    </w:p>
    <w:p>
      <w:r>
        <w:rPr>
          <w:b/>
          <w:u w:val="single"/>
        </w:rPr>
        <w:t xml:space="preserve">131638</w:t>
      </w:r>
    </w:p>
    <w:p>
      <w:r>
        <w:t xml:space="preserve">1. Kuinka kauan teillä on ollut mausteiset silmät?</w:t>
      </w:r>
    </w:p>
    <w:p>
      <w:r>
        <w:rPr>
          <w:b/>
          <w:u w:val="single"/>
        </w:rPr>
        <w:t xml:space="preserve">131639</w:t>
      </w:r>
    </w:p>
    <w:p>
      <w:r>
        <w:t xml:space="preserve">1. Mikä joukko homoja. Hyökkäys on täysin subjektiivinen. Nämä luuserit tietävät, että heidän ideologiansa on täysin konkurssikypsä ja älyllisesti epärehellinen, minkä vuoksi heidän ainoat keinonsa ovat luonteeltaan autoritaarisia: sensuuri, doxxing, mob justice.</w:t>
      </w:r>
    </w:p>
    <w:p>
      <w:r>
        <w:rPr>
          <w:b/>
          <w:u w:val="single"/>
        </w:rPr>
        <w:t xml:space="preserve">131640</w:t>
      </w:r>
    </w:p>
    <w:p>
      <w:r>
        <w:t xml:space="preserve">2.</w:t>
        <w:tab/>
        <w:t xml:space="preserve">Kuuntelin CBC:tä ajaessani ympäriinsä aiemmin, ja heillä on tulossa lähetys, joka käsittelee sananvapauden ja oikeuksien suojelun välistä "tasapainoa". Oksymoroneja.</w:t>
      </w:r>
    </w:p>
    <w:p>
      <w:r>
        <w:rPr>
          <w:b/>
          <w:u w:val="single"/>
        </w:rPr>
        <w:t xml:space="preserve">131641</w:t>
      </w:r>
    </w:p>
    <w:p>
      <w:r>
        <w:t xml:space="preserve">3.</w:t>
        <w:tab/>
        <w:tab/>
        <w:t xml:space="preserve">"Tasapainoa" ei ole olemassa. Jonkun puhe ei koskaan loukkaa toisen henkilön oikeuksia, ellei se ole suora kehotus väkivaltaan. Ajatusten levittäminen ei voi koskaan loukata jonkun toisen oikeuksia, olipa se mielestäsi loukkaavaa tai ei.</w:t>
      </w:r>
    </w:p>
    <w:p>
      <w:r>
        <w:rPr>
          <w:b/>
          <w:u w:val="single"/>
        </w:rPr>
        <w:t xml:space="preserve">131642</w:t>
      </w:r>
    </w:p>
    <w:p>
      <w:r>
        <w:t xml:space="preserve">4.</w:t>
        <w:tab/>
        <w:tab/>
        <w:tab/>
        <w:t xml:space="preserve">Hullua, että sinut downvotattiin tämän takia.  Se osoittaa, miten sekaisin vasemmisto on tullut.  Heillä on valta juuri nyt, ja he tietävät, ettei se tule kestämään, joten he yrittävät sensuroida muita pitääkseen siitä kiinni.</w:t>
      </w:r>
    </w:p>
    <w:p>
      <w:r>
        <w:rPr>
          <w:b/>
          <w:u w:val="single"/>
        </w:rPr>
        <w:t xml:space="preserve">131643</w:t>
      </w:r>
    </w:p>
    <w:p>
      <w:r>
        <w:t xml:space="preserve">5.</w:t>
        <w:tab/>
        <w:tab/>
        <w:tab/>
        <w:tab/>
        <w:t xml:space="preserve">Ajatusten sensuuria on historiallisesti aina esiintynyt sortohallinnoissa. On epäilemättä olemassa (edistyksellisen) vasemmiston osa, joka pyrkii voimakkaasti käyttämään taktiikoita, joilla sensuroidaan ajatuksia, joita se pitää vääränlaisina. Nämä elementit eivät ole mitään muuta kuin sortohallinto, joka on saanut etäispesäkkeitä poliittiseen muotoonsa - sortoideologiaan.</w:t>
      </w:r>
    </w:p>
    <w:p>
      <w:r>
        <w:rPr>
          <w:b/>
          <w:u w:val="single"/>
        </w:rPr>
        <w:t xml:space="preserve">131644</w:t>
      </w:r>
    </w:p>
    <w:p>
      <w:r>
        <w:t xml:space="preserve">6.</w:t>
        <w:tab/>
        <w:tab/>
        <w:t xml:space="preserve">Amerikkalaisena täydellinen tasapaino on suojella oikeutta sananvapauteen.</w:t>
      </w:r>
    </w:p>
    <w:p>
      <w:r>
        <w:rPr>
          <w:b/>
          <w:u w:val="single"/>
        </w:rPr>
        <w:t xml:space="preserve">131645</w:t>
      </w:r>
    </w:p>
    <w:p>
      <w:r>
        <w:t xml:space="preserve">7.</w:t>
        <w:tab/>
        <w:t xml:space="preserve">Tiedämme, että vasemmisto tietää, että se on ohi, koska se yrittää kuumeisesti säilyttää kulttuurisen vaikutusvaltansa EI olematta fiksumpi, oivaltavampi, kiinnostavampi tai viileämpi vaan vaientamalla ne, jotka ovat fiksuja, oivaltavia, kiinnostavia, hauskoja ja viileitä.  Ja se harvoin onnistuu. Ainakaan ilman tyrannimaisia tukahduttamistoimia, jotka kohdistuvat ensin toisinajattelijoihin ja sen jälkeen tavallisiin ihmisiin, joista tulee toisinajattelijoita ensimmäisten tukahduttamistoimien seurauksena.  Eilen Gab hiljennettiin, koska se oli luvattoman toisinajattelijan crimethinkin ystävä, ja Gab on kaatunut nyt, kun hosting-palveluntarjoaja vetäytyi. PayPal veti pistokkeen pois ja Stripe teki sen aiemmin. Ja paskiaiset hurraavat.  Trumpin on tehtävä jotain. https://twitter.com/getongab/status/1056362626077220865/photo/1 on kyse vapaan ajattelun kollektiivin rankaisemisesta mieleltään häiriintyneen yksilön teoista. Kuten eräs off-site-lukija asian ilmaisi: Sen lisäksi, mikä tässä Gabin sulkemisessa on niin epäoikeudenmukaista... lisäisin vielä, että tämän yrityksen toimet [joyent] Gabia vastaan vaikuttavat minusta hyvin [erikoisilta ihmisiltä]: kollektiivinen rangaistus. Taktiikka, joka on yhtä vanha kuin [erityisväestön] uskonto itse. Mikä yhteensattuma.  Trumpin on todellakin tehtävä jotain, nopeasti. Hänen on säänneltävä näitä sosiaalisen median yrityksiä, internet-hosting-yrityksiä ja maksuprosessoriyrityksiä yhteisinä liikenteenharjoittajina.</w:t>
      </w:r>
    </w:p>
    <w:p>
      <w:r>
        <w:rPr>
          <w:b/>
          <w:u w:val="single"/>
        </w:rPr>
        <w:t xml:space="preserve">131646</w:t>
      </w:r>
    </w:p>
    <w:p>
      <w:r>
        <w:t xml:space="preserve">8.</w:t>
        <w:tab/>
        <w:t xml:space="preserve">Olet mauton</w:t>
      </w:r>
    </w:p>
    <w:p>
      <w:r>
        <w:rPr>
          <w:b/>
          <w:u w:val="single"/>
        </w:rPr>
        <w:t xml:space="preserve">131647</w:t>
      </w:r>
    </w:p>
    <w:p>
      <w:r>
        <w:t xml:space="preserve">1. Lapsen laittaminen homoparin luokse on hyväksikäyttöä.</w:t>
      </w:r>
    </w:p>
    <w:p>
      <w:r>
        <w:rPr>
          <w:b/>
          <w:u w:val="single"/>
        </w:rPr>
        <w:t xml:space="preserve">131648</w:t>
      </w:r>
    </w:p>
    <w:p>
      <w:r>
        <w:t xml:space="preserve">2.</w:t>
        <w:tab/>
        <w:t xml:space="preserve">Painu vittuun paskanjauhamisesi kanssa. En malta odottaa, että kaltaisesi ihmiset kuolevat sukupuuttoon.</w:t>
      </w:r>
    </w:p>
    <w:p>
      <w:r>
        <w:rPr>
          <w:b/>
          <w:u w:val="single"/>
        </w:rPr>
        <w:t xml:space="preserve">131649</w:t>
      </w:r>
    </w:p>
    <w:p>
      <w:r>
        <w:t xml:space="preserve">3.</w:t>
        <w:tab/>
        <w:tab/>
        <w:t xml:space="preserve">Mutta minulla on lapsia. Vahvoja lapsia, jotka nostavat ja lukevat. Eivätkä he usko paskapuheisiisi. Onnea matkaan, vitun idiootti.</w:t>
      </w:r>
    </w:p>
    <w:p>
      <w:r>
        <w:rPr>
          <w:b/>
          <w:u w:val="single"/>
        </w:rPr>
        <w:t xml:space="preserve">131650</w:t>
      </w:r>
    </w:p>
    <w:p>
      <w:r>
        <w:t xml:space="preserve">4.</w:t>
        <w:tab/>
        <w:tab/>
        <w:tab/>
        <w:t xml:space="preserve">"Vahvat lapset, jotka nostavat ja lukevat?"  Mitä se tarkoittaa? He nostavat painoja ja lukevat... 'Raamattua', veikkaan. Raamattua ei lasketa, koska se ei tee sinua fiksummaksi.</w:t>
      </w:r>
    </w:p>
    <w:p>
      <w:r>
        <w:rPr>
          <w:b/>
          <w:u w:val="single"/>
        </w:rPr>
        <w:t xml:space="preserve">131651</w:t>
      </w:r>
    </w:p>
    <w:p>
      <w:r>
        <w:t xml:space="preserve">5.</w:t>
        <w:tab/>
        <w:tab/>
        <w:tab/>
        <w:tab/>
        <w:t xml:space="preserve">Niin, kuka haluaisi ymmärtää länsimaisen maailman johtajien filosofiaa ja uskontoa, jotka loivat nykyisen yhteiskunnan?  Vain jälkeenjääneet tuntevat oman menneisyytensä.</w:t>
      </w:r>
    </w:p>
    <w:p>
      <w:r>
        <w:rPr>
          <w:b/>
          <w:u w:val="single"/>
        </w:rPr>
        <w:t xml:space="preserve">131652</w:t>
      </w:r>
    </w:p>
    <w:p>
      <w:r>
        <w:t xml:space="preserve">1. &amp;#x200B; Jos tietäisit, miten ruokasi on tuotettu, et todennäköisesti söisi sitä.  He eivät myöskään näytä, miten he suihkuttavat lietelantaa (lehmänpaskan nestettä) syömiesi vihannesten päälle. Mmm mmm salaatti.  Lopputulos: elämä on julmaa. Luonto on julma.  Jos nuo poikaset olisivat syntyneet luonnossa, kojootti tai joku muu olisi voinut syödä ne suoraan kuoresta.  Koska sellaista on luonnonmukainen elämä.  "Sivilisaatio" on ohutta höyryä. &amp;#x200B;</w:t>
      </w:r>
    </w:p>
    <w:p>
      <w:r>
        <w:rPr>
          <w:b/>
          <w:u w:val="single"/>
        </w:rPr>
        <w:t xml:space="preserve">131653</w:t>
      </w:r>
    </w:p>
    <w:p>
      <w:r>
        <w:t xml:space="preserve">2.</w:t>
        <w:tab/>
        <w:t xml:space="preserve">Erona on se, että luonnollisessa maailmassa useimmilla asioilla on mahdollisuus.  Kojootti saattaa syödä poikasen, tai sitten poikanen saa nauttia elämästä melko pitkään.   Tehdasviljelyssä yhdelläkään poikasella ei ole koskaan mitään mahdollisuutta elää mukavaa elämää, ei koskaan, ei mihinkään aikaan.    Lisäksi kojooteilla ei ole mahdollisuutta käyttää rationaalista ajattelua ja empatiaa poikasen tuskan tunnistamiseksi ja keksiä inhimillistä tapaa hävittää poikanen.     Ihmiset tuntevat empatiaa, ja me TIEDÄMME, miten olla inhimillisiä, mutta päätämme olla tekemättä niin.   Varsinkin tietyissä maissa.   Yhdysvalloissa poikasen tai kanan voi tappaa melko kivuliaasti ja lintu voi joutua valtavaan paniikkiin.  Yhdistyneessä kuningaskunnassa säännöt ovat inhimillisempiä. Siksi Yhdistyneessä kuningaskunnassa säännellään tiukasti lintujen lopettamiseen käytettävää typen ja hapen seosta, jotta linnut yksinkertaisesti sammuvat ilman paniikkia (toisin kuin jos käytettäisiin seosta tai kaasua, joka saa aikaan paniikkireaktion).</w:t>
      </w:r>
    </w:p>
    <w:p>
      <w:r>
        <w:rPr>
          <w:b/>
          <w:u w:val="single"/>
        </w:rPr>
        <w:t xml:space="preserve">131654</w:t>
      </w:r>
    </w:p>
    <w:p>
      <w:r>
        <w:t xml:space="preserve">3.</w:t>
        <w:tab/>
        <w:tab/>
        <w:t xml:space="preserve">Mahdollisuus mitä tho.  Lyhyt, julma ja ilkeä elämä petoeläinten jahtaamana.  Jos kanoja ei olisi kotieläiminä pidetty, ne olisivat luultavasti kuolleet sukupuuttoon.  Onko syntymättömyys parempi?  Onko kaikki vain "kivun ja pelon välttämistä hinnalla millä hyvänsä"?  Empatia saalista kohtaan ei ole rationaalista, se on emotionaalista.  Rationaalista on sanoa: "Tämä kuolee joka tapauksessa, joten tehdään siitä kananmunakas."  Se on mielenkiintoinen moraalinen pulma.  "Elämän ja kuoleman teollistaminen."  Se saa minut kyseenalaistamaan monia asioita, jopa ihmisyhteiskunnan perustan.  Mutta jos teemme niin, voisimme yhtä hyvin kyseenalaistaa koko elämän, kyseenalaistaa sen, eikö olisi parempi, että useimmat asiat eivät syntyisi.  Synnyttäminen = pelko/kipu Onko meidän paikkamme leikkiä jumalaa?  Eikö pelko/kipu ole vain orgaaninen kemiallinen reaktio? Miksi sitä pitäisi välttää saaliseläimillä?  Vain jotta voimme tuntea olomme paremmaksi?  Länsimaisen hyväntuulisuuden ylellisyys, jossa tilaat kasvisruokaa ja unohdat kaiken eläimestä, jonka leijonat repivät kappaleiksi.  Olen rehellinen teille, että haluan tuon ylellisyyden itselleni.  Haluan ylellisyyttä pitää itseäni inhimillisenä ja eettisenä.  Mutta loppujen lopuksi se on vain yksi itsekäs halu välttää pahoja tunteita, välttää olemasta osa "todellisuutta" ja "luontoa" ja/tai ajattelemasta itseäni ja kaikkia ihmisiä huippusaalistajina.  Joka tapauksessa. Hyvää puhetta, mang.</w:t>
      </w:r>
    </w:p>
    <w:p>
      <w:r>
        <w:rPr>
          <w:b/>
          <w:u w:val="single"/>
        </w:rPr>
        <w:t xml:space="preserve">131655</w:t>
      </w:r>
    </w:p>
    <w:p>
      <w:r>
        <w:t xml:space="preserve">4.</w:t>
        <w:tab/>
        <w:tab/>
        <w:tab/>
        <w:t xml:space="preserve">&gt; Rationaalinen tarkoittaa, että "katsokaa, tämä asia kuolee joka tapauksessa, joten tehdään siitä kananmunakas.".  Mitä tahansa lihan puolesta puhuvaa argumenttia voin käyttää mitätöimään ihmisten elämän. Mutta yleensä he sanovat paskaa kuten "mutta ihmiset ovat tärkeämpiä, joten et voi käyttää samoja sääntöjä eläimiin!".   Loppujen lopuksi tunnen enemmän sympatiaa eläimiä kohtaan, koska jos ne olisivat älykkäämpiä, on mahdollista, että ne olisivat empaattisempia kuin me. Me taas olemme jo päättäneet, että välitämme vain itsestämme.</w:t>
      </w:r>
    </w:p>
    <w:p>
      <w:r>
        <w:rPr>
          <w:b/>
          <w:u w:val="single"/>
        </w:rPr>
        <w:t xml:space="preserve">131656</w:t>
      </w:r>
    </w:p>
    <w:p>
      <w:r>
        <w:t xml:space="preserve">5.</w:t>
        <w:tab/>
        <w:tab/>
        <w:tab/>
        <w:tab/>
        <w:t xml:space="preserve">Lihaa puoltava argumentti on, että jokainen laji välittää itsestään. Leijonat ovat niin hellävaraisia ja hoitavia omia pentujaan kohtaan, mutta ne menevät katkaisemaan hyeenanpoikasten niskat. Koska ne kilpailevat ruoasta ja selviytymisestä. Samoin ihmiset haluavat tarjota halvinta ja parasta ruokaa kanssaihmisille, he eivät halua, että liha maksaa 20 dollaria/kilo vain siksi, etteivät kanat kärsisi. Empatia on ihan hyvä ja hieno asia, mutta tietyssä vaiheessa se muuttuu jälkeenjääneeksi. Kaikki haluavat aina pelastaa söpöjä eläimiä, kuten delfiinejä, kun taas he paistavat rumia kaloja voikastikkeessa. Tarkoitan, että siinä on empatiakuilu. Ihmiset tuntevat empatiaa söpöjä asioita kohtaan. Jos olet ruma, ihmiset sanovat: "Vitut siitä neekeristä, mene paistinpannulle."</w:t>
      </w:r>
    </w:p>
    <w:p>
      <w:r>
        <w:rPr>
          <w:b/>
          <w:u w:val="single"/>
        </w:rPr>
        <w:t xml:space="preserve">131657</w:t>
      </w:r>
    </w:p>
    <w:p>
      <w:r>
        <w:t xml:space="preserve">1. Helvetin helvetin rasistihuorat. Tämä ei ole vain pillupassi vaan myös rotupassi. Jos rodut olisivat päinvastaiset, se olisi viharikos ja he olisivat sosiaalisia hylkiöitä, mutta silti musta yhteisö pitää näitä kusipäitä suuressa arvossa, koska he "pistävät valkoisia".</w:t>
      </w:r>
    </w:p>
    <w:p>
      <w:r>
        <w:rPr>
          <w:b/>
          <w:u w:val="single"/>
        </w:rPr>
        <w:t xml:space="preserve">131658</w:t>
      </w:r>
    </w:p>
    <w:p>
      <w:r>
        <w:t xml:space="preserve">2.</w:t>
        <w:tab/>
        <w:t xml:space="preserve">Olet oikeassa. Rajat vaihdettiin, ja nämä tyypit saivat kuolemanrangaistuksen: https://www.youtube.com/watch?v=WiIqm5r4G6gb.</w:t>
      </w:r>
    </w:p>
    <w:p>
      <w:r>
        <w:rPr>
          <w:b/>
          <w:u w:val="single"/>
        </w:rPr>
        <w:t xml:space="preserve">131659</w:t>
      </w:r>
    </w:p>
    <w:p>
      <w:r>
        <w:t xml:space="preserve">1. Miesvastainen kiihkoilija Claire McCaskill hävisi Missourissa, joten se on hyvä uutinen.</w:t>
      </w:r>
    </w:p>
    <w:p>
      <w:r>
        <w:rPr>
          <w:b/>
          <w:u w:val="single"/>
        </w:rPr>
        <w:t xml:space="preserve">131660</w:t>
      </w:r>
    </w:p>
    <w:p>
      <w:r>
        <w:t xml:space="preserve">2.</w:t>
        <w:tab/>
        <w:t xml:space="preserve">Mikähän mahtaa olla syynä? [Senaattori McCaskillillä on viesti miehille](https://www.youtube.com/watch?v=-yzGA_glnkM).</w:t>
      </w:r>
    </w:p>
    <w:p>
      <w:r>
        <w:rPr>
          <w:b/>
          <w:u w:val="single"/>
        </w:rPr>
        <w:t xml:space="preserve">131661</w:t>
      </w:r>
    </w:p>
    <w:p>
      <w:r>
        <w:t xml:space="preserve">3.</w:t>
        <w:tab/>
        <w:tab/>
        <w:t xml:space="preserve">tyhmä mulkku</w:t>
      </w:r>
    </w:p>
    <w:p>
      <w:r>
        <w:rPr>
          <w:b/>
          <w:u w:val="single"/>
        </w:rPr>
        <w:t xml:space="preserve">131662</w:t>
      </w:r>
    </w:p>
    <w:p>
      <w:r>
        <w:t xml:space="preserve">4.</w:t>
        <w:tab/>
        <w:tab/>
        <w:tab/>
        <w:t xml:space="preserve">lievästi sanottuna</w:t>
      </w:r>
    </w:p>
    <w:p>
      <w:r>
        <w:rPr>
          <w:b/>
          <w:u w:val="single"/>
        </w:rPr>
        <w:t xml:space="preserve">131663</w:t>
      </w:r>
    </w:p>
    <w:p>
      <w:r>
        <w:t xml:space="preserve">5.</w:t>
        <w:tab/>
        <w:tab/>
        <w:t xml:space="preserve">Kirjoittaja ajatteli, että sen piti vaikuttaa hauskalta, ytimekkäältä tai ironiselta... En ole varma, että kukaan kertoi sitä hänelle.  Näyttää siltä, että hän nautti tuon viestin välittämisestä, ja oletan, että se on hänen luontaista vittumaista käytöstään eikä mitään "koomista" teeskentelyä.</w:t>
      </w:r>
    </w:p>
    <w:p>
      <w:r>
        <w:rPr>
          <w:b/>
          <w:u w:val="single"/>
        </w:rPr>
        <w:t xml:space="preserve">131664</w:t>
      </w:r>
    </w:p>
    <w:p>
      <w:r>
        <w:t xml:space="preserve">6.</w:t>
        <w:tab/>
        <w:tab/>
        <w:tab/>
        <w:t xml:space="preserve">Tuo olisi sama kallistus kuin "ironinen misandria", jos joku keskustelun toisella puolella menee tuollaista reittiä pitkin, he saavat raivokohtauksia, kunnes kyseinen henkilö on persoonaton (ja mieluiten itsetuhoinen).</w:t>
      </w:r>
    </w:p>
    <w:p>
      <w:r>
        <w:rPr>
          <w:b/>
          <w:u w:val="single"/>
        </w:rPr>
        <w:t xml:space="preserve">131665</w:t>
      </w:r>
    </w:p>
    <w:p>
      <w:r>
        <w:t xml:space="preserve">1. Kauhea ihminen. Ruma ulkoisesti ja sisäisesti, rikollinen mulkku kaikilla mittareilla mitattuna. Vangitkaa hänet.</w:t>
      </w:r>
    </w:p>
    <w:p>
      <w:r>
        <w:rPr>
          <w:b/>
          <w:u w:val="single"/>
        </w:rPr>
        <w:t xml:space="preserve">131666</w:t>
      </w:r>
    </w:p>
    <w:p>
      <w:r>
        <w:t xml:space="preserve">1. &gt; misogynoir Olette BBC, yksi maailmanhistorian tunnetuimmista valtavirran tiedotusvälineistä, paikka, jota vielä vähän aikaa sitten pidettiin journalismin ja raportoinnin huippuna, journalistisen rehellisyyden kultaisena standardina. Ja tänään kirjoitatte artikkeleita tumblrissa olevien sekopäiden keksimistä muotisanoista.  Unohtakaa pelijournalismi. Tämä on ravintoketjun huipulla olevan valtavirtajournalismin laatua. Tämä on sitä, mitä maailman viidenneksi suurimman talouden kansalaisten rahoittamalla julkisella yleisradioyhtiöllä on tarjottavanaan - tumblrismia ja tasoista journalismia, joka saa Huffpon, Buzzfeedin ja Gawkerin näyttämään Pulitzer-palkitulta medialta. Pelkästään se, että tämän oksennusta aiheuttavan roskan saa julkaista, on enemmän kuin vastenmielistä.  Antakaa sen painua mieleenne.</w:t>
      </w:r>
    </w:p>
    <w:p>
      <w:r>
        <w:rPr>
          <w:b/>
          <w:u w:val="single"/>
        </w:rPr>
        <w:t xml:space="preserve">131667</w:t>
      </w:r>
    </w:p>
    <w:p>
      <w:r>
        <w:t xml:space="preserve">2.</w:t>
        <w:tab/>
        <w:t xml:space="preserve">Haluan teidän ymmärtävän, että BBC:llä on jo pitkään ollut huomattavaa puolueellisuutta, ja ihmiset, jotka tuntevat tapahtumat, ovat aina voineet nähdä puolueellisuuden kuullessaan raportointia, mutta ne, jotka eivät ole tietoisia tietystä tapahtumasta, eivät ole voineet, ja he ovat hyväksyneet sen "kultaisena standardina", vaikka tämä standardi ei ole koskaan merkinnyt paljon.  Nyt he raportoivat jostakin, joka on tuttu ja näkee puolueellisuuden, joten verho on vedetty pois, mutta BBC:ssä mikään ei ole muuttunut.</w:t>
      </w:r>
    </w:p>
    <w:p>
      <w:r>
        <w:rPr>
          <w:b/>
          <w:u w:val="single"/>
        </w:rPr>
        <w:t xml:space="preserve">131668</w:t>
      </w:r>
    </w:p>
    <w:p>
      <w:r>
        <w:t xml:space="preserve">3.</w:t>
        <w:tab/>
        <w:tab/>
        <w:t xml:space="preserve">Voi ei, olen tietoinen siitä. Olen hyvin tietoinen siitä, että uutisten ja tapahtumien raportointi ei ole koskaan ollut puolueetonta, ei vain BBC:ssä, vaan melkein kaikkialla. Synnyin ja kasvoin entisessä Neuvostoliiton satelliittivaltiossa Itä-Euroopassa, jota hallitsi puolen vuosisadan ajan aito kovan luokan kommunistipuolue (ei Antifa larppaavat hauraat manginamulkut, joita näkee nykyään kaduilla). Meillä oli periaatteessa yksi ja ainoa uutislähde, jota puolue jakoi, ja kaikki muut vaihtoehtoiset lähteet olivat täysin puolueelle alisteisia. Jokainen joka edes yritti ajatella toisin, lähetettiin yksisuuntaiselle matkalle keskitysleirille... Anteeksi - "työleirille". Ja tämä jatkui vuoteen 1989 asti. Luottakaa minuun, kun kerron teille - olen tuskallisen tietoinen ja "koulutettu" havaitsemaan puolueellisuutta, se on melkeinpä toinen luontoni.  Pointtini on kai se, että en ole kovinkaan pettynyt BBC:n puolueellisuuteen, se on itsestäänselvyys. Vaan siihen asiaan, josta he raportoivat. Jopa "vanhoina hyvinä" kommunistisen propagandan aikoina toimittajat raportoivat todellisista asioista, todellisista tapahtumista, todellisesta politiikasta. Jotain, joka vaikuttaa kaikkiin, jonka kaikki tuntevat, jonka kaikki ymmärtävät ja josta kaikki välittävät, jotain, joka vaikuttaa elämääsi, jotain, jolla on merkitystä. Vaalit, poliitikkojen kokous, aseellinen konflikti, talous, rikollisuus jne. Ilmeisestä puolueellisuudesta huolimatta uutiset olivat oikeasti merkityksellisiä ja arvokkaita uutisia, eivät laimeaa roskaa, jossa ei ole mitään järkeä.  Luuletteko, että edes puolet väestöstä tietää nyt, mitä "misogynoir" tarkoittaa, kun he kuulevat tai lukevat tätä roskaa uutisista? Tai mitä "gamer girl" on? Tai mitä on "preferred gender pronoun"? Tästä minä olen järkyttynyt. En puolueellisuudesta, vaan siitä, että nämä journalismin "jättiläiset" tuhlaavat veronmaksajien rahoja ja aikaa raportoidakseen täysin hyödyttömistä roskista, vaan siitä, että jollekin sukupuolentutkimuksen tutkinnon suorittaneelle idiootille maksetaan meidän omista taskuistamme siitä, että hän esittää jotain niinkin älytöntä kuin "jotakuta tyttöä haukuttiin nartuksi videopeliä pelatessaan" varsinaisena uutisena. Eikä jossakin Buzzfeedin, Kotakun tai Polygonin kaltaisessa surkeassa blogissa, vaan BB_fucking_C...</w:t>
      </w:r>
    </w:p>
    <w:p>
      <w:r>
        <w:rPr>
          <w:b/>
          <w:u w:val="single"/>
        </w:rPr>
        <w:t xml:space="preserve">131669</w:t>
      </w:r>
    </w:p>
    <w:p>
      <w:r>
        <w:t xml:space="preserve">4.</w:t>
        <w:tab/>
        <w:t xml:space="preserve">&gt; BBC https://imgur.com/a/r4OCM</w:t>
      </w:r>
    </w:p>
    <w:p>
      <w:r>
        <w:rPr>
          <w:b/>
          <w:u w:val="single"/>
        </w:rPr>
        <w:t xml:space="preserve">131670</w:t>
      </w:r>
    </w:p>
    <w:p>
      <w:r>
        <w:t xml:space="preserve">5.</w:t>
        <w:tab/>
        <w:tab/>
        <w:t xml:space="preserve">Lol. Onkohan kukaan mustista näyttelijöistä koskaan miettinyt, että "hetkinen, tämä on ihan vitun älytöntä". Ehkä se kävi Idris Elbasin pään läpi, kun hän kieltäytyi Bondista.</w:t>
      </w:r>
    </w:p>
    <w:p>
      <w:r>
        <w:rPr>
          <w:b/>
          <w:u w:val="single"/>
        </w:rPr>
        <w:t xml:space="preserve">131671</w:t>
      </w:r>
    </w:p>
    <w:p>
      <w:r>
        <w:t xml:space="preserve">6.</w:t>
        <w:tab/>
        <w:tab/>
        <w:tab/>
        <w:t xml:space="preserve">Miksi he tekisivät niin? Se hyödyttää heitä taloudellisesti.</w:t>
      </w:r>
    </w:p>
    <w:p>
      <w:r>
        <w:rPr>
          <w:b/>
          <w:u w:val="single"/>
        </w:rPr>
        <w:t xml:space="preserve">131672</w:t>
      </w:r>
    </w:p>
    <w:p>
      <w:r>
        <w:t xml:space="preserve">7.</w:t>
        <w:tab/>
        <w:t xml:space="preserve">&gt; Olette BBC, yksi maailmanhistorian tunnetuimmista valtavirran tiedotusvälineistä, paikka, jota vielä vähän aikaa sitten pidettiin journalismin ja raportoinnin huippuna, journalistisen rehellisyyden kultaisena standardina.  Ei täällä Intiassa. BBC:tä pidetään vitsinä (British Broadcasting Cunts, kuten minä heitä kutsun), joka julkaisee negatiivisia uutisia Intiasta 24/7 ja paskaa vasemmistopropagandaa.  Minusta on aina hassua, miten muiden maiden ihmisten on helpompi osoittaa, miten paskoja ja puolueellisia tällaiset uutisorganisaatiot ovat.</w:t>
      </w:r>
    </w:p>
    <w:p>
      <w:r>
        <w:rPr>
          <w:b/>
          <w:u w:val="single"/>
        </w:rPr>
        <w:t xml:space="preserve">131673</w:t>
      </w:r>
    </w:p>
    <w:p>
      <w:r>
        <w:t xml:space="preserve">1. He varastivat jo Wisconsinin Scott Walkerilta. He "unohtivat laskea" kasan ääniä ääriliberaalissa Milwaukeessa, mikä sysäsi Eversin heti sen jälkeen yli. Media puhui siitä heti, joten sekin on epäilyttävää.</w:t>
      </w:r>
    </w:p>
    <w:p>
      <w:r>
        <w:rPr>
          <w:b/>
          <w:u w:val="single"/>
        </w:rPr>
        <w:t xml:space="preserve">131674</w:t>
      </w:r>
    </w:p>
    <w:p>
      <w:r>
        <w:t xml:space="preserve">1. Ajatukseni olivat aivan sekaisin tuota artikkelia lukiessani. Älä viitsi, monet syyttömät ihmiset tunnustavat syyllisyytensä... 1 vuosi vankeutta vastaan hengenvaara. Okei... Hän alkoi joogata ja jumpata haastattelussa heti sulhasensa kuoleman jälkeen, vähän outoa. Mutta silti, murha vetämällä kajakin pistokkeesta vaikuttaa epätodennäköiseltä. Sitten hän postasi Facebookiin videoita, joissa lauloi lauluja muutama päivä sen jälkeen.  Jälleen hieman outoa. Mutta ihmiset suhtautuvat paskaan eri tavalla.  Voi silti olla syytön. Hän kertoi poliisille haastattelussa, että halusi miehen kuolevan ja että se oli hänelle ok. Okei... Nyt luulen, että tämä ämmä on jälkeenjäänyt...  Syytön tai syyllinen, miksi vitussa kukaan myöntäisi sen poliisikuulustelussa.  En rehellisesti sanottuna tiedä tästä asiasta.  Mielenkiintoista luettavaa.</w:t>
      </w:r>
    </w:p>
    <w:p>
      <w:r>
        <w:rPr>
          <w:b/>
          <w:u w:val="single"/>
        </w:rPr>
        <w:t xml:space="preserve">131675</w:t>
      </w:r>
    </w:p>
    <w:p>
      <w:r>
        <w:t xml:space="preserve">2.</w:t>
        <w:tab/>
        <w:t xml:space="preserve">&gt;...sen jälkeen, kun Viafore oli kaatunut ja pitänyt kiinni kajakistaan ja kuivapussista, hän oli rukoillut Graswaldia soittamaan hätänumeroon, mutta tämä "tavallaan kurottautui ja otti hänen melansa häneltä ja kiinnitti sen kajakkiinsa</w:t>
        <w:t xml:space="preserve">https://www.nytimes.com/2016/06/21/nyregion/woman-charged-in-kayak-death-admitted-keeping-paddle-from-fiance-officer-testifies.html</w:t>
      </w:r>
    </w:p>
    <w:p>
      <w:r>
        <w:rPr>
          <w:b/>
          <w:u w:val="single"/>
        </w:rPr>
        <w:t xml:space="preserve">131676</w:t>
      </w:r>
    </w:p>
    <w:p>
      <w:r>
        <w:t xml:space="preserve">3.</w:t>
        <w:tab/>
        <w:tab/>
        <w:t xml:space="preserve">Voi vittu!!!   Tuo artikkeli lisää vitun paljon lisää tietoa!!!!</w:t>
      </w:r>
    </w:p>
    <w:p>
      <w:r>
        <w:rPr>
          <w:b/>
          <w:u w:val="single"/>
        </w:rPr>
        <w:t xml:space="preserve">131677</w:t>
      </w:r>
    </w:p>
    <w:p>
      <w:r>
        <w:t xml:space="preserve">4.</w:t>
        <w:tab/>
        <w:tab/>
        <w:tab/>
        <w:t xml:space="preserve">kyllä... ottaa aktiivisesti jonkun melan sen jälkeen, kun olet poistanut kajakin tyhjennystulpan, kuulostaa murhalta.</w:t>
      </w:r>
    </w:p>
    <w:p>
      <w:r>
        <w:rPr>
          <w:b/>
          <w:u w:val="single"/>
        </w:rPr>
        <w:t xml:space="preserve">131678</w:t>
      </w:r>
    </w:p>
    <w:p>
      <w:r>
        <w:t xml:space="preserve">5.</w:t>
        <w:tab/>
        <w:t xml:space="preserve">Joo, tuo siskon lainaus on absurdi, useimmat ihmiset suostuvat sovintosopimuksiin, varsinkin jos se on kolme vuotta eikä elinkautista vankeutta. Kyse on myös rahasta. Hyvät asianajajat ovat todella kalliita.       "Hän teki varmasti jotain, muuten hän olisi taistellut sitä vastaan", Rice sanoi. "Hän suostui silti tunnustamaan. Syytön ihminen ei tee tunnustusta."</w:t>
      </w:r>
    </w:p>
    <w:p>
      <w:r>
        <w:rPr>
          <w:b/>
          <w:u w:val="single"/>
        </w:rPr>
        <w:t xml:space="preserve">131679</w:t>
      </w:r>
    </w:p>
    <w:p>
      <w:r>
        <w:t xml:space="preserve">6.</w:t>
        <w:tab/>
        <w:tab/>
        <w:t xml:space="preserve">Sovittu.  Mutta katso muita vastauksia kommenttiini.  Eräässä toisessa artikkelissa on tietoa siitä, miten nainen myönsi poistaneensa tulpan, jotta mies hukkuisi, ja ottaneensa hänen melansa, kun mies oli pudonnut veteen.  Tunsi itsensä loukkuun ja ärsyyntyi siitä, että hän painosti kolmestaan toisen tytön kanssa, jonka hän tunsi.  Tunne siitä, että pelkkä eroaminen ei toimisi. Flirttaili etsivän kanssa.  Ja niin edelleen. Häntä vastaan on paljon muutakin tietoa!!! Syyteneuvottelu ei kerro mitään... Mutta alan uskoa, että hän selvisi murhasta.</w:t>
      </w:r>
    </w:p>
    <w:p>
      <w:r>
        <w:rPr>
          <w:b/>
          <w:u w:val="single"/>
        </w:rPr>
        <w:t xml:space="preserve">131680</w:t>
      </w:r>
    </w:p>
    <w:p>
      <w:r>
        <w:t xml:space="preserve">7.</w:t>
        <w:tab/>
        <w:t xml:space="preserve">Irrota joku tyhjennystulppa on hauska asia sai tehdä ystävillesi, kun olet menossa alas kevyt koskenlasku. Heidän veneeseensä pääsee vähän vettä, he roiskivat sinua, sinä roiskit heitä, ja kaikki on hyvin. Tässä tapauksessa he eivät selvästikään pystyneet käsittelemään koskia krapulassa, mikä aiheutti hänen kaatumisensa. Veikkaan, että vesi alkoi täyttää kajakkia ennen kuin se kaatui, ja sitten kun hän kaatui, vesi piti kajakin alhaalla vedessä. Vettä täynnä oleva kajakki voi painaa helposti 200-300 kiloa, ja jos jää sen alle kivelle, voi olla hyvin vaikeaa päästä pois.</w:t>
      </w:r>
    </w:p>
    <w:p>
      <w:r>
        <w:rPr>
          <w:b/>
          <w:u w:val="single"/>
        </w:rPr>
        <w:t xml:space="preserve">131681</w:t>
      </w:r>
    </w:p>
    <w:p>
      <w:r>
        <w:t xml:space="preserve">8.</w:t>
        <w:tab/>
        <w:tab/>
        <w:t xml:space="preserve">Luulen, että tämä oli avovesi... Joten hypotermia oli vaarana</w:t>
      </w:r>
    </w:p>
    <w:p>
      <w:r>
        <w:rPr>
          <w:b/>
          <w:u w:val="single"/>
        </w:rPr>
        <w:t xml:space="preserve">131682</w:t>
      </w:r>
    </w:p>
    <w:p>
      <w:r>
        <w:t xml:space="preserve">9.</w:t>
        <w:tab/>
        <w:tab/>
        <w:t xml:space="preserve">Luulen, että tämä oli avovesi... Joten hypotermia oli vaarana</w:t>
      </w:r>
    </w:p>
    <w:p>
      <w:r>
        <w:rPr>
          <w:b/>
          <w:u w:val="single"/>
        </w:rPr>
        <w:t xml:space="preserve">131683</w:t>
      </w:r>
    </w:p>
    <w:p>
      <w:r>
        <w:t xml:space="preserve">10.</w:t>
        <w:tab/>
        <w:t xml:space="preserve">Minulla oli sama tunne, todella outo. Koko "hän tunnusti, joten hän on syyllinen" -juttu on täyttä hölynpölyä, Yhdysvallat on tunnettu siitä, että oikeusjärjestelmä on tällä tavoin rikki. Tapa, jolla hän käyttäytyi jälkeenpäin, on outo, mutta se on otettava huomioon hänen tavanomaisen käytöksensä yhteydessä, emmekä me vain tiedä. Hän saattaa vain olla hyvin omituinen, ja siksi hänen käytöksensä on hänen tavanomaisen käytöksensä mukaista. Jooga on tunnettu tapa käsitellä stressiä. Laulamalla ja tanssimalla jotkut ihmiset muissa kulttuureissa surevat.   En sano, että hän on syytön, mutta artikkeli vain hämmensi minua. Haluaako kukaan kajakoitsija puuttua tulppajuttuun? Artikkelin mukaan se ei olisi riittänyt kaatamaan kajakkia, mutta en tiedä mitä nämä tyhjennystulppa jutut ovat, tarkoitan, jos se on kajakin pohjassa, eikö se olisi alkanut imeä vettä heti ja kaveri olisi huomannut?   Tämä koko juttu on helvetin epätyydyttävä, koska hän on joko syyllinen ja sai vain 3 vuotta tai sitten hän on syytön ja häntä on kusetettu.</w:t>
      </w:r>
    </w:p>
    <w:p>
      <w:r>
        <w:rPr>
          <w:b/>
          <w:u w:val="single"/>
        </w:rPr>
        <w:t xml:space="preserve">131684</w:t>
      </w:r>
    </w:p>
    <w:p>
      <w:r>
        <w:t xml:space="preserve">1. He eivät ymmärrä, että sukupuolten erottelu on osasyy siihen, miksi monista näistä miehistä tulee jälkeenjääneitä raiskaajia. Ainoat naiset, joiden kanssa he ovat tekemisissä, ovat perheenjäseniä (myös insestiä esiintyy paljon). Niinpä ne harvinaiset kerrat, kun he ovat naisten seurassa, jotka eivät ole perheenjäseniä, heistä tulee seksihulluja ja jälkeenjääneen vahvoja. Se on vitun tyhmää. Sama kuin täällä Lähi-idässä. Siksi siellä on myös paljon kumouksellista homoseksuaalisuutta.</w:t>
      </w:r>
    </w:p>
    <w:p>
      <w:r>
        <w:rPr>
          <w:b/>
          <w:u w:val="single"/>
        </w:rPr>
        <w:t xml:space="preserve">131685</w:t>
      </w:r>
    </w:p>
    <w:p>
      <w:r>
        <w:t xml:space="preserve">1. Toivon, että tätä ämmää nussitaan niin paljon, että kun hän pääsee ulos, hänen pillunsa kuulostaa siltä kuin tuuli puhaltaisi kokispullon yli, kun hän seuraavan kerran piereskelee.</w:t>
      </w:r>
    </w:p>
    <w:p>
      <w:r>
        <w:rPr>
          <w:b/>
          <w:u w:val="single"/>
        </w:rPr>
        <w:t xml:space="preserve">131686</w:t>
      </w:r>
    </w:p>
    <w:p>
      <w:r>
        <w:t xml:space="preserve">1. Miksi kävelisit häntä kohti *sen jälkeen*, kun hän on osoittanut, että hän on täysin tyytyväinen siihen, että hän pesee nartun pois naamaltasi?</w:t>
      </w:r>
    </w:p>
    <w:p>
      <w:r>
        <w:rPr>
          <w:b/>
          <w:u w:val="single"/>
        </w:rPr>
        <w:t xml:space="preserve">131687</w:t>
      </w:r>
    </w:p>
    <w:p>
      <w:r>
        <w:t xml:space="preserve">2.</w:t>
        <w:tab/>
        <w:t xml:space="preserve">Matala ÄO + vihaongelmat ovat yleisiä näiden tyyppien kohdalla.</w:t>
      </w:r>
    </w:p>
    <w:p>
      <w:r>
        <w:rPr>
          <w:b/>
          <w:u w:val="single"/>
        </w:rPr>
        <w:t xml:space="preserve">131688</w:t>
      </w:r>
    </w:p>
    <w:p>
      <w:r>
        <w:t xml:space="preserve">3.</w:t>
        <w:tab/>
        <w:tab/>
        <w:t xml:space="preserve">Miksi minusta tuntuu, että hän on venäläinen</w:t>
      </w:r>
    </w:p>
    <w:p>
      <w:r>
        <w:rPr>
          <w:b/>
          <w:u w:val="single"/>
        </w:rPr>
        <w:t xml:space="preserve">131689</w:t>
      </w:r>
    </w:p>
    <w:p>
      <w:r>
        <w:t xml:space="preserve">4.</w:t>
        <w:tab/>
        <w:tab/>
        <w:tab/>
        <w:t xml:space="preserve">Koska hän on valkoinen, aggressiivinen ja sinulla on ennakkoluuloja venäläisiä kohtaan e/ WOW! Miten lausuntoni on NIIN kiistanalainen? Annoin 3 faktaa vastauksena hänen kysymykseensä ja se on jotenkin täysin tuomittavaa?</w:t>
      </w:r>
    </w:p>
    <w:p>
      <w:r>
        <w:rPr>
          <w:b/>
          <w:u w:val="single"/>
        </w:rPr>
        <w:t xml:space="preserve">131690</w:t>
      </w:r>
    </w:p>
    <w:p>
      <w:r>
        <w:t xml:space="preserve">5.</w:t>
        <w:tab/>
        <w:tab/>
        <w:tab/>
        <w:tab/>
        <w:t xml:space="preserve">venäläiset antavat ihmisille paljon syitä olla ennakkoluuloisia. he yrittävät tuhota maailman</w:t>
      </w:r>
    </w:p>
    <w:p>
      <w:r>
        <w:rPr>
          <w:b/>
          <w:u w:val="single"/>
        </w:rPr>
        <w:t xml:space="preserve">131691</w:t>
      </w:r>
    </w:p>
    <w:p>
      <w:r>
        <w:t xml:space="preserve">6.</w:t>
        <w:tab/>
        <w:tab/>
        <w:tab/>
        <w:tab/>
        <w:tab/>
        <w:t xml:space="preserve">Joten te vain kävelette ympäriinsä ja syytätte venäläisiä satunnaisesta paskasta ilman todisteita?</w:t>
      </w:r>
    </w:p>
    <w:p>
      <w:r>
        <w:rPr>
          <w:b/>
          <w:u w:val="single"/>
        </w:rPr>
        <w:t xml:space="preserve">131692</w:t>
      </w:r>
    </w:p>
    <w:p>
      <w:r>
        <w:t xml:space="preserve">7.</w:t>
        <w:tab/>
        <w:tab/>
        <w:tab/>
        <w:tab/>
        <w:tab/>
        <w:tab/>
        <w:t xml:space="preserve">Vitut Venäjästä ja noista sokerijuurikkaita syövistä slaavilaisista roskaväestä.  He ovat yhtä pahoja kuin muzzitkin.</w:t>
      </w:r>
    </w:p>
    <w:p>
      <w:r>
        <w:rPr>
          <w:b/>
          <w:u w:val="single"/>
        </w:rPr>
        <w:t xml:space="preserve">131693</w:t>
      </w:r>
    </w:p>
    <w:p>
      <w:r>
        <w:t xml:space="preserve">8.</w:t>
        <w:tab/>
        <w:tab/>
        <w:tab/>
        <w:tab/>
        <w:tab/>
        <w:tab/>
        <w:tab/>
        <w:t xml:space="preserve">Ymmärrän, että olet trolli, mutta eikö se olisi helpompaa venäläisessä subredditissä?</w:t>
      </w:r>
    </w:p>
    <w:p>
      <w:r>
        <w:rPr>
          <w:b/>
          <w:u w:val="single"/>
        </w:rPr>
        <w:t xml:space="preserve">131694</w:t>
      </w:r>
    </w:p>
    <w:p>
      <w:r>
        <w:t xml:space="preserve">9.</w:t>
        <w:tab/>
        <w:tab/>
        <w:tab/>
        <w:tab/>
        <w:tab/>
        <w:tab/>
        <w:tab/>
        <w:tab/>
        <w:t xml:space="preserve">Peikko peikko peikko peikko peikko peikko peikko peikko peikko peikko peikko.  Mene pois pikku papukaija.</w:t>
      </w:r>
    </w:p>
    <w:p>
      <w:r>
        <w:rPr>
          <w:b/>
          <w:u w:val="single"/>
        </w:rPr>
        <w:t xml:space="preserve">131695</w:t>
      </w:r>
    </w:p>
    <w:p>
      <w:r>
        <w:t xml:space="preserve">1. Paljonko hän vaatii oikeuteen?</w:t>
      </w:r>
    </w:p>
    <w:p>
      <w:r>
        <w:rPr>
          <w:b/>
          <w:u w:val="single"/>
        </w:rPr>
        <w:t xml:space="preserve">131696</w:t>
      </w:r>
    </w:p>
    <w:p>
      <w:r>
        <w:t xml:space="preserve">2.</w:t>
        <w:tab/>
        <w:t xml:space="preserve">Sinun ei pitäisi voida haastaa oikeuteen tällaisesta asiasta lol pitäisi katsoa tunkeutumiseksi.</w:t>
      </w:r>
    </w:p>
    <w:p>
      <w:r>
        <w:rPr>
          <w:b/>
          <w:u w:val="single"/>
        </w:rPr>
        <w:t xml:space="preserve">131697</w:t>
      </w:r>
    </w:p>
    <w:p>
      <w:r>
        <w:t xml:space="preserve">3.</w:t>
        <w:tab/>
        <w:tab/>
        <w:t xml:space="preserve">Vaikka olisit tunkeutunut ja loukkaantuisit, voit haastaa kiinteistön omistajat oikeuteen.</w:t>
      </w:r>
    </w:p>
    <w:p>
      <w:r>
        <w:rPr>
          <w:b/>
          <w:u w:val="single"/>
        </w:rPr>
        <w:t xml:space="preserve">131698</w:t>
      </w:r>
    </w:p>
    <w:p>
      <w:r>
        <w:t xml:space="preserve">4.</w:t>
        <w:tab/>
        <w:tab/>
        <w:tab/>
        <w:t xml:space="preserve">Niin jälkeenjäänyt.</w:t>
      </w:r>
    </w:p>
    <w:p>
      <w:r>
        <w:rPr>
          <w:b/>
          <w:u w:val="single"/>
        </w:rPr>
        <w:t xml:space="preserve">131699</w:t>
      </w:r>
    </w:p>
    <w:p>
      <w:r>
        <w:t xml:space="preserve">5.</w:t>
        <w:tab/>
        <w:tab/>
        <w:tab/>
        <w:tab/>
        <w:t xml:space="preserve">jonka vuoksi et olisi voinut loukkaantua, jos et olisi ollut vittu tunkeutumassa!</w:t>
      </w:r>
    </w:p>
    <w:p>
      <w:r>
        <w:rPr>
          <w:b/>
          <w:u w:val="single"/>
        </w:rPr>
        <w:t xml:space="preserve">131700</w:t>
      </w:r>
    </w:p>
    <w:p>
      <w:r>
        <w:t xml:space="preserve">6.</w:t>
        <w:tab/>
        <w:tab/>
        <w:tab/>
        <w:tab/>
        <w:t xml:space="preserve">Se on Amerikka</w:t>
      </w:r>
    </w:p>
    <w:p>
      <w:r>
        <w:rPr>
          <w:b/>
          <w:u w:val="single"/>
        </w:rPr>
        <w:t xml:space="preserve">131701</w:t>
      </w:r>
    </w:p>
    <w:p>
      <w:r>
        <w:t xml:space="preserve">1. LOL, nämä ääliöt valitsevat aina suosituimmat pelit.</w:t>
      </w:r>
    </w:p>
    <w:p>
      <w:r>
        <w:rPr>
          <w:b/>
          <w:u w:val="single"/>
        </w:rPr>
        <w:t xml:space="preserve">131702</w:t>
      </w:r>
    </w:p>
    <w:p>
      <w:r>
        <w:t xml:space="preserve">2.</w:t>
        <w:tab/>
        <w:t xml:space="preserve">No, juuri siitä on kyse, heidän on vastustettava suosittuja, jotta he saavat raivoklikkauksia.  "Tämä pikku jabrojen peli, josta kukaan ei ole koskaan kuullutkaan, on loukkaava", no hyvä niin, ei kiinnosta pätkääkään.  "Tämä ylisuosittu peli tässä?  Tässä on huolellisesti valmistamani "mielipiteeni", jotta voisin olla niin vastakkainen kuin vain voin olla, itse asiassa aion heittää joitakin perustavanlaatuisia epätarkkuuksia, joiden tiedän olevan epätarkkuuksia, koska tiedän, että se ärsyttää teitä reagoimaan.".  Mitä?  Anna kun katson tätä paskaa, mistä vittu ne edes puhuvat?!  Hei kaverit!  Katsokaa tätä retardia!  CHA-CHING CHA-CHING CHA-CHING CHA-CHING CHA-CHING CHA-CHING</w:t>
      </w:r>
    </w:p>
    <w:p>
      <w:r>
        <w:rPr>
          <w:b/>
          <w:u w:val="single"/>
        </w:rPr>
        <w:t xml:space="preserve">131703</w:t>
      </w:r>
    </w:p>
    <w:p>
      <w:r>
        <w:t xml:space="preserve">3.</w:t>
        <w:tab/>
        <w:tab/>
        <w:t xml:space="preserve">Tiedotusvälineet ovat tässä vaiheessa vain peikkoja, jotka yrittävät epätoivoisesti saada huomiota.</w:t>
      </w:r>
    </w:p>
    <w:p>
      <w:r>
        <w:rPr>
          <w:b/>
          <w:u w:val="single"/>
        </w:rPr>
        <w:t xml:space="preserve">131704</w:t>
      </w:r>
    </w:p>
    <w:p>
      <w:r>
        <w:t xml:space="preserve">4.</w:t>
        <w:tab/>
        <w:t xml:space="preserve">Iso kohde, helppo klikata.  Matalalla roikkuva hedelmä.</w:t>
      </w:r>
    </w:p>
    <w:p>
      <w:r>
        <w:rPr>
          <w:b/>
          <w:u w:val="single"/>
        </w:rPr>
        <w:t xml:space="preserve">131705</w:t>
      </w:r>
    </w:p>
    <w:p>
      <w:r>
        <w:t xml:space="preserve">1. Hyvin kuvaavaa, että OP pelkäsi joutuvansa varjobannatuksi.</w:t>
      </w:r>
    </w:p>
    <w:p>
      <w:r>
        <w:rPr>
          <w:b/>
          <w:u w:val="single"/>
        </w:rPr>
        <w:t xml:space="preserve">131706</w:t>
      </w:r>
    </w:p>
    <w:p>
      <w:r>
        <w:t xml:space="preserve">2.</w:t>
        <w:tab/>
        <w:t xml:space="preserve">Tiedän, että ylläpitäjät eivät pidä sananvapaudesta, mutta ei ole mahdollista, että hänet bannattaisiin tuon takia. Se ei ole edes epäsuosittu mielipide, kuten useimmat viestit siellä.</w:t>
      </w:r>
    </w:p>
    <w:p>
      <w:r>
        <w:rPr>
          <w:b/>
          <w:u w:val="single"/>
        </w:rPr>
        <w:t xml:space="preserve">131707</w:t>
      </w:r>
    </w:p>
    <w:p>
      <w:r>
        <w:t xml:space="preserve">3.</w:t>
        <w:tab/>
        <w:tab/>
        <w:t xml:space="preserve">Mahdollisesti. Mutta tämä on reddit. Minut on bannattu kommentoinnista tässä alaryhmässä, täysin eri alaryhmässä. Ei ollut edes mitään tekemistä sen kanssa, mitä postasin - vain että postasin sen tänne.</w:t>
      </w:r>
    </w:p>
    <w:p>
      <w:r>
        <w:rPr>
          <w:b/>
          <w:u w:val="single"/>
        </w:rPr>
        <w:t xml:space="preserve">131708</w:t>
      </w:r>
    </w:p>
    <w:p>
      <w:r>
        <w:t xml:space="preserve">4.</w:t>
        <w:tab/>
        <w:tab/>
        <w:tab/>
        <w:t xml:space="preserve">Joo, mutta jotenkin en usko, että r/unpopularopinions on yksi niistä alaryhmistä, jotka saavat sinut banniin toisessa alaryhmässä vain postaamisesta. Mutta kuka tietää, siellä on paljon jälkeenjääneitä modeja.</w:t>
      </w:r>
    </w:p>
    <w:p>
      <w:r>
        <w:rPr>
          <w:b/>
          <w:u w:val="single"/>
        </w:rPr>
        <w:t xml:space="preserve">131709</w:t>
      </w:r>
    </w:p>
    <w:p>
      <w:r>
        <w:t xml:space="preserve">5.</w:t>
        <w:tab/>
        <w:tab/>
        <w:tab/>
        <w:tab/>
        <w:t xml:space="preserve">Ehkä ei - mutta sitä on vaikea sanoa.</w:t>
      </w:r>
    </w:p>
    <w:p>
      <w:r>
        <w:rPr>
          <w:b/>
          <w:u w:val="single"/>
        </w:rPr>
        <w:t xml:space="preserve">131710</w:t>
      </w:r>
    </w:p>
    <w:p>
      <w:r>
        <w:t xml:space="preserve">6.</w:t>
        <w:tab/>
        <w:tab/>
        <w:tab/>
        <w:tab/>
        <w:tab/>
        <w:t xml:space="preserve">Eh, en usko. Mutta hyvä on.</w:t>
      </w:r>
    </w:p>
    <w:p>
      <w:r>
        <w:rPr>
          <w:b/>
          <w:u w:val="single"/>
        </w:rPr>
        <w:t xml:space="preserve">131711</w:t>
      </w:r>
    </w:p>
    <w:p>
      <w:r>
        <w:t xml:space="preserve">1. TL;DR: Kotakun "toimittaja" huutaa Maple Story 2:n kehittäjätiimille saatuaan selville, että pelin sisäiset markkinapöydät tulvivat Trump-, MAGA- ja NPC Wojak -meemi-aiheisia tuotteita. Hän alkaa suoltaa tavallista paskaa kuten "nämä ihmiset ovat hulluja valkoisen ylivallan kannattajia, ajatelkaa lapsia, tämä mahdollistaa viharikokset jne.".  Samaan aikaan hän väittää, että MS2 on lasten peli sen estetiikan takia ja jättää täysin huomiotta sen tosiasian, että siellä on niin paljon NSFW/borderline SFW (tiedättehän gelboorun "kyseenalainen" tagin ? joo.), joka on ollut liikkeellä varsinaisesta julkaisusta lähtien. Tämä on parasta mitä voin tehdä tiivistääkseni sen, yritän käsitellä flunssan oireita, joten anteeksi.</w:t>
      </w:r>
    </w:p>
    <w:p>
      <w:r>
        <w:rPr>
          <w:b/>
          <w:u w:val="single"/>
        </w:rPr>
        <w:t xml:space="preserve">131712</w:t>
      </w:r>
    </w:p>
    <w:p>
      <w:r>
        <w:t xml:space="preserve">2.</w:t>
        <w:tab/>
        <w:t xml:space="preserve">Mistä lähteestä sinä sitten päättelet, että he aikovat kieltää maga-hatut?</w:t>
      </w:r>
    </w:p>
    <w:p>
      <w:r>
        <w:rPr>
          <w:b/>
          <w:u w:val="single"/>
        </w:rPr>
        <w:t xml:space="preserve">131713</w:t>
      </w:r>
    </w:p>
    <w:p>
      <w:r>
        <w:t xml:space="preserve">3.</w:t>
        <w:tab/>
        <w:tab/>
        <w:t xml:space="preserve">Lue artikkelin loppuosa.</w:t>
      </w:r>
    </w:p>
    <w:p>
      <w:r>
        <w:rPr>
          <w:b/>
          <w:u w:val="single"/>
        </w:rPr>
        <w:t xml:space="preserve">131714</w:t>
      </w:r>
    </w:p>
    <w:p>
      <w:r>
        <w:t xml:space="preserve">4.</w:t>
        <w:tab/>
        <w:tab/>
        <w:tab/>
        <w:t xml:space="preserve">Vitut kirjoittajien mielipiteistä, tämä on kehittäjien lausunto samassa vitun artikkelissa &gt; "Kaikki Design Shopin esineet ovat pelaajien, ei Nexonin luomia. Politiikkamme on antaa pelaajien luoda, mutta tarkistamme ja kiellämme pelaajat ja sisällön ToS:n ja loukkaavasta sisällöstä tehtyjen ilmoitusten perusteella. &gt; Seuraamme aktiivisesti Design Shopia loukkaavan materiaalin varalta ja meillä on raportointijärjestelmä, jonka avulla pelaajat voivat ilmoittaa loukkaavana pitämästään sisällöstä sisäänrakennettujen työkalujen avulla. Raportin perusteella käymme tiukasti läpi jokaisen yksittäisen tuotteen ja poistamme sen kaupasta ja ostaneiden pelaajien varastosta sekä kiellämme pelaajatilit. Seksuaalista, rasistista, vihamielistä tai muuta sopimatonta sisältöä sisältävä sisältö merkitään ensisijaisesti poistettavaksi. Pelaajat, jotka julkaisevat loukkaavia esineitä tai kuvia, voidaan bannata pysyvästi pelistä. Olemme toimineet hyvin nopeasti ja pyydämme, että aina kun pelaajat näkevät tällaisia esineitä kaupassa, he ilmoittavat siitä välittömästi raporttipainikkeella &gt; Ilmoitusten määrän vuoksi tarkistusprosessissa on ollut viivettä. Yritämme parhaan kykymme mukaan edelleen pienentää kuilua ja nopeuttaa vastausaikaa, jotta voimme tehdä paremman pelin ja ylläpitää kunnioittavaa yhteisöä."  Osoittakaa minulle se vitun tarkka kohta, jossa edes vihjaillaan vitun maga-hattuihin.  [Tässä](https://i.gyazo.com/04748dbfcfe93279c5be89248ba05bca.png) on nyt omistamani magahattu, joka on myyty [melkein headstartin lanseerauksesta lähtien](https://i.gyazo.com/e7127b21a61b187ecf939c2eff369bb5.png) Onko sinulla siis mitään todellista näyttöä siitä, että he ovat "kieltäneet tai aikovat kieltää magahatut"? Haluatko selittää paskanjauhannan clickbait-otsikkosi?</w:t>
      </w:r>
    </w:p>
    <w:p>
      <w:r>
        <w:rPr>
          <w:b/>
          <w:u w:val="single"/>
        </w:rPr>
        <w:t xml:space="preserve">131715</w:t>
      </w:r>
    </w:p>
    <w:p>
      <w:r>
        <w:t xml:space="preserve">5.</w:t>
        <w:tab/>
        <w:tab/>
        <w:tab/>
        <w:tab/>
        <w:t xml:space="preserve">Tarvitseeko minun todella korostaa sitä? Hyvä on. Ihmiset ilmoittavat näistä asioista, koska he uskovat niiden olevan "loukkaavia", ja MS2-tiimi kamppailee kaikkien ilmoitusten kanssa. Jos he eivät suostu, niin nämä "pelaajat" alkavat joko jättää pelin tai paskoa yhtiön päälle tai molemmat.</w:t>
      </w:r>
    </w:p>
    <w:p>
      <w:r>
        <w:rPr>
          <w:b/>
          <w:u w:val="single"/>
        </w:rPr>
        <w:t xml:space="preserve">131716</w:t>
      </w:r>
    </w:p>
    <w:p>
      <w:r>
        <w:t xml:space="preserve">6.</w:t>
        <w:tab/>
        <w:tab/>
        <w:tab/>
        <w:tab/>
        <w:tab/>
        <w:t xml:space="preserve">&gt;Tarvitseeko minun todella korostaa sitä ?  Kyllä &gt; Ihmiset raportoivat näistä asioista, koska he uskovat niiden olevan "loukkaavia" Kyllä &gt; ja MS2-tiimi kamppailee kaikkien raporttien kanssa.  Kenen mukaan? Sen "yhden pelaajan", jota he haastattelivat? &gt; Jos he eivät suostu, niin nämä "pelaajat" alkavat joko jättää pelin tai paskoa yhtiön päälle tai molempia.  Eli ne paskiaiset jotka hermostuvat maga-hattujen mukanaolosta pelissä lähtevät kun eivät saa tahtoaan läpi? Oliko tämän tarkoitus olla negatiivinen? Haluatko antaa meille jotain arvioita tämän takia menetetyistä pelaajista?  Myöskään tämä arvailu ja ehkä paska ei ole todistusaineistoa.</w:t>
      </w:r>
    </w:p>
    <w:p>
      <w:r>
        <w:rPr>
          <w:b/>
          <w:u w:val="single"/>
        </w:rPr>
        <w:t xml:space="preserve">131717</w:t>
      </w:r>
    </w:p>
    <w:p>
      <w:r>
        <w:t xml:space="preserve">1. [poistettu]</w:t>
      </w:r>
    </w:p>
    <w:p>
      <w:r>
        <w:rPr>
          <w:b/>
          <w:u w:val="single"/>
        </w:rPr>
        <w:t xml:space="preserve">131718</w:t>
      </w:r>
    </w:p>
    <w:p>
      <w:r>
        <w:t xml:space="preserve">2.</w:t>
        <w:tab/>
        <w:t xml:space="preserve">Avioliittopetos on ehdottomasti laitonta Kanadassa, ja se johtaa karkotukseen.</w:t>
      </w:r>
    </w:p>
    <w:p>
      <w:r>
        <w:rPr>
          <w:b/>
          <w:u w:val="single"/>
        </w:rPr>
        <w:t xml:space="preserve">131719</w:t>
      </w:r>
    </w:p>
    <w:p>
      <w:r>
        <w:t xml:space="preserve">3.</w:t>
        <w:tab/>
        <w:tab/>
        <w:t xml:space="preserve">[poistettu]</w:t>
      </w:r>
    </w:p>
    <w:p>
      <w:r>
        <w:rPr>
          <w:b/>
          <w:u w:val="single"/>
        </w:rPr>
        <w:t xml:space="preserve">131720</w:t>
      </w:r>
    </w:p>
    <w:p>
      <w:r>
        <w:t xml:space="preserve">4.</w:t>
        <w:tab/>
        <w:tab/>
        <w:tab/>
        <w:t xml:space="preserve">Periaatteessa valehteleminen hallitukselle avioliitosta, jotta voit saada kansalaisuuden.  [https://en.wikipedia.org/wiki/Sham\_marriage](https://en.wikipedia.org/wiki/Sham_marriage)</w:t>
      </w:r>
    </w:p>
    <w:p>
      <w:r>
        <w:rPr>
          <w:b/>
          <w:u w:val="single"/>
        </w:rPr>
        <w:t xml:space="preserve">131721</w:t>
      </w:r>
    </w:p>
    <w:p>
      <w:r>
        <w:t xml:space="preserve">5.</w:t>
        <w:tab/>
        <w:tab/>
        <w:tab/>
        <w:tab/>
        <w:t xml:space="preserve">[poistettu]</w:t>
      </w:r>
    </w:p>
    <w:p>
      <w:r>
        <w:rPr>
          <w:b/>
          <w:u w:val="single"/>
        </w:rPr>
        <w:t xml:space="preserve">131722</w:t>
      </w:r>
    </w:p>
    <w:p>
      <w:r>
        <w:t xml:space="preserve">6.</w:t>
        <w:tab/>
        <w:tab/>
        <w:tab/>
        <w:tab/>
        <w:tab/>
        <w:t xml:space="preserve">En tiedä, mistä sait 10 vuotta, mutta kummassakaan tapauksessa se ei ollut aito. Hänen sanansa.</w:t>
      </w:r>
    </w:p>
    <w:p>
      <w:r>
        <w:rPr>
          <w:b/>
          <w:u w:val="single"/>
        </w:rPr>
        <w:t xml:space="preserve">131723</w:t>
      </w:r>
    </w:p>
    <w:p>
      <w:r>
        <w:t xml:space="preserve">7.</w:t>
        <w:tab/>
        <w:tab/>
        <w:tab/>
        <w:tab/>
        <w:tab/>
        <w:tab/>
        <w:t xml:space="preserve">Tämä on ex-miehen twiitti: https://imgur.com/a/ZbdfTPG.</w:t>
      </w:r>
    </w:p>
    <w:p>
      <w:r>
        <w:rPr>
          <w:b/>
          <w:u w:val="single"/>
        </w:rPr>
        <w:t xml:space="preserve">131724</w:t>
      </w:r>
    </w:p>
    <w:p>
      <w:r>
        <w:t xml:space="preserve">8.</w:t>
        <w:tab/>
        <w:tab/>
        <w:tab/>
        <w:tab/>
        <w:tab/>
        <w:tab/>
        <w:tab/>
        <w:t xml:space="preserve">Ah niin, näyttää siltä, että aviomies sanoo, että he asuivat yhdessä vain "noin vuoden", kun laki edellyttää, että uuden puolison on "elettävä 'aidossa suhteessa' kaksi vuotta".  Hän taisi rikkoa lakia sinun ja miehesi mukaan.</w:t>
      </w:r>
    </w:p>
    <w:p>
      <w:r>
        <w:rPr>
          <w:b/>
          <w:u w:val="single"/>
        </w:rPr>
        <w:t xml:space="preserve">131725</w:t>
      </w:r>
    </w:p>
    <w:p>
      <w:r>
        <w:t xml:space="preserve">9.</w:t>
        <w:tab/>
        <w:tab/>
        <w:tab/>
        <w:tab/>
        <w:tab/>
        <w:tab/>
        <w:tab/>
        <w:tab/>
        <w:t xml:space="preserve">Kyllä, ilmeisesti hän lähti jonnekin vuoden avioliiton jälkeen.</w:t>
      </w:r>
    </w:p>
    <w:p>
      <w:r>
        <w:rPr>
          <w:b/>
          <w:u w:val="single"/>
        </w:rPr>
        <w:t xml:space="preserve">131726</w:t>
      </w:r>
    </w:p>
    <w:p>
      <w:r>
        <w:t xml:space="preserve">10.</w:t>
        <w:tab/>
        <w:tab/>
        <w:tab/>
        <w:tab/>
        <w:tab/>
        <w:tab/>
        <w:tab/>
        <w:tab/>
        <w:tab/>
        <w:t xml:space="preserve">Jos oletetaan, että hänen ex-miehensä twiitit ovat totuudenmukaisia, HÄN oli se henkilö, joka toimitti avioeropaperit. Jos Alinity olisi toimittanut ne itse, niin kyllä, hän olisi rikkonut lakia.   Mutta loppujen lopuksi koko tämä /u/iCodeGamesIn5Minutesin yritys on aivan vitun iljettävä. Ymmärrän, että saatat olla pitämättä henkilöstä ja/tai tuntea, että hän on rikkonut lakia, mutta jos sitten vielä alat haukkua ihmisiä mulkuksi (kuten hän teki) siitä, että hän on ex-mies ja kertoo julkisesti oman puolensa tarinasta, se on perseestä. Emme ole täällä /r/incelsissä.</w:t>
      </w:r>
    </w:p>
    <w:p>
      <w:r>
        <w:rPr>
          <w:b/>
          <w:u w:val="single"/>
        </w:rPr>
        <w:t xml:space="preserve">131727</w:t>
      </w:r>
    </w:p>
    <w:p>
      <w:r>
        <w:t xml:space="preserve">11.</w:t>
        <w:tab/>
        <w:tab/>
        <w:tab/>
        <w:tab/>
        <w:tab/>
        <w:tab/>
        <w:tab/>
        <w:tab/>
        <w:tab/>
        <w:tab/>
        <w:t xml:space="preserve">Mutta eihän siinä ole mitään väärää, että ilmoitat jostakusta, joka on mielestäsi rikkonut lakia?</w:t>
      </w:r>
    </w:p>
    <w:p>
      <w:r>
        <w:rPr>
          <w:b/>
          <w:u w:val="single"/>
        </w:rPr>
        <w:t xml:space="preserve">131728</w:t>
      </w:r>
    </w:p>
    <w:p>
      <w:r>
        <w:t xml:space="preserve">12.</w:t>
        <w:tab/>
        <w:tab/>
        <w:tab/>
        <w:tab/>
        <w:tab/>
        <w:tab/>
        <w:tab/>
        <w:tab/>
        <w:tab/>
        <w:tab/>
        <w:tab/>
        <w:t xml:space="preserve">Toki on täysin oikein ilmoittaa jostakusta, jonka uskot rikkovan lakia. Vetoomusten laatiminen henkilöitä kohtaan ja samalla heidän julkinen syyttämisensä anekdoottisen videon avulla "todisteena" ei kuitenkaan ole oikein, ellei ole 100-prosenttisesti kiistatonta, että hän rikkoi lakia. Se, mitä nyt tehdään, riippumatta siitä, onko hän oikeassa vai väärässä, voidaan tulkita panetteluksi ja/tai häirinnäksi.  Muistakaa, että en seiso tässä puhumassa Alinityn tai hänen ex-kumppaninsa puolesta. En tiedä tarpeeksi yksityiskohtia heidän tilanteestaan, mutta ei myöskään OP. Lisäksi hän käyttää vääriä kanavia ilmoittaakseen epäillystä rikoksesta. Ainoa oikea tapa puuttua näihin epäilyihin on https://www.canada.ca/en/immigration-refugees-citizenship/services/protect-fraud/report-fraud.html. Lopulta todisteita on vain kaksi, joista toinen on Alinityn puhuminen tavalla, jonka tarkoitusperät ovat alunperin kyseenalaiset. Etenkin ilman tuon keskustelun ympäröivää sisältöä, klippi on helppo irrottaa asiayhteydestään. Toinen näiden ihmisten käyttämä "todiste" koostuu hänen ex-miehensä twiiteistä, joiden mukaan hän oli se, joka veti pistokkeen pois. Meillä ei ole muita todisteita kuin nämä kaksi asiaa, eikä se yksinään riitä oikeuttamaan julkista viestiä ja vetoomusta jonkun poistamiseksi maasta.  Itse asiassa, mitä enemmän ajattelen asiaa, sitä enemmän tuntuu siltä, että Alinity on kieltänyt OP:lta jotain ja nyt hän yrittää kostaa hänelle huonolla kunnianloukkauksella. OP:n on oltava ERITTÄIN varovainen, ennen kuin hän joutuu itse oikeustoimien kohteeksi.</w:t>
      </w:r>
    </w:p>
    <w:p>
      <w:r>
        <w:rPr>
          <w:b/>
          <w:u w:val="single"/>
        </w:rPr>
        <w:t xml:space="preserve">131729</w:t>
      </w:r>
    </w:p>
    <w:p>
      <w:r>
        <w:t xml:space="preserve">1. Saa minut tajuamaan. Ihmettelen, muuttuvatko ihmiset homoiksi, koska he vihaavat vanhempiaan, tai onko heillä jotain tekemistä vanhemmuuden ja avioeron kanssa ja sen kanssa, etteivät he saa rakkautta.... En tiedä, mutta minusta tuntuu, että olen lähellä...</w:t>
      </w:r>
    </w:p>
    <w:p>
      <w:r>
        <w:rPr>
          <w:b/>
          <w:u w:val="single"/>
        </w:rPr>
        <w:t xml:space="preserve">131730</w:t>
      </w:r>
    </w:p>
    <w:p>
      <w:r>
        <w:t xml:space="preserve">2.</w:t>
        <w:tab/>
        <w:t xml:space="preserve">Oletko sinä jälkeenjäänyt vai mitä</w:t>
      </w:r>
    </w:p>
    <w:p>
      <w:r>
        <w:rPr>
          <w:b/>
          <w:u w:val="single"/>
        </w:rPr>
        <w:t xml:space="preserve">131731</w:t>
      </w:r>
    </w:p>
    <w:p>
      <w:r>
        <w:t xml:space="preserve">3.</w:t>
        <w:tab/>
        <w:tab/>
        <w:t xml:space="preserve">kyllä</w:t>
      </w:r>
    </w:p>
    <w:p>
      <w:r>
        <w:rPr>
          <w:b/>
          <w:u w:val="single"/>
        </w:rPr>
        <w:t xml:space="preserve">131732</w:t>
      </w:r>
    </w:p>
    <w:p>
      <w:r>
        <w:t xml:space="preserve">4.</w:t>
        <w:tab/>
        <w:tab/>
        <w:tab/>
        <w:t xml:space="preserve">bless your heart</w:t>
      </w:r>
    </w:p>
    <w:p>
      <w:r>
        <w:rPr>
          <w:b/>
          <w:u w:val="single"/>
        </w:rPr>
        <w:t xml:space="preserve">131733</w:t>
      </w:r>
    </w:p>
    <w:p>
      <w:r>
        <w:t xml:space="preserve">1. &gt; Yksi kantajista väitti, että miespuoliset työntekijät käyttivät sanaa "mulkku" yli 500 kertaa yhden kuukauden aikana.   Mikä mulkku. &gt; Kanteessa väitetään myös, että Riot asettaa uusien työntekijöiden valinnassa etusijalle "ydinpelaajat", minkä yleisesti oletetaan sulkevan pois naiset. "Koska tämä rekrytointikäytäntö suosii suhteettomasti miehiä, monilta päteviltä naisilta on evätty työpaikka, koska heitä ei ole pidetty "ydinpelaajina".  Errm, he eivät ole päteviä... &gt; "Entisen miespuolisen työntekijän annettiin pysyä johtavassa asemassa siitä huolimatta, että hän teki säännöllisesti seksuaalisia kommentteja työpaikalla ja huumasi ja raiskasi toisen Riot Gamesin työntekijän", kanteessa todetaan.   Miten hän siis edelleen kehittää pelejä vankilasta käsin? &gt; Kanteen mukaan otettuaan vuonna 2017 paikan, jossa hän työskenteli Riotin ylimmän johdon kanssa, hän kohtasi lisää ongelmia, kun Riot China Odota hetki... hän muutti Kiinaan? Paikkaan, jossa "valkoiset vasemmistolaiset" on yleinen loukkaus? GG WP:n &gt; operatiivinen johtaja Dan Wang lähetti hänelle videon itsestään [kutsuisin sitä pyyteettömäksi wang vid:ksi](https://i.kym-cdn.com/entries/icons/facebook/000/014/959/Screenshot_116.jpg) &gt; ja COO Scott Gelbistä "tanssiklubilla niukasti pukeutuneiden naisten kanssa".  Slut shaming? tsk, tsk, tsk,</w:t>
      </w:r>
    </w:p>
    <w:p>
      <w:r>
        <w:rPr>
          <w:b/>
          <w:u w:val="single"/>
        </w:rPr>
        <w:t xml:space="preserve">131734</w:t>
      </w:r>
    </w:p>
    <w:p>
      <w:r>
        <w:t xml:space="preserve">1. Tämä kaveri on naurettava kusipää koko ajan.  Sopii hyvin tähän /r/incelin uuteen kotiin.</w:t>
      </w:r>
    </w:p>
    <w:p>
      <w:r>
        <w:rPr>
          <w:b/>
          <w:u w:val="single"/>
        </w:rPr>
        <w:t xml:space="preserve">131735</w:t>
      </w:r>
    </w:p>
    <w:p>
      <w:r>
        <w:t xml:space="preserve">1. [poistettu]</w:t>
      </w:r>
    </w:p>
    <w:p>
      <w:r>
        <w:rPr>
          <w:b/>
          <w:u w:val="single"/>
        </w:rPr>
        <w:t xml:space="preserve">131736</w:t>
      </w:r>
    </w:p>
    <w:p>
      <w:r>
        <w:t xml:space="preserve">2.</w:t>
        <w:tab/>
        <w:t xml:space="preserve">Kuka tf on downvoting tämä? Minulla oli sama ajatus.</w:t>
      </w:r>
    </w:p>
    <w:p>
      <w:r>
        <w:rPr>
          <w:b/>
          <w:u w:val="single"/>
        </w:rPr>
        <w:t xml:space="preserve">131737</w:t>
      </w:r>
    </w:p>
    <w:p>
      <w:r>
        <w:t xml:space="preserve">3.</w:t>
        <w:tab/>
        <w:tab/>
        <w:t xml:space="preserve">[poistettu]</w:t>
      </w:r>
    </w:p>
    <w:p>
      <w:r>
        <w:rPr>
          <w:b/>
          <w:u w:val="single"/>
        </w:rPr>
        <w:t xml:space="preserve">131738</w:t>
      </w:r>
    </w:p>
    <w:p>
      <w:r>
        <w:t xml:space="preserve">4.</w:t>
        <w:tab/>
        <w:tab/>
        <w:tab/>
        <w:t xml:space="preserve">Tervetuloa redditiin, jossa huoli itsemurhista ja isien oikeuksista muuttuu pejoratiiviseksi.  Myös incelien haukkumisesi on valheellinen. Emme nähneet minkäänlaista nousua, kun se sub suljettiin. Seurasimme, kun se lopetti toimintansa. Yrität vain kurotella.  Vaihda se koiran vittu aivoihin ja yritä uudelleen. Älä ole laiska.</w:t>
      </w:r>
    </w:p>
    <w:p>
      <w:r>
        <w:rPr>
          <w:b/>
          <w:u w:val="single"/>
        </w:rPr>
        <w:t xml:space="preserve">131739</w:t>
      </w:r>
    </w:p>
    <w:p>
      <w:r>
        <w:t xml:space="preserve">5.</w:t>
        <w:tab/>
        <w:tab/>
        <w:tab/>
        <w:tab/>
        <w:t xml:space="preserve">[poistettu]</w:t>
      </w:r>
    </w:p>
    <w:p>
      <w:r>
        <w:rPr>
          <w:b/>
          <w:u w:val="single"/>
        </w:rPr>
        <w:t xml:space="preserve">131740</w:t>
      </w:r>
    </w:p>
    <w:p>
      <w:r>
        <w:t xml:space="preserve">6.</w:t>
        <w:tab/>
        <w:tab/>
        <w:tab/>
        <w:tab/>
        <w:tab/>
        <w:t xml:space="preserve">ewww...olet röyhkeä narttu. pidän siitä.</w:t>
      </w:r>
    </w:p>
    <w:p>
      <w:r>
        <w:rPr>
          <w:b/>
          <w:u w:val="single"/>
        </w:rPr>
        <w:t xml:space="preserve">131741</w:t>
      </w:r>
    </w:p>
    <w:p>
      <w:r>
        <w:t xml:space="preserve">1. ...aaaaaaannnndndd tämän vuoksi äänestämme Bernieriä!</w:t>
      </w:r>
    </w:p>
    <w:p>
      <w:r>
        <w:rPr>
          <w:b/>
          <w:u w:val="single"/>
        </w:rPr>
        <w:t xml:space="preserve">131742</w:t>
      </w:r>
    </w:p>
    <w:p>
      <w:r>
        <w:t xml:space="preserve">2.</w:t>
        <w:tab/>
        <w:t xml:space="preserve">Bernier ehdottaa vain maahanmuuton vähentämistä 250 000:een vuodessa.</w:t>
      </w:r>
    </w:p>
    <w:p>
      <w:r>
        <w:rPr>
          <w:b/>
          <w:u w:val="single"/>
        </w:rPr>
        <w:t xml:space="preserve">131743</w:t>
      </w:r>
    </w:p>
    <w:p>
      <w:r>
        <w:t xml:space="preserve">3.</w:t>
        <w:tab/>
        <w:tab/>
        <w:t xml:space="preserve">En voi ottaa vakavasti ketään, joka levittää tätä optisesti muunneltua versiota "Odota vain Hitleriä".</w:t>
      </w:r>
    </w:p>
    <w:p>
      <w:r>
        <w:rPr>
          <w:b/>
          <w:u w:val="single"/>
        </w:rPr>
        <w:t xml:space="preserve">131744</w:t>
      </w:r>
    </w:p>
    <w:p>
      <w:r>
        <w:t xml:space="preserve">4.</w:t>
        <w:tab/>
        <w:tab/>
        <w:tab/>
        <w:t xml:space="preserve">Joten se on neljännesmiljoona vuodessa tai uusi Hitler?  Ovatko ne ainoat vaihtoehtomme? Tuo on jälkeenjäänyttä.</w:t>
      </w:r>
    </w:p>
    <w:p>
      <w:r>
        <w:rPr>
          <w:b/>
          <w:u w:val="single"/>
        </w:rPr>
        <w:t xml:space="preserve">131745</w:t>
      </w:r>
    </w:p>
    <w:p>
      <w:r>
        <w:t xml:space="preserve">5.</w:t>
        <w:tab/>
        <w:tab/>
        <w:tab/>
        <w:tab/>
        <w:t xml:space="preserve">Se on jo satatuhatta vähemmän kuin tavanomainen toiminta. Mitä sinä haet, -150 000? -200 000? -350 000? Nämä ovat joka tapauksessa vain yläpuolella olevia lukuja; me varmasti vähennämme piilossa olevia lukuja, koska ne ovat ylivoimaisesti suurin maahanmuuttoon liittyvä ongelma, joka meillä on edessämme. Max luopuu varmasti YK:n maailmanlaajuisesta sopimuksesta, joka säästää toiset \~300k hyödytöntä syöjää joka vuosi. &amp;#x200B; Ensisijaisen maahanmuuton osalta meidän on varmasti otettava vähennysaskeleita kerrallaan, tai meillä ei koskaan ole tarpeeksi laajaa vetovoimaa päästäksemme sisään alun alkaenkaan.</w:t>
      </w:r>
    </w:p>
    <w:p>
      <w:r>
        <w:rPr>
          <w:b/>
          <w:u w:val="single"/>
        </w:rPr>
        <w:t xml:space="preserve">131746</w:t>
      </w:r>
    </w:p>
    <w:p>
      <w:r>
        <w:t xml:space="preserve">1. Jos Fallout 76 onnistuu, siitä tulee erittäin myrkyllinen. Kaikki, jotka ajattelevat toisin, unohtavat, että ihmiset ovat kamalia.</w:t>
      </w:r>
    </w:p>
    <w:p>
      <w:r>
        <w:rPr>
          <w:b/>
          <w:u w:val="single"/>
        </w:rPr>
        <w:t xml:space="preserve">131747</w:t>
      </w:r>
    </w:p>
    <w:p>
      <w:r>
        <w:t xml:space="preserve">2.</w:t>
        <w:tab/>
        <w:t xml:space="preserve">Verkkopeleissä saavutetaan piste, jossa aletaan nauttia myrkyllisestä ilmapiiristä.  Niin monet ihmiset ovat niin koomisen mulkkuja, että se on hulvatonta.</w:t>
      </w:r>
    </w:p>
    <w:p>
      <w:r>
        <w:rPr>
          <w:b/>
          <w:u w:val="single"/>
        </w:rPr>
        <w:t xml:space="preserve">131748</w:t>
      </w:r>
    </w:p>
    <w:p>
      <w:r>
        <w:t xml:space="preserve">3.</w:t>
        <w:tab/>
        <w:tab/>
        <w:t xml:space="preserve">Se on tavallista. Se on osa internetin toveruutta. Se on koetinkivi sille, kuinka laillinen pelaaja olet. Ja ennen kaikkea se on siirtymäriitti kaikille niille, jotka osallistuvat hauskanpitoon.  Jos et kestä sitä, että sinulle sanotaan, että olet kyrvällä jonglööraava hintti, joka ei voi pitää munaa perseessään, et tule nauttimaan videopelien pelaamisesta, joissa pääpaino on suurimman osan ajasta siinä, että ollaan täysin halpamaisen julmia "muita tyyppejä" kohtaan.</w:t>
      </w:r>
    </w:p>
    <w:p>
      <w:r>
        <w:rPr>
          <w:b/>
          <w:u w:val="single"/>
        </w:rPr>
        <w:t xml:space="preserve">131749</w:t>
      </w:r>
    </w:p>
    <w:p>
      <w:r>
        <w:t xml:space="preserve">4.</w:t>
        <w:tab/>
        <w:tab/>
        <w:tab/>
        <w:t xml:space="preserve">90-luvun lopusta 00-luvun alkuun olivat verkkopelaamisen kulta-aikaa.</w:t>
      </w:r>
    </w:p>
    <w:p>
      <w:r>
        <w:rPr>
          <w:b/>
          <w:u w:val="single"/>
        </w:rPr>
        <w:t xml:space="preserve">131750</w:t>
      </w:r>
    </w:p>
    <w:p>
      <w:r>
        <w:t xml:space="preserve">5.</w:t>
        <w:tab/>
        <w:tab/>
        <w:tab/>
        <w:tab/>
        <w:t xml:space="preserve">00-luvun puoliväli oli vielä ihan hyvä, mutta kyllä. Tämä on niin totta, että sattuu.   Ehkä jos pelit antaisivat ihmisille mahdollisuuden luoda omia palvelimia peliin, kuten ennen oli tapana, se voisi elvyttää ainakin jonkin verran. Ihmiset jotka loukkaantuvat sanoista voisivat pysyä omilla servereillään, ne jotka eivät, voisivat pitää omansa. Jos se ei onnistu, niin antaa kaikkien pystyä estämään kenet tahansa. Ehkä tehdä niin, että sinä et kuule heitä ja he eivät kuule sinua. Tai ehkä he tekevät jo niin. Lopetin vuosia sitten moninpelien pelaamisen FPS:ssä ja muussa sellaisessa. Pääasiassa nettiyhteyteni (puutteen) vuoksi, mutta myös siksi, että pelintekijät ovat vähitellen ottaneet pelaajilta kontrollin.   Kaipaan *todella* omia palvelimia.</w:t>
      </w:r>
    </w:p>
    <w:p>
      <w:r>
        <w:rPr>
          <w:b/>
          <w:u w:val="single"/>
        </w:rPr>
        <w:t xml:space="preserve">131751</w:t>
      </w:r>
    </w:p>
    <w:p>
      <w:r>
        <w:t xml:space="preserve">6.</w:t>
        <w:tab/>
        <w:tab/>
        <w:tab/>
        <w:tab/>
        <w:tab/>
        <w:t xml:space="preserve">Omistetut palvelimet mahdollistivat todellisten yhteisöjen kehittymisen. Luulen, että siksi Counter Strike kesti niin kauan.</w:t>
      </w:r>
    </w:p>
    <w:p>
      <w:r>
        <w:rPr>
          <w:b/>
          <w:u w:val="single"/>
        </w:rPr>
        <w:t xml:space="preserve">131752</w:t>
      </w:r>
    </w:p>
    <w:p>
      <w:r>
        <w:t xml:space="preserve">7.</w:t>
        <w:tab/>
        <w:tab/>
        <w:tab/>
        <w:tab/>
        <w:t xml:space="preserve">Halo 2:n tiimin välinen läheisyys-chat on paras.</w:t>
      </w:r>
    </w:p>
    <w:p>
      <w:r>
        <w:rPr>
          <w:b/>
          <w:u w:val="single"/>
        </w:rPr>
        <w:t xml:space="preserve">131753</w:t>
      </w:r>
    </w:p>
    <w:p>
      <w:r>
        <w:t xml:space="preserve">8.</w:t>
        <w:tab/>
        <w:tab/>
        <w:tab/>
        <w:t xml:space="preserve">Ovatko kaverit, jotka kutsuvat minua "hard-n-sanaksi" ja pilkkaavat jokaista kuulemaansa aksenttia (erityisesti aasialaista aksenttia), mielestäsi liioiteltuja?   Idk, kuulla yläasteikäisten aasialaislasten kiusaamista com-kanavilta joka ikisessä online-räiskintäpelissä ei tunnu minusta hauskalta...</w:t>
      </w:r>
    </w:p>
    <w:p>
      <w:r>
        <w:rPr>
          <w:b/>
          <w:u w:val="single"/>
        </w:rPr>
        <w:t xml:space="preserve">131754</w:t>
      </w:r>
    </w:p>
    <w:p>
      <w:r>
        <w:t xml:space="preserve">9.</w:t>
        <w:tab/>
        <w:tab/>
        <w:tab/>
        <w:tab/>
        <w:t xml:space="preserve">&gt;Ovatko kaverit, jotka kutsuvat minua "hard-n-wordiksi" ja pilkkaavat jokaista kuulemaansa aksenttia (erityisesti aasialaista aksenttia), mielestäsi liioiteltuja?  Kyllä. Jos et huomaa, että se on tarkoituksellista, oletan, että sinua ehkä huijataan. &gt;Idk, se, että kuulee yläasteikäisten aasialaislasten kiusaavan com-kanavilla joka ikisessä online-shooter-ottelussa, ei tunnu minusta hauskalta Mitä? Jos sinua "kiusataan" com-kanavilla, et ehkä opi juoksemaan vitseillä? En ole kokenut mitään tällaista paskaa, silti olin com-kanavilla kun olin vielä murrosikäinen.  Git thicker skin alkaa olla yhä enemmän git gud. Joko teet sen ja sopeudut tai et ja jäät newbtowniin.</w:t>
      </w:r>
    </w:p>
    <w:p>
      <w:r>
        <w:rPr>
          <w:b/>
          <w:u w:val="single"/>
        </w:rPr>
        <w:t xml:space="preserve">131755</w:t>
      </w:r>
    </w:p>
    <w:p>
      <w:r>
        <w:t xml:space="preserve">10.</w:t>
        <w:tab/>
        <w:tab/>
        <w:tab/>
        <w:tab/>
        <w:tab/>
        <w:t xml:space="preserve">Sinulla ei ole mitään järkevää loogista argumenttia, mitä vittua? Tämä sub on todella niin tyhmä kuin miltä se näyttää. Juokse vitsien kanssa? Miten tarkalleen (ja miksi) minun pitäisi oppia hyväksymään, että mustana oleminen on vitsi? Tämä koko sub itkee aina kun joku sanoo sanaakaan valkoisista ihmisistä. Väitätkö, että tämä subreddit koostuu kokonaan pelaajista, jotka ovat aivan uusia pelaajia?   Vai onko todennäköisempää, että he ovat vain helvetin väärässä eivätkä ole koskaan oikeasti soveltaneet johdonmukaista logiikkaa argumentteihinsa?  Olen Overwatchissa ja League of Legendsissä platin huipulla, taidan olla noob, vai?   Ehkä en vain halua nähdä, että pikkulapsille opetetaan, että heissä on jotain luonnostaan vikaa ja että ainoa hyväksyttävä väestöryhmä on valkoinen heteromies.</w:t>
      </w:r>
    </w:p>
    <w:p>
      <w:r>
        <w:rPr>
          <w:b/>
          <w:u w:val="single"/>
        </w:rPr>
        <w:t xml:space="preserve">131756</w:t>
      </w:r>
    </w:p>
    <w:p>
      <w:r>
        <w:t xml:space="preserve">11.</w:t>
        <w:tab/>
        <w:tab/>
        <w:tab/>
        <w:tab/>
        <w:tab/>
        <w:tab/>
        <w:t xml:space="preserve">&gt;Sinulla ei ole yhtään järkevää loogista argumenttia, mitä vittua?  Kyse on yhteisöstä, ei politiikasta. Ei sen tarvitse olla superloogista. Mutta siitä huolimatta se on looginen. Assimiloituu tai ei assimiloidu. Se on todella niin yksinkertaista. Peliyhteisö ei taivu ihmisten takia, koska tämä on ***meidän*** tilamme. Olet vieras, vierailija. Ei, emme aio tarkoituksella työntää sinua ulos, mutta emme myöskään aio yhtäkkiä muuttaa käyttäytymistämme, jotta sinä tuntisit olosi paremmaksi. &gt;Miten tarkalleen (ja miksi) minun pitäisi oppia hyväksymään, että mustana oleminen on vitsi?   Se ei tarkoita sitä, että juokse vitsien mukana. Run with the jokes tarkoittaa sitä, että kun joku kutsuu sinua n-sanalla, sinä joko naurat ja sanot jotain nokkelaa takaisin tai kutsut häntä joksikin vastaavaksi vittumaiseksi. Nörttejä on haukuttu julmaksi paskalla siitä asti, kun aloitimme tämän; julma käytös ei vaikuta meihin niin paljon. &gt;Tämä koko sub itkee aina, kun joku sanoo sanan valkoisista ihmisistä.  Korostaakseen kaksinaismoraalia. Jos minua voidaan kutsua crackeriksi, cishetiksi tai w/e, niin voin kutsua sinua n-sanalla, k-sanalla tai w/e muulla. Koska se on reilua. Siitä videopeleissä on kyse. Reilu tasapaino kaikkien välillä. Jos kaikki eivät ole jonkinlaisessa sovitussa tasavertaisessa asemassa, ***pelaajat suuttuvat***. P2W-pelit ovat hyvin ilmeisesti ja ilmeisesti vihattuja juuri tästä syystä. &gt; Väitätkö, että tämä subreddit koostuu kokonaan pelaajista, jotka ovat aivan uusia pelaajia?  Ei. Sen osoittaminen, että jotkut ihmiset ovat massiivisia tekopyhiä, ei ole sama asia kuin heidän moraalin tai etiikan standardiensa hyväksyminen. &gt;Vai onko todennäköisempää, että he ovat vain helvetin väärässä eivätkä ole koskaan oikeasti soveltaneet johdonmukaista logiikkaa argumentteihinsa?  Mene ja selitä minulle, miten on ok kutsua toisiamme n-sanalla, kunnes joku, joka ei ole oikeanvärinen, sanoo sen. Joko ihmisten syrjiminen heidän rotunsa perusteella on tai ei ole hyvä asia. Ei voi olla mitään ehdollista "mutta muh historiaa". Koska kukaan ***US*** ei ole kokenut sitä. Ehkä meidän pitäisi korjata nuo vääryydet, mutta rotuun perustuva syrjintä ei korjaa niitä. Se vain soveltaa vääryyksiä universaalisti. &gt;Olen top of plat Overwatchissa ja League of Legendsissä, taidan olla noob häh?  Iso noob. LoL on periaatteessa lapsen ensimmäinen MOBA. Ja Overwatchissa on kirjaimellisesti aimbotting sisäänrakennettuna peliin. Kaiken tämän lisäksi Plat ei ole edes kovin korkea kummassakaan pelissä; LoL:ssä erityisesti. Mutta suurin pointti on se, että noob on myös mentaliteetti. Voit olla #1 GM, ja silti vitun massiivinen noob. &gt;Mahdollisesti en vain halua nähdä, että pikkulapsille opetetaan, että heissä on jotain luonnostaan vikaa. Lopeta sitten opettamasta ihmisille, että valkoihoisuus on väärin. On ihan ok olla valkoinen.  Suoraan sanottuna olen iloinen, että tulit tänne keskustelemaan kanssani. Jos haluat, olen valmis liittymään seuraanne Overwatchiin tai vastaavaan. The</w:t>
      </w:r>
    </w:p>
    <w:p>
      <w:r>
        <w:rPr>
          <w:b/>
          <w:u w:val="single"/>
        </w:rPr>
        <w:t xml:space="preserve">131757</w:t>
      </w:r>
    </w:p>
    <w:p>
      <w:r>
        <w:t xml:space="preserve">12.</w:t>
        <w:tab/>
        <w:tab/>
        <w:tab/>
        <w:tab/>
        <w:tab/>
        <w:tab/>
        <w:t xml:space="preserve">Voi pojat, olet Platin pelaaja, joka luulee olevansa hyvä pelissä. Ymmärrät kai, että voit päästä aika pitkälle timanttitasolle Overwatchissa tai SC2:ssa, jos vain hallitset pelimekaniikan kunnolla? Se ei tarkoita, että olet hyvä.  Joten joo, git gud. Jos et kestä ihmisten trollaamista menemällä pienimmän yhteisen nimittäjän loukkausten perään, painu vittuun netistä. Sinä olet juuri se syy, miksi naiset ajattelevat, että pelit ovat täynnä naisvihaa. Se, että on olemassa tietty sana, jolla joku loukkaa sinua, ei tee siitä sopivaa.  Naiset saavat sukupuolittuneita solvauksia, koska se on helpointa ja vaivattominta, mitä joku voi heittää. Sinä saat samaa. Hanki paksumpi iho tai mykistä comit. LoL:ssä ei ole edes sisäänrakennettua ääntä.   *Muutos: Jos et pysty antamaan yhtä hyvää kuin saat, lopeta kilpapelien pelaaminen. Mene pelaamaan minecraftia tai jotain, vaikka olen varma, että joku 12-vuotias "kiusaa" sinua sielläkin.</w:t>
      </w:r>
    </w:p>
    <w:p>
      <w:r>
        <w:rPr>
          <w:b/>
          <w:u w:val="single"/>
        </w:rPr>
        <w:t xml:space="preserve">131758</w:t>
      </w:r>
    </w:p>
    <w:p>
      <w:r>
        <w:t xml:space="preserve">13.</w:t>
        <w:tab/>
        <w:tab/>
        <w:tab/>
        <w:tab/>
        <w:tab/>
        <w:tab/>
        <w:tab/>
        <w:t xml:space="preserve">Olen täysin tietoinen siitä, miten timantti+ toimii OW:ssä ja SC2:ssa, koska irl-ystäväni ovat plat-, timantti- ja master-pelaajia molemmissa. Minulla on paljon 3000-4000 tason irl-kavereita OW:ssä. Pelaan vain muita pelejä enkä koskaan keskity yhteen tarpeeksi pitkään, vaikka luultavasti pääsenkin tällä kaudella LoLin timanttitasolle. Se sanoi, että timantti+ on hyvin pieni ryhmä useimmissa peleissä - ja jopa high plat on Leagueissa ylempänä yksinumeroisessa prosenttiluvussa. Jos luulet, että League on helppoa, tienaisit sillä rahaa juuri nyt diamond 1:ssä. Et koskaan vastannut kysymykseeni siitä, että tämä subi laukeaa siitä, että joku sanoo jotain heteroista valkoisista miehistä. Minulla oli hyvin täsmällinen kysymys.</w:t>
      </w:r>
    </w:p>
    <w:p>
      <w:r>
        <w:rPr>
          <w:b/>
          <w:u w:val="single"/>
        </w:rPr>
        <w:t xml:space="preserve">131759</w:t>
      </w:r>
    </w:p>
    <w:p>
      <w:r>
        <w:t xml:space="preserve">1. Hän taisi olla Ison-Britannian Big Brotherissa. Tiffany "New York" Pollard kutsui häntä läskipilluksi.</w:t>
      </w:r>
    </w:p>
    <w:p>
      <w:r>
        <w:rPr>
          <w:b/>
          <w:u w:val="single"/>
        </w:rPr>
        <w:t xml:space="preserve">131760</w:t>
      </w:r>
    </w:p>
    <w:p>
      <w:r>
        <w:t xml:space="preserve">1. Kun luin artikkelia hieman pidemmälle, tunnen itse asiassa jonkinlaista sääliä hänen puolestaan. Vaikuttaa siltä, että kaveri oli täysin sekaisin.  \&gt;Sstressaantunut työstä + koulusta + luultavasti elää siinä odotuksessa, että elättää äitinsä ja hänen yhdeksän lastaan, jos hän ei jo elättänyt \&gt;Äitisi käyttää säästönsä lähettääkseen sinut matkalle paikkaan, jossa voit rentoutua ja hengähtää vaihteeksi \&gt;Kaikki tavarasi varastetaan Se ei oikeuta hänen tekoaan, mutta en näe tätä tapauksena "muh islam" tai "tuo 3. maailma". Tämä kaveri kävi töissä ja koulussa. &amp;#x200B; ITT: NPC:t</w:t>
      </w:r>
    </w:p>
    <w:p>
      <w:r>
        <w:rPr>
          <w:b/>
          <w:u w:val="single"/>
        </w:rPr>
        <w:t xml:space="preserve">131761</w:t>
      </w:r>
    </w:p>
    <w:p>
      <w:r>
        <w:t xml:space="preserve">2.</w:t>
        <w:tab/>
        <w:t xml:space="preserve">Turpa kiinni tyhmä.</w:t>
      </w:r>
    </w:p>
    <w:p>
      <w:r>
        <w:rPr>
          <w:b/>
          <w:u w:val="single"/>
        </w:rPr>
        <w:t xml:space="preserve">131762</w:t>
      </w:r>
    </w:p>
    <w:p>
      <w:r>
        <w:t xml:space="preserve">3.</w:t>
        <w:tab/>
        <w:tab/>
        <w:t xml:space="preserve">Sinä ensin, hintti.</w:t>
      </w:r>
    </w:p>
    <w:p>
      <w:r>
        <w:rPr>
          <w:b/>
          <w:u w:val="single"/>
        </w:rPr>
        <w:t xml:space="preserve">131763</w:t>
      </w:r>
    </w:p>
    <w:p>
      <w:r>
        <w:t xml:space="preserve">4.</w:t>
        <w:tab/>
        <w:t xml:space="preserve">... Oletko jälkeenjäänyt?   Tällä ei ole mitään tekemistä islamin tai kolmannen maailman maahantuonnin kanssa, mutta tärkein tekosyy, jolla yrität puolustella puukotusta, on hedelmällisyysluku, jota ei ole kirjaimellisesti missään ensimmäisen maailman maassa.   Sitä seuraa vanhempien vastuun hylkääminen heidän kaikkien isiensä taholta. Kolmannen maailman käyttäytymistä.</w:t>
      </w:r>
    </w:p>
    <w:p>
      <w:r>
        <w:rPr>
          <w:b/>
          <w:u w:val="single"/>
        </w:rPr>
        <w:t xml:space="preserve">131764</w:t>
      </w:r>
    </w:p>
    <w:p>
      <w:r>
        <w:t xml:space="preserve">1. Tosiasia on, että älypuhelimet ovat siunaus naisille. Useimmiten ovat teknohidastuneita, kun on kyse tietokoneista. He ovat surkeita aina tornin puhtaana pitämisestä ohjelmistojen päivittämiseen ja tiedostojen varmuuskopioimiseen sekä epäilyttävien ohjelmien lataamatta jättämiseen asti. Ainoa hyvä asia on se, että ainakin PC-teknikon rooli auttoi minua saamaan seksiä pari kertaa.</w:t>
      </w:r>
    </w:p>
    <w:p>
      <w:r>
        <w:rPr>
          <w:b/>
          <w:u w:val="single"/>
        </w:rPr>
        <w:t xml:space="preserve">131765</w:t>
      </w:r>
    </w:p>
    <w:p>
      <w:r>
        <w:t xml:space="preserve">2.</w:t>
        <w:tab/>
        <w:t xml:space="preserve">Siksi valtaosa naisista suosii omenaa.   Suurimman osan ajasta he eivät maksa siitä He eivät tiedä paskaakaan spekseistä hinnasta He luulevat, että kaikki jotka eivät pidä applesta ovat tekniikkanörttejä neitsyitä Vitun ärsyttävää</w:t>
      </w:r>
    </w:p>
    <w:p>
      <w:r>
        <w:rPr>
          <w:b/>
          <w:u w:val="single"/>
        </w:rPr>
        <w:t xml:space="preserve">131766</w:t>
      </w:r>
    </w:p>
    <w:p>
      <w:r>
        <w:t xml:space="preserve">1. Koskeeko tämä mustaa Heimdallia ja mustaa Dominoa ja sitä, ettei heitä ole paheksuttu rodullisesti, kun taas ihmiset alkavat takoa liekehtiviä heittohaarukoita mustasta Ciristä tai Teräsmiehestä?  No, väittäisin, että sivuhenkilöinä heille annetaan enemmän vapautta olla joustavia rodun ja mahdollisesti jopa sukupuolen suhteen. Heillä ei ole samanlaista identiteettiä yleisön kanssa kuin Teräsmiehen kaltaisilla päähenkilöillä. Ja jos he ovat hyvin kirjoitettuja, heidän rodun taivuttelunsa voidaan selittää avoimena valintana eikä pakotettuna monimuotoisuuden palkkaamisena.</w:t>
      </w:r>
    </w:p>
    <w:p>
      <w:r>
        <w:rPr>
          <w:b/>
          <w:u w:val="single"/>
        </w:rPr>
        <w:t xml:space="preserve">131767</w:t>
      </w:r>
    </w:p>
    <w:p>
      <w:r>
        <w:t xml:space="preserve">2.</w:t>
        <w:tab/>
        <w:t xml:space="preserve">&gt; musta Heimdall Siellä oli paheksuntaa, ja se on edelleen paskapuhetta. Tiedäthän, kaikkien niiden mustien nordejen takia. Voi...</w:t>
      </w:r>
    </w:p>
    <w:p>
      <w:r>
        <w:rPr>
          <w:b/>
          <w:u w:val="single"/>
        </w:rPr>
        <w:t xml:space="preserve">131768</w:t>
      </w:r>
    </w:p>
    <w:p>
      <w:r>
        <w:t xml:space="preserve">3.</w:t>
        <w:tab/>
        <w:tab/>
        <w:t xml:space="preserve">Henkilöt, jotka tuntevat hahmot, ovat närkästyneitä. Sitä ihmiset eivät tunnu ottavan huomioon. Kaikki eivät tunne Heimdallia, minä en ainakaan tuntenut sitä ennen Thor-elokuvia.   Tunsin Dominon vain Deadpoolin *pelistä*. Ja lukuunottamatta joitakin unohdettuja rooleja joissain peleissä, kuten iirc Marvel Alliance, en ole koskaan kuullut Nick Furystakaan. Ja vasta jälkeenpäin kun pelasin ne uudestaan, huomasin todella, että kyseessä oli Nick Fury. "Oh..."   Vaikea olla muistettavampi kuin Samuel L. Jackson.   Olin vihainen Prince of Persian castingista. Koska rakastan noita pelejä ja tunnen hahmon. En ole vieläkään viitsinyt katsoa elokuvaa. Vihasin myös Fan4sticia Johnnyn rotuilusta. Se muutti perusteellisesti sisarusten hahmodynamiikkaa. Se on ihan älytöntä. Ihmiset puolustautuivat sillä, että Alba "ei ole valkoinen", paitsi että hän on puoliksi valkoinen, joten se ei ole oikeastaan verrattavissa. Yleensä vastustan sitä, vaikka en tuntisikaan hahmoa, koska lähes aina on olemassa olemassa olevia hahmoja, joita he voisivat käyttää sen sijaan. Vrt. Starfire Titansissa, kun he olisivat voineet käyttää vain Bumblebeeta, jos he olisivat halunneet käyttää mustaa naista näyttelemään ORANSSIA avaruusoliota [jota he eivät maalanneet oranssiksi].   Ja aina on myös mahdollisuus keksiä uusi hahmo. Uskoakseni uuden Hämähäkkimies-pelin aasialainen poliisi keksittiin hiljattain sarjakuvissa.   Mutta nämä ihmiset eivät ole luovia. Joten he vain vaihtavat rotuja olemassa olevien hahmojen kanssa. He voisivat luoda seuraavan Harley Quinnin, jos he olisivat lahjakkaita, mutta he eivät ole lahjakkaita. Siksi heidän loistavia ideoitaan on vain vaihtaa olemassa olevan hahmon rotu.</w:t>
      </w:r>
    </w:p>
    <w:p>
      <w:r>
        <w:rPr>
          <w:b/>
          <w:u w:val="single"/>
        </w:rPr>
        <w:t xml:space="preserve">131769</w:t>
      </w:r>
    </w:p>
    <w:p>
      <w:r>
        <w:t xml:space="preserve">4.</w:t>
        <w:tab/>
        <w:tab/>
        <w:tab/>
        <w:t xml:space="preserve">&gt;Uuden Hämähäkkimies-pelin aasialainen poliisi keksittiin muistaakseni hiljattain sarjakuvissa</w:t>
        <w:t xml:space="preserve">  Ja hän oli yksi suosikkihahmojani.  He tekivät hienoa työtä hänen ja Peterin välisen luottamuksen ja kommunikaation luomisessa.</w:t>
      </w:r>
    </w:p>
    <w:p>
      <w:r>
        <w:rPr>
          <w:b/>
          <w:u w:val="single"/>
        </w:rPr>
        <w:t xml:space="preserve">131770</w:t>
      </w:r>
    </w:p>
    <w:p>
      <w:r>
        <w:t xml:space="preserve">1. Kun olet työkyvyttömyys on sinulle Apple Health (medicaid) tai oletko vakuutettu jonkin edullisen suunnitelman kautta?</w:t>
      </w:r>
    </w:p>
    <w:p>
      <w:r>
        <w:rPr>
          <w:b/>
          <w:u w:val="single"/>
        </w:rPr>
        <w:t xml:space="preserve">131771</w:t>
      </w:r>
    </w:p>
    <w:p>
      <w:r>
        <w:t xml:space="preserve">2.</w:t>
        <w:tab/>
        <w:t xml:space="preserve">Tällä hetkellä Molina, Medicair ja Avesis. Liityimme Molinaan lokakuussa saadaksemme tämän hoidettua, ja he laskuttivat minua konsultoinnista, vaikka he sanoivat, että se oli katettu, mutta ainakin minulla on lähete. Nyt he ovat nykäisseet meitä niin paljon, että minun on maksettava murtuneen hampaan poisto omasta taskusta (vaikka tarvitsen kaikki 4 viisaudenhampaani ulos sen lisäksi.).</w:t>
      </w:r>
    </w:p>
    <w:p>
      <w:r>
        <w:rPr>
          <w:b/>
          <w:u w:val="single"/>
        </w:rPr>
        <w:t xml:space="preserve">131772</w:t>
      </w:r>
    </w:p>
    <w:p>
      <w:r>
        <w:t xml:space="preserve">3.</w:t>
        <w:tab/>
        <w:tab/>
        <w:t xml:space="preserve">Tuo paska on älytöntä. Kunpa voisin auttaa, mutta taloudellinen tilanteeni ei ole tällä hetkellä yhtään parempi.</w:t>
      </w:r>
    </w:p>
    <w:p>
      <w:r>
        <w:rPr>
          <w:b/>
          <w:u w:val="single"/>
        </w:rPr>
        <w:t xml:space="preserve">131773</w:t>
      </w:r>
    </w:p>
    <w:p>
      <w:r>
        <w:t xml:space="preserve">4.</w:t>
        <w:tab/>
        <w:tab/>
        <w:tab/>
        <w:t xml:space="preserve">Ymmärrän. Usko minua!</w:t>
      </w:r>
    </w:p>
    <w:p>
      <w:r>
        <w:rPr>
          <w:b/>
          <w:u w:val="single"/>
        </w:rPr>
        <w:t xml:space="preserve">131774</w:t>
      </w:r>
    </w:p>
    <w:p>
      <w:r>
        <w:t xml:space="preserve">1. Kyseessä on varmasti käännösongelma. Youtube ei ole näin jälkeenjäänyt, eikö? Vai mitä?</w:t>
      </w:r>
    </w:p>
    <w:p>
      <w:r>
        <w:rPr>
          <w:b/>
          <w:u w:val="single"/>
        </w:rPr>
        <w:t xml:space="preserve">131775</w:t>
      </w:r>
    </w:p>
    <w:p>
      <w:r>
        <w:t xml:space="preserve">2.</w:t>
        <w:tab/>
        <w:t xml:space="preserve">Kääntämisen englannista englanniksi ei pitäisi aiheuttaa ongelmia.</w:t>
      </w:r>
    </w:p>
    <w:p>
      <w:r>
        <w:rPr>
          <w:b/>
          <w:u w:val="single"/>
        </w:rPr>
        <w:t xml:space="preserve">131776</w:t>
      </w:r>
    </w:p>
    <w:p>
      <w:r>
        <w:t xml:space="preserve">3.</w:t>
        <w:tab/>
        <w:tab/>
        <w:t xml:space="preserve">Se on vasta beta-testi. Pian he kääntävät englannista englanniksi (Woke).</w:t>
      </w:r>
    </w:p>
    <w:p>
      <w:r>
        <w:rPr>
          <w:b/>
          <w:u w:val="single"/>
        </w:rPr>
        <w:t xml:space="preserve">131777</w:t>
      </w:r>
    </w:p>
    <w:p>
      <w:r>
        <w:t xml:space="preserve">4.</w:t>
        <w:tab/>
        <w:tab/>
        <w:t xml:space="preserve">Kenen englantia he käyttävät? Normaalien ihmisten vai NPC:n englantia?</w:t>
      </w:r>
    </w:p>
    <w:p>
      <w:r>
        <w:rPr>
          <w:b/>
          <w:u w:val="single"/>
        </w:rPr>
        <w:t xml:space="preserve">131778</w:t>
      </w:r>
    </w:p>
    <w:p>
      <w:r>
        <w:t xml:space="preserve">5.</w:t>
        <w:tab/>
        <w:tab/>
        <w:t xml:space="preserve">Se olisi totta, jos tämä olisi se, mitä tämä esittelee. Tämä botti selvästi kääntää wrongspeakista englanniksi.</w:t>
      </w:r>
    </w:p>
    <w:p>
      <w:r>
        <w:rPr>
          <w:b/>
          <w:u w:val="single"/>
        </w:rPr>
        <w:t xml:space="preserve">131779</w:t>
      </w:r>
    </w:p>
    <w:p>
      <w:r>
        <w:t xml:space="preserve">6.</w:t>
        <w:tab/>
        <w:tab/>
        <w:t xml:space="preserve">Nononono, amerikan kielen kääntäminen englanniksi ei aiheuta ongelmia.</w:t>
      </w:r>
    </w:p>
    <w:p>
      <w:r>
        <w:rPr>
          <w:b/>
          <w:u w:val="single"/>
        </w:rPr>
        <w:t xml:space="preserve">131780</w:t>
      </w:r>
    </w:p>
    <w:p>
      <w:r>
        <w:t xml:space="preserve">7.</w:t>
        <w:tab/>
        <w:tab/>
        <w:tab/>
        <w:t xml:space="preserve">En tarkoita MURICANin kääntämistä britbongiksi, eh.</w:t>
      </w:r>
    </w:p>
    <w:p>
      <w:r>
        <w:rPr>
          <w:b/>
          <w:u w:val="single"/>
        </w:rPr>
        <w:t xml:space="preserve">131781</w:t>
      </w:r>
    </w:p>
    <w:p>
      <w:r>
        <w:t xml:space="preserve">8.</w:t>
        <w:tab/>
        <w:tab/>
        <w:tab/>
        <w:tab/>
        <w:t xml:space="preserve">["Toivottavasti tiedät paljon perävaunujen vetämisestä......"](https://www.youtube.com/watch?v=DrIFIbD0_OA)</w:t>
      </w:r>
    </w:p>
    <w:p>
      <w:r>
        <w:rPr>
          <w:b/>
          <w:u w:val="single"/>
        </w:rPr>
        <w:t xml:space="preserve">131782</w:t>
      </w:r>
    </w:p>
    <w:p>
      <w:r>
        <w:t xml:space="preserve">9.</w:t>
        <w:tab/>
        <w:t xml:space="preserve">Luultavasti tulos monimuotoisuuden palkkaa ohjelmointi paskaa</w:t>
      </w:r>
    </w:p>
    <w:p>
      <w:r>
        <w:rPr>
          <w:b/>
          <w:u w:val="single"/>
        </w:rPr>
        <w:t xml:space="preserve">131783</w:t>
      </w:r>
    </w:p>
    <w:p>
      <w:r>
        <w:t xml:space="preserve">10.</w:t>
        <w:tab/>
        <w:t xml:space="preserve">&gt; Youtube ei ole näin jälkeenjäänyt, eikö?  Olet aivan oikeassa. Se on käännösongelma. He menettäisivät uskomattoman paljon dollareita oikeuskuluissa ja oikeudenkäynneissä, jos näin olisi. Jos heillä olisi ongelmia sen kanssa, mitä kommenteissa kirjoitetaan, he todennäköisesti asettaisivat joitakin "yhteisöstandardeja" ja eivät hyväksyisi itse tekstiä lainkaan tai sensuroisivat suurimman osan siitä.</w:t>
      </w:r>
    </w:p>
    <w:p>
      <w:r>
        <w:rPr>
          <w:b/>
          <w:u w:val="single"/>
        </w:rPr>
        <w:t xml:space="preserve">131784</w:t>
      </w:r>
    </w:p>
    <w:p>
      <w:r>
        <w:t xml:space="preserve">1. Vihaan Harry Potteria ja Rowling on kusipää, mutta Dumbledore on tietääkseni aina ollut homo, ja elokuvat/kirjat olivat enimmäkseen valkoisia, eivät pelkästään valkoisia.  Nagini-juttu, ketä kiinnostaa paskan vertaa.</w:t>
      </w:r>
    </w:p>
    <w:p>
      <w:r>
        <w:rPr>
          <w:b/>
          <w:u w:val="single"/>
        </w:rPr>
        <w:t xml:space="preserve">131785</w:t>
      </w:r>
    </w:p>
    <w:p>
      <w:r>
        <w:t xml:space="preserve">1. Tunnistan itseni seksuaalisesti hyökkäyshelikopteriksi. Olen pienestä pitäen haaveillut siitä, että voisin liidellä öljykenttien yllä pudottelemassa kuumia tahmeita kuormia inhottavien ulkomaalaisten päälle. Ihmiset sanovat minulle, että helikopterina oleminen on mahdotonta ja että olen vitun jälkeenjäänyt, mutta en välitä, olen kaunis. Aion teettää plastiikkakirurgilla kehooni pyöriviä teriä, 30 mm:n tykkejä ja AMG-114 Hellfire-ohjuksia. Tästä lähtien haluan, että kutsutte minua Apacheksi ja kunnioitatte oikeuttani tappaa ylhäältä käsin ja tarpeettomasti. Jos ette voi hyväksyä minua, olette helikopterikammoinen ja teidän on tarkistettava ajoneuvo-oikeutenne. Kiitos, että olette niin ymmärtäväisiä.</w:t>
      </w:r>
    </w:p>
    <w:p>
      <w:r>
        <w:rPr>
          <w:b/>
          <w:u w:val="single"/>
        </w:rPr>
        <w:t xml:space="preserve">131786</w:t>
      </w:r>
    </w:p>
    <w:p>
      <w:r>
        <w:t xml:space="preserve">2.</w:t>
        <w:tab/>
        <w:t xml:space="preserve">Odotatko innolla, että sisälläsi on kaksi miestä?</w:t>
      </w:r>
    </w:p>
    <w:p>
      <w:r>
        <w:rPr>
          <w:b/>
          <w:u w:val="single"/>
        </w:rPr>
        <w:t xml:space="preserve">131787</w:t>
      </w:r>
    </w:p>
    <w:p>
      <w:r>
        <w:t xml:space="preserve">3.</w:t>
        <w:tab/>
        <w:tab/>
        <w:t xml:space="preserve">Riippuu.  Ovatko he hyviä lentäjiä?</w:t>
      </w:r>
    </w:p>
    <w:p>
      <w:r>
        <w:rPr>
          <w:b/>
          <w:u w:val="single"/>
        </w:rPr>
        <w:t xml:space="preserve">131788</w:t>
      </w:r>
    </w:p>
    <w:p>
      <w:r>
        <w:t xml:space="preserve">4.</w:t>
        <w:tab/>
        <w:tab/>
        <w:tab/>
        <w:t xml:space="preserve">Ne ovat ok</w:t>
      </w:r>
    </w:p>
    <w:p>
      <w:r>
        <w:rPr>
          <w:b/>
          <w:u w:val="single"/>
        </w:rPr>
        <w:t xml:space="preserve">131789</w:t>
      </w:r>
    </w:p>
    <w:p>
      <w:r>
        <w:t xml:space="preserve">5.</w:t>
        <w:tab/>
        <w:tab/>
        <w:t xml:space="preserve">Oletatko heidän sukupuolensa?</w:t>
      </w:r>
    </w:p>
    <w:p>
      <w:r>
        <w:rPr>
          <w:b/>
          <w:u w:val="single"/>
        </w:rPr>
        <w:t xml:space="preserve">131790</w:t>
      </w:r>
    </w:p>
    <w:p>
      <w:r>
        <w:t xml:space="preserve">1. No se siitä, tämä sub on virallisesti incel-yhteisö.</w:t>
      </w:r>
    </w:p>
    <w:p>
      <w:r>
        <w:rPr>
          <w:b/>
          <w:u w:val="single"/>
        </w:rPr>
        <w:t xml:space="preserve">131791</w:t>
      </w:r>
    </w:p>
    <w:p>
      <w:r>
        <w:t xml:space="preserve">2.</w:t>
        <w:tab/>
        <w:t xml:space="preserve">Jep.  "Me vihaamme naisia" "Minä tavallaan pidän naisista" "Löysimme valkoisen ritarin" Ymmärtävätköhän he, että he ovat vastine miehiä vihaaville lesboille?</w:t>
      </w:r>
    </w:p>
    <w:p>
      <w:r>
        <w:rPr>
          <w:b/>
          <w:u w:val="single"/>
        </w:rPr>
        <w:t xml:space="preserve">131792</w:t>
      </w:r>
    </w:p>
    <w:p>
      <w:r>
        <w:t xml:space="preserve">3.</w:t>
        <w:tab/>
        <w:tab/>
        <w:t xml:space="preserve">Joo rehellisesti sanottuna tämä sub näyttää olevan täynnä tarpeettoman katkeria ihmisiä. En ymmärrä miksi ihmiset oikeuttavat tämän vanhan tyypin olevan kusipää hänelle.   Ja ei, en ole mikään valkoinen ritari, jos hän olisi sanonut noin jollekin kaverille, olisin myös sanonut, että vanha kaveri on kusipää...</w:t>
      </w:r>
    </w:p>
    <w:p>
      <w:r>
        <w:rPr>
          <w:b/>
          <w:u w:val="single"/>
        </w:rPr>
        <w:t xml:space="preserve">131793</w:t>
      </w:r>
    </w:p>
    <w:p>
      <w:r>
        <w:t xml:space="preserve">4.</w:t>
        <w:tab/>
        <w:tab/>
        <w:tab/>
        <w:t xml:space="preserve">Kuten vanha kaveri sanoi, nyt incel-yhteisö. Ei ole väliä kuinka paljon joku on mulkku. Jos se kohdistuu naiseen, se on ahdistuksen arvoinen. Hän ei ole edes pillupassin jälkeen.</w:t>
      </w:r>
    </w:p>
    <w:p>
      <w:r>
        <w:rPr>
          <w:b/>
          <w:u w:val="single"/>
        </w:rPr>
        <w:t xml:space="preserve">131794</w:t>
      </w:r>
    </w:p>
    <w:p>
      <w:r>
        <w:t xml:space="preserve">5.</w:t>
        <w:tab/>
        <w:tab/>
        <w:tab/>
        <w:tab/>
        <w:t xml:space="preserve">Hyväksy. Ja se on surullista, koska yleensä minä olen se, joka kutsuu esiin kaksinaismoralistisen seksismin miehiä kohtaan.   Tämän sanottuani en pelkää myös sanoa, kun ollaan kusipäitä ja suvaitaan, että jätkä on suoranainen kusipää.</w:t>
      </w:r>
    </w:p>
    <w:p>
      <w:r>
        <w:rPr>
          <w:b/>
          <w:u w:val="single"/>
        </w:rPr>
        <w:t xml:space="preserve">131795</w:t>
      </w:r>
    </w:p>
    <w:p>
      <w:r>
        <w:t xml:space="preserve">1. mikä kamala kusipää. Paitsi että hän on sellainen kusipää, joka kohtelee ihmistä kuin roskista, jonka voi heittää pois ilman, että edes vittu hyvästi ei kiinnosta, mutta hän on niin lapsellinen, että hän ei pysty edes maksamaan omaa vitun ruokaansa? Vihaan hänen kaltaisiaan pahoja paskasäkkejä, jotka luulevat, että tapa lopettaa suhde ihmiseen on vain "lakata vastaamasta" kuin häntä ei olisi olemassakaan tai w/e. Kasva vittu aikuiseksi ja ole aikuinen ja lopeta suhde kuin aikuinen, jotta ihmiset lakkaavat ihmettelemästä, mitä tapahtui tyhmälle lapselliselle, vähäpätöiselle perseellesi.</w:t>
      </w:r>
    </w:p>
    <w:p>
      <w:r>
        <w:rPr>
          <w:b/>
          <w:u w:val="single"/>
        </w:rPr>
        <w:t xml:space="preserve">131796</w:t>
      </w:r>
    </w:p>
    <w:p>
      <w:r>
        <w:t xml:space="preserve">1. "Tämä on vakava asia, ihmiset" Ei ole. Olet vain kusipää, jolla on tikku perseessäsi.</w:t>
      </w:r>
    </w:p>
    <w:p>
      <w:r>
        <w:rPr>
          <w:b/>
          <w:u w:val="single"/>
        </w:rPr>
        <w:t xml:space="preserve">131797</w:t>
      </w:r>
    </w:p>
    <w:p>
      <w:r>
        <w:t xml:space="preserve">1. Ja pysy alhaalla, kusipää.</w:t>
      </w:r>
    </w:p>
    <w:p>
      <w:r>
        <w:rPr>
          <w:b/>
          <w:u w:val="single"/>
        </w:rPr>
        <w:t xml:space="preserve">131798</w:t>
      </w:r>
    </w:p>
    <w:p>
      <w:r>
        <w:t xml:space="preserve">1. Kysymys koululautakunnalle? Kuulitteko tuon vihellyksen? Se oli "pointti", joka meni yli päänne.  Myös tämä oli helmi. &gt; rasistinen loukkaus, joka tunnetaan nimellä n-sana Onko tämä todella sitä, mihin olemme nyt päätyneet? Viittaat siihen kuin olisit joku hahmo Mad Max -elokuvasta, joka puhuu Ennen aikaa?</w:t>
      </w:r>
    </w:p>
    <w:p>
      <w:r>
        <w:rPr>
          <w:b/>
          <w:u w:val="single"/>
        </w:rPr>
        <w:t xml:space="preserve">131799</w:t>
      </w:r>
    </w:p>
    <w:p>
      <w:r>
        <w:t xml:space="preserve">2.</w:t>
        <w:tab/>
        <w:t xml:space="preserve">Eikö se ollut Louise C.K., joka kertoi, että "n-sanan" sanominen on yhtä paha asia kuin neekerin sanominen. Koska kaikki kuulevat sen jo päässään, kun se lausutaan.</w:t>
      </w:r>
    </w:p>
    <w:p>
      <w:r>
        <w:rPr>
          <w:b/>
          <w:u w:val="single"/>
        </w:rPr>
        <w:t xml:space="preserve">131800</w:t>
      </w:r>
    </w:p>
    <w:p>
      <w:r>
        <w:t xml:space="preserve">3.</w:t>
        <w:tab/>
        <w:tab/>
        <w:t xml:space="preserve">Niin oli, mutta se on aika vanha havainto joka tapauksessa, että aina kun jotain jätetään pois, korvataan se loukkaavalla sanalla henkisesti.  Se juontaa juurensa ainakin siihen aikaan, kun televisiossa jätettiin asioita pois, koska katsojat korvasivat loukkaavan sanan lisäksi luultavasti kaikkein loukkaavimman/karkeimman mahdollisen sanan.   Se on koko Kimmelin Unecessary Censorship -jutun perusta (taas, ei niin että hän olisi ensimmäinen, joka teki tämän vitsin), jossa asiat muuttuvat rivoiksi vain jättämällä loukkaavat sanat pois.</w:t>
      </w:r>
    </w:p>
    <w:p>
      <w:r>
        <w:rPr>
          <w:b/>
          <w:u w:val="single"/>
        </w:rPr>
        <w:t xml:space="preserve">131801</w:t>
      </w:r>
    </w:p>
    <w:p>
      <w:r>
        <w:t xml:space="preserve">4.</w:t>
        <w:tab/>
        <w:tab/>
        <w:t xml:space="preserve">Ei, se oli hänen veljensä Louie.</w:t>
      </w:r>
    </w:p>
    <w:p>
      <w:r>
        <w:rPr>
          <w:b/>
          <w:u w:val="single"/>
        </w:rPr>
        <w:t xml:space="preserve">131802</w:t>
      </w:r>
    </w:p>
    <w:p>
      <w:r>
        <w:t xml:space="preserve">5.</w:t>
        <w:tab/>
        <w:tab/>
        <w:t xml:space="preserve">thE N woRd Sanot kirjaimellisesti puolet sanasta sanomalla tämän, joten sanomalla Nig on myös ok, eikö? /s Tämä juttu ärsyttää minua, rakastin To kill a Mockingbirdiä, mutta en Boo Radleyn tarinaa. Oikeudenkäynti oli ainoa asia, joka piti minut kiinnostuneena lukemisesta.</w:t>
      </w:r>
    </w:p>
    <w:p>
      <w:r>
        <w:rPr>
          <w:b/>
          <w:u w:val="single"/>
        </w:rPr>
        <w:t xml:space="preserve">131803</w:t>
      </w:r>
    </w:p>
    <w:p>
      <w:r>
        <w:t xml:space="preserve">6.</w:t>
        <w:tab/>
        <w:t xml:space="preserve">Tulee mieleen [tämä](https://www.youtube.com/watch?v=wS2THqZemoc) Louis CK:n pätkä.   Mutta ihan tosissaan: &gt;"*"Voi ei, joku hahmo fiktiossa sanoi huonon sanan, eihän nämä lapset ole kuullut/sanonut pahempia asioita bussin takapenkillä tai ystäviltään/vanhemmiltaan*".  Ihan totta. He voivat kaivata minua tuollaisella typerällä paskanjauhamisella. Siitä lähtien kun olin päiväkodissa, aina lukion viimeiseen päivään asti olen kuullut paljon pahempia asioita käytävillä, bussin takapenkillä (helvetti-- useimmiten se oli kaikkea). Minua haukuttiin homoksi, jälkeenjääneeksi ja kaikin mahdollisin nimityksin.   Kirjan kieltäminen ei auta. Se ei estä teini-ikäisiä olemasta teini-ikäisiä, ja ne, jotka haluavat lukea kirjan, löytävät keinoja lukea sitä - ja kiitos internetin voiman, he tietävät, että nämä ihmiset ovat täynnä enemmän paskaa kuin septitankki.</w:t>
      </w:r>
    </w:p>
    <w:p>
      <w:r>
        <w:rPr>
          <w:b/>
          <w:u w:val="single"/>
        </w:rPr>
        <w:t xml:space="preserve">131804</w:t>
      </w:r>
    </w:p>
    <w:p>
      <w:r>
        <w:t xml:space="preserve">1. Toivottavasti se pysyy suojattuna loputtomiin.</w:t>
      </w:r>
    </w:p>
    <w:p>
      <w:r>
        <w:rPr>
          <w:b/>
          <w:u w:val="single"/>
        </w:rPr>
        <w:t xml:space="preserve">131805</w:t>
      </w:r>
    </w:p>
    <w:p>
      <w:r>
        <w:t xml:space="preserve">2.</w:t>
        <w:tab/>
        <w:t xml:space="preserve">Toivottavasti hän tajuaa, että hän on tukenut väärää hevosta kaikki nämä vuodet, mutta epäilen, että niin ei tapahdu. Feminismi on hänen alansa tuomari, valamiehistö ja pyöveli, ja silloinkin on mahdollista, että se on vääränlaista feminismiä.</w:t>
      </w:r>
    </w:p>
    <w:p>
      <w:r>
        <w:rPr>
          <w:b/>
          <w:u w:val="single"/>
        </w:rPr>
        <w:t xml:space="preserve">131806</w:t>
      </w:r>
    </w:p>
    <w:p>
      <w:r>
        <w:t xml:space="preserve">3.</w:t>
        <w:tab/>
        <w:tab/>
        <w:t xml:space="preserve">Hän on korjauskelvoton, ja kaikkien kannalta on parempi, että hän pitää Twitter-tilinsä suojattuna, jotta vain muutamien valittujen ihmisten on luettava hänen retardoitumistaan.</w:t>
      </w:r>
    </w:p>
    <w:p>
      <w:r>
        <w:rPr>
          <w:b/>
          <w:u w:val="single"/>
        </w:rPr>
        <w:t xml:space="preserve">131807</w:t>
      </w:r>
    </w:p>
    <w:p>
      <w:r>
        <w:t xml:space="preserve">4.</w:t>
        <w:tab/>
        <w:tab/>
        <w:tab/>
        <w:t xml:space="preserve">Olipa hänen tulevaisuutensa mikä tahansa, molemmat osapuolet käyttävät hänen twiittejään (mutta eri syistä) varoittavana esimerkkinä siitä, mitä tapahtuu, kun astuu ulos omalta kaistaltaan.</w:t>
      </w:r>
    </w:p>
    <w:p>
      <w:r>
        <w:rPr>
          <w:b/>
          <w:u w:val="single"/>
        </w:rPr>
        <w:t xml:space="preserve">131808</w:t>
      </w:r>
    </w:p>
    <w:p>
      <w:r>
        <w:t xml:space="preserve">1. Entä rikkaat mustat ihmiset?</w:t>
      </w:r>
    </w:p>
    <w:p>
      <w:r>
        <w:rPr>
          <w:b/>
          <w:u w:val="single"/>
        </w:rPr>
        <w:t xml:space="preserve">131809</w:t>
      </w:r>
    </w:p>
    <w:p>
      <w:r>
        <w:t xml:space="preserve">2.</w:t>
        <w:tab/>
        <w:t xml:space="preserve">Kaikki mustat ovat köyhiä ja kaikki valkoiset rikkaita.</w:t>
      </w:r>
    </w:p>
    <w:p>
      <w:r>
        <w:rPr>
          <w:b/>
          <w:u w:val="single"/>
        </w:rPr>
        <w:t xml:space="preserve">131810</w:t>
      </w:r>
    </w:p>
    <w:p>
      <w:r>
        <w:t xml:space="preserve">3.</w:t>
        <w:tab/>
        <w:tab/>
        <w:t xml:space="preserve">Jopa valkoinen roska on rikas valkoisen etuoikeuden vuoksi</w:t>
      </w:r>
    </w:p>
    <w:p>
      <w:r>
        <w:rPr>
          <w:b/>
          <w:u w:val="single"/>
        </w:rPr>
        <w:t xml:space="preserve">131811</w:t>
      </w:r>
    </w:p>
    <w:p>
      <w:r>
        <w:t xml:space="preserve">4.</w:t>
        <w:tab/>
        <w:tab/>
        <w:tab/>
        <w:t xml:space="preserve">"Ei ole köyhiä valkoisia ihmisiä" -redditsin pelastaja Bernie Sanders.</w:t>
      </w:r>
    </w:p>
    <w:p>
      <w:r>
        <w:rPr>
          <w:b/>
          <w:u w:val="single"/>
        </w:rPr>
        <w:t xml:space="preserve">131812</w:t>
      </w:r>
    </w:p>
    <w:p>
      <w:r>
        <w:t xml:space="preserve">1. Ainakaan yhtä hahmoa ei pilaa myrkyllinen radikaalifeminismi.</w:t>
      </w:r>
    </w:p>
    <w:p>
      <w:r>
        <w:rPr>
          <w:b/>
          <w:u w:val="single"/>
        </w:rPr>
        <w:t xml:space="preserve">131813</w:t>
      </w:r>
    </w:p>
    <w:p>
      <w:r>
        <w:t xml:space="preserve">2.</w:t>
        <w:tab/>
        <w:t xml:space="preserve">Ei edes myrkyllinen radikaalifeminismi, vaan pelkkä vanha myrkyllinen feminismi tai vain feminismi.</w:t>
      </w:r>
    </w:p>
    <w:p>
      <w:r>
        <w:rPr>
          <w:b/>
          <w:u w:val="single"/>
        </w:rPr>
        <w:t xml:space="preserve">131814</w:t>
      </w:r>
    </w:p>
    <w:p>
      <w:r>
        <w:t xml:space="preserve">3.</w:t>
        <w:tab/>
        <w:tab/>
        <w:t xml:space="preserve">Luulen, että puhut uusfeminismistä.  Sellaisesta feminismistä, jota vastaan feministitkin puhuvat.  Se on poikkileikkaus oikeutetuista, rikkaista valkoisista tytöistä ja yrittää löytää asemansa ammattiuhrina nyky-yhteiskunnassa.</w:t>
      </w:r>
    </w:p>
    <w:p>
      <w:r>
        <w:rPr>
          <w:b/>
          <w:u w:val="single"/>
        </w:rPr>
        <w:t xml:space="preserve">131815</w:t>
      </w:r>
    </w:p>
    <w:p>
      <w:r>
        <w:t xml:space="preserve">4.</w:t>
        <w:tab/>
        <w:tab/>
        <w:tab/>
        <w:t xml:space="preserve">Mutta he eivät tee niin. He pysyvät hiljaa ja ovat osa ongelmaa.  No, he ovat joskus "vastentahtoisesti" samaa mieltä kanssanne siitä, että he ovat liian äärimmäisiä, mutta he eivät koskaan sano sitä julkisesti eivätkä koskaan tee mitään vastustaakseen heitä.</w:t>
      </w:r>
    </w:p>
    <w:p>
      <w:r>
        <w:rPr>
          <w:b/>
          <w:u w:val="single"/>
        </w:rPr>
        <w:t xml:space="preserve">131816</w:t>
      </w:r>
    </w:p>
    <w:p>
      <w:r>
        <w:t xml:space="preserve">5.</w:t>
        <w:tab/>
        <w:tab/>
        <w:tab/>
        <w:tab/>
        <w:t xml:space="preserve">Jos vain emme olisi kollektiivisesti liian jälkeenjääneet jatkaaksemme taistelua todellisen tasa-arvon puolesta ja haukkuaksemme radikaalifeministejä, vaikka kutsuisimme itseämme feministeiksi, jotta voisimme ottaa nimen uudelleen käyttöön.</w:t>
      </w:r>
    </w:p>
    <w:p>
      <w:r>
        <w:rPr>
          <w:b/>
          <w:u w:val="single"/>
        </w:rPr>
        <w:t xml:space="preserve">131817</w:t>
      </w:r>
    </w:p>
    <w:p>
      <w:r>
        <w:t xml:space="preserve">1. Hän on oikeassa, Kavanaugh teki mitä teki vain vallan vuoksi. Miehet eivät ole seksiä himoitsevia eläimiä, Kavanaugh on paska ihminen, joka sattuu olemaan myös mies. Ihmiset eivät raiskaa toisia ihmisiä nautinnosta vaan siksi, että he kokevat voivansa. Me emme ole eläimiä ja feministien on hyväksyttävä se.</w:t>
      </w:r>
    </w:p>
    <w:p>
      <w:r>
        <w:rPr>
          <w:b/>
          <w:u w:val="single"/>
        </w:rPr>
        <w:t xml:space="preserve">131818</w:t>
      </w:r>
    </w:p>
    <w:p>
      <w:r>
        <w:t xml:space="preserve">2.</w:t>
        <w:tab/>
        <w:t xml:space="preserve">Kavanaugh ei tehnyt mitään väärää, paitsi uskalsi olla konservatiivi.  Lakkaa ostamasta liberaalien valheita.  Sinun tarvitsee vain nähdä, kuinka nopeasti Ford luopui jutustaan nähdäkseen, kuinka pahasti hän valehteli.</w:t>
      </w:r>
    </w:p>
    <w:p>
      <w:r>
        <w:rPr>
          <w:b/>
          <w:u w:val="single"/>
        </w:rPr>
        <w:t xml:space="preserve">131819</w:t>
      </w:r>
    </w:p>
    <w:p>
      <w:r>
        <w:t xml:space="preserve">3.</w:t>
        <w:tab/>
        <w:tab/>
        <w:t xml:space="preserve">Emme tiedä, ovatko ne valheita - kummankaan puolelta - koska mitään tutkimusta muistuttavaa ei tehty. Ford ei koskaan nostanut syytettä, koska vanhentumisaika oli kulunut umpeen; hän teki syytteen, meni Washingtoniin kertomaan oman tarinansa, pyysi tutkimusta, eikä mitään tutkimukseksi kutsuttavaa tapahtunut.  Mitä valheisiin tulee, Kavanaugh vannoi väärän valan ja hänet nimitettiin silti. On selvää, että republikaanit olivat tehneet päätöksensä jo etukäteen, eikä mikään olisi muuttanut sitä.</w:t>
      </w:r>
    </w:p>
    <w:p>
      <w:r>
        <w:rPr>
          <w:b/>
          <w:u w:val="single"/>
        </w:rPr>
        <w:t xml:space="preserve">131820</w:t>
      </w:r>
    </w:p>
    <w:p>
      <w:r>
        <w:t xml:space="preserve">4.</w:t>
        <w:tab/>
        <w:tab/>
        <w:tab/>
        <w:t xml:space="preserve">Demokraatit* Ette voi väittää, ettei se ollut tahallista! Ei ole mahdollista, että **joku** voisi olla näin jälkeenjäänyt. Heidän on *pitänyt* suunnitella se alusta alkaen.  Miksi muuten ei koskaan mainita, miten olennainen osa hän oli Patriot Actin valmistelussa? Kuinka hän oli [suuri ammattiliittojen rikkoja?](http://www.unz.com/video/rtamerica_torture-union-busting-what-msm-wont-say-about-kavanaugh/) Eikö ammattiliittojen pitäisi olla heidän demonsa? Miksi sitten sivuuttaa kaikki tämä jonkun valepaskan vuotaneen paskan takia? Unless.....   He **halusivat** hänen pääsevän sisään, mutta eivät voineet äänestää häntä suututtamatta tukijoukkoaan? Joten he tarvitsivat savuverhon varmistaakseen, että republikaanisenaattorit kokivat asian poliittisesti polarisoituneeksi, jotta he, joilla on enemmistö, äänestäisivät puoluerajojen mukaisesti. Rand ja Barasso olisivat lähes varmasti jättäneet äänestämättä, jos Patriot Act olisi otettu esille, ehkä pari muutakin, jolloin kahden tai kolmen demokraattien olisi täytynyt äänestää kyllä vastapainona heidän nollaäänilleen, jolloin he olisivat vaarassa joutua ehdolle tai joutua takaisin kutsutuksi vastareaktion vuoksi. Näin he voivat **teeskennellä** yrittäneensä kovasti estää sen ja pitää likaiset kättensä puhtaina!</w:t>
      </w:r>
    </w:p>
    <w:p>
      <w:r>
        <w:rPr>
          <w:b/>
          <w:u w:val="single"/>
        </w:rPr>
        <w:t xml:space="preserve">131821</w:t>
      </w:r>
    </w:p>
    <w:p>
      <w:r>
        <w:t xml:space="preserve">1. Onkohan hän nyt ymmärtänyt, että Netflix tulee pommittamaan sarjaa, ja hänen voittonsa on sidottu sarjan menestykseen.  Tai sitten hän on vain kusipää tyhmyydestään, kun hän myi CDPR:lle täydet ja rajoittamattomat oikeudet aikoinaan.</w:t>
      </w:r>
    </w:p>
    <w:p>
      <w:r>
        <w:rPr>
          <w:b/>
          <w:u w:val="single"/>
        </w:rPr>
        <w:t xml:space="preserve">131822</w:t>
      </w:r>
    </w:p>
    <w:p>
      <w:r>
        <w:t xml:space="preserve">2.</w:t>
        <w:tab/>
        <w:t xml:space="preserve">Luulen, että se on enemmänkin toinen, tbh.</w:t>
      </w:r>
    </w:p>
    <w:p>
      <w:r>
        <w:rPr>
          <w:b/>
          <w:u w:val="single"/>
        </w:rPr>
        <w:t xml:space="preserve">131823</w:t>
      </w:r>
    </w:p>
    <w:p>
      <w:r>
        <w:t xml:space="preserve">3.</w:t>
        <w:tab/>
        <w:t xml:space="preserve">Hän ei koskaan uskonut, että pelit menestyisivät, ja hän on ollut erittäin suolainen siitä lähtien, kun ne menestyivät. (Hän jopa väitti, että pelien menestys haittasi hänen kirjamyyntiään...) Hän kuulostaa yhdeltä niistä superelitistisistä kirjakansanedustajista, joiden mielestä kaikki muut viihdemuodot ovat kirjojen alapuolella ja jotka vihaavat sitä, kun kirjat menestyvät paremmin kuin kirjat.            Puhtaasti moraalisesta näkökulmasta olen kuin "YLÖS SINULLE" ja pidättelen häntä allekirjoittamassaan sopimuksessa.    Mutta jos CDPR on kavereita, he sopivat tulevista rojalteista tai jostain muusta (ehkä jopa pienestä kertakorvauksesta hyvän tahdon osoituksena) varmistaakseen tulevat oikeudet.</w:t>
      </w:r>
    </w:p>
    <w:p>
      <w:r>
        <w:rPr>
          <w:b/>
          <w:u w:val="single"/>
        </w:rPr>
        <w:t xml:space="preserve">131824</w:t>
      </w:r>
    </w:p>
    <w:p>
      <w:r>
        <w:t xml:space="preserve">4.</w:t>
        <w:tab/>
        <w:tab/>
        <w:t xml:space="preserve">En ymmärrä, miten hän luulee niiden vahingoittaneen hänen kirjojensa myyntiä, aivan liian monet ihmiset kiinnostuivat sarjasta pelien perusteella.</w:t>
      </w:r>
    </w:p>
    <w:p>
      <w:r>
        <w:rPr>
          <w:b/>
          <w:u w:val="single"/>
        </w:rPr>
        <w:t xml:space="preserve">131825</w:t>
      </w:r>
    </w:p>
    <w:p>
      <w:r>
        <w:t xml:space="preserve">5.</w:t>
        <w:tab/>
        <w:tab/>
        <w:tab/>
        <w:t xml:space="preserve">Helvetti, jos pelit eivät olisi olleet niin menestyksekkäitä kuin niistä tuli, kirjoja ei ehkä olisi koskaan edes käännetty.     En ole vielä tavannut ensimmäistäkään ihmistä, joka olisi saanut pelit kirjojen ansiosta. Lähes kaikki olivat päinvastoin.</w:t>
      </w:r>
    </w:p>
    <w:p>
      <w:r>
        <w:rPr>
          <w:b/>
          <w:u w:val="single"/>
        </w:rPr>
        <w:t xml:space="preserve">131826</w:t>
      </w:r>
    </w:p>
    <w:p>
      <w:r>
        <w:t xml:space="preserve">6.</w:t>
        <w:tab/>
        <w:tab/>
        <w:tab/>
        <w:tab/>
        <w:t xml:space="preserve">Sitten olisin ensimmäinen. Luin ne ennen kuin ensimmäinen Witcher ilmestyi. W1:n menestys johtui suurelta osin meistä, kirjojen faneista, jotka kiihdyttivät myyntiä CEE:ssä.</w:t>
      </w:r>
    </w:p>
    <w:p>
      <w:r>
        <w:rPr>
          <w:b/>
          <w:u w:val="single"/>
        </w:rPr>
        <w:t xml:space="preserve">131827</w:t>
      </w:r>
    </w:p>
    <w:p>
      <w:r>
        <w:t xml:space="preserve">7.</w:t>
        <w:tab/>
        <w:tab/>
        <w:tab/>
        <w:tab/>
        <w:tab/>
        <w:t xml:space="preserve">No, siellä missä asun ei kirjaimellisesti voinut lukea kirjoja, ellei puhunut kieltä (koska käännöksiä ei ollut saatavilla :P).</w:t>
      </w:r>
    </w:p>
    <w:p>
      <w:r>
        <w:rPr>
          <w:b/>
          <w:u w:val="single"/>
        </w:rPr>
        <w:t xml:space="preserve">131828</w:t>
      </w:r>
    </w:p>
    <w:p>
      <w:r>
        <w:t xml:space="preserve">8.</w:t>
        <w:tab/>
        <w:tab/>
        <w:tab/>
        <w:tab/>
        <w:tab/>
        <w:tab/>
        <w:t xml:space="preserve">Heh, meidän alueellamme ei ollut tarpeeksi kappaleita, joista olisi ollut saatavilla käännöksiä.  Kaikista seitsemästä kirjasta (nyt kahdeksan) olin, kun olin lukenut ne kaikki, ostanut 3, jotka nappasin viimeisinä kappaleina Brlohista, joka oli yksi harvoista paikoista, jotka myivät niitä. Loput jouduin lainaamaan ystäväni ystävältä, koska niitä ei yksinkertaisesti ollut varastossa missään, ja ne odottivat aina uutta painosta, joka oli joskus vuoden tai pidemmänkin ajan päässä.</w:t>
      </w:r>
    </w:p>
    <w:p>
      <w:r>
        <w:rPr>
          <w:b/>
          <w:u w:val="single"/>
        </w:rPr>
        <w:t xml:space="preserve">131829</w:t>
      </w:r>
    </w:p>
    <w:p>
      <w:r>
        <w:t xml:space="preserve">9.</w:t>
        <w:tab/>
        <w:tab/>
        <w:tab/>
        <w:tab/>
        <w:tab/>
        <w:tab/>
        <w:tab/>
        <w:t xml:space="preserve">Ensimmäinen englanninkielinen käännös oli saatavilla vasta vuonna 2007, ja sitä oli lähes mahdotonta saada Alankomaissa. Sain ne käsiini vasta kun Witcher 2 oli jo ilmestynyt. Ensimmäisiä hollantilaisia käännöksiä ei ollut edes olemassa ennen vuotta 2014.           En siis koskaan edes kuullut kirjoista ennen pelien ilmestymistä, enkä saanut niitä minulle luettavalla kielellä ennen kuin vasta toisen pelin julkaisun jälkeen.          EDIT: Joten vaikka pelit saattoivat vahingoittaa alkuperäisten puolankielisten painosten myyntiä (mitä epäilen suuresti), ne auttoivat 100-prosenttisesti käännettyjen versioiden myyntiä.</w:t>
      </w:r>
    </w:p>
    <w:p>
      <w:r>
        <w:rPr>
          <w:b/>
          <w:u w:val="single"/>
        </w:rPr>
        <w:t xml:space="preserve">131830</w:t>
      </w:r>
    </w:p>
    <w:p>
      <w:r>
        <w:t xml:space="preserve">10.</w:t>
        <w:tab/>
        <w:tab/>
        <w:tab/>
        <w:tab/>
        <w:tab/>
        <w:tab/>
        <w:tab/>
        <w:tab/>
        <w:t xml:space="preserve">En todellakaan epäile, etteikö se olisi haitannut kirjojen myyntiä lainkaan. Witcher oli hyvin tunnettu Puolassa jo ensimmäisen pelin ilmestyessä. Jos jotain, niin se on saattanut saada ne, jotka pidättelivät kirjan ostamista ja lukemista, tekemään niin. Sapek sai siis myös lisää myyntiä, koska hän valitti ennen Witcher 2:n julkaisua äänekkäästi siitä, kuinka yksikään kustantaja ei halunnut julkaista hänen kirjaansa Isossa-Britanniassa ja Yhdysvalloissa ja kuinka hän kävi läpi kaikki kustantajat, mutta hänet hylättiin kerta toisensa jälkeen.  Hän haluaa vain kakkunsa ja syödä sen myös. Paska veto, mutta hän on silti hyvä kirjailija. Paska veto vain.</w:t>
      </w:r>
    </w:p>
    <w:p>
      <w:r>
        <w:rPr>
          <w:b/>
          <w:u w:val="single"/>
        </w:rPr>
        <w:t xml:space="preserve">131831</w:t>
      </w:r>
    </w:p>
    <w:p>
      <w:r>
        <w:t xml:space="preserve">11.</w:t>
        <w:tab/>
        <w:tab/>
        <w:tab/>
        <w:t xml:space="preserve">Hän ei ajattele niin, mutta hän on suuttunut siitä, että pelit saavat ensisijaista tunnustusta ja jotkut luulevat hänen kirjoittaneen kirjoja pelien pohjalta.</w:t>
      </w:r>
    </w:p>
    <w:p>
      <w:r>
        <w:rPr>
          <w:b/>
          <w:u w:val="single"/>
        </w:rPr>
        <w:t xml:space="preserve">131832</w:t>
      </w:r>
    </w:p>
    <w:p>
      <w:r>
        <w:t xml:space="preserve">12.</w:t>
        <w:tab/>
        <w:t xml:space="preserve">Ei, hän luultavasti sai paremman sopimuksen Netflixiltä ja tajusi mokanneensa CDPR:n kanssa, koska olkaamme rehellisiä, hän mokasi, eikä hänen kusipäisyytensä ole tässä yhteydessä merkityksellistä. ;) Ei sillä, että hän voi paljon tehdä, jos siellä on sopimus ja se on täytetty.</w:t>
      </w:r>
    </w:p>
    <w:p>
      <w:r>
        <w:rPr>
          <w:b/>
          <w:u w:val="single"/>
        </w:rPr>
        <w:t xml:space="preserve">131833</w:t>
      </w:r>
    </w:p>
    <w:p>
      <w:r>
        <w:t xml:space="preserve">1. Laitetaanpa bratwurstia tuohon patonkiin, senkin juustoa syövä antautuva apina.</w:t>
      </w:r>
    </w:p>
    <w:p>
      <w:r>
        <w:rPr>
          <w:b/>
          <w:u w:val="single"/>
        </w:rPr>
        <w:t xml:space="preserve">131834</w:t>
      </w:r>
    </w:p>
    <w:p>
      <w:r>
        <w:t xml:space="preserve">2.</w:t>
        <w:tab/>
        <w:t xml:space="preserve">Jos amerikkalaiset osaisivat antautua, kahdeksankymmentätuhatta amerikkalaista ei olisi kuollut Euroopassa toisen maailmansodan aikana.  Mutta tietysti jos he olisivat antautuneet, Hitler ei olisi ehkä hävinnyt sotaa. Joten olen iloinen, etteivät he antautuneet.</w:t>
      </w:r>
    </w:p>
    <w:p>
      <w:r>
        <w:rPr>
          <w:b/>
          <w:u w:val="single"/>
        </w:rPr>
        <w:t xml:space="preserve">131835</w:t>
      </w:r>
    </w:p>
    <w:p>
      <w:r>
        <w:t xml:space="preserve">3.</w:t>
        <w:tab/>
        <w:tab/>
        <w:t xml:space="preserve">https://i.imgur.com/uXihPOq.jpg</w:t>
      </w:r>
    </w:p>
    <w:p>
      <w:r>
        <w:rPr>
          <w:b/>
          <w:u w:val="single"/>
        </w:rPr>
        <w:t xml:space="preserve">131836</w:t>
      </w:r>
    </w:p>
    <w:p>
      <w:r>
        <w:t xml:space="preserve">1. Kuinka monta espanjalaista tarvitaan tekemään meksikolaisesta jälkeenjäänyt?</w:t>
      </w:r>
    </w:p>
    <w:p>
      <w:r>
        <w:rPr>
          <w:b/>
          <w:u w:val="single"/>
        </w:rPr>
        <w:t xml:space="preserve">131837</w:t>
      </w:r>
    </w:p>
    <w:p>
      <w:r>
        <w:t xml:space="preserve">1. Kirjaimellisesti räsypää. Olen ruskea, joten en huuda rasistiksi tälle kamelipukille.</w:t>
      </w:r>
    </w:p>
    <w:p>
      <w:r>
        <w:rPr>
          <w:b/>
          <w:u w:val="single"/>
        </w:rPr>
        <w:t xml:space="preserve">131838</w:t>
      </w:r>
    </w:p>
    <w:p>
      <w:r>
        <w:t xml:space="preserve">1. Tämä sama kuva on lähetetty ja poistettu täältä aiemmin ilman mitään asiayhteyttä.  Varsinainen otsikko on &gt;Katuhäirintää vai murtovarkautta? Poliisin ei pitäisi joutua valitsemaan Voit lukea sen täältä http://archive.is/ZtTVD Artikkeli on täynnä "naiset ovat uhreja", "miehet ovat hyväksikäyttäjiä" ja "naisvihamielisyys on viharikos" -mentaliteettia.   Kuitenkin se, mitä OP postasi, on harhaanjohtavaa, emmekä voi antaa sen mennä läpi. Jos haluamme keskustella artikkelin ansioista sen lukemisen jälkeen, se on hienoa, koska se on vitun voittaja. Jos vain istumme täällä raivoamassa osasta kuvakaappausta, näytämme vitun idiooteilta.</w:t>
      </w:r>
    </w:p>
    <w:p>
      <w:r>
        <w:rPr>
          <w:b/>
          <w:u w:val="single"/>
        </w:rPr>
        <w:t xml:space="preserve">131839</w:t>
      </w:r>
    </w:p>
    <w:p>
      <w:r>
        <w:t xml:space="preserve">2.</w:t>
        <w:tab/>
        <w:t xml:space="preserve">Nah. En tarvitse kontekstia. Jos otsikko on "Vihaan neekereitä", en aio mennä kuuntelemaan artikkelia. Miksi tämän pitäisi olla erilainen? Jotkut äänet eivät vain ansaitse aikaa, joka niiden kuulemiseen kuluu, ja otsikko on selkeä osoitus siitä.</w:t>
      </w:r>
    </w:p>
    <w:p>
      <w:r>
        <w:rPr>
          <w:b/>
          <w:u w:val="single"/>
        </w:rPr>
        <w:t xml:space="preserve">131840</w:t>
      </w:r>
    </w:p>
    <w:p>
      <w:r>
        <w:t xml:space="preserve">1. En malta odottaa, että he saavat tietää, että syömme homoja.</w:t>
      </w:r>
    </w:p>
    <w:p>
      <w:r>
        <w:rPr>
          <w:b/>
          <w:u w:val="single"/>
        </w:rPr>
        <w:t xml:space="preserve">131841</w:t>
      </w:r>
    </w:p>
    <w:p>
      <w:r>
        <w:t xml:space="preserve">1. Hyvä heille. He ovat tervetulleita tänne sen jälkeen, kun heidät on bannattu.</w:t>
      </w:r>
    </w:p>
    <w:p>
      <w:r>
        <w:rPr>
          <w:b/>
          <w:u w:val="single"/>
        </w:rPr>
        <w:t xml:space="preserve">131842</w:t>
      </w:r>
    </w:p>
    <w:p>
      <w:r>
        <w:t xml:space="preserve">2.</w:t>
        <w:tab/>
        <w:t xml:space="preserve">Olemme kuin Avernumin maailma: yhteiskunta, joka on rakennettu kuoppaan heitetyistä ihmisistä.  EDIT: Varokaa nephalemia.</w:t>
      </w:r>
    </w:p>
    <w:p>
      <w:r>
        <w:rPr>
          <w:b/>
          <w:u w:val="single"/>
        </w:rPr>
        <w:t xml:space="preserve">131843</w:t>
      </w:r>
    </w:p>
    <w:p>
      <w:r>
        <w:t xml:space="preserve">3.</w:t>
        <w:tab/>
        <w:tab/>
        <w:t xml:space="preserve">Mmm, Spiderweb Software.</w:t>
      </w:r>
    </w:p>
    <w:p>
      <w:r>
        <w:rPr>
          <w:b/>
          <w:u w:val="single"/>
        </w:rPr>
        <w:t xml:space="preserve">131844</w:t>
      </w:r>
    </w:p>
    <w:p>
      <w:r>
        <w:t xml:space="preserve">4.</w:t>
        <w:tab/>
        <w:tab/>
        <w:tab/>
        <w:t xml:space="preserve">Vogel on ilmeisesti super-SJW, mutta hän kirjoitti hyviä pelejä.</w:t>
      </w:r>
    </w:p>
    <w:p>
      <w:r>
        <w:rPr>
          <w:b/>
          <w:u w:val="single"/>
        </w:rPr>
        <w:t xml:space="preserve">131845</w:t>
      </w:r>
    </w:p>
    <w:p>
      <w:r>
        <w:t xml:space="preserve">5.</w:t>
        <w:tab/>
        <w:tab/>
        <w:tab/>
        <w:tab/>
        <w:t xml:space="preserve">Älä sano minulle tätä... 😥</w:t>
      </w:r>
    </w:p>
    <w:p>
      <w:r>
        <w:rPr>
          <w:b/>
          <w:u w:val="single"/>
        </w:rPr>
        <w:t xml:space="preserve">131846</w:t>
      </w:r>
    </w:p>
    <w:p>
      <w:r>
        <w:t xml:space="preserve">6.</w:t>
        <w:tab/>
        <w:tab/>
        <w:tab/>
        <w:tab/>
        <w:tab/>
        <w:t xml:space="preserve">Kannatan tätä, koska olen hänen peliensä suuri fani... Tuo uutinen on syvältä. Melkein yhtä paha kuin se, kun Roger Waters teki Trumpin vastaista kiertuetta... Elinikäisenä Floyd-fanina en halunnut lähteä sinne ja kieltäydyin tilaisuudesta. En välitä mitä jonkun poliittiset mielipiteet ovat yksityisesti, kunhan ei tee työstään propagandaa.   Asia on niin, että en ole koskaan nähnyt mitään sellaista Vogelin peleissä. Onko nykyään yhtään tekijää, jota ei ole indoktrinoitu tai jota ei ole vaiennettu ja joka on päästetty irti hulluudesta kuin kytkin olisi käännetty? No demokraatit eivät ole enää normaalien amerikkalaisten puolella, he ovat miehiä vastaan ja ovat feministejä, joten nyt teidänkin täytyy olla... Siltä se tuntuu. Kuin marssijärjestys.</w:t>
      </w:r>
    </w:p>
    <w:p>
      <w:r>
        <w:rPr>
          <w:b/>
          <w:u w:val="single"/>
        </w:rPr>
        <w:t xml:space="preserve">131847</w:t>
      </w:r>
    </w:p>
    <w:p>
      <w:r>
        <w:t xml:space="preserve">7.</w:t>
        <w:tab/>
        <w:tab/>
        <w:tab/>
        <w:tab/>
        <w:tab/>
        <w:tab/>
        <w:t xml:space="preserve">Ihanat vedet. Hän tuli tänne Brasiliaan saarnaamaan vastavalittua presidenttiämme vastaan hänen kampanjansa aikana. Waters muka taisteli fasismia vastaan... samalla kun häntä sponsoroi julkisin varoin puolue, joka varasti Brasilian kansalta yli 60 miljardia dollaria ja käytännössä tuhosi maan. Minäkin pidän Pink Floydista, mutta Roger Waters voi painua helvettiin.</w:t>
      </w:r>
    </w:p>
    <w:p>
      <w:r>
        <w:rPr>
          <w:b/>
          <w:u w:val="single"/>
        </w:rPr>
        <w:t xml:space="preserve">131848</w:t>
      </w:r>
    </w:p>
    <w:p>
      <w:r>
        <w:t xml:space="preserve">8.</w:t>
        <w:tab/>
        <w:tab/>
        <w:tab/>
        <w:tab/>
        <w:tab/>
        <w:tab/>
        <w:tab/>
        <w:t xml:space="preserve">Ei ole niin, etteikö Waters olisi aina ollut valtava kusipää.</w:t>
      </w:r>
    </w:p>
    <w:p>
      <w:r>
        <w:rPr>
          <w:b/>
          <w:u w:val="single"/>
        </w:rPr>
        <w:t xml:space="preserve">131849</w:t>
      </w:r>
    </w:p>
    <w:p>
      <w:r>
        <w:t xml:space="preserve">9.</w:t>
        <w:tab/>
        <w:t xml:space="preserve">Se on epätodennäköistä, sillä Diablo-alasivut eivät ole blizzardin ylläpit</w:t>
      </w:r>
    </w:p>
    <w:p>
      <w:r>
        <w:rPr>
          <w:b/>
          <w:u w:val="single"/>
        </w:rPr>
        <w:t xml:space="preserve">131850</w:t>
      </w:r>
    </w:p>
    <w:p>
      <w:r>
        <w:t xml:space="preserve">10.</w:t>
        <w:tab/>
        <w:tab/>
        <w:t xml:space="preserve">Samalla tavalla kuin /v/ oli "vapaa" silloin, kun GamerGate tapahtui.</w:t>
      </w:r>
    </w:p>
    <w:p>
      <w:r>
        <w:rPr>
          <w:b/>
          <w:u w:val="single"/>
        </w:rPr>
        <w:t xml:space="preserve">131851</w:t>
      </w:r>
    </w:p>
    <w:p>
      <w:r>
        <w:t xml:space="preserve">11.</w:t>
        <w:tab/>
        <w:tab/>
        <w:tab/>
        <w:t xml:space="preserve">aka, täynnä sympaattisia modeja</w:t>
        <w:t xml:space="preserve"> Ei auttanut, että moot itse oli vaarassa.   Toisaalta hän on aina ollut.</w:t>
      </w:r>
    </w:p>
    <w:p>
      <w:r>
        <w:rPr>
          <w:b/>
          <w:u w:val="single"/>
        </w:rPr>
        <w:t xml:space="preserve">131852</w:t>
      </w:r>
    </w:p>
    <w:p>
      <w:r>
        <w:t xml:space="preserve">12.</w:t>
        <w:tab/>
        <w:tab/>
        <w:tab/>
        <w:tab/>
        <w:t xml:space="preserve">Modit ovat aina kompromisseja, vääriä ja homoja.</w:t>
      </w:r>
    </w:p>
    <w:p>
      <w:r>
        <w:rPr>
          <w:b/>
          <w:u w:val="single"/>
        </w:rPr>
        <w:t xml:space="preserve">131853</w:t>
      </w:r>
    </w:p>
    <w:p>
      <w:r>
        <w:t xml:space="preserve">1. Hahaha voi luoja miten ylimielistä. Kuinka moni tuntemasi PC-pelaaja omistaa lippulaivapuhelimen yli 800 dollaria? En tunne montaa. Jopa minä käytän 100 dollarin riisuttua Samsungia päivittäisenä ajurinani. Se tekee hyvin videokuvaa ja on puoliksi kunnollinen käyttämään kaikkia sovelluksiani. Joka ei muuten vittu sisällä yhtäkään peliä. Omistan puhelimena Chevy Malibun verran. Miksi? Koska mobiilipelit ovat paskaa, tulevat aina olemaan paskaa, ja olen pahoillani, mutta en pelaa tuntikausia 5 tuuman näytöllä, jossa on kosketusnäytön ohjaimet. Pelaan mieluummin Switchillä, tiedäthän, jollain, joka on suunniteltu tuntikausia kestävään mobiilipelaamiseen?  Niin, ja älkääkä päästäkö minua alkuun jatkuvista mainoksista ja mikrotransaktioista, jotka vaivaavat matkapuhelinpelimarkkinoita.   Minulla on kunnon pelipc. Olen käyttänyt tuhansia euroja varmistaakseni, että se kestää ainakin viisi vuotta. En aio ostaa uutta puhelinta vain siksi, että voin pelata peliä, joka todennäköisesti on pelkkää paskaa. Vihaan todella sitä, miten pelimarkkinat näyttävät menevän. He välittävät vain rahasta, rahasta, rahasta, rahasta, ja on räikeän ilmeistä, että he kastroivat hyviä kehittäjiä, jotka ovat mukana näissä megapeliyhtiöissä.</w:t>
      </w:r>
    </w:p>
    <w:p>
      <w:r>
        <w:rPr>
          <w:b/>
          <w:u w:val="single"/>
        </w:rPr>
        <w:t xml:space="preserve">131854</w:t>
      </w:r>
    </w:p>
    <w:p>
      <w:r>
        <w:t xml:space="preserve">2.</w:t>
        <w:tab/>
        <w:t xml:space="preserve">Minulla on S8+ ja veljelläni (joka on itse asiassa juuri nyt blizzconissa) on S9.   Ei oikein hyvä mittari.  Mutta hänen kommenttinsa oli siitä huolimatta jälkeenjäänyt ja ehdottomasti aika outo asia sanoa.</w:t>
      </w:r>
    </w:p>
    <w:p>
      <w:r>
        <w:rPr>
          <w:b/>
          <w:u w:val="single"/>
        </w:rPr>
        <w:t xml:space="preserve">131855</w:t>
      </w:r>
    </w:p>
    <w:p>
      <w:r>
        <w:t xml:space="preserve">1. Goblin Slayerissa ei ole kyse siitä, että ottaisit kantaa sitä vastaan, mikä on väärin, kun kukaan muu ei sitä tee. Todellisessa universumin suuressa mittakaavassa peikot ovat pikkujuttuja, kun ympärillä juoksentelee oikeita demoneja ja pimeyden herroja...</w:t>
      </w:r>
    </w:p>
    <w:p>
      <w:r>
        <w:rPr>
          <w:b/>
          <w:u w:val="single"/>
        </w:rPr>
        <w:t xml:space="preserve">131856</w:t>
      </w:r>
    </w:p>
    <w:p>
      <w:r>
        <w:t xml:space="preserve">2.</w:t>
        <w:tab/>
        <w:t xml:space="preserve">Paitsi että ne ovat suuri ongelma, jota ihmiset eivät oikeastaan käsittele. Goblin Slayer pitää ne kurissa, ja on todettu, että kilta todella pitää hänestä, koska hän ottaa goblinien pesät.</w:t>
      </w:r>
    </w:p>
    <w:p>
      <w:r>
        <w:rPr>
          <w:b/>
          <w:u w:val="single"/>
        </w:rPr>
        <w:t xml:space="preserve">131857</w:t>
      </w:r>
    </w:p>
    <w:p>
      <w:r>
        <w:t xml:space="preserve">3.</w:t>
        <w:tab/>
        <w:tab/>
        <w:t xml:space="preserve">Ne ovat ongelma kyläläisille ja pikkukaupungeille. On kiistanalaista, pitääkö goblin Slayer ne kurissa vai tappaako hän vain jokaisen tapaamansa. Teoksessa vihjataan, että se on pohjimmiltaan turha tehtävä, koska yksi mies ei voi tehdä mitään goblien määrän vähentämiseksi.</w:t>
      </w:r>
    </w:p>
    <w:p>
      <w:r>
        <w:rPr>
          <w:b/>
          <w:u w:val="single"/>
        </w:rPr>
        <w:t xml:space="preserve">131858</w:t>
      </w:r>
    </w:p>
    <w:p>
      <w:r>
        <w:t xml:space="preserve">4.</w:t>
        <w:tab/>
        <w:tab/>
        <w:tab/>
        <w:t xml:space="preserve">Niin, mutta hänen ansiostaan muutkin ihmiset oppivat käsittelemään peikkoja. Kiltatyttö on ottamassa käyttöön koulutuslaitoksen, ja koko kilta on nyt tietoinen siitä, miten vaarallisia ja voimakkaita peikot voivat todella olla.  Kun hän oli yksinäinen susi, hän oli tehoton, mutta kun hän alkoi verkostoitua ja hankkia ystäviä, tilanne on toinen.</w:t>
      </w:r>
    </w:p>
    <w:p>
      <w:r>
        <w:rPr>
          <w:b/>
          <w:u w:val="single"/>
        </w:rPr>
        <w:t xml:space="preserve">131859</w:t>
      </w:r>
    </w:p>
    <w:p>
      <w:r>
        <w:t xml:space="preserve">5.</w:t>
        <w:tab/>
        <w:tab/>
        <w:tab/>
        <w:tab/>
        <w:t xml:space="preserve">ne eivät ole oikeasti vaarallisia ja voimakkaita. Enemmänkin Goblin Slayerissa seikkailijat ovat....a hieman jälkeenjääneinä. Kuvittele vain, että haltijajousimies on tyypillinen seikkailija ja se, että hän jatkuvasti varoittaa häntä käyttämästä tehokkaita menetelmiä peikkojen tappamiseen, koska se ei ole "seikkailun hengessä", osoittaa sinulle, miksi seikkailijat kuolevat peikkoihin. Kyse ei ole niinkään siitä, että peikot olisivat voimakkaampia tai vaarallisempia kuin keskivertolapset, joihin niitä verrataan LN:ssä, vaan siitä, että seikkailijat voivat olla aika jälkeenjääneinä.   Tai katsokaa LN1:n loppua, jossa peikkokuningas miettii miten hän pääsi niin pitkälle, koska hän vain näytteli avutonta ja katuvaa aina kun hänet voitettiin, joten seikkailijat laskivat varansa useita kertoja ja päästivät hänet menemään , vain tullakseen tapetuksi lopulta. Se on aika kuvaavaa seikkailijoiden mentaliteetista.</w:t>
      </w:r>
    </w:p>
    <w:p>
      <w:r>
        <w:rPr>
          <w:b/>
          <w:u w:val="single"/>
        </w:rPr>
        <w:t xml:space="preserve">131860</w:t>
      </w:r>
    </w:p>
    <w:p>
      <w:r>
        <w:t xml:space="preserve">6.</w:t>
        <w:tab/>
        <w:tab/>
        <w:tab/>
        <w:tab/>
        <w:tab/>
        <w:t xml:space="preserve">Pitäisi selventää, että heistä on tulossa vaarallisia ja voimakkaita, mutta se on hieman spoilerimaista.  Ja joo monilla uusilla seikkailijoilla ei ole hajuakaan, katsokaa vaikka papittaren ensimmäistä partya. Jos he olisivat ottaneet mukaan käytännöllisempiä aseita, juomia ja vastalääkkeitä ja pysyneet yhdessä, he olisivat pärjänneet hyvin. Maagi olisi voinut tappaa hobin loitsulla tai kahdella ja he olisivat pelastaneet tytöt ja saaneet palkkaa, mutta he olivat tyhmiä.</w:t>
      </w:r>
    </w:p>
    <w:p>
      <w:r>
        <w:rPr>
          <w:b/>
          <w:u w:val="single"/>
        </w:rPr>
        <w:t xml:space="preserve">131861</w:t>
      </w:r>
    </w:p>
    <w:p>
      <w:r>
        <w:t xml:space="preserve">7.</w:t>
        <w:tab/>
        <w:tab/>
        <w:tab/>
        <w:tab/>
        <w:tab/>
        <w:tab/>
        <w:t xml:space="preserve">Siinä on kuitenkin järkeä. Maailmassa ei ole D&amp;D:tä. Kaikilla ei ole hirviökäsikirjaa ulkoa, he eivät ole nähneet kaikkia temppuja ja ansoja, eikä kukaan ole saarnannut heille 10 jalan tolppien hyödyllisyydestä.</w:t>
      </w:r>
    </w:p>
    <w:p>
      <w:r>
        <w:rPr>
          <w:b/>
          <w:u w:val="single"/>
        </w:rPr>
        <w:t xml:space="preserve">131862</w:t>
      </w:r>
    </w:p>
    <w:p>
      <w:r>
        <w:t xml:space="preserve">8.</w:t>
        <w:tab/>
        <w:tab/>
        <w:tab/>
        <w:tab/>
        <w:tab/>
        <w:tab/>
        <w:tab/>
        <w:t xml:space="preserve">Eivätkä aloittavat seikkailijat ole vain vanhoja veteraaneja, jotka on laitettu aloittelijoiden kehoihin, vaan he ovat aivan aloittelijoita.</w:t>
      </w:r>
    </w:p>
    <w:p>
      <w:r>
        <w:rPr>
          <w:b/>
          <w:u w:val="single"/>
        </w:rPr>
        <w:t xml:space="preserve">131863</w:t>
      </w:r>
    </w:p>
    <w:p>
      <w:r>
        <w:t xml:space="preserve">9.</w:t>
        <w:tab/>
        <w:tab/>
        <w:tab/>
        <w:tab/>
        <w:tab/>
        <w:tab/>
        <w:t xml:space="preserve">Jos tarkoitat ln5, olen lukenut sen. Se näyttää toistaiseksi olevan yksittäinen tapaus, ja siinä vihjataan, että tämän takana on suurempi äly kuin peikot.   Fyysisesti menninkäisten sanotaan olevan lasten kykyjä. He ovat vain sosiopaatteja, eivätkä he ole ihmisiä parempia. Ne eivät ole parempia taikureita ja sotureita. Ne vain lisääntyvät enemmän.</w:t>
      </w:r>
    </w:p>
    <w:p>
      <w:r>
        <w:rPr>
          <w:b/>
          <w:u w:val="single"/>
        </w:rPr>
        <w:t xml:space="preserve">131864</w:t>
      </w:r>
    </w:p>
    <w:p>
      <w:r>
        <w:t xml:space="preserve">10.</w:t>
        <w:tab/>
        <w:tab/>
        <w:tab/>
        <w:tab/>
        <w:tab/>
        <w:t xml:space="preserve">Seikkailijat ovat yhtä älykkäitä kuin missä tahansa muussa fantasiassa tai isekaissa. GS:ssä vain sattuu olemaan seurauksia maagisesti onnellisen ratkaisun sijaan.</w:t>
      </w:r>
    </w:p>
    <w:p>
      <w:r>
        <w:rPr>
          <w:b/>
          <w:u w:val="single"/>
        </w:rPr>
        <w:t xml:space="preserve">131865</w:t>
      </w:r>
    </w:p>
    <w:p>
      <w:r>
        <w:t xml:space="preserve">11.</w:t>
        <w:tab/>
        <w:tab/>
        <w:tab/>
        <w:tab/>
        <w:tab/>
        <w:t xml:space="preserve">&gt; Kyse ei ole niinkään siitä, että peikot olisivat voimakkaampia tai vaarallisempia kuin keskivertolapset, joihin heitä verrataan LN:ssä, vaan siitä, että seikkailijat voivat olla melko jälkeenjääneinä.   Oletko koskaan kuullut [Tucker's Kobolds](https://1d4chan.org/wiki/Tucker%27s_Kobolds)? Heikot ja surkeat olennot + oveluus ja häikäilemättömyys + rotubonus ansojen tekoon = painajainen jopa keskitason seikkailijoille.</w:t>
      </w:r>
    </w:p>
    <w:p>
      <w:r>
        <w:rPr>
          <w:b/>
          <w:u w:val="single"/>
        </w:rPr>
        <w:t xml:space="preserve">131866</w:t>
      </w:r>
    </w:p>
    <w:p>
      <w:r>
        <w:t xml:space="preserve">1. Onko tämä kusipää tosissaan? Et voi työntää häntä myöskään....et halua aiheuttaa pientä maanjäristystä.</w:t>
      </w:r>
    </w:p>
    <w:p>
      <w:r>
        <w:rPr>
          <w:b/>
          <w:u w:val="single"/>
        </w:rPr>
        <w:t xml:space="preserve">131867</w:t>
      </w:r>
    </w:p>
    <w:p>
      <w:r>
        <w:t xml:space="preserve">2.</w:t>
        <w:tab/>
        <w:t xml:space="preserve">Heitä vain keksi pois ovelta.  Sitten voit kävellä suoraan sisään.</w:t>
      </w:r>
    </w:p>
    <w:p>
      <w:r>
        <w:rPr>
          <w:b/>
          <w:u w:val="single"/>
        </w:rPr>
        <w:t xml:space="preserve">131868</w:t>
      </w:r>
    </w:p>
    <w:p>
      <w:r>
        <w:t xml:space="preserve">3.</w:t>
        <w:tab/>
        <w:tab/>
        <w:t xml:space="preserve">En tiedä miksi, mutta näen hänet pikemminkin juoksemassa nakkipurkin perässä...</w:t>
      </w:r>
    </w:p>
    <w:p>
      <w:r>
        <w:rPr>
          <w:b/>
          <w:u w:val="single"/>
        </w:rPr>
        <w:t xml:space="preserve">131869</w:t>
      </w:r>
    </w:p>
    <w:p>
      <w:r>
        <w:t xml:space="preserve">4.</w:t>
        <w:tab/>
        <w:tab/>
        <w:tab/>
        <w:t xml:space="preserve">Käynnissä ?</w:t>
      </w:r>
    </w:p>
    <w:p>
      <w:r>
        <w:rPr>
          <w:b/>
          <w:u w:val="single"/>
        </w:rPr>
        <w:t xml:space="preserve">131870</w:t>
      </w:r>
    </w:p>
    <w:p>
      <w:r>
        <w:t xml:space="preserve">5.</w:t>
        <w:tab/>
        <w:tab/>
        <w:tab/>
        <w:tab/>
        <w:t xml:space="preserve">"käynnissä"</w:t>
      </w:r>
    </w:p>
    <w:p>
      <w:r>
        <w:rPr>
          <w:b/>
          <w:u w:val="single"/>
        </w:rPr>
        <w:t xml:space="preserve">131871</w:t>
      </w:r>
    </w:p>
    <w:p>
      <w:r>
        <w:t xml:space="preserve">6.</w:t>
        <w:tab/>
        <w:tab/>
        <w:tab/>
        <w:tab/>
        <w:tab/>
        <w:t xml:space="preserve">Liukastun, liukastun ja kömpin kuin jälkeenjäänyt manaatti kylpysuoloilla.</w:t>
      </w:r>
    </w:p>
    <w:p>
      <w:r>
        <w:rPr>
          <w:b/>
          <w:u w:val="single"/>
        </w:rPr>
        <w:t xml:space="preserve">131872</w:t>
      </w:r>
    </w:p>
    <w:p>
      <w:r>
        <w:t xml:space="preserve">7.</w:t>
        <w:tab/>
        <w:tab/>
        <w:t xml:space="preserve">&gt; Heitä vain keksi pois ovelta.  [Vegeta](https://www.youtube.com/watch?v=sO1QIUj0M4k)?</w:t>
      </w:r>
    </w:p>
    <w:p>
      <w:r>
        <w:rPr>
          <w:b/>
          <w:u w:val="single"/>
        </w:rPr>
        <w:t xml:space="preserve">131873</w:t>
      </w:r>
    </w:p>
    <w:p>
      <w:r>
        <w:t xml:space="preserve">8.</w:t>
        <w:tab/>
        <w:tab/>
        <w:tab/>
        <w:t xml:space="preserve">Kauanko olet odottanut, että saisit käyttää sitä?</w:t>
      </w:r>
    </w:p>
    <w:p>
      <w:r>
        <w:rPr>
          <w:b/>
          <w:u w:val="single"/>
        </w:rPr>
        <w:t xml:space="preserve">131874</w:t>
      </w:r>
    </w:p>
    <w:p>
      <w:r>
        <w:t xml:space="preserve">9.</w:t>
        <w:tab/>
        <w:tab/>
        <w:t xml:space="preserve">Aye, sinun täytyy "nyt näet minut" -kortti heittää tuo keksi.</w:t>
      </w:r>
    </w:p>
    <w:p>
      <w:r>
        <w:rPr>
          <w:b/>
          <w:u w:val="single"/>
        </w:rPr>
        <w:t xml:space="preserve">131875</w:t>
      </w:r>
    </w:p>
    <w:p>
      <w:r>
        <w:t xml:space="preserve">10.</w:t>
        <w:tab/>
        <w:t xml:space="preserve">Oletin vain, että jos yrität työntää häntä, jäät jumiin ja tulet lopulta osaksi massaa.</w:t>
      </w:r>
    </w:p>
    <w:p>
      <w:r>
        <w:rPr>
          <w:b/>
          <w:u w:val="single"/>
        </w:rPr>
        <w:t xml:space="preserve">131876</w:t>
      </w:r>
    </w:p>
    <w:p>
      <w:r>
        <w:t xml:space="preserve">11.</w:t>
        <w:tab/>
        <w:tab/>
        <w:t xml:space="preserve">Niin, hänen tapahtumahorisonttinsa on itse asiassa aivan hänen ihonsa alla, joten kaikki sisäänpäin suuntautuva paine ja se mikä painaa, ei tule ulos.</w:t>
      </w:r>
    </w:p>
    <w:p>
      <w:r>
        <w:rPr>
          <w:b/>
          <w:u w:val="single"/>
        </w:rPr>
        <w:t xml:space="preserve">131877</w:t>
      </w:r>
    </w:p>
    <w:p>
      <w:r>
        <w:t xml:space="preserve">12.</w:t>
        <w:tab/>
        <w:tab/>
        <w:tab/>
        <w:t xml:space="preserve">2018: Ensimmäinen pysyvä lohko perustettu ovella.  2032: Kaupallinen valaanpyynti alkaa ovella.  2040: Syväavaruuskäyttäjä 'u/QuasarSandwich' käynnistetään tutkimaan Whalen rajoja.  Katoaa jäljettömiin.</w:t>
      </w:r>
    </w:p>
    <w:p>
      <w:r>
        <w:rPr>
          <w:b/>
          <w:u w:val="single"/>
        </w:rPr>
        <w:t xml:space="preserve">131878</w:t>
      </w:r>
    </w:p>
    <w:p>
      <w:r>
        <w:t xml:space="preserve">13.</w:t>
        <w:tab/>
        <w:tab/>
        <w:tab/>
        <w:tab/>
        <w:t xml:space="preserve">Vaikka uskon, että teknisesti katsottuna ulkopuolisena tarkkailijana näkisit minut ikuisesti jähmettyneenä ajassa aivan tapahtumahorisontin kohdalla, enkä koskaan putoaisi reunan yli.   *Minun* näkökulmasta, toki, olen kuumaa spagettia.</w:t>
      </w:r>
    </w:p>
    <w:p>
      <w:r>
        <w:rPr>
          <w:b/>
          <w:u w:val="single"/>
        </w:rPr>
        <w:t xml:space="preserve">131879</w:t>
      </w:r>
    </w:p>
    <w:p>
      <w:r>
        <w:t xml:space="preserve">14.</w:t>
        <w:tab/>
        <w:t xml:space="preserve">Soita kaverille, jolla on lava-auto ja pari raksahihnaa, ja vedä hänet ulos ovesta.</w:t>
      </w:r>
    </w:p>
    <w:p>
      <w:r>
        <w:rPr>
          <w:b/>
          <w:u w:val="single"/>
        </w:rPr>
        <w:t xml:space="preserve">131880</w:t>
      </w:r>
    </w:p>
    <w:p>
      <w:r>
        <w:t xml:space="preserve">15.</w:t>
        <w:tab/>
        <w:t xml:space="preserve">Saatat päästä hänen ohitseen, jos vyötärösi ei ole maailmanennätyksen rikkovan kurpitsan ympärysmittaa vastaava.</w:t>
      </w:r>
    </w:p>
    <w:p>
      <w:r>
        <w:rPr>
          <w:b/>
          <w:u w:val="single"/>
        </w:rPr>
        <w:t xml:space="preserve">131881</w:t>
      </w:r>
    </w:p>
    <w:p>
      <w:r>
        <w:t xml:space="preserve">16.</w:t>
        <w:tab/>
        <w:t xml:space="preserve">Pieni, sanoitko?</w:t>
      </w:r>
    </w:p>
    <w:p>
      <w:r>
        <w:rPr>
          <w:b/>
          <w:u w:val="single"/>
        </w:rPr>
        <w:t xml:space="preserve">131882</w:t>
      </w:r>
    </w:p>
    <w:p>
      <w:r>
        <w:t xml:space="preserve">1. Se ei ole lainkaan yllättävää, kun ottaa huomioon, miten halveksittavia ja kamalia naiset ovat nykyään. Naiset eivät tule muuttumaan lähiaikoina, joten yhä useammista miehistä tulee MGTOWeja.</w:t>
      </w:r>
    </w:p>
    <w:p>
      <w:r>
        <w:rPr>
          <w:b/>
          <w:u w:val="single"/>
        </w:rPr>
        <w:t xml:space="preserve">131883</w:t>
      </w:r>
    </w:p>
    <w:p>
      <w:r>
        <w:t xml:space="preserve">2.</w:t>
        <w:tab/>
        <w:t xml:space="preserve">Jos naiset eivät muutu, naiset ovat jatkossakin hyödyttömiä miehille.  Itse asiassa ainoa hyödyllinen asia, johon useimmat naiset kelpaavat, on seksi.  Miehet käyttävät naisia vain seksiä varten (pumppaa ja jätä), eivätkä ihmissuhteet tule edes kysymykseen.  CHADS käyttää naisia seksiin, ja keskivertomiehet käyttävät vain "muita menetelmiä" (seuralaisia, seksinukkeja, ei-läppä-menetelmiä jne.) täyttääkseen biologiset tarpeensa.</w:t>
      </w:r>
    </w:p>
    <w:p>
      <w:r>
        <w:rPr>
          <w:b/>
          <w:u w:val="single"/>
        </w:rPr>
        <w:t xml:space="preserve">131884</w:t>
      </w:r>
    </w:p>
    <w:p>
      <w:r>
        <w:t xml:space="preserve">1. &gt;Hänen liittolaisensa väittävät, että hänet erotettiin venäläisten bottien takia ja että se luo vaarallisen ennakkotapauksen. Tätä ei voisi keksiä.  Kyllä voisin, mutta en keksisi, koska en ole luovuudeltani vararikkoinen NPC, joka on jumissa toistamassa käsikirjoitettuja keskusteluja.</w:t>
      </w:r>
    </w:p>
    <w:p>
      <w:r>
        <w:rPr>
          <w:b/>
          <w:u w:val="single"/>
        </w:rPr>
        <w:t xml:space="preserve">131885</w:t>
      </w:r>
    </w:p>
    <w:p>
      <w:r>
        <w:t xml:space="preserve">2.</w:t>
        <w:tab/>
        <w:t xml:space="preserve">Lyön vetoa, että he käyttävät sitä skriptiä, joka muka tunnistaa botit, mutta jolla on myös vitusti vääriä positiivisia tuloksia?</w:t>
      </w:r>
    </w:p>
    <w:p>
      <w:r>
        <w:rPr>
          <w:b/>
          <w:u w:val="single"/>
        </w:rPr>
        <w:t xml:space="preserve">131886</w:t>
      </w:r>
    </w:p>
    <w:p>
      <w:r>
        <w:t xml:space="preserve">3.</w:t>
        <w:tab/>
        <w:tab/>
        <w:t xml:space="preserve">[Botometer](https://botometer.iuni.iu.edu/#!/) on saatavilla skriptinä?   Katsoin läpi professori Lacinan twiittejä nähdäkseni, miten hän teki tämän kuvaajan. Repostaus tänne, vaikka se on postattu tässä samassa kommenttiketjussa alempana. &gt; Tällä ei ole niin paljon tekemistä Bayn tutkimuksen kanssa. Bethany Lacina teki parin päivän koodauksella jotain, minkä kuka tahansa pythonissa, Twitterin API:ssa ja R:ssä pätevä voisi tehdä samassa ajassa. &gt; &gt; Yritän analysoida sen kaikille, mutta muistakaa, että olen surkea koodaamaan, olen käyttänyt tweepyä/Twitterin API:ta vain kerran elämässäni, enkä ole lukenut asiaa koskevaa tutkimusta. &gt; &gt; Periaatteessa hän näyttää käyttävän tweepyä ja Twitterin API:ta kerätäkseen kaikki reaktiot, joissa mainitaan @ChuckWendig &gt; &gt; ja sitten hän jakaa jokaisen käyttäjän/twiitin neljään käyttäjäkategoriaan. Ensimmäinen "verifioitu" on helposti tarkistettavissa tweepyn tai API:n avulla. Toinen kategoria on "sock puppets", jonka hän määrittelee twiittaavaksi yli 70 kertaa päivässä, mutta jota ei ole verifioitu. https://twitter.com/bethany_lacina/status/1052191063094509569 http://archive.is/wxAax Tämä on peräisin aiemmasta tutkimuksesta, jota muistaakseni myös Morten siteerasi: https://ieeexplore.ieee.org/document/7840796 Hän ei ole vielä kuvaillut, mitä "anonyymi" tarkoittaa, mutta "normaali" on luultavasti oletusarvoisesti kaikki muut.  &gt; &gt; &gt; Sitten hän käyttää NLP:tä sentimenttianalyysin tekemiseen TextBlobin avulla: https://textblob.readthedocs.io/en/dev/quickstart.html https://twitter.com/bethany_lacina/status/1052019471496474624 http://archive.is/bQBdo Voitte vapaasti olla tästä mitä mieltä haluatte, minusta se on täysin hyvä ensisilmäykseksi (mitä tämä on). Hänen näkemyksensä on, että se on hyvin kohinainen analyysi: https://twitter.com/bethany_lacina/status/1052185336019910657 http://archive.is/l11ca Tästä hän saa Y-akselin pisteet. &gt; &gt; Sitten kaikki piirretään R:n avulla. &gt; &gt; Hän puhuu jotakin asioiden ajamisesta Botometrin läpi https://twitter.com/bethany_lacina/status/1052013803930603521 http://archive.is/Wjonw, joka ottaa huomioon enemmän ja erityyppistä tietoa verrattuna hänen nopeampaan luokittelumuotoonsa, mutta en tiedä, kuinka paljon se itse asiassa muuttaisi asioita.  ~~ Sivuhuomautuksena, sekä Lacina että Bay olivat viime viikolla yhdessä AoIR:ssä (Association of Internet Researchers), [josta kirjoitin](https://www.reddit.com/r/KotakuInAction/comments/9nn37q/meta_rgamersriseup_surpasses_rkotakuinaction_in/) useita kertoja [mutta viestiketjuni poistettiin jatkuvasti, koska ne olivat täysin vammaisia](https://www.reddit.com/r/KotakuInAction/comments/9npqd9/meta_101k_get/).~~ Bay oli se, joka kehotti Lacinaa ja useita muita Internet-tutkijoita kiinnittämään huomiota tähän mahdollisena tutkimusaiheena: https://twitter.com/mortenbay/status/1050830549089046528 http://archive.is/F2fBj Joku toinen kaveri, joka ilmeisesti lähetti Baylle sähköpostitse tietoja, meni Bayn ja minun kanssa tuona iltana todella vaikeuksiin: https://twitter.com/mortenbay/status/1050920033331933184 http://archive.is/VYTP4 Edit: Olen pyytänyt professori Lacinaa tarkistamaan tämän viestin https://twitter.com/bethany_lacina/status/1052284117411348480 http://archive.is/s1zEO Edit 2: Professori Lacina ei ollut AoIR:ssä, ja hän sanoo, että tämä on suunnilleen oikein. https://twitter.com/bethany_lacina/status/1052289455384653824 http://archive.is/hb2wD Edit 3: Selvennystä "anonyymiin": "Myöhästyneenä tajusin, että unohdin yhden kysymyksesi, @itsnotmyfault01. Nimettömillä tileillä ei ole käyttäjäkuvauksia. Tiliäsi EI pidettäisi anonyyminä, vaikka et käytä nimeäsi/kuvasi. Tavoitteena on kaapata yleinen tili, ei vain henkilö, joka on inkognito" https://twitter.com/bethany_lacina/status/1052372165167894528 http://archive.is/OIMNF</w:t>
      </w:r>
    </w:p>
    <w:p>
      <w:r>
        <w:rPr>
          <w:b/>
          <w:u w:val="single"/>
        </w:rPr>
        <w:t xml:space="preserve">131887</w:t>
      </w:r>
    </w:p>
    <w:p>
      <w:r>
        <w:t xml:space="preserve">4.</w:t>
        <w:tab/>
        <w:tab/>
        <w:tab/>
        <w:t xml:space="preserve">Kiitos.  Tallennettu tulevaa käyttöä varten.</w:t>
      </w:r>
    </w:p>
    <w:p>
      <w:r>
        <w:rPr>
          <w:b/>
          <w:u w:val="single"/>
        </w:rPr>
        <w:t xml:space="preserve">131888</w:t>
      </w:r>
    </w:p>
    <w:p>
      <w:r>
        <w:t xml:space="preserve">5.</w:t>
        <w:tab/>
        <w:tab/>
        <w:tab/>
        <w:t xml:space="preserve">Voin vielä lisätä, että Internet-tutkijat, jotka minä merkitsin, professori Laxinaa lukuun ottamatta, olivat kirjaimellisesti keskustelleet samankaltaisista aiheista kanssani muutamaa tuntia aikaisemmin, joten ajoitus oli lähes uskomaton.</w:t>
      </w:r>
    </w:p>
    <w:p>
      <w:r>
        <w:rPr>
          <w:b/>
          <w:u w:val="single"/>
        </w:rPr>
        <w:t xml:space="preserve">131889</w:t>
      </w:r>
    </w:p>
    <w:p>
      <w:r>
        <w:t xml:space="preserve">6.</w:t>
        <w:tab/>
        <w:tab/>
        <w:tab/>
        <w:tab/>
        <w:t xml:space="preserve">\&gt;Keskustelu cfieslerin kanssa livenä Millaista on tavata jumala? (Minulla ei ole aavistustakaan, miten hän saavutti rocktähden aseman, mutta jotenkin hän vaikuttaa HCI:n, fandomin ja sosiologian tutkijoiden yhteenliittymältä.) Ehkä hän on vain twitter-kuuluisa. Tai ehkä olen vain väärin informoitu. En tiedä yhtään mitään hänen varsinaisesta tutkimuksestaan tai osastostaan).</w:t>
      </w:r>
    </w:p>
    <w:p>
      <w:r>
        <w:rPr>
          <w:b/>
          <w:u w:val="single"/>
        </w:rPr>
        <w:t xml:space="preserve">131890</w:t>
      </w:r>
    </w:p>
    <w:p>
      <w:r>
        <w:t xml:space="preserve">7.</w:t>
        <w:tab/>
        <w:tab/>
        <w:tab/>
        <w:tab/>
        <w:tab/>
        <w:t xml:space="preserve">... hydrokloridi???</w:t>
      </w:r>
    </w:p>
    <w:p>
      <w:r>
        <w:rPr>
          <w:b/>
          <w:u w:val="single"/>
        </w:rPr>
        <w:t xml:space="preserve">131891</w:t>
      </w:r>
    </w:p>
    <w:p>
      <w:r>
        <w:t xml:space="preserve">8.</w:t>
        <w:tab/>
        <w:tab/>
        <w:tab/>
        <w:tab/>
        <w:tab/>
        <w:tab/>
        <w:t xml:space="preserve">Ihmisen ja tietokoneen vuorovaikutus.</w:t>
      </w:r>
    </w:p>
    <w:p>
      <w:r>
        <w:rPr>
          <w:b/>
          <w:u w:val="single"/>
        </w:rPr>
        <w:t xml:space="preserve">131892</w:t>
      </w:r>
    </w:p>
    <w:p>
      <w:r>
        <w:t xml:space="preserve">1. *vittu 😉😂😂</w:t>
      </w:r>
    </w:p>
    <w:p>
      <w:r>
        <w:rPr>
          <w:b/>
          <w:u w:val="single"/>
        </w:rPr>
        <w:t xml:space="preserve">131893</w:t>
      </w:r>
    </w:p>
    <w:p>
      <w:r>
        <w:t xml:space="preserve">1. Tiedotusvälineet ovat vitun kusipäitä. Suoraan lähetykseen ilman vahvistusta on paskamaista.</w:t>
      </w:r>
    </w:p>
    <w:p>
      <w:r>
        <w:rPr>
          <w:b/>
          <w:u w:val="single"/>
        </w:rPr>
        <w:t xml:space="preserve">131894</w:t>
      </w:r>
    </w:p>
    <w:p>
      <w:r>
        <w:t xml:space="preserve">1. Narttu ansaitsi mitä sai. Naisen näkee yrittävän lyödä, kun mies iskee häntä kyynärpäällä maahan.</w:t>
      </w:r>
    </w:p>
    <w:p>
      <w:r>
        <w:rPr>
          <w:b/>
          <w:u w:val="single"/>
        </w:rPr>
        <w:t xml:space="preserve">131895</w:t>
      </w:r>
    </w:p>
    <w:p>
      <w:r>
        <w:t xml:space="preserve">2.</w:t>
        <w:tab/>
        <w:t xml:space="preserve">Mutta et tiedä, miksi hän halusi lyödä miestä.</w:t>
      </w:r>
    </w:p>
    <w:p>
      <w:r>
        <w:rPr>
          <w:b/>
          <w:u w:val="single"/>
        </w:rPr>
        <w:t xml:space="preserve">131896</w:t>
      </w:r>
    </w:p>
    <w:p>
      <w:r>
        <w:t xml:space="preserve">3.</w:t>
        <w:tab/>
        <w:tab/>
        <w:t xml:space="preserve">Älä koskaan nosta käsiäsi toista henkilöä kohti. Heti kun teet niin, etkä tee sitä pelkästään itsepuolustukseksi, avaat itsellesi mahdollisuuden saada turpaan.  Parasta mitä voit tehdä, on pitää kädet itselläsi ja yrittää poistua tilanteesta kokonaan.  Hän ryntäsi kimppuun yrittäen tarttua ja lyödä, ja häntä lyötiin puolustautuessa/vastauksena. Hän ei lyönyt naista, vaan käytti puolustautuakseen kyynärpäätään ja kyynärvarttaan estääkseen ja työntääkseen hänet pois.</w:t>
      </w:r>
    </w:p>
    <w:p>
      <w:r>
        <w:rPr>
          <w:b/>
          <w:u w:val="single"/>
        </w:rPr>
        <w:t xml:space="preserve">131897</w:t>
      </w:r>
    </w:p>
    <w:p>
      <w:r>
        <w:t xml:space="preserve">4.</w:t>
        <w:tab/>
        <w:tab/>
        <w:tab/>
        <w:t xml:space="preserve">Olen samaa mieltä, mutta teet näköjään oletuksia siitä, että mies ei olisi aiemmin lyönyt naista tai tehnyt jotain vitun paskaa. Kaikki tässä subissa haluavat rajallisesti olettaa, että kaikki tytöt ovat roskaa. Mutta sanon, ettet tiedä tilannetta.</w:t>
      </w:r>
    </w:p>
    <w:p>
      <w:r>
        <w:rPr>
          <w:b/>
          <w:u w:val="single"/>
        </w:rPr>
        <w:t xml:space="preserve">131898</w:t>
      </w:r>
    </w:p>
    <w:p>
      <w:r>
        <w:t xml:space="preserve">5.</w:t>
        <w:tab/>
        <w:tab/>
        <w:tab/>
        <w:tab/>
        <w:t xml:space="preserve">ok valkoinen ratsu</w:t>
      </w:r>
    </w:p>
    <w:p>
      <w:r>
        <w:rPr>
          <w:b/>
          <w:u w:val="single"/>
        </w:rPr>
        <w:t xml:space="preserve">131899</w:t>
      </w:r>
    </w:p>
    <w:p>
      <w:r>
        <w:t xml:space="preserve">6.</w:t>
        <w:tab/>
        <w:tab/>
        <w:tab/>
        <w:tab/>
        <w:tab/>
        <w:t xml:space="preserve">Olen tyttö, idiootti</w:t>
      </w:r>
    </w:p>
    <w:p>
      <w:r>
        <w:rPr>
          <w:b/>
          <w:u w:val="single"/>
        </w:rPr>
        <w:t xml:space="preserve">131900</w:t>
      </w:r>
    </w:p>
    <w:p>
      <w:r>
        <w:t xml:space="preserve">7.</w:t>
        <w:tab/>
        <w:tab/>
        <w:tab/>
        <w:tab/>
        <w:tab/>
        <w:tab/>
        <w:t xml:space="preserve">Siinä se on</w:t>
      </w:r>
    </w:p>
    <w:p>
      <w:r>
        <w:rPr>
          <w:b/>
          <w:u w:val="single"/>
        </w:rPr>
        <w:t xml:space="preserve">131901</w:t>
      </w:r>
    </w:p>
    <w:p>
      <w:r>
        <w:t xml:space="preserve">8.</w:t>
        <w:tab/>
        <w:tab/>
        <w:tab/>
        <w:tab/>
        <w:tab/>
        <w:tab/>
        <w:tab/>
        <w:t xml:space="preserve">Tiedätkö, että olet naisvihamielinen? Koska jos sen, että olen nainen, ja kommenttieni yhteensovittaminen antaa sinulle "aha"-hetken, olet naisvihamielinen.</w:t>
      </w:r>
    </w:p>
    <w:p>
      <w:r>
        <w:rPr>
          <w:b/>
          <w:u w:val="single"/>
        </w:rPr>
        <w:t xml:space="preserve">131902</w:t>
      </w:r>
    </w:p>
    <w:p>
      <w:r>
        <w:t xml:space="preserve">9.</w:t>
        <w:tab/>
        <w:tab/>
        <w:tab/>
        <w:tab/>
        <w:tab/>
        <w:tab/>
        <w:tab/>
        <w:tab/>
        <w:t xml:space="preserve">Turpa kiinni, kusipää!</w:t>
      </w:r>
    </w:p>
    <w:p>
      <w:r>
        <w:rPr>
          <w:b/>
          <w:u w:val="single"/>
        </w:rPr>
        <w:t xml:space="preserve">131903</w:t>
      </w:r>
    </w:p>
    <w:p>
      <w:r>
        <w:t xml:space="preserve">10.</w:t>
        <w:tab/>
        <w:tab/>
        <w:t xml:space="preserve">Voitko kuvitella jonkun sanovan noin, jos kyseessä olisi mies, joka lyö naista? Ehkä nainen oli sanonut jotain ja ansaitsi lyönnin?  Miksi ihmeessä päätät, että tässä tapauksessa meidän on kuultava hänen syynsä väkivaltaisuuteen?</w:t>
      </w:r>
    </w:p>
    <w:p>
      <w:r>
        <w:rPr>
          <w:b/>
          <w:u w:val="single"/>
        </w:rPr>
        <w:t xml:space="preserve">131904</w:t>
      </w:r>
    </w:p>
    <w:p>
      <w:r>
        <w:t xml:space="preserve">11.</w:t>
        <w:tab/>
        <w:tab/>
        <w:tab/>
        <w:t xml:space="preserve">ritarillisuus.</w:t>
      </w:r>
    </w:p>
    <w:p>
      <w:r>
        <w:rPr>
          <w:b/>
          <w:u w:val="single"/>
        </w:rPr>
        <w:t xml:space="preserve">131905</w:t>
      </w:r>
    </w:p>
    <w:p>
      <w:r>
        <w:t xml:space="preserve">12.</w:t>
        <w:tab/>
        <w:tab/>
        <w:tab/>
        <w:tab/>
        <w:t xml:space="preserve">Kiitos /u/BinaryFaggot</w:t>
      </w:r>
    </w:p>
    <w:p>
      <w:r>
        <w:rPr>
          <w:b/>
          <w:u w:val="single"/>
        </w:rPr>
        <w:t xml:space="preserve">131906</w:t>
      </w:r>
    </w:p>
    <w:p>
      <w:r>
        <w:t xml:space="preserve">1. Olen robotti, *bleep*, *bloop*. Joku on linkittänyt tähän ketjuun toisesta paikasta redditissä:  - [/r/againsthatesubreddits] [\/r\\/metacanada mods are actively encouraging users to buy merchandise from a store operated by white supremacists for white supremacists.] (https://www.reddit.com/r/AgainstHateSubreddits/comments/9sqwkw/rmetacanada_mods_are_actively_encouraging_users/) &amp;nbsp;*^(Jos seuraat jotakin ylläolevista linkeistä, noudata redditin sääntöjä äläkä äänestä muissa viestiketjuissa.) ^\([Info](/r/TotesMessenger) ^/ ^[Yhteys](/message/compose?to=/r/TotesMessenger))*)</w:t>
      </w:r>
    </w:p>
    <w:p>
      <w:r>
        <w:rPr>
          <w:b/>
          <w:u w:val="single"/>
        </w:rPr>
        <w:t xml:space="preserve">131907</w:t>
      </w:r>
    </w:p>
    <w:p>
      <w:r>
        <w:t xml:space="preserve">2.</w:t>
        <w:tab/>
        <w:t xml:space="preserve">[Tältä mielisairaus näyttää, ihmiset.](https://np.reddit.com/user/stoppage_time/submitted/)</w:t>
      </w:r>
    </w:p>
    <w:p>
      <w:r>
        <w:rPr>
          <w:b/>
          <w:u w:val="single"/>
        </w:rPr>
        <w:t xml:space="preserve">131908</w:t>
      </w:r>
    </w:p>
    <w:p>
      <w:r>
        <w:t xml:space="preserve">3.</w:t>
        <w:tab/>
        <w:tab/>
        <w:t xml:space="preserve">OGFT-mod ja viestit Chapolle? kaksinkertainen annos jälkeenjääneisyyttä.</w:t>
      </w:r>
    </w:p>
    <w:p>
      <w:r>
        <w:rPr>
          <w:b/>
          <w:u w:val="single"/>
        </w:rPr>
        <w:t xml:space="preserve">131909</w:t>
      </w:r>
    </w:p>
    <w:p>
      <w:r>
        <w:t xml:space="preserve">4.</w:t>
        <w:tab/>
        <w:tab/>
        <w:tab/>
        <w:t xml:space="preserve">Mikä on OGFT</w:t>
      </w:r>
    </w:p>
    <w:p>
      <w:r>
        <w:rPr>
          <w:b/>
          <w:u w:val="single"/>
        </w:rPr>
        <w:t xml:space="preserve">131910</w:t>
      </w:r>
    </w:p>
    <w:p>
      <w:r>
        <w:t xml:space="preserve">5.</w:t>
        <w:tab/>
        <w:tab/>
        <w:tab/>
        <w:tab/>
        <w:t xml:space="preserve">Kanadan ensimmäinen transsukupuolisten kommunistien subreddit.</w:t>
      </w:r>
    </w:p>
    <w:p>
      <w:r>
        <w:rPr>
          <w:b/>
          <w:u w:val="single"/>
        </w:rPr>
        <w:t xml:space="preserve">131911</w:t>
      </w:r>
    </w:p>
    <w:p>
      <w:r>
        <w:t xml:space="preserve">6.</w:t>
        <w:tab/>
        <w:tab/>
        <w:tab/>
        <w:tab/>
        <w:tab/>
        <w:t xml:space="preserve">Oi varuillaan sinua varten?</w:t>
      </w:r>
    </w:p>
    <w:p>
      <w:r>
        <w:rPr>
          <w:b/>
          <w:u w:val="single"/>
        </w:rPr>
        <w:t xml:space="preserve">131912</w:t>
      </w:r>
    </w:p>
    <w:p>
      <w:r>
        <w:t xml:space="preserve">7.</w:t>
        <w:tab/>
        <w:tab/>
        <w:tab/>
        <w:tab/>
        <w:tab/>
        <w:tab/>
        <w:t xml:space="preserve">Tuo on se yksi LOL</w:t>
      </w:r>
    </w:p>
    <w:p>
      <w:r>
        <w:rPr>
          <w:b/>
          <w:u w:val="single"/>
        </w:rPr>
        <w:t xml:space="preserve">131913</w:t>
      </w:r>
    </w:p>
    <w:p>
      <w:r>
        <w:t xml:space="preserve">1. Vihaan näitä "liipaisuvaroituksia" antavia paskiaisia. Olen autistinen ja kärsin vakavasta masennuksesta ja sosiaalisesta ahdistuneisuudesta, ja minulla on paljon kaikkea paskaa, joka aiheuttaa vakavia tunnereaktioita, mutta en ole kertaakaan pyytänyt laukaisuvaroitusta, eikä se varmasti ole tämä paska.</w:t>
      </w:r>
    </w:p>
    <w:p>
      <w:r>
        <w:rPr>
          <w:b/>
          <w:u w:val="single"/>
        </w:rPr>
        <w:t xml:space="preserve">131914</w:t>
      </w:r>
    </w:p>
    <w:p>
      <w:r>
        <w:t xml:space="preserve">1. myöntyminen monelle eri mulkulle tekee sinusta tosiaan: lutka friendzone ei ole ei: se on tämä paikka, jossa voit pitää asiat epämääräisinä, mutta annat kaverille valheellisesti ymmärtää, että olet kiinnostunut, mutta et ole. pidät hänet ympärilläsi, jotta hänestä olisi tulevaisuudessa hyötyä. Ei olisi ollut parempi.  Narttu: tyyppi, joka luulee, että nämä viestit sisältävät mitään totuutta tai ansioita ja on yleisesti ottaen ärsyttävä kusipää.</w:t>
      </w:r>
    </w:p>
    <w:p>
      <w:r>
        <w:rPr>
          <w:b/>
          <w:u w:val="single"/>
        </w:rPr>
        <w:t xml:space="preserve">131915</w:t>
      </w:r>
    </w:p>
    <w:p>
      <w:r>
        <w:t xml:space="preserve">1. [poistettu]</w:t>
      </w:r>
    </w:p>
    <w:p>
      <w:r>
        <w:rPr>
          <w:b/>
          <w:u w:val="single"/>
        </w:rPr>
        <w:t xml:space="preserve">131916</w:t>
      </w:r>
    </w:p>
    <w:p>
      <w:r>
        <w:t xml:space="preserve">2.</w:t>
        <w:tab/>
        <w:t xml:space="preserve">Surkeinta tässä subissa on se vikisevä homo, joka kirjoittaa juuri tämän kommentin joka viestiketjussa. Koko vitun sivusto on surkea, mitä odotat joukolta SJW-trannioita? Lähde jos et pidä tästä.</w:t>
      </w:r>
    </w:p>
    <w:p>
      <w:r>
        <w:rPr>
          <w:b/>
          <w:u w:val="single"/>
        </w:rPr>
        <w:t xml:space="preserve">131917</w:t>
      </w:r>
    </w:p>
    <w:p>
      <w:r>
        <w:t xml:space="preserve">3.</w:t>
        <w:tab/>
        <w:tab/>
        <w:t xml:space="preserve"> Woah siellä! Seuraavalla kerralla pidättäytykää käyttämästä tuota kauhean kiihkoilevaa termiä. Käytä sen sijaan yleisesti hyväksyttyä "NotARealAtty".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131918</w:t>
      </w:r>
    </w:p>
    <w:p>
      <w:r>
        <w:t xml:space="preserve">4.</w:t>
        <w:tab/>
        <w:t xml:space="preserve">Laitan maitoa äitisi pilluun ja nussin häntä, kunnes se on ayran.</w:t>
      </w:r>
    </w:p>
    <w:p>
      <w:r>
        <w:rPr>
          <w:b/>
          <w:u w:val="single"/>
        </w:rPr>
        <w:t xml:space="preserve">131919</w:t>
      </w:r>
    </w:p>
    <w:p>
      <w:r>
        <w:t xml:space="preserve">5.</w:t>
        <w:tab/>
        <w:tab/>
        <w:t xml:space="preserve">[poistettu]</w:t>
      </w:r>
    </w:p>
    <w:p>
      <w:r>
        <w:rPr>
          <w:b/>
          <w:u w:val="single"/>
        </w:rPr>
        <w:t xml:space="preserve">131920</w:t>
      </w:r>
    </w:p>
    <w:p>
      <w:r>
        <w:t xml:space="preserve">6.</w:t>
        <w:tab/>
        <w:tab/>
        <w:tab/>
        <w:t xml:space="preserve">Se on yleinen turkkilainen loukkaus. Opin turkkilaisen version loukkaamaan tiettyjä turkkilaisia internetissä.</w:t>
      </w:r>
    </w:p>
    <w:p>
      <w:r>
        <w:rPr>
          <w:b/>
          <w:u w:val="single"/>
        </w:rPr>
        <w:t xml:space="preserve">131921</w:t>
      </w:r>
    </w:p>
    <w:p>
      <w:r>
        <w:t xml:space="preserve">7.</w:t>
        <w:tab/>
        <w:tab/>
        <w:tab/>
        <w:tab/>
        <w:t xml:space="preserve">[poistettu]</w:t>
      </w:r>
    </w:p>
    <w:p>
      <w:r>
        <w:rPr>
          <w:b/>
          <w:u w:val="single"/>
        </w:rPr>
        <w:t xml:space="preserve">131922</w:t>
      </w:r>
    </w:p>
    <w:p>
      <w:r>
        <w:t xml:space="preserve">8.</w:t>
        <w:tab/>
        <w:tab/>
        <w:tab/>
        <w:tab/>
        <w:tab/>
        <w:t xml:space="preserve">Elämässä on nautittava pienemmistä asioista.</w:t>
      </w:r>
    </w:p>
    <w:p>
      <w:r>
        <w:rPr>
          <w:b/>
          <w:u w:val="single"/>
        </w:rPr>
        <w:t xml:space="preserve">131923</w:t>
      </w:r>
    </w:p>
    <w:p>
      <w:r>
        <w:t xml:space="preserve">9.</w:t>
        <w:tab/>
        <w:tab/>
        <w:tab/>
        <w:t xml:space="preserve"> Woah siellä marilmad!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131924</w:t>
      </w:r>
    </w:p>
    <w:p>
      <w:r>
        <w:t xml:space="preserve">1. Voi sentään, kyse on tisseistä. Kukaan ei oikeastaan välitä siitä, mitä hän puhuu.</w:t>
      </w:r>
    </w:p>
    <w:p>
      <w:r>
        <w:rPr>
          <w:b/>
          <w:u w:val="single"/>
        </w:rPr>
        <w:t xml:space="preserve">131925</w:t>
      </w:r>
    </w:p>
    <w:p>
      <w:r>
        <w:t xml:space="preserve">2.</w:t>
        <w:tab/>
        <w:t xml:space="preserve">Siksi mies sanoo, että hän ei ole kovin kiinnostava. Katso hänen kasvojaan, tuo kommentti oli syvä, koska hän tietää.</w:t>
      </w:r>
    </w:p>
    <w:p>
      <w:r>
        <w:rPr>
          <w:b/>
          <w:u w:val="single"/>
        </w:rPr>
        <w:t xml:space="preserve">131926</w:t>
      </w:r>
    </w:p>
    <w:p>
      <w:r>
        <w:t xml:space="preserve">3.</w:t>
        <w:tab/>
        <w:tab/>
        <w:t xml:space="preserve">Jos hän ei olisi kiinnostava, kukaan ei katselisi hänen streamiaan.  Miehet pitävät hänen vartaloaan äärimmäisen kiinnostavana.  Vanhan miehen pitäisi huolehtia omista asioistaan.  Hän ei riko lakia eikä pelleile miehen kanssa.  Se ei ole hänen baarinsa, eikä nainen ilmeisesti riko laitoksen sääntöjä.   Jos hän ei pidä naisen käytöksestä, hän voi vapaasti lähteä ja viedä asiansa paikkaan, jossa striimaaminen ei ole sallittua.</w:t>
      </w:r>
    </w:p>
    <w:p>
      <w:r>
        <w:rPr>
          <w:b/>
          <w:u w:val="single"/>
        </w:rPr>
        <w:t xml:space="preserve">131927</w:t>
      </w:r>
    </w:p>
    <w:p>
      <w:r>
        <w:t xml:space="preserve">4.</w:t>
        <w:tab/>
        <w:tab/>
        <w:tab/>
        <w:t xml:space="preserve">sinun pitäisi todella miettiä uudelleen elämääsi ja prioriteettejasi, kun sinulla on noin 10 kommenttia, jotka kaikki ovat valkoisen ritarin ritareita samalle sieluttomalle huoralle, joka periaatteessa varastaa rahaa jälkeenjääneiltä. mitä edes teet täällä, senkin valtava kusipää?</w:t>
      </w:r>
    </w:p>
    <w:p>
      <w:r>
        <w:rPr>
          <w:b/>
          <w:u w:val="single"/>
        </w:rPr>
        <w:t xml:space="preserve">131928</w:t>
      </w:r>
    </w:p>
    <w:p>
      <w:r>
        <w:t xml:space="preserve">5.</w:t>
        <w:tab/>
        <w:tab/>
        <w:tab/>
        <w:tab/>
        <w:t xml:space="preserve">TIL, että sen puolustaminen, että ihmiset (sekä miehet että naiset) jätetään rauhaan elämään rauhassa niin kuin he parhaaksi näkevät, on *"valkoista ratsua "*.  Mikä tekee minusta *"mulkun "*, vaikka en olekaan naimisissa.  Myös ihmisten vapaaehtoisesti antaman rahan vastaanottaminen on *"varastamista "*.  Se on täysin järkevää.   **Edit:** /u/noiradle Olet kirjaimellisesti juutalainen **tranny** ja silti kutsut minua "mulkuksi"?!  Kuuntele **hintti** kaltaisesi homot ällöttävät minua. Varsinkin transut!  Mutta en läpsäise munaa suustasi, kun otat suihin toiselta kaverilta.  Kaltaisesi **mielisairaan MIEHEN degeneroituneen** pitäisi osata arvostaa suvaitsevaisuutta enemmän kuin kukaan muu!</w:t>
      </w:r>
    </w:p>
    <w:p>
      <w:r>
        <w:rPr>
          <w:b/>
          <w:u w:val="single"/>
        </w:rPr>
        <w:t xml:space="preserve">131929</w:t>
      </w:r>
    </w:p>
    <w:p>
      <w:r>
        <w:t xml:space="preserve">1. Mutta minä en tee sukupuolen tai sukupuolen mukaan syrjintää, vaan kutsun kaikkia kusipäiksi.</w:t>
      </w:r>
    </w:p>
    <w:p>
      <w:r>
        <w:rPr>
          <w:b/>
          <w:u w:val="single"/>
        </w:rPr>
        <w:t xml:space="preserve">131930</w:t>
      </w:r>
    </w:p>
    <w:p>
      <w:r>
        <w:t xml:space="preserve">1. Typerä mulkku</w:t>
      </w:r>
    </w:p>
    <w:p>
      <w:r>
        <w:rPr>
          <w:b/>
          <w:u w:val="single"/>
        </w:rPr>
        <w:t xml:space="preserve">131931</w:t>
      </w:r>
    </w:p>
    <w:p>
      <w:r>
        <w:t xml:space="preserve">1. Miten naurettava video. Onko hän tosiaan niin loukkaantunut näistä sanoista? Hän lyö naista todella kovaa ja useita kertoja. En usko, että muutaman rasistisen sanan kuuleminen oikeuttaa tuollaiseen väkivallan määrään.</w:t>
      </w:r>
    </w:p>
    <w:p>
      <w:r>
        <w:rPr>
          <w:b/>
          <w:u w:val="single"/>
        </w:rPr>
        <w:t xml:space="preserve">131932</w:t>
      </w:r>
    </w:p>
    <w:p>
      <w:r>
        <w:t xml:space="preserve">2.</w:t>
        <w:tab/>
        <w:t xml:space="preserve">Mustia lapsia on kutsuttu apinoiksi tai neekereiksi iät ja ajat, kun he ovat lapsia, he eivät voi puolustautua tai kostaa, tietysti kun tilanne syntyy, he tekevät asialle jotain.... Minusta se on perusteltua, jos hän ei tee MITÄÄN, hän vain viestittää maavalaalle, että hän voi jatkaa noiden sanojen käyttämistä.</w:t>
      </w:r>
    </w:p>
    <w:p>
      <w:r>
        <w:rPr>
          <w:b/>
          <w:u w:val="single"/>
        </w:rPr>
        <w:t xml:space="preserve">131933</w:t>
      </w:r>
    </w:p>
    <w:p>
      <w:r>
        <w:t xml:space="preserve">3.</w:t>
        <w:tab/>
        <w:tab/>
        <w:t xml:space="preserve">Voin siis punatukkaisena kaverina lyödä jotakuta naamaan, jos hän kutsuu minua punapääksi? Minua pilkattiin punatukkaisuudesta, kun olin lapsi, en voinut "puolustautua" tai kostaa.  (Miten sanoja vastaan ylipäätään puolustautuu? Korvatulpilla?) Hitto, on edelleen sosiaalisesti hyväksyttävää pilkata hiusväriämme, mutta emme mene ympäriinsä lyömään ketään, joka sanoo sanan punapää.</w:t>
      </w:r>
    </w:p>
    <w:p>
      <w:r>
        <w:rPr>
          <w:b/>
          <w:u w:val="single"/>
        </w:rPr>
        <w:t xml:space="preserve">131934</w:t>
      </w:r>
    </w:p>
    <w:p>
      <w:r>
        <w:t xml:space="preserve">4.</w:t>
        <w:tab/>
        <w:tab/>
        <w:tab/>
        <w:t xml:space="preserve">LMAO, kun yrität verrata termiä inkivääri läheskään yhtä loukkaavaksi.  Ymmärrän, jos pointtisi on mikä tahansa loukkaava sana ikinä, mutta ollaanpa tosissamme; kaikki rasistisesti käytetyt sanat/slangit eivät ole samanarvoisia. Yrität sanoa, että kekseiksi kutsuminen on samaa tasoa. Kaukana siitä.  Tuo tyttö ansaitsi 100-prosenttisesti sen, mitä hän sai, hän selvisi siitä hienosti (sikäli kuin voimme sanoa) ilman pysyviä vaurioita. En tiedä, miten kukaan muu valkoihoinen, voisi ikinä ajatella sanovansa tuollaista paskaa. Tiedän, että jos minä sanoisin niin, odottaisin 100-prosenttisesti kostoa.</w:t>
      </w:r>
    </w:p>
    <w:p>
      <w:r>
        <w:rPr>
          <w:b/>
          <w:u w:val="single"/>
        </w:rPr>
        <w:t xml:space="preserve">131935</w:t>
      </w:r>
    </w:p>
    <w:p>
      <w:r>
        <w:t xml:space="preserve">5.</w:t>
        <w:tab/>
        <w:tab/>
        <w:tab/>
        <w:tab/>
        <w:t xml:space="preserve">Ei, ne ovat vain sanoja.  Inkivääri ja N\*\\*\*\*\* ovat molemmat sanoja.  Olet heikko ihminen, jos sinun on turvauduttava väkivaltaan, koska sinua kutsutaan nimellä.</w:t>
      </w:r>
    </w:p>
    <w:p>
      <w:r>
        <w:rPr>
          <w:b/>
          <w:u w:val="single"/>
        </w:rPr>
        <w:t xml:space="preserve">131936</w:t>
      </w:r>
    </w:p>
    <w:p>
      <w:r>
        <w:t xml:space="preserve">6.</w:t>
        <w:tab/>
        <w:tab/>
        <w:tab/>
        <w:tab/>
        <w:tab/>
        <w:t xml:space="preserve">Huomasin, että sensuroit yhden noista sanoista, mutta et toista.   Toinen on paljon pahempi.</w:t>
      </w:r>
    </w:p>
    <w:p>
      <w:r>
        <w:rPr>
          <w:b/>
          <w:u w:val="single"/>
        </w:rPr>
        <w:t xml:space="preserve">131937</w:t>
      </w:r>
    </w:p>
    <w:p>
      <w:r>
        <w:t xml:space="preserve">7.</w:t>
        <w:tab/>
        <w:tab/>
        <w:tab/>
        <w:tab/>
        <w:tab/>
        <w:tab/>
        <w:t xml:space="preserve">Joo, kaveri todella pelasi itseään siellä.  Jokainen, joka yrittää väittää, ettei sana "neekeri" ole loukkaava, mutta on liian pelkurimainen edes kirjoittamaan sanaa, on tekopyhä.   Kyllä, se on vain sana. Joo, voit käyttää eri rotua kutsumista sillä, mutta loppujen lopuksi ihmisiä tapettiin, kun eri rotua oleva mies, useimmiten valkoinen, joskus ei, kun he kirjaimellisesti hakkasivat heidät hengiltä kutsuen heitä "neekeriksi" samalla kun he tekivät sen.   Niille päiville ei koskaan tule oikeudenmukaista valoa. Ei ole paljon muuta vertailukohtaa kuin muut orjuuden tapaukset.</w:t>
      </w:r>
    </w:p>
    <w:p>
      <w:r>
        <w:rPr>
          <w:b/>
          <w:u w:val="single"/>
        </w:rPr>
        <w:t xml:space="preserve">131938</w:t>
      </w:r>
    </w:p>
    <w:p>
      <w:r>
        <w:t xml:space="preserve">8.</w:t>
        <w:tab/>
        <w:tab/>
        <w:tab/>
        <w:tab/>
        <w:tab/>
        <w:t xml:space="preserve">Voisi sanoa, että heikko ihminen on se, joka antaa toisten ajaa yli itsensä ja ottaa vastaan kaikenlaista hyväksikäyttöä.  En kannata satunnaisia väkivallantekoja, mutta on olemassa aika ja paikka, jolloin on ok puolustaa itseään. Jos joku sanoo äärimmäisen rasistisia kommentteja, se on yksi niistä hetkistä.   Jos ette halua saada turpaanne, on olemassa yksinkertaiset säännöt: 1) Älkää koskeko toisiin, aika yksinkertaista. 2) Älä puhu paskaa, jos et ole valmis saamaan turpaan.  Se on aika pitkälti se. Et voi tietää, minkälainen päivä/mielentila ihmisellä on. Laillista tai ei, jos joku menee liian pitkälle, sillä on seurauksia puolin ja toisin.   Äläkä yritä tuota "kepit ja kivet" -argumenttia. Helvetti, meillä on pseudoepidemia, joka johtuu nettikiusaamisesta ja siitä, että lapset tappavat itsensä sen takia.</w:t>
      </w:r>
    </w:p>
    <w:p>
      <w:r>
        <w:rPr>
          <w:b/>
          <w:u w:val="single"/>
        </w:rPr>
        <w:t xml:space="preserve">131939</w:t>
      </w:r>
    </w:p>
    <w:p>
      <w:r>
        <w:t xml:space="preserve">9.</w:t>
        <w:tab/>
        <w:tab/>
        <w:tab/>
        <w:tab/>
        <w:tab/>
        <w:tab/>
        <w:t xml:space="preserve">Yksinkertaistan sitä vielä enemmän... yksi sääntö.    Kultainen sääntö.  Ymmärrettävin moraalinen kompassi mitä on olemassa.</w:t>
      </w:r>
    </w:p>
    <w:p>
      <w:r>
        <w:rPr>
          <w:b/>
          <w:u w:val="single"/>
        </w:rPr>
        <w:t xml:space="preserve">131940</w:t>
      </w:r>
    </w:p>
    <w:p>
      <w:r>
        <w:t xml:space="preserve">10.</w:t>
        <w:tab/>
        <w:tab/>
        <w:tab/>
        <w:tab/>
        <w:t xml:space="preserve">Sanon vain, että mielestäni sanoihin ei pitäisi reagoida väkivallalla. Minusta se on tavallaan sananvapauden perusta pähkinänkuoressa.  Jos kyse on vain siitä, miten loukkaava sana on, väkivallan oikeuttamiseksi riittää, että sanan loukkaavuutta muutetaan. Kuka saa määrätä, mikä on tarpeeksi loukkaavaa oikeuttaakseen väkivallan?</w:t>
      </w:r>
    </w:p>
    <w:p>
      <w:r>
        <w:rPr>
          <w:b/>
          <w:u w:val="single"/>
        </w:rPr>
        <w:t xml:space="preserve">131941</w:t>
      </w:r>
    </w:p>
    <w:p>
      <w:r>
        <w:t xml:space="preserve">11.</w:t>
        <w:tab/>
        <w:tab/>
        <w:tab/>
        <w:t xml:space="preserve">Olen surullinen, ettei sinulla ole negatiivisia downvoteja siitä, että verrataan todellista rasismia hiusten väriisi. Mutta tämä on reddit, joten ei oikeastaan yllätä.</w:t>
      </w:r>
    </w:p>
    <w:p>
      <w:r>
        <w:rPr>
          <w:b/>
          <w:u w:val="single"/>
        </w:rPr>
        <w:t xml:space="preserve">131942</w:t>
      </w:r>
    </w:p>
    <w:p>
      <w:r>
        <w:t xml:space="preserve">12.</w:t>
        <w:tab/>
        <w:tab/>
        <w:tab/>
        <w:t xml:space="preserve">Rehellisesti sanottuna, jos se, että sinua kutsutaan punapääksi, todella suututtaa sinua... olet käskenyt jonkun lopettaa... hän ei lopettanut... varoitit häntä... hän jatkoi, PUNCH AWAY!    Et tehnyt niin, koska se ei todellakaan ollut niin järkyttävää, mikä tarkoittaa, että teit aika kamalan vertailun.</w:t>
      </w:r>
    </w:p>
    <w:p>
      <w:r>
        <w:rPr>
          <w:b/>
          <w:u w:val="single"/>
        </w:rPr>
        <w:t xml:space="preserve">131943</w:t>
      </w:r>
    </w:p>
    <w:p>
      <w:r>
        <w:t xml:space="preserve">13.</w:t>
        <w:tab/>
        <w:tab/>
        <w:t xml:space="preserve">Omat ihmiset kutsuvat heitä neekeriksi ja kuistiapinaksi. Sanat oikeuttavat väkivallan?!?</w:t>
      </w:r>
    </w:p>
    <w:p>
      <w:r>
        <w:rPr>
          <w:b/>
          <w:u w:val="single"/>
        </w:rPr>
        <w:t xml:space="preserve">131944</w:t>
      </w:r>
    </w:p>
    <w:p>
      <w:r>
        <w:t xml:space="preserve">1. [poistettu]</w:t>
      </w:r>
    </w:p>
    <w:p>
      <w:r>
        <w:rPr>
          <w:b/>
          <w:u w:val="single"/>
        </w:rPr>
        <w:t xml:space="preserve">131945</w:t>
      </w:r>
    </w:p>
    <w:p>
      <w:r>
        <w:t xml:space="preserve">2.</w:t>
        <w:tab/>
        <w:t xml:space="preserve">Kuuma? https://www.thesun.co.uk/news/1641064/paedophile-sisters-who-abused-a-boy-when-he-was-aged-just-six-have-been-spared-jail-because-theyre-both-deaf/</w:t>
      </w:r>
    </w:p>
    <w:p>
      <w:r>
        <w:rPr>
          <w:b/>
          <w:u w:val="single"/>
        </w:rPr>
        <w:t xml:space="preserve">131946</w:t>
      </w:r>
    </w:p>
    <w:p>
      <w:r>
        <w:t xml:space="preserve">3.</w:t>
        <w:tab/>
        <w:tab/>
        <w:t xml:space="preserve">[poistettu]</w:t>
      </w:r>
    </w:p>
    <w:p>
      <w:r>
        <w:rPr>
          <w:b/>
          <w:u w:val="single"/>
        </w:rPr>
        <w:t xml:space="preserve">131947</w:t>
      </w:r>
    </w:p>
    <w:p>
      <w:r>
        <w:t xml:space="preserve">4.</w:t>
        <w:tab/>
        <w:tab/>
        <w:tab/>
        <w:t xml:space="preserve">Anekdootti, joka on ristiriidassa väitteesi kanssa.  Tässä on ilmeinen suuntaus. Ja naiset saavat PALJON lievempiä tuomioita. &gt;Professori Starrin tuoreessa artikkelissa "Estimating Gender Disparities in Federal Criminal Cases" tarkastellaan tarkasti laajaa liittovaltion tapauksia koskevaa aineistoa, ja siinä paljastuu joitakin merkittäviä havaintoja. Pidätysrikoksen, rikoshistorian ja muiden aiempien ominaisuuksien huomioon ottamisen jälkeen **"miehet saavat keskimäärin 63 prosenttia pidempiä tuomioita kuin naiset", ja "[n]aiset välttyvät tuomion saatuaan kaksi kertaa todennäköisemmin vankeusrangaistukselta. "** Tämä sukupuolten välinen ero on noin **kuusinkertainen verrattuna rotueroihin**, jotka professori Starr havaitsi eräässä toisessa tuoreessa artikkelissaan. https://www.law.umich.edu/newsandinfo/features/Pages/starr_gender_disparities.aspx.</w:t>
      </w:r>
    </w:p>
    <w:p>
      <w:r>
        <w:rPr>
          <w:b/>
          <w:u w:val="single"/>
        </w:rPr>
        <w:t xml:space="preserve">131948</w:t>
      </w:r>
    </w:p>
    <w:p>
      <w:r>
        <w:t xml:space="preserve">5.</w:t>
        <w:tab/>
        <w:tab/>
        <w:tab/>
        <w:tab/>
        <w:t xml:space="preserve">[poistettu]</w:t>
      </w:r>
    </w:p>
    <w:p>
      <w:r>
        <w:rPr>
          <w:b/>
          <w:u w:val="single"/>
        </w:rPr>
        <w:t xml:space="preserve">131949</w:t>
      </w:r>
    </w:p>
    <w:p>
      <w:r>
        <w:t xml:space="preserve">6.</w:t>
        <w:tab/>
        <w:tab/>
        <w:tab/>
        <w:tab/>
        <w:tab/>
        <w:t xml:space="preserve">&gt; Naiset saavat "pussypassin" vain, jos he ovat kuumia.   Missä ovat tilastot, jotka tukevat tätä paskaa väitettä?</w:t>
      </w:r>
    </w:p>
    <w:p>
      <w:r>
        <w:rPr>
          <w:b/>
          <w:u w:val="single"/>
        </w:rPr>
        <w:t xml:space="preserve">131950</w:t>
      </w:r>
    </w:p>
    <w:p>
      <w:r>
        <w:t xml:space="preserve">7.</w:t>
        <w:tab/>
        <w:tab/>
        <w:tab/>
        <w:tab/>
        <w:tab/>
        <w:tab/>
        <w:t xml:space="preserve">[poistettu]</w:t>
      </w:r>
    </w:p>
    <w:p>
      <w:r>
        <w:rPr>
          <w:b/>
          <w:u w:val="single"/>
        </w:rPr>
        <w:t xml:space="preserve">131951</w:t>
      </w:r>
    </w:p>
    <w:p>
      <w:r>
        <w:t xml:space="preserve">8.</w:t>
        <w:tab/>
        <w:tab/>
        <w:tab/>
        <w:tab/>
        <w:tab/>
        <w:tab/>
        <w:tab/>
        <w:t xml:space="preserve">Näyttämäni tilastot eivät kuitenkaan koske vain viehättäviä naisia. Ajatus siitä, että vain "seksikkäät" naiset "saavat pussypassin", on siis väärä.</w:t>
      </w:r>
    </w:p>
    <w:p>
      <w:r>
        <w:rPr>
          <w:b/>
          <w:u w:val="single"/>
        </w:rPr>
        <w:t xml:space="preserve">131952</w:t>
      </w:r>
    </w:p>
    <w:p>
      <w:r>
        <w:t xml:space="preserve">9.</w:t>
        <w:tab/>
        <w:tab/>
        <w:tab/>
        <w:tab/>
        <w:tab/>
        <w:tab/>
        <w:tab/>
        <w:tab/>
        <w:t xml:space="preserve">[poistettu]</w:t>
      </w:r>
    </w:p>
    <w:p>
      <w:r>
        <w:rPr>
          <w:b/>
          <w:u w:val="single"/>
        </w:rPr>
        <w:t xml:space="preserve">131953</w:t>
      </w:r>
    </w:p>
    <w:p>
      <w:r>
        <w:t xml:space="preserve">10.</w:t>
        <w:tab/>
        <w:tab/>
        <w:tab/>
        <w:tab/>
        <w:tab/>
        <w:tab/>
        <w:tab/>
        <w:tab/>
        <w:tab/>
        <w:t xml:space="preserve">Ymmärräthän, että osa tuossa aineistossa olevista miehistä oli myös viehättäviä ihmisiä? Olisi helvetin typerää poistaa vain seksikkäät naiset, mutta ei seksikkäitä miehiä, ja teeskennellä, että se osoittaisi jotain.  Vähättelet sitä, miten paljon sukupuolella on merkitystä.</w:t>
      </w:r>
    </w:p>
    <w:p>
      <w:r>
        <w:rPr>
          <w:b/>
          <w:u w:val="single"/>
        </w:rPr>
        <w:t xml:space="preserve">131954</w:t>
      </w:r>
    </w:p>
    <w:p>
      <w:r>
        <w:t xml:space="preserve">1. Suhdeneuvojen saaminen "Sukupuolikriittiseltä" on kuin pyytäisi painonpudotusvinkkejä maailman lihavimmalta mieheltä. vitun hulvatonta, kunnia jutun tyypille, että hänellä on kunnon selkäranka ja toimivat pallit, eli vitun itsekunnioitus.</w:t>
      </w:r>
    </w:p>
    <w:p>
      <w:r>
        <w:rPr>
          <w:b/>
          <w:u w:val="single"/>
        </w:rPr>
        <w:t xml:space="preserve">131955</w:t>
      </w:r>
    </w:p>
    <w:p>
      <w:r>
        <w:t xml:space="preserve">2.</w:t>
        <w:tab/>
        <w:t xml:space="preserve">Rakastan lukkopostin kommenttia. Naisten raiskaaminen? Kuten mitä?</w:t>
      </w:r>
    </w:p>
    <w:p>
      <w:r>
        <w:rPr>
          <w:b/>
          <w:u w:val="single"/>
        </w:rPr>
        <w:t xml:space="preserve">131956</w:t>
      </w:r>
    </w:p>
    <w:p>
      <w:r>
        <w:t xml:space="preserve">3.</w:t>
        <w:tab/>
        <w:tab/>
        <w:t xml:space="preserve">Pyhä paska!!! Tuo modi on vitun kusipää!</w:t>
      </w:r>
    </w:p>
    <w:p>
      <w:r>
        <w:rPr>
          <w:b/>
          <w:u w:val="single"/>
        </w:rPr>
        <w:t xml:space="preserve">131957</w:t>
      </w:r>
    </w:p>
    <w:p>
      <w:r>
        <w:t xml:space="preserve">4.</w:t>
        <w:tab/>
        <w:tab/>
        <w:tab/>
        <w:t xml:space="preserve">Modi luultavasti perusti subin ja laati säännöt. se on periaatteessa kaikukammio heille, ja kaikki, jotka eivät sovi heidän profiiliinsa tai ideologioihinsa, bannataan todella nopeasti, ja heidän kommenttinsa poistetaan.  Tämä ei ole epätavallista, ja tuosta alaryhmästä voisi ottaa kymmenkunta viestiä täältä, koska monissa nyt poistetuissa kommenteissa kerrottiin periaatteessa OP:lle, että hän on hullu.</w:t>
      </w:r>
    </w:p>
    <w:p>
      <w:r>
        <w:rPr>
          <w:b/>
          <w:u w:val="single"/>
        </w:rPr>
        <w:t xml:space="preserve">131958</w:t>
      </w:r>
    </w:p>
    <w:p>
      <w:r>
        <w:t xml:space="preserve">5.</w:t>
        <w:tab/>
        <w:t xml:space="preserve">Nuo kommentit ovat niin naurettavia, että niitä varten pitäisi olla oma alaviite.</w:t>
      </w:r>
    </w:p>
    <w:p>
      <w:r>
        <w:rPr>
          <w:b/>
          <w:u w:val="single"/>
        </w:rPr>
        <w:t xml:space="preserve">131959</w:t>
      </w:r>
    </w:p>
    <w:p>
      <w:r>
        <w:t xml:space="preserve">6.</w:t>
        <w:tab/>
        <w:tab/>
        <w:t xml:space="preserve">Heitin juuri /r/fyecin yhteen, jotta voimme varastoida tämän typerän riettauden.</w:t>
      </w:r>
    </w:p>
    <w:p>
      <w:r>
        <w:rPr>
          <w:b/>
          <w:u w:val="single"/>
        </w:rPr>
        <w:t xml:space="preserve">131960</w:t>
      </w:r>
    </w:p>
    <w:p>
      <w:r>
        <w:t xml:space="preserve">7.</w:t>
        <w:tab/>
        <w:tab/>
        <w:tab/>
        <w:t xml:space="preserve">Niceeeeee levittää sanaa, että on potentiaalia.</w:t>
      </w:r>
    </w:p>
    <w:p>
      <w:r>
        <w:rPr>
          <w:b/>
          <w:u w:val="single"/>
        </w:rPr>
        <w:t xml:space="preserve">131961</w:t>
      </w:r>
    </w:p>
    <w:p>
      <w:r>
        <w:t xml:space="preserve">1. Suuri ongelma on, että tämä luo ennakkotapauksen oikeuskäytännössä. Kanadalaisena pidän tätä **erittäin** huolestuttavana. Maassani naisia ei enää voida syyttää pedofiliasta.</w:t>
      </w:r>
    </w:p>
    <w:p>
      <w:r>
        <w:rPr>
          <w:b/>
          <w:u w:val="single"/>
        </w:rPr>
        <w:t xml:space="preserve">131962</w:t>
      </w:r>
    </w:p>
    <w:p>
      <w:r>
        <w:t xml:space="preserve">2.</w:t>
        <w:tab/>
        <w:t xml:space="preserve">Ainakin teillä on laillista ruohoa selviytyäksesi</w:t>
      </w:r>
    </w:p>
    <w:p>
      <w:r>
        <w:rPr>
          <w:b/>
          <w:u w:val="single"/>
        </w:rPr>
        <w:t xml:space="preserve">131963</w:t>
      </w:r>
    </w:p>
    <w:p>
      <w:r>
        <w:t xml:space="preserve">3.</w:t>
        <w:tab/>
        <w:tab/>
        <w:t xml:space="preserve">Rehellisesti sanottuna se on vasta toisella viikolla, mutta toistaiseksi pidin siitä enemmän, kun se oli laiton. On vain niin paljon uusia säädöksiä, erityisesti ajamiseen - poliisi ei enää tarvitse perusteltua epäilyä pysäyttääkseen kuljettajia, ja he etsivät vain 5 nanogrammaa THC:tä rattijuopumukseen. Jotta tämä olisi oikeassa mittakaavassa, elimistössä voi olla 5 nanogrammaa koko viikon ajan yhden jointin polttamisen jälkeen.  Minun kaupungissani ainoat ruohokauppiaat ovat keskustan itä-, etelä- ja kaakkoispuolella. Kaupunkini koko luoteisneljänneksessä, kirjaimellisesti koko neljänneksessä kaupungista, ei ole yhtään ruohokauppaa. Minun täytyisi ajaa lähes puolet kaupungin halki, keskustan läpi ja joen yli vain päästäkseni johonkin kauppaan.  Monet kaupat myös nipistävät grammaa, joten 0,7 grammasta voi joutua maksamaan 14,00 dollaria.</w:t>
      </w:r>
    </w:p>
    <w:p>
      <w:r>
        <w:rPr>
          <w:b/>
          <w:u w:val="single"/>
        </w:rPr>
        <w:t xml:space="preserve">131964</w:t>
      </w:r>
    </w:p>
    <w:p>
      <w:r>
        <w:t xml:space="preserve">4.</w:t>
        <w:tab/>
        <w:tab/>
        <w:tab/>
        <w:t xml:space="preserve">Hitto vieköön. Toivottavasti se paranee.</w:t>
      </w:r>
    </w:p>
    <w:p>
      <w:r>
        <w:rPr>
          <w:b/>
          <w:u w:val="single"/>
        </w:rPr>
        <w:t xml:space="preserve">131965</w:t>
      </w:r>
    </w:p>
    <w:p>
      <w:r>
        <w:t xml:space="preserve">1. Hän on alaikäinen, alkoholin vaikutuksen alaisena, huutaa rasistisia solvauksia poliisille, koska tämä on valkoinen, huitoo poliisia ja syyttää sitten poliisia, koska hänen tyttärensä näkee kaiken tapahtuvan. Tämä tyttö on paskiainen.</w:t>
      </w:r>
    </w:p>
    <w:p>
      <w:r>
        <w:rPr>
          <w:b/>
          <w:u w:val="single"/>
        </w:rPr>
        <w:t xml:space="preserve">131966</w:t>
      </w:r>
    </w:p>
    <w:p>
      <w:r>
        <w:t xml:space="preserve">2.</w:t>
        <w:tab/>
        <w:t xml:space="preserve">Tämä ällöttävä asuntovaunujäte yritti saada sympatiaa nyyhkyttämällä kaikille tiedotusvälineille, jotka kuuntelivat häntä. Viimeksi kuulin, että hän aikoi myös yrittää haastaa hänet oikeuteen, mutta se ei toiminut hänen kannaltaan, kun kuvamateriaali tuli julkisuuteen. Hän oli julkaissut hyvin rajoitetun version (sen, mitä yksi hänen ystävistään kuvasi pidätyksen aikana) internetissä kesä-heinäkuun vaihteessa, mutta kun loput kuvamateriaalista vuoti, hän näytti kusipäältä.  Syy, miksi hän ei halunnut kertoa nimeään? Hän oli jo ehdonalaisessa jostain, jonka hän teki noin vuotta aiemmin, ja tiesi, ettei hänen pitänyt juoda, koska 1) hän on alaikäinen ja 2) avoimen astian pitäminen on laitonta useimmilla rannoilla NY/NJ-alueella. Jos olet täysi-ikäinen, on ihmisiä, jotka juovat, mutta ovat tarpeeksi fiksuja ollakseen juomatta kännissä ja jotka eivät jätä sitä näkyvään astiaan, eikä tämä ääliö ollut tarpeeksi fiksu tekemään kumpaakaan.  Kun tuli ilmi, että hän oli jo ehdonalaisessa, tavallinen valehtelija (joka aloitti tappelun), yksinhuoltajaäiti 18-19-vuotiaana, joka viittasi lapsensa isään jatkuvasti "baby daddy" (media oli kertonut, että he olivat yhä yhdessä, mutta he eivät olleet, joten hänen oli ilmeisesti tehtävä se selväksi?) ja kaiken kaikkiaan paskamainen ihminen, jolla oli surkeat päätöksentekotaidot, asiat eivät menneet niin kuin hän halusi. Tiedotusvälineet yrittivät saada aikaan terveellisemmän "satunnainen äiti hyökkäsi lapsensa ja perheensä kimppuun ilman syytä" -jutun, ja kun kävi ilmi, että mikään siitä ei ollut totta, juttu tavallaan kuoli. Hän esitti yhden puolivillaisen anteeksipyynnön siitä, että oli jäänyt kiinni omiin valheisiinsa, ja se siitä.  Todellinen ihmisroskasakki.</w:t>
      </w:r>
    </w:p>
    <w:p>
      <w:r>
        <w:rPr>
          <w:b/>
          <w:u w:val="single"/>
        </w:rPr>
        <w:t xml:space="preserve">131967</w:t>
      </w:r>
    </w:p>
    <w:p>
      <w:r>
        <w:t xml:space="preserve">3.</w:t>
        <w:tab/>
        <w:tab/>
        <w:t xml:space="preserve">Kuulkaa kuulkaa</w:t>
      </w:r>
    </w:p>
    <w:p>
      <w:r>
        <w:rPr>
          <w:b/>
          <w:u w:val="single"/>
        </w:rPr>
        <w:t xml:space="preserve">131968</w:t>
      </w:r>
    </w:p>
    <w:p>
      <w:r>
        <w:t xml:space="preserve">4.</w:t>
        <w:tab/>
        <w:tab/>
        <w:t xml:space="preserve">Dilly dilly!</w:t>
      </w:r>
    </w:p>
    <w:p>
      <w:r>
        <w:rPr>
          <w:b/>
          <w:u w:val="single"/>
        </w:rPr>
        <w:t xml:space="preserve">131969</w:t>
      </w:r>
    </w:p>
    <w:p>
      <w:r>
        <w:t xml:space="preserve">5.</w:t>
        <w:tab/>
        <w:tab/>
        <w:t xml:space="preserve">Hetkinen, hän on äiti? Voi luoja, se on pahempaa. Vauva parka... Minä adoptoin sen, enkä edes pidä lapsista.</w:t>
      </w:r>
    </w:p>
    <w:p>
      <w:r>
        <w:rPr>
          <w:b/>
          <w:u w:val="single"/>
        </w:rPr>
        <w:t xml:space="preserve">131970</w:t>
      </w:r>
    </w:p>
    <w:p>
      <w:r>
        <w:t xml:space="preserve">6.</w:t>
        <w:tab/>
        <w:t xml:space="preserve">Alkoholi ei ollut avoinna, siellä näytti vain olevan pari pulloa jääkaapin ulkopuolella. Molemmat läpäisivät myös puhalluskokeen. Kunhan sanoin... Ilmeisesti hän sekosi myöhemmin, mutta pidätykseen asti he eivät tehneet paljon mitään...</w:t>
      </w:r>
    </w:p>
    <w:p>
      <w:r>
        <w:rPr>
          <w:b/>
          <w:u w:val="single"/>
        </w:rPr>
        <w:t xml:space="preserve">131971</w:t>
      </w:r>
    </w:p>
    <w:p>
      <w:r>
        <w:t xml:space="preserve">7.</w:t>
        <w:tab/>
        <w:tab/>
        <w:t xml:space="preserve">Oli miten oli, hänellä oli hallussaan alkoholia alaikäisenä, ja se on luultavasti kielletty myös rannalla. Hänen olisi vain pitänyt kertoa poliisille nimensä eikä olla kusipää.</w:t>
      </w:r>
    </w:p>
    <w:p>
      <w:r>
        <w:rPr>
          <w:b/>
          <w:u w:val="single"/>
        </w:rPr>
        <w:t xml:space="preserve">131972</w:t>
      </w:r>
    </w:p>
    <w:p>
      <w:r>
        <w:t xml:space="preserve">8.</w:t>
        <w:tab/>
        <w:tab/>
        <w:tab/>
        <w:t xml:space="preserve">Minun kotipaikkakunnallani voi 19-vuotiaana kuljettaa alkoholia, mutta sitä ei saa avata. Sama koskee sen tarjoilua ravintoloissa.</w:t>
      </w:r>
    </w:p>
    <w:p>
      <w:r>
        <w:rPr>
          <w:b/>
          <w:u w:val="single"/>
        </w:rPr>
        <w:t xml:space="preserve">131973</w:t>
      </w:r>
    </w:p>
    <w:p>
      <w:r>
        <w:t xml:space="preserve">9.</w:t>
        <w:tab/>
        <w:tab/>
        <w:tab/>
        <w:t xml:space="preserve">Olen samaa mieltä siitä, että hänen olisi pitänyt kertoa nimensä, mutta pitäkää tosiasiat sellaisina kuin ne olivat. Jos esimerkiksi olen 18-vuotias ja olen rannalla, ja joku vanhempi juo olutta ja lähtee pois, kuten hän väitti, en ymmärrä, miten siitä tulee minun ongelmani. Jos he eivät ole juoneet mitään, niin pakota hänet laittamaan ne kylmälaukkuun tai heittämään ne pois, ja pidä häntä sitten vain silmällä. Katso, jos hänen tätinsä ilmestyy paikalle. Ihan sama. Ei ole laitonta pitää hallussaan avaamatonta olutta...</w:t>
      </w:r>
    </w:p>
    <w:p>
      <w:r>
        <w:rPr>
          <w:b/>
          <w:u w:val="single"/>
        </w:rPr>
        <w:t xml:space="preserve">131974</w:t>
      </w:r>
    </w:p>
    <w:p>
      <w:r>
        <w:t xml:space="preserve">10.</w:t>
        <w:tab/>
        <w:tab/>
        <w:tab/>
        <w:tab/>
        <w:t xml:space="preserve">Olen kotoisin sieltä. Alaikäinen hallussapidossa. Niin poliisi sanoo.</w:t>
      </w:r>
    </w:p>
    <w:p>
      <w:r>
        <w:rPr>
          <w:b/>
          <w:u w:val="single"/>
        </w:rPr>
        <w:t xml:space="preserve">131975</w:t>
      </w:r>
    </w:p>
    <w:p>
      <w:r>
        <w:t xml:space="preserve">11.</w:t>
        <w:tab/>
        <w:tab/>
        <w:tab/>
        <w:tab/>
        <w:t xml:space="preserve">Luultavasti juuri näin olisi käynyt, jos nainen olisi kertonut miehelle nimensä.</w:t>
      </w:r>
    </w:p>
    <w:p>
      <w:r>
        <w:rPr>
          <w:b/>
          <w:u w:val="single"/>
        </w:rPr>
        <w:t xml:space="preserve">131976</w:t>
      </w:r>
    </w:p>
    <w:p>
      <w:r>
        <w:t xml:space="preserve">12.</w:t>
        <w:tab/>
        <w:tab/>
        <w:tab/>
        <w:tab/>
        <w:t xml:space="preserve">Se, että hän kieltäytyy antamasta nimeään, on kuitenkin punainen vaate. Voit vain lähteä, kun hän kieltäytyy siitä. Ilmeisesti jotain on tekeillä. Ja hän oli koeajalla, minkä vuoksi hän ei kertonut sukunimeään, -</w:t>
      </w:r>
    </w:p>
    <w:p>
      <w:r>
        <w:rPr>
          <w:b/>
          <w:u w:val="single"/>
        </w:rPr>
        <w:t xml:space="preserve">131977</w:t>
      </w:r>
    </w:p>
    <w:p>
      <w:r>
        <w:t xml:space="preserve">13.</w:t>
        <w:tab/>
        <w:tab/>
        <w:tab/>
        <w:tab/>
        <w:t xml:space="preserve">Kyseisessä kaupungissa alkoholin hallussapito rannalla (avattuna tai avaamattomana) on sakotettava rikkomus.   Lisäksi hän on alaikäinen ja hänellä on alkoholia hallussaan, kun hän on ehdonalaisessa toisessa osavaltiossa.</w:t>
      </w:r>
    </w:p>
    <w:p>
      <w:r>
        <w:rPr>
          <w:b/>
          <w:u w:val="single"/>
        </w:rPr>
        <w:t xml:space="preserve">131978</w:t>
      </w:r>
    </w:p>
    <w:p>
      <w:r>
        <w:t xml:space="preserve">1. Sanakirjassa sanan "pillu" vieressä on kuva hänestä.</w:t>
      </w:r>
    </w:p>
    <w:p>
      <w:r>
        <w:rPr>
          <w:b/>
          <w:u w:val="single"/>
        </w:rPr>
        <w:t xml:space="preserve">131979</w:t>
      </w:r>
    </w:p>
    <w:p>
      <w:r>
        <w:t xml:space="preserve">1. Luojan kiitos, että oli piilokamera, joka kuvasi, mitä todella tapahtui!</w:t>
      </w:r>
    </w:p>
    <w:p>
      <w:r>
        <w:rPr>
          <w:b/>
          <w:u w:val="single"/>
        </w:rPr>
        <w:t xml:space="preserve">131980</w:t>
      </w:r>
    </w:p>
    <w:p>
      <w:r>
        <w:t xml:space="preserve">2.</w:t>
        <w:tab/>
        <w:t xml:space="preserve">Että on olemassa niin sanottu vakuutus</w:t>
      </w:r>
    </w:p>
    <w:p>
      <w:r>
        <w:rPr>
          <w:b/>
          <w:u w:val="single"/>
        </w:rPr>
        <w:t xml:space="preserve">131981</w:t>
      </w:r>
    </w:p>
    <w:p>
      <w:r>
        <w:t xml:space="preserve">3.</w:t>
        <w:tab/>
        <w:tab/>
        <w:t xml:space="preserve">Kuka olisi uskonut, että huumeriippuvaisten huorien kanssa asioidessa tarvitaan vakuutus?</w:t>
      </w:r>
    </w:p>
    <w:p>
      <w:r>
        <w:rPr>
          <w:b/>
          <w:u w:val="single"/>
        </w:rPr>
        <w:t xml:space="preserve">131982</w:t>
      </w:r>
    </w:p>
    <w:p>
      <w:r>
        <w:t xml:space="preserve">4.</w:t>
        <w:tab/>
        <w:tab/>
        <w:tab/>
        <w:t xml:space="preserve">En usko, että on reilua yleistää heidän linjaansa, mutta riippumatta siitä, kuka olet tai mitä teet, on aina hyvä ajatus suojata perseesi.  Siksi minulla on kotonani valvontakameroita, jotka tallentavat seitsemän päivän jaksoissa (kaikki tietysti offline-tilassa). Kerran erästä kaveria syytettiin raiskauksesta, joten hän näytti oikeudelle valvontanauhojaan.  Ja koska hänen tontillaan oli kylttejä, jotka tekivät selväksi, että siellä oli kameroita, tallentamista pidettiin täysin laillisena ja juttu hylättiin kuin kuuma peruna.</w:t>
      </w:r>
    </w:p>
    <w:p>
      <w:r>
        <w:rPr>
          <w:b/>
          <w:u w:val="single"/>
        </w:rPr>
        <w:t xml:space="preserve">131983</w:t>
      </w:r>
    </w:p>
    <w:p>
      <w:r>
        <w:t xml:space="preserve">5.</w:t>
        <w:tab/>
        <w:tab/>
        <w:tab/>
        <w:tab/>
        <w:t xml:space="preserve">En halua nyt yleistää huoria. He saattavat antaa sinulle ilmaisen lahjan, jos olet kiltti heille!</w:t>
      </w:r>
    </w:p>
    <w:p>
      <w:r>
        <w:rPr>
          <w:b/>
          <w:u w:val="single"/>
        </w:rPr>
        <w:t xml:space="preserve">131984</w:t>
      </w:r>
    </w:p>
    <w:p>
      <w:r>
        <w:t xml:space="preserve">6.</w:t>
        <w:tab/>
        <w:tab/>
        <w:tab/>
        <w:tab/>
        <w:tab/>
        <w:t xml:space="preserve">Ei, sitä kutsutaan hyväntekeväisyydeksi.</w:t>
      </w:r>
    </w:p>
    <w:p>
      <w:r>
        <w:rPr>
          <w:b/>
          <w:u w:val="single"/>
        </w:rPr>
        <w:t xml:space="preserve">131985</w:t>
      </w:r>
    </w:p>
    <w:p>
      <w:r>
        <w:t xml:space="preserve">7.</w:t>
        <w:tab/>
        <w:tab/>
        <w:tab/>
        <w:tab/>
        <w:tab/>
        <w:tab/>
        <w:t xml:space="preserve">niin hyvää tahtoa ja hyväntahtoisuutta kuin te osoitatte</w:t>
      </w:r>
    </w:p>
    <w:p>
      <w:r>
        <w:rPr>
          <w:b/>
          <w:u w:val="single"/>
        </w:rPr>
        <w:t xml:space="preserve">131986</w:t>
      </w:r>
    </w:p>
    <w:p>
      <w:r>
        <w:t xml:space="preserve">8.</w:t>
        <w:tab/>
        <w:tab/>
        <w:tab/>
        <w:tab/>
        <w:tab/>
        <w:tab/>
        <w:tab/>
        <w:t xml:space="preserve">Anteeksi, jos en halua yleistää ihmisiä.</w:t>
      </w:r>
    </w:p>
    <w:p>
      <w:r>
        <w:rPr>
          <w:b/>
          <w:u w:val="single"/>
        </w:rPr>
        <w:t xml:space="preserve">131987</w:t>
      </w:r>
    </w:p>
    <w:p>
      <w:r>
        <w:t xml:space="preserve">9.</w:t>
        <w:tab/>
        <w:tab/>
        <w:tab/>
        <w:tab/>
        <w:tab/>
        <w:tab/>
        <w:tab/>
        <w:tab/>
        <w:t xml:space="preserve">tuo on jälkeenjäänyt ja yksinkertainen kanta</w:t>
      </w:r>
    </w:p>
    <w:p>
      <w:r>
        <w:rPr>
          <w:b/>
          <w:u w:val="single"/>
        </w:rPr>
        <w:t xml:space="preserve">131988</w:t>
      </w:r>
    </w:p>
    <w:p>
      <w:r>
        <w:t xml:space="preserve">1. Samalla tavalla minut bannattiin /r/raisedbynarcissistsista yhtä harmittoman kommentin takia, mutta joku nössö modi luuli, että se tarkoitti enemmän kuin se tarkoitti, joten minut bannattiin.</w:t>
      </w:r>
    </w:p>
    <w:p>
      <w:r>
        <w:rPr>
          <w:b/>
          <w:u w:val="single"/>
        </w:rPr>
        <w:t xml:space="preserve">131989</w:t>
      </w:r>
    </w:p>
    <w:p>
      <w:r>
        <w:t xml:space="preserve">2.</w:t>
        <w:tab/>
        <w:t xml:space="preserve">Ei tappiota. Menin tuohon alaryhmään saadakseni tukea, mutta löysin sieltä enimmäkseen nynnyn itkupotkuraivareita ja paljon ruokaa r/ThatHappenedille.</w:t>
      </w:r>
    </w:p>
    <w:p>
      <w:r>
        <w:rPr>
          <w:b/>
          <w:u w:val="single"/>
        </w:rPr>
        <w:t xml:space="preserve">131990</w:t>
      </w:r>
    </w:p>
    <w:p>
      <w:r>
        <w:t xml:space="preserve">3.</w:t>
        <w:tab/>
        <w:tab/>
        <w:t xml:space="preserve">heh forreal. näkee, että monet noista ihmisistä ovat vain valittavia pikku narttuja tai narsisteja itse. se on helvetin ympäripyöreää pelleilyä.</w:t>
      </w:r>
    </w:p>
    <w:p>
      <w:r>
        <w:rPr>
          <w:b/>
          <w:u w:val="single"/>
        </w:rPr>
        <w:t xml:space="preserve">131991</w:t>
      </w:r>
    </w:p>
    <w:p>
      <w:r>
        <w:t xml:space="preserve">1. Tämä ämmä tarvitsi yli vuoden terapiaa oltuaan mies vajaat 12 kuukautta.  Yritä olla 13-vuotias poika, kultaseni.  Haluaisin nähdä, kuinka nopeasti nämä ämmät tappavat itsensä, kun he joutuvat tekemään niin.  Olen iloinen, että yhdellä heistä oli edes munaa yrittää sitä.</w:t>
      </w:r>
    </w:p>
    <w:p>
      <w:r>
        <w:rPr>
          <w:b/>
          <w:u w:val="single"/>
        </w:rPr>
        <w:t xml:space="preserve">131992</w:t>
      </w:r>
    </w:p>
    <w:p>
      <w:r>
        <w:t xml:space="preserve">2.</w:t>
        <w:tab/>
        <w:t xml:space="preserve">Tämän ei pitäisi yllättää ketään.  Jos mies yrittäisi elää naisena ja integroitua tavallisiin, perinteisiin naisryhmiin ja pitää yllä tuota julkisivua siitä, kuka hän on, niin kauan, hänkin tarvitsisi terapiaa. Tarvitaan koko lapsuus, jotta oppii olemaan aikuinen mies tai nainen. Mielestäni sukupuoli ja sukupuoli ovat biologisesti sidoksissa toisiinsa ja ehdottoman perustavanlaatuisia sen kannalta, keitä me olemme ihmisinä, ja jos yrittää kiertää jotakin näin perustavanlaatuista näin pitkän ajanjakson ajan, se aiheuttaa todennäköisesti ahdistusta, joka on korjattava.  Se, mitä hän teki, on pohjimmiltaan samanlaisen siirtymävaiheen aloittamista, jonka MtoF-transsukupuolinen henkilö kohtaa, ilman terapeutin apua. Siirtymävaiheeseen kuuluu, että potilas saa PALJON terapiaa ja että jokaisessa vaiheessa varmistetaan, että potilas todella haluaa elää näin, ja opetetaan hänelle, miten hän voi elää haluamansa sukupuolen mukaisesti.</w:t>
      </w:r>
    </w:p>
    <w:p>
      <w:r>
        <w:rPr>
          <w:b/>
          <w:u w:val="single"/>
        </w:rPr>
        <w:t xml:space="preserve">131993</w:t>
      </w:r>
    </w:p>
    <w:p>
      <w:r>
        <w:t xml:space="preserve">1. Olet luuseri. Et vain pysty olemaan sellaisen kanssa tai olet homo /s Ihmiset ovat kuitenkin hauskoja. Kun häpäiseminen ei enää toimi, näkee, kuinka paljon ihmiset käyttävät häpäisemistä, ja se on minusta hulvatonta.  Se on kaikki valta, joka heillä on sinuun, jonka sinä annat heille.</w:t>
      </w:r>
    </w:p>
    <w:p>
      <w:r>
        <w:rPr>
          <w:b/>
          <w:u w:val="single"/>
        </w:rPr>
        <w:t xml:space="preserve">131994</w:t>
      </w:r>
    </w:p>
    <w:p>
      <w:r>
        <w:t xml:space="preserve">1. OLEN LIIAN HUOLISSANI TUOSTA RETARD BROWARD COU TY:STÄ, JOTTA VOISIN MEMEILLÄ JUURI NYT!!!!. WTF IS GOING ON GOING ON???</w:t>
      </w:r>
    </w:p>
    <w:p>
      <w:r>
        <w:rPr>
          <w:b/>
          <w:u w:val="single"/>
        </w:rPr>
        <w:t xml:space="preserve">131995</w:t>
      </w:r>
    </w:p>
    <w:p>
      <w:r>
        <w:t xml:space="preserve">2.</w:t>
        <w:tab/>
        <w:t xml:space="preserve">voit tarkistaa tämän viestin täältä saadaksesi lisätietoja: https://www.reddit.com/r/The_Donald/comments/9vda4x/democrat_lawyers_are_descending_on_florida_they/</w:t>
      </w:r>
    </w:p>
    <w:p>
      <w:r>
        <w:rPr>
          <w:b/>
          <w:u w:val="single"/>
        </w:rPr>
        <w:t xml:space="preserve">131996</w:t>
      </w:r>
    </w:p>
    <w:p>
      <w:r>
        <w:t xml:space="preserve">3.</w:t>
        <w:tab/>
        <w:t xml:space="preserve">Korruptoituneiden demokraattien toimimaton piirikunta "korjaa" vaalituloksensa (jälleen kerran), jotta se sopisi heidän marxilaiseen narratiiviinsa. Ei mitään uutta. Jatkakaa matkaa... täällä ei ole mitään nähtävää.</w:t>
      </w:r>
    </w:p>
    <w:p>
      <w:r>
        <w:rPr>
          <w:b/>
          <w:u w:val="single"/>
        </w:rPr>
        <w:t xml:space="preserve">131997</w:t>
      </w:r>
    </w:p>
    <w:p>
      <w:r>
        <w:t xml:space="preserve">4.</w:t>
        <w:tab/>
        <w:t xml:space="preserve">Sama.  Haluan juhlia MAGAversarya, mutta olemme todella kusessa, jos he varastavat FL:n ja AZ:n.</w:t>
      </w:r>
    </w:p>
    <w:p>
      <w:r>
        <w:rPr>
          <w:b/>
          <w:u w:val="single"/>
        </w:rPr>
        <w:t xml:space="preserve">131998</w:t>
      </w:r>
    </w:p>
    <w:p>
      <w:r>
        <w:t xml:space="preserve">1. Useimmissa osavaltioissa ei ole laitonta salata nimeäsi. Silloinkin on oltava perusteltu rikosepäily. Jos hän todella läpäisi puhalluskokeen, kuten hän sanoo, hän ei ole tehnyt mitään väärää. En välitä siitä, kuinka narttumainen joku on, mutta pidätettynä pitäminen oman henkilöllisyystodistuksen salaamisen vuoksi on laitonta ja moraalitonta.</w:t>
      </w:r>
    </w:p>
    <w:p>
      <w:r>
        <w:rPr>
          <w:b/>
          <w:u w:val="single"/>
        </w:rPr>
        <w:t xml:space="preserve">131999</w:t>
      </w:r>
    </w:p>
    <w:p>
      <w:r>
        <w:t xml:space="preserve">2.</w:t>
        <w:tab/>
        <w:t xml:space="preserve">Olen samaa mieltä siitä, että henkilöllisyystodistusta ei tarvitse laillisesti näyttää, jos sinua ei epäillä rikoksesta. Tässä tapauksessa häntä kuitenkin epäiltiin alkoholin hallussapidosta alaikäisenä (alkoholin osalta). Poliisi halusi tarkistaa, oliko hän todella alle 21-vuotias, ennen kuin hän pakotti hänet luopumaan alkoholista (hän ei voi pakottaa häntä tekemään sitä laillisesti, jos hän on yli 21-vuotias). Poliisi kysyi hänen sukunimeään, jotta hän voisi etsiä hänet järjestelmästä.</w:t>
      </w:r>
    </w:p>
    <w:p>
      <w:r>
        <w:rPr>
          <w:b/>
          <w:u w:val="single"/>
        </w:rPr>
        <w:t xml:space="preserve">132000</w:t>
      </w:r>
    </w:p>
    <w:p>
      <w:r>
        <w:t xml:space="preserve">1. Kuka tahansa miespuolinen ISIS-taistelija olisi raahattu takapihalle ja ammuttu heti.  Toisaalta, elämä ~~iranilaisessa~~ irakilaisessa (joo olen jälkeenjäänyt) vankilassa naisena? Hyvä. Onnea.</w:t>
      </w:r>
    </w:p>
    <w:p>
      <w:r>
        <w:rPr>
          <w:b/>
          <w:u w:val="single"/>
        </w:rPr>
        <w:t xml:space="preserve">132001</w:t>
      </w:r>
    </w:p>
    <w:p>
      <w:r>
        <w:t xml:space="preserve">2.</w:t>
        <w:tab/>
        <w:t xml:space="preserve">Iranilainen?</w:t>
      </w:r>
    </w:p>
    <w:p>
      <w:r>
        <w:rPr>
          <w:b/>
          <w:u w:val="single"/>
        </w:rPr>
        <w:t xml:space="preserve">132002</w:t>
      </w:r>
    </w:p>
    <w:p>
      <w:r>
        <w:t xml:space="preserve">3.</w:t>
        <w:tab/>
        <w:tab/>
        <w:t xml:space="preserve">....fuck</w:t>
      </w:r>
    </w:p>
    <w:p>
      <w:r>
        <w:rPr>
          <w:b/>
          <w:u w:val="single"/>
        </w:rPr>
        <w:t xml:space="preserve">132003</w:t>
      </w:r>
    </w:p>
    <w:p>
      <w:r>
        <w:t xml:space="preserve">4.</w:t>
        <w:tab/>
        <w:t xml:space="preserve">Mikä on rehellisesti sanottuna parempi vaihtoehto. Se on paljon halvempi. Se varmistaa, että terroristi ei hyökkää enää koskaan kimppuusi eikä radikalisoi ketään muuta.</w:t>
      </w:r>
    </w:p>
    <w:p>
      <w:r>
        <w:rPr>
          <w:b/>
          <w:u w:val="single"/>
        </w:rPr>
        <w:t xml:space="preserve">132004</w:t>
      </w:r>
    </w:p>
    <w:p>
      <w:r>
        <w:t xml:space="preserve">5.</w:t>
        <w:tab/>
        <w:tab/>
        <w:t xml:space="preserve">Eikö se olekin totuus.</w:t>
      </w:r>
    </w:p>
    <w:p>
      <w:r>
        <w:rPr>
          <w:b/>
          <w:u w:val="single"/>
        </w:rPr>
        <w:t xml:space="preserve">132005</w:t>
      </w:r>
    </w:p>
    <w:p>
      <w:r>
        <w:t xml:space="preserve">6.</w:t>
        <w:tab/>
        <w:tab/>
        <w:t xml:space="preserve">Ampuminen silmänräpäyksessä? Joo, luultavasti halvempaa ja helpompaa?  Mutta jos se on oletusreaktio, kuinka monta ihmistä ammutaan silmänräpäyksessä vain siksi, että he ovat väärässä paikassa väärään aikaan?</w:t>
      </w:r>
    </w:p>
    <w:p>
      <w:r>
        <w:rPr>
          <w:b/>
          <w:u w:val="single"/>
        </w:rPr>
        <w:t xml:space="preserve">132006</w:t>
      </w:r>
    </w:p>
    <w:p>
      <w:r>
        <w:t xml:space="preserve">1. Vastasyntyneen vauvan kohdalla isä ei oikeastaan vaikuttanut paljonkaan, mutta äiti kantoi 9 kuukautta ja lisäksi sen helvetin, jonka hän joutuu kokemaan syntyessään.</w:t>
      </w:r>
    </w:p>
    <w:p>
      <w:r>
        <w:rPr>
          <w:b/>
          <w:u w:val="single"/>
        </w:rPr>
        <w:t xml:space="preserve">132007</w:t>
      </w:r>
    </w:p>
    <w:p>
      <w:r>
        <w:t xml:space="preserve">2.</w:t>
        <w:tab/>
        <w:t xml:space="preserve">Vauvalle ehkä. Mutta lapsen koko loppuelämän ajan, EI. Jos isä on perusteettomasti estetty näkemästä lapsiaan, häneltä viedään perusta tuleville suhteille lapsiin heidän kasvaessaan.</w:t>
      </w:r>
    </w:p>
    <w:p>
      <w:r>
        <w:rPr>
          <w:b/>
          <w:u w:val="single"/>
        </w:rPr>
        <w:t xml:space="preserve">132008</w:t>
      </w:r>
    </w:p>
    <w:p>
      <w:r>
        <w:t xml:space="preserve">3.</w:t>
        <w:tab/>
        <w:tab/>
        <w:t xml:space="preserve">Puhun vain lapsenvaiheesta.</w:t>
      </w:r>
    </w:p>
    <w:p>
      <w:r>
        <w:rPr>
          <w:b/>
          <w:u w:val="single"/>
        </w:rPr>
        <w:t xml:space="preserve">132009</w:t>
      </w:r>
    </w:p>
    <w:p>
      <w:r>
        <w:t xml:space="preserve">4.</w:t>
        <w:tab/>
        <w:tab/>
        <w:tab/>
        <w:t xml:space="preserve">En edelleenkään ole samaa mieltä siitä, että äidille pitäisi missään vaiheessa antaa minkäänlaista valtaa, joka ei ole isän kanssa tasavertainen. Se vain avaa ovia siihen, että hänet suljetaan kokonaan pois. Naiset eivät ole maagisesti paras vaihtoehto lapselle siksi, että he ovat synnyttäneet hänet.</w:t>
      </w:r>
    </w:p>
    <w:p>
      <w:r>
        <w:rPr>
          <w:b/>
          <w:u w:val="single"/>
        </w:rPr>
        <w:t xml:space="preserve">132010</w:t>
      </w:r>
    </w:p>
    <w:p>
      <w:r>
        <w:t xml:space="preserve">5.</w:t>
        <w:tab/>
        <w:tab/>
        <w:tab/>
        <w:tab/>
        <w:t xml:space="preserve">Tuon vallan väärinkäyttö riippuu naisen luonteesta, ehkä jos et luota häneen, sinun ei pitäisi hankkia lasta hänen kanssaan.</w:t>
      </w:r>
    </w:p>
    <w:p>
      <w:r>
        <w:rPr>
          <w:b/>
          <w:u w:val="single"/>
        </w:rPr>
        <w:t xml:space="preserve">132011</w:t>
      </w:r>
    </w:p>
    <w:p>
      <w:r>
        <w:t xml:space="preserve">6.</w:t>
        <w:tab/>
        <w:tab/>
        <w:tab/>
        <w:tab/>
        <w:tab/>
        <w:t xml:space="preserve">Se ei ole aina vaihtoehto. Onnettomuuksia sattuu. Joskus naiset valehtelevat ehkäisystä. Ja todellisuus on, että naisilla on aina lopullinen päätösvalta siitä, syntyykö lapsi.</w:t>
      </w:r>
    </w:p>
    <w:p>
      <w:r>
        <w:rPr>
          <w:b/>
          <w:u w:val="single"/>
        </w:rPr>
        <w:t xml:space="preserve">132012</w:t>
      </w:r>
    </w:p>
    <w:p>
      <w:r>
        <w:t xml:space="preserve">7.</w:t>
        <w:tab/>
        <w:tab/>
        <w:tab/>
        <w:tab/>
        <w:tab/>
        <w:tab/>
        <w:t xml:space="preserve">Älä sitten ole riippuvainen hänen suojelustaan ja käytä kondomia. tarkoitan, että aikuisena miehenä voit varmasti ottaa vastuun?</w:t>
      </w:r>
    </w:p>
    <w:p>
      <w:r>
        <w:rPr>
          <w:b/>
          <w:u w:val="single"/>
        </w:rPr>
        <w:t xml:space="preserve">132013</w:t>
      </w:r>
    </w:p>
    <w:p>
      <w:r>
        <w:t xml:space="preserve">8.</w:t>
        <w:tab/>
        <w:tab/>
        <w:tab/>
        <w:tab/>
        <w:tab/>
        <w:tab/>
        <w:tab/>
        <w:t xml:space="preserve">Totta kai, ehdottomasti. Vastuu voidaan aina asettaa molemmille osapuolille. Mutta se tarkoittaa, että valta ja pääsy on jaettava tasapuolisesti, jos tuota vastuuta käsitellään myös oikein.</w:t>
      </w:r>
    </w:p>
    <w:p>
      <w:r>
        <w:rPr>
          <w:b/>
          <w:u w:val="single"/>
        </w:rPr>
        <w:t xml:space="preserve">132014</w:t>
      </w:r>
    </w:p>
    <w:p>
      <w:r>
        <w:t xml:space="preserve">9.</w:t>
        <w:tab/>
        <w:tab/>
        <w:tab/>
        <w:tab/>
        <w:tab/>
        <w:tab/>
        <w:tab/>
        <w:tab/>
        <w:t xml:space="preserve">Onnea yrittäessäsi pakottaa tasa-arvoa kahdelle sukupuolelle, jotka eivät voisi olla kauempana toisistaan. Ihmisluonto on kaoottinen, sotkuinen ja arvaamaton, eikä määriteltyjen ja yhtäläisten roolien antaminen kummallekin sukupuolelle ole koskaan oikein toiminut, koska lopussa on aina yksi osapuoli, joka vaatii enemmän.</w:t>
      </w:r>
    </w:p>
    <w:p>
      <w:r>
        <w:rPr>
          <w:b/>
          <w:u w:val="single"/>
        </w:rPr>
        <w:t xml:space="preserve">132015</w:t>
      </w:r>
    </w:p>
    <w:p>
      <w:r>
        <w:t xml:space="preserve">10.</w:t>
        <w:tab/>
        <w:tab/>
        <w:tab/>
        <w:tab/>
        <w:tab/>
        <w:tab/>
        <w:tab/>
        <w:tab/>
        <w:tab/>
        <w:t xml:space="preserve">Ymmärrän sen, mutta tosiasia on, että isiin kohdistuu ennakkoluuloja, ja valta olisi jaettava tasan eikä sitä saisi horjuttaa sen mukaan, miten tärkeäksi yksi rooli koetaan toista tärkeämpänä. Kivulla ei ole mitään tekemistä asian kanssa, synnytyksellä ei ole mitään tekemistä asian kanssa. Onnittelut, nainen suoritti biologisen teon, jota he ovat tehneet aina. Se ei tarkoita, että hän olisi parempi ihminen tai vanhempi sen vuoksi.</w:t>
      </w:r>
    </w:p>
    <w:p>
      <w:r>
        <w:rPr>
          <w:b/>
          <w:u w:val="single"/>
        </w:rPr>
        <w:t xml:space="preserve">132016</w:t>
      </w:r>
    </w:p>
    <w:p>
      <w:r>
        <w:t xml:space="preserve">11.</w:t>
        <w:tab/>
        <w:tab/>
        <w:tab/>
        <w:tab/>
        <w:tab/>
        <w:tab/>
        <w:tab/>
        <w:tab/>
        <w:tab/>
        <w:tab/>
        <w:t xml:space="preserve">Olet ennakkoluuloinen raskautta kohtaan ja aliarvioit lasten syntyvyyttä. Se, että sitä on tapahtunut tuhansia vuosia, ei tarkoita, että se helpottaisi naisen elämää. On käynyt niin, että jotkut naiset ovat kuolleet synnytykseen, on käynyt niin, että pikkulapset ovat kuolleet synnytykseen. se on tuskaa, jota ihminen voi surra, mutta jota hän ei tule koskaan ymmärtämään. Et voi sanoa, että siemennesteen antaminen merkitsee sinulle paljon, kun suurin osa miehistä ejakuloi sukkaan tai valuttaa sen suihkuun. Tietenkin abortti on saatavilla ja sitä käytetään laajamittaisesti, mutta päätös pitää lapsi ja käydä läpi raskauden kantamisen (voitte kysyä raskaana olleilta naisilta, se ei ole helppoa) ja lopulta synnyttämisen vaikeudet. On kiistatonta, että lapselle äiti on tärkeämpi.   Se, mistä te valitatte, on järjestelmä, joka antaa äideille paremmat mahdollisuudet kuin isille. Jos järjestelmä lakkauttaisi elatusapuvaihtoehdon, nuo halveksittavat äidit, jotka imevät exäänsä, joutuisivat joko jäämään hänen luokseen tai tekemään kovasti töitä. meidän pitäisi lakkauttaa elatusapuvaihtoehto ja katsoa, mihin se johtaa.</w:t>
      </w:r>
    </w:p>
    <w:p>
      <w:r>
        <w:rPr>
          <w:b/>
          <w:u w:val="single"/>
        </w:rPr>
        <w:t xml:space="preserve">132017</w:t>
      </w:r>
    </w:p>
    <w:p>
      <w:r>
        <w:t xml:space="preserve">12.</w:t>
        <w:tab/>
        <w:tab/>
        <w:tab/>
        <w:tab/>
        <w:tab/>
        <w:tab/>
        <w:tab/>
        <w:tab/>
        <w:tab/>
        <w:tab/>
        <w:tab/>
        <w:t xml:space="preserve">Miten vain, olen ennakkoluuloinen raskautta kohtaan tai jotain, mutta en todellakaan aliarvioi sitä. Ymmärrän sen täysin, ja siksi en koskaan tee sitä. Minun ongelmani on se, että naiset pitävät ylpeyttä siitä, että "minä paskannan tämän lapsen ulos", yli vauvaiän. Ja mitä vittua tarkoitat sillä, että isät eivät voi käsittää tuon menetyksen aiheuttamaa tuskaa? Tuo on niin uskomattoman väärin niin monella tasolla. Ja vertailu siemennesteeseen ja kuukautisiin ei ole kovinkaan paljon erilainen. Suurin osa naisen munasoluista menee joka tapauksessa suihkuviemäriin tai joihinkin kertakäyttöisiin naistenhoitotuotteisiin.</w:t>
      </w:r>
    </w:p>
    <w:p>
      <w:r>
        <w:rPr>
          <w:b/>
          <w:u w:val="single"/>
        </w:rPr>
        <w:t xml:space="preserve">132018</w:t>
      </w:r>
    </w:p>
    <w:p>
      <w:r>
        <w:t xml:space="preserve">13.</w:t>
        <w:tab/>
        <w:tab/>
        <w:tab/>
        <w:tab/>
        <w:tab/>
        <w:tab/>
        <w:tab/>
        <w:tab/>
        <w:tab/>
        <w:tab/>
        <w:tab/>
        <w:tab/>
        <w:t xml:space="preserve"> &gt;Minua häiritsee se, että naiset pitävät yllä tätä ylpeyttä siitä, että "minä paskansin tämän lapsen", yli lapsuusvuosien.  Ja sitä ylpeyttä he voivat rehellisesti pitää. kukaan muu ei paskanna lasta kuin he.   Se, että sinulla on 9 kuukautta mahassasi loinen, jota ruokit ja hoidit hävitäksesi, on jotain, mitä miehet eivät tunne tuskaa, koska he eivät käy sitä läpi. Puolustat kohtia, joissa ei ole järkeä, tuot argumentteja, jotka eivät pidä paikkaansa, vertailuja, jotka eivät voisi olla kauempana toisistaan. Siemenneste ja kuukautiset? kuka edes mainitsi kuukautiset? mutta siitä puheen ollen, arvaa kumpi on nautinnollista ja kumpi ei?</w:t>
      </w:r>
    </w:p>
    <w:p>
      <w:r>
        <w:rPr>
          <w:b/>
          <w:u w:val="single"/>
        </w:rPr>
        <w:t xml:space="preserve">132019</w:t>
      </w:r>
    </w:p>
    <w:p>
      <w:r>
        <w:t xml:space="preserve">14.</w:t>
        <w:tab/>
        <w:tab/>
        <w:tab/>
        <w:tab/>
        <w:tab/>
        <w:tab/>
        <w:tab/>
        <w:tab/>
        <w:tab/>
        <w:tab/>
        <w:tab/>
        <w:tab/>
        <w:tab/>
        <w:t xml:space="preserve">Sillä ei ole väliä. He eivät saa pitää sitä ylpeyttä, jos he eivät osaa olla vanhemmat. Se, että vain naiset saavat suorittaa tuon tehtävän, ei tarkoita, että he ansaitsevat siitä kunnian. Ja kukaan ei ollut maininnut kuukautisia ennen kuin minä, mutta en ymmärrä, miten se ei ole järkevä väite. Et koskaan maininnut nautintoa, vain kyvyn hylätä biologisia komponentteja. Tein vertailun. Mutta tässä vaiheessa olen vakuuttunut siitä, että olet niin misandristinen, että riippumatta siitä, mitä sanon, aiot vain torjua sen lisää paskoja väitteitä siitä, että miehet vain "eivät VOI MISSÄÄN välittää yhtä paljon kuin naiset".</w:t>
      </w:r>
    </w:p>
    <w:p>
      <w:r>
        <w:rPr>
          <w:b/>
          <w:u w:val="single"/>
        </w:rPr>
        <w:t xml:space="preserve">132020</w:t>
      </w:r>
    </w:p>
    <w:p>
      <w:r>
        <w:t xml:space="preserve">15.</w:t>
        <w:tab/>
        <w:tab/>
        <w:tab/>
        <w:tab/>
        <w:tab/>
        <w:tab/>
        <w:tab/>
        <w:tab/>
        <w:tab/>
        <w:tab/>
        <w:tab/>
        <w:tab/>
        <w:tab/>
        <w:tab/>
        <w:t xml:space="preserve"> &gt;He eivät saa pitää sitä ylpeyttä, jos he eivät osaa olla vanhempia.  Me puhumme ÄIDISTÄ, ne jotka eivät osaa olla vanhempi, eivät missään tapauksessa saa kutsua itseään äideiksi tai isiksi. &gt;Joka tapauksessa se, että vain naiset saavat hoitaa tätä tehtävää, ei tarkoita, että he ansaitsevat siitä kunnian.  He eivät ainoastaan suorita sitä, vaan käyvät sitä tehdessään läpi tuskaa. &gt;Mutta tässä vaiheessa olen vakuuttunut siitä, että olet niin naisvihamielinen, että sanoinpa mitä tahansa, aiot vain torjua sen esittämällä lisää paskoja väitteitä siitä, että miehet vain "eivät VOI PITÄÄ välittää yhtä paljon kuin naiset".   En osaa olla misandristi, koska en vihaa sukupuolta, pidän vain naurettavana sitä, että naisia väheksytään synnyttämisen takia. Mutta tämä subs nimi yksin kertoo paljon katsojien mielipiteestä naisia kohtaan, joten en ole yllättynyt kommenttiini kohdistuneesta purkauksesta.</w:t>
      </w:r>
    </w:p>
    <w:p>
      <w:r>
        <w:rPr>
          <w:b/>
          <w:u w:val="single"/>
        </w:rPr>
        <w:t xml:space="preserve">132021</w:t>
      </w:r>
    </w:p>
    <w:p>
      <w:r>
        <w:t xml:space="preserve">16.</w:t>
        <w:tab/>
        <w:tab/>
        <w:tab/>
        <w:tab/>
        <w:tab/>
        <w:tab/>
        <w:tab/>
        <w:tab/>
        <w:tab/>
        <w:tab/>
        <w:tab/>
        <w:tab/>
        <w:tab/>
        <w:tab/>
        <w:tab/>
        <w:t xml:space="preserve">Mutta sinun väitteidesi mukaan naisista tulee äitejä pelkän synnytysprosessin ja synnytyksen myötä, koska he ovat sidoksissa lapseen. Eikä sillä ole väliä, kokevatko he kipua sitä tehdessään. Kipua sattuu kaikille, sattuu vain niin, että kipu on vapaaehtoista. Ja me yritämme täällä vain mustamaalata itsekkäitä ja kauheita äitejä, kommenttisi on otettava huomioon alkuperäisen viestin kontekstissa. Ja mitä tulee tämän subin katsojiin... kuten sinäkin, en vihaa omaa sukupuolta. Vihaan vain vastuuttomia, inhottavia äitejä, jotka käyttävät omia lapsiaan aseena.</w:t>
      </w:r>
    </w:p>
    <w:p>
      <w:r>
        <w:rPr>
          <w:b/>
          <w:u w:val="single"/>
        </w:rPr>
        <w:t xml:space="preserve">132022</w:t>
      </w:r>
    </w:p>
    <w:p>
      <w:r>
        <w:t xml:space="preserve">17.</w:t>
        <w:tab/>
        <w:tab/>
        <w:tab/>
        <w:tab/>
        <w:tab/>
        <w:tab/>
        <w:tab/>
        <w:tab/>
        <w:tab/>
        <w:tab/>
        <w:tab/>
        <w:tab/>
        <w:tab/>
        <w:tab/>
        <w:tab/>
        <w:tab/>
        <w:t xml:space="preserve">En koskaan puhunut vastuuttomista äideistä, vaan puhuin aina äidistä yleensä, joka tekee työnsä.  Kommenttini otti Raskaana olemista yleisesti eikä sitä täsmennetty itse viestissä, koska näin täällä valtavan määrän vihaa naisia kohtaan, käytin tilaisuutta hyväkseni puolustaakseni kohtaa, joka oli lähellä viestiä, mutta ei viime kädessä.   Synnytyksessä äitiä kutsutaan äidiksi ja isää isäksi. Mutta samalla tavalla kuin WWE-mestarin on puolustettava titteliään, synnytys ei pääty siihen. Vanhempien on ansaittava tittelinsä, molemmat voivat mokata ja molemmat voivat olla mahtavia.</w:t>
      </w:r>
    </w:p>
    <w:p>
      <w:r>
        <w:rPr>
          <w:b/>
          <w:u w:val="single"/>
        </w:rPr>
        <w:t xml:space="preserve">132023</w:t>
      </w:r>
    </w:p>
    <w:p>
      <w:r>
        <w:t xml:space="preserve">18.</w:t>
        <w:tab/>
        <w:tab/>
        <w:tab/>
        <w:tab/>
        <w:tab/>
        <w:tab/>
        <w:tab/>
        <w:tab/>
        <w:tab/>
        <w:tab/>
        <w:tab/>
        <w:tab/>
        <w:tab/>
        <w:tab/>
        <w:tab/>
        <w:tab/>
        <w:tab/>
        <w:t xml:space="preserve">No, sitten äänestäminen alaspäin on itse aiheutettu. Tässä alatunnisteessa ja sen viesteissä ei ole kyse naisten vihaamisesta, vaan sen tunnustamisesta, että naiset käyttävät järjestelmää väärin sukupuolensa perusteella. Ja viha näitä naisia kohtaan on usein oikeutettua. Olen huomannut, että monilla ihmisillä täällä on ollut huonoja kokemuksia tällaisista naisista JA tällaisista äideistä.</w:t>
      </w:r>
    </w:p>
    <w:p>
      <w:r>
        <w:rPr>
          <w:b/>
          <w:u w:val="single"/>
        </w:rPr>
        <w:t xml:space="preserve">132024</w:t>
      </w:r>
    </w:p>
    <w:p>
      <w:r>
        <w:t xml:space="preserve">19.</w:t>
        <w:tab/>
        <w:tab/>
        <w:tab/>
        <w:tab/>
        <w:tab/>
        <w:tab/>
        <w:tab/>
        <w:tab/>
        <w:tab/>
        <w:tab/>
        <w:tab/>
        <w:tab/>
        <w:tab/>
        <w:tab/>
        <w:tab/>
        <w:tab/>
        <w:tab/>
        <w:tab/>
        <w:t xml:space="preserve">Ja usein viha tiettyjä yksilöitä kohtaan, jotka ansaitsevat vihan, paisuu vihan tsunamiksi, joka iskee koko sukupuoleen. kun vihan sallii ja se vyöryy, sitä ei voi säädellä, eikä varsinkaan näin suuren ihmismäärän toimesta. Siksi Incel-substraatioita on olemassa ja tämä seuraa perässä.</w:t>
      </w:r>
    </w:p>
    <w:p>
      <w:r>
        <w:rPr>
          <w:b/>
          <w:u w:val="single"/>
        </w:rPr>
        <w:t xml:space="preserve">132025</w:t>
      </w:r>
    </w:p>
    <w:p>
      <w:r>
        <w:t xml:space="preserve">20.</w:t>
        <w:tab/>
        <w:tab/>
        <w:tab/>
        <w:tab/>
        <w:tab/>
        <w:tab/>
        <w:tab/>
        <w:tab/>
        <w:tab/>
        <w:tab/>
        <w:tab/>
        <w:tab/>
        <w:tab/>
        <w:tab/>
        <w:tab/>
        <w:tab/>
        <w:tab/>
        <w:tab/>
        <w:tab/>
        <w:t xml:space="preserve">En ole kokenut näin, mutta sitä kannattaa varmasti pitää silmällä. Tämä paikka ei ole lähelläkään noiden saastaisten lätäkköjen tasoa.</w:t>
      </w:r>
    </w:p>
    <w:p>
      <w:r>
        <w:rPr>
          <w:b/>
          <w:u w:val="single"/>
        </w:rPr>
        <w:t xml:space="preserve">132026</w:t>
      </w:r>
    </w:p>
    <w:p>
      <w:r>
        <w:t xml:space="preserve">1. Joku ei taida tietää, mitä vittu "BISEKSUAALI" tarkoittaa.   Älä pakota mitä seksuaalisuutta sinun pitäisi olla. mikä vitun jälkeenjäänyt.</w:t>
      </w:r>
    </w:p>
    <w:p>
      <w:r>
        <w:rPr>
          <w:b/>
          <w:u w:val="single"/>
        </w:rPr>
        <w:t xml:space="preserve">132027</w:t>
      </w:r>
    </w:p>
    <w:p>
      <w:r>
        <w:t xml:space="preserve">2.</w:t>
        <w:tab/>
        <w:t xml:space="preserve">Ole homo kanssani tai murhaan koulubussin.</w:t>
      </w:r>
    </w:p>
    <w:p>
      <w:r>
        <w:rPr>
          <w:b/>
          <w:u w:val="single"/>
        </w:rPr>
        <w:t xml:space="preserve">132028</w:t>
      </w:r>
    </w:p>
    <w:p>
      <w:r>
        <w:t xml:space="preserve">3.</w:t>
        <w:tab/>
        <w:tab/>
        <w:t xml:space="preserve">Mutta miten Frizzle saavuttaa annoksen keeeeeeeeeeeeds?</w:t>
      </w:r>
    </w:p>
    <w:p>
      <w:r>
        <w:rPr>
          <w:b/>
          <w:u w:val="single"/>
        </w:rPr>
        <w:t xml:space="preserve">132029</w:t>
      </w:r>
    </w:p>
    <w:p>
      <w:r>
        <w:t xml:space="preserve">4.</w:t>
        <w:tab/>
        <w:tab/>
        <w:tab/>
        <w:t xml:space="preserve">Pyramidi dic lapsi voi ottaa haltuunsa .</w:t>
      </w:r>
    </w:p>
    <w:p>
      <w:r>
        <w:rPr>
          <w:b/>
          <w:u w:val="single"/>
        </w:rPr>
        <w:t xml:space="preserve">132030</w:t>
      </w:r>
    </w:p>
    <w:p>
      <w:r>
        <w:t xml:space="preserve">1. Ainoa syy siihen, miksi identiteettien moninaisuutta on koskaan pidetty "objektiivisena hyvänä", on se, että ihmiset olettivat sen välttämättä lisäävän ajatusten moninaisuutta. Nyt vasemmistolaiset itse kertovat meille, että on olemassa huonoja ideoita ja ideologioita. Kun nämä kaksi lähtökohtaa yhdistetään, huomataan nopeasti, että jotkut *identiteetit* ovat haitallisia.  Paitsi että kun savu hälvenee, luvut eivät suosi haluamiasi identiteettejä, Ellen.  Värisokeus oli *ratkaisu*, ei ongelma. Idiootit.</w:t>
      </w:r>
    </w:p>
    <w:p>
      <w:r>
        <w:rPr>
          <w:b/>
          <w:u w:val="single"/>
        </w:rPr>
        <w:t xml:space="preserve">132031</w:t>
      </w:r>
    </w:p>
    <w:p>
      <w:r>
        <w:t xml:space="preserve">2.</w:t>
        <w:tab/>
        <w:t xml:space="preserve">Olet varmasti samaa mieltä siitä, että kaikki ideat eivät ole hyviä asioita. Ne eivät ole tasa-arvoisia. Jos minulla olisi ajatus, jonka mukaan joukon ihmisten tappaminen olisi OK (toivottavasti), sanoisit, että se on huono ajatus.    Sama pätee ideologioihin. Jonkun räikeän rasistiset näkemykset eivät ansaitse tulla kuulluiksi ja rinnastetuiksi muihin ideologioihin.</w:t>
      </w:r>
    </w:p>
    <w:p>
      <w:r>
        <w:rPr>
          <w:b/>
          <w:u w:val="single"/>
        </w:rPr>
        <w:t xml:space="preserve">132032</w:t>
      </w:r>
    </w:p>
    <w:p>
      <w:r>
        <w:t xml:space="preserve">3.</w:t>
        <w:tab/>
        <w:tab/>
        <w:t xml:space="preserve">Ja kuka päättää, mitkä ajatukset ovat rasistisia? Täysin sekaisin oleva postmoderni vasemmisto? Ihmiset, jotka räikeästi määrittelevät rasismin uudelleen poistaakseen itsensä ja demonisoidakseen vain poliittiset vihollisensa?  Kannatat vihapuheita koskevia lakeja. Se tekee sinusta jälkeenjääneen.</w:t>
      </w:r>
    </w:p>
    <w:p>
      <w:r>
        <w:rPr>
          <w:b/>
          <w:u w:val="single"/>
        </w:rPr>
        <w:t xml:space="preserve">132033</w:t>
      </w:r>
    </w:p>
    <w:p>
      <w:r>
        <w:t xml:space="preserve">4.</w:t>
        <w:tab/>
        <w:tab/>
        <w:tab/>
        <w:t xml:space="preserve">&gt; Ja kuka päättää, mitkä ajatukset ovat rasistisia? Tarkoitan, että ei ole kovin vaikeaa selvittää, onko jokin asia rasistinen vai ei. Normaaleilla ihmisillä ei ole vaikeuksia tehdä sitä eroa. Ristiriita syntyy, kun joku osoittaa, miten jokin asia on rasistinen, ja sitten ihmiset, jotka eivät ymmärrä, väittävät, että se ei ole sitä, koska rotusyrjintä ei ole pinnalla. Jos haluatte täydellisen esimerkin tästä, katsokaa huumeiden vastaista sotaa. Se oli politiikkaa, joka suunniteltiin nimenomaan afroamerikkalaisten äänestäjien oikeuksien menettämiseksi. On kestänyt kauan, ennen kuin jotkut ovat vihdoin ymmärtäneet tämän. &gt; Täysin sekaisin oleva postmoderni vasemmisto?  Tarkoitatko Tumblr-karikatyyriä? Vietäisit enemmän aikaa oikeassa elämässä. &gt; Kannatat vihapuheita koskevia lakeja. Se tekee sinusta jälkeenjääneen.  Ei, väitän, että yhteiskuntana meidän ei tarvitse kohdella kaikkia ajatuksia tasa-arvoisesti. En sano, että poliisin pitäisi potkia ovesi sisään ja pidättää sinut, koska olet rasistinen paska netissä. Sanon, että ei ole mitään ongelmaa olla antamatta rasistiselle paskalle foorumia, jossa hän voi jauhaa paskaansa.  Mitään arvokasta ei menetetä, jos me yhteiskuntana käskemme rasistia pitämään turpansa kiinni.</w:t>
      </w:r>
    </w:p>
    <w:p>
      <w:r>
        <w:rPr>
          <w:b/>
          <w:u w:val="single"/>
        </w:rPr>
        <w:t xml:space="preserve">132034</w:t>
      </w:r>
    </w:p>
    <w:p>
      <w:r>
        <w:t xml:space="preserve">5.</w:t>
        <w:tab/>
        <w:tab/>
        <w:tab/>
        <w:tab/>
        <w:t xml:space="preserve">Mukava tietää, että olet sitä mieltä. Voit vapaasti näyttää tietä olemalla ensimmäinen, joka ystävällisesti pitää turpansa kiinni.</w:t>
      </w:r>
    </w:p>
    <w:p>
      <w:r>
        <w:rPr>
          <w:b/>
          <w:u w:val="single"/>
        </w:rPr>
        <w:t xml:space="preserve">132035</w:t>
      </w:r>
    </w:p>
    <w:p>
      <w:r>
        <w:t xml:space="preserve">6.</w:t>
        <w:tab/>
        <w:tab/>
        <w:tab/>
        <w:tab/>
        <w:tab/>
        <w:t xml:space="preserve">Ai niin, mielestäsi rasistiset näkemykset tuovat lisäarvoa yhteiskunnalle?</w:t>
      </w:r>
    </w:p>
    <w:p>
      <w:r>
        <w:rPr>
          <w:b/>
          <w:u w:val="single"/>
        </w:rPr>
        <w:t xml:space="preserve">132036</w:t>
      </w:r>
    </w:p>
    <w:p>
      <w:r>
        <w:t xml:space="preserve">7.</w:t>
        <w:tab/>
        <w:tab/>
        <w:tab/>
        <w:tab/>
        <w:tab/>
        <w:tab/>
        <w:t xml:space="preserve">Tarkoitan, että vasemmistolaiset ovat menettäneet älyllisen etulyöntiaseman, eivätkä he enää saa määritellä rasismia yksinomaan valkoisten ja konservatiivien ilmiöksi.</w:t>
      </w:r>
    </w:p>
    <w:p>
      <w:r>
        <w:rPr>
          <w:b/>
          <w:u w:val="single"/>
        </w:rPr>
        <w:t xml:space="preserve">132037</w:t>
      </w:r>
    </w:p>
    <w:p>
      <w:r>
        <w:t xml:space="preserve">8.</w:t>
        <w:tab/>
        <w:tab/>
        <w:tab/>
        <w:tab/>
        <w:tab/>
        <w:tab/>
        <w:t xml:space="preserve">Jos ne ovat pelkkää vihanlietsontaa, niin ei. Jos "rasistiset" näkemykset saattavat olla totta (kuten HBD tai etninen monimuotoisuus vähentää luottamusta ja sosiaalista yhteenkuuluvuutta), niin kyllä?</w:t>
      </w:r>
    </w:p>
    <w:p>
      <w:r>
        <w:rPr>
          <w:b/>
          <w:u w:val="single"/>
        </w:rPr>
        <w:t xml:space="preserve">132038</w:t>
      </w:r>
    </w:p>
    <w:p>
      <w:r>
        <w:t xml:space="preserve">9.</w:t>
        <w:tab/>
        <w:tab/>
        <w:tab/>
        <w:tab/>
        <w:tab/>
        <w:tab/>
        <w:t xml:space="preserve">&gt; Ai niin, sinusta rasistiset näkemykset tuovat lisäarvoa yhteiskunnalle? jos vain oireena suuremmista sosiaalisista epäkohdista, joita on syytä tutkia. kaikissa sterotyypeissä on totuuden ydin, joten on oltava syy, miksi joku sanoo, että kaikki mustat ovat rikollisia. FBI:n tilastoissa on sama suuntaus: 30 % mustista nuorista pidätetään rikoksista, ja ehkä tarkempi tutkimus osoittaa, että he tekevät niin sosiaalisen pakottamisen ja getrifikaation vuoksi, koska he eivät pääse tavallisiin töihin ja turvautuvat rikollisuuteen.  He saattavat tuntea myötätuntoa heitä kohtaan, koska näkevät, miksi he tekevät rikoksia, tai he voivat kohdistaa vihansa yhteisöihin ja hallituksiin, jotka eivät ole puuttuneet siihen, että potentiaalisille rikollisille annetaan paremmat mahdollisuudet. jonkun hylkääminen "huonona mielipiteenä, jota ei kannata kuunnella" vain lakaisee maton alle sen todellisen ongelman, jota he käsittelevät, ja asiat pahenevat, eivät parane.</w:t>
      </w:r>
    </w:p>
    <w:p>
      <w:r>
        <w:rPr>
          <w:b/>
          <w:u w:val="single"/>
        </w:rPr>
        <w:t xml:space="preserve">132039</w:t>
      </w:r>
    </w:p>
    <w:p>
      <w:r>
        <w:t xml:space="preserve">10.</w:t>
        <w:tab/>
        <w:tab/>
        <w:tab/>
        <w:tab/>
        <w:tab/>
        <w:tab/>
        <w:tab/>
        <w:t xml:space="preserve">Mutta siinä sitä mennään, kun jätetään huomiotta rotusyrjinnän vaikutukset. Entä se, että valkoihoiset saavat samoista huumausainerikkomuksista todennäköisemmin ankarampia tuomioita kuin valkoihoiset amerikkalaiset?  Näette rotusyrjinnän oireen (vankiloissa istuvien mustien amerikkalaisten suhteettoman suuri määrä väestöönsä nähden) ja jätätte sitten jotenkin huomiotta järjestelmällisen rotusyrjinnän.  Jätättekö yksinkertaisesti huomiotta sellaiset asiat kuin sen, että "huumeiden vastaisen sodan" päätavoitteena oli mustien amerikkalaisten ja hippien äänestäjien tukahduttaminen?</w:t>
      </w:r>
    </w:p>
    <w:p>
      <w:r>
        <w:rPr>
          <w:b/>
          <w:u w:val="single"/>
        </w:rPr>
        <w:t xml:space="preserve">132040</w:t>
      </w:r>
    </w:p>
    <w:p>
      <w:r>
        <w:t xml:space="preserve">11.</w:t>
        <w:tab/>
        <w:tab/>
        <w:tab/>
        <w:tab/>
        <w:tab/>
        <w:tab/>
        <w:tab/>
        <w:tab/>
        <w:t xml:space="preserve">&gt; Mutta siinä sivuutat rotusyrjinnän vaikutukset. joita torjutaan syrjinnän vastaisilla laeilla? &gt; Entä se, että valkoihoiset saavat samoista huumausainerikkomuksista ankarampia tuomioita kuin valkoihoiset amerikkalaiset?  Se kuulostaa ongelmalta, joka liittyy lakiin, lainvalvontaan tai lailliseen syrjintään, jota varten syrjinnänvastaiset lait on kirjoitettu. Lisäksi on olemassa se mahdollisesti "rasistinen" tosiasia, että mitä tahansa huumeidenkäyttöä mustat harrastavatkin, se sattuu olemaan pahinta laatua, kuten esimerkiksi ikkunanpesuaineesta valmistetun halvan crackin kauppaaminen Coloradosta tuodun ruohon sijasta. (btw haluan kaikkien huumeiden laillistamista, pitää järjestäytyneen rikollisuuden poissa vallasta ja on sinun valintasi myrkyttää itsesi). epäilen, että kaveri, joka haluaa Trumpin rakentavan muurin, ei vaikuta huumelakeihin mitenkään tuolla tavalla eikä se vaikuta hänen ehdotukseensa, että jokaisen uuden ohjelmoijan on läpäistävä koodinlukutaitotesti osoittaakseen ansioituneisuutensa. &gt;Näet rotusyrjinnän oireen (mustien amerikkalaisten suhteettoman suuri määrä vankiloissa väestöönsä nähden) ja sitten jätät systeemisen rotusyrjinnän jotenkin huomiotta.  ja ratkaisunne on potkia kaikki, jotka tuovat tämän tosiasian esiin, ulos kiihkoilijoina sen sijaan, että kysyisitte heiltä, miksi he uskovat tuollaiseen? korjatkaa väärää tietoa (se ei johdu siitä, että gansta-räp glamourisoi elämäntyyliä, näillä ihmisillä ei ole pääsyä oikeisiin työpaikkoihin), etsikää ratkaisuja, jotka hyödyttävät kaikkia (lisää poliiseja partioimaan näillä alueilla, mutta kaikki vangitut rikolliset voivat saada lievemmän tuomion, jos he saavat työharjoittelua ja koukutetaan heidät työhön liittyviin harjoittelupaikkoihin, kun he pääsevät vapaaksi), tehkää maailmasta parempi paikka.  &gt;Puuttuuko teiltä sellaisia asioita kuin se, että "huumeiden vastaisen sodan" päätavoite oli mustien amerikkalaisten ja hippien äänestäjien tukahduttaminen? jos te vastaisitte tähän kaikkiin väitteisiin, että mustat ovat vankilassa, koska he ovat narkkareita, sen sijaan että sanoisitte "vitun natsit ulos ree", useammat kriitikot tietäisivät sen ja korjaisivat itseään. auttaa paremmin, jos te tarkennatte näitä väitteitä sen sijaan, että sanotte, että "ei ole minun työni kouluttaa sinua, paskiainen", koska se antaa heille tietoa, jota he tarvitsevat silloin kun he sitä tarvitsevat.  Kukaan ei sano, että rasistin ajatuksia pitäisi hyväksyä 100-prosenttisesti ja kyseenalaistamatta, mutta älä vain hylkää niitä noin vain tai, mikä vielä pahempaa, tukahduta yhteistä huolenaihetta loukkaantumisen varjolla. Jos olisit vain hylännyt minut noin vain, meillä ei olisi tätä hedelmällistä keskustelua. Siitä puheen ollen, sain viestin, jossa sanoit voivasi tukea viestiäni, mutta poistit sen. miksi?</w:t>
      </w:r>
    </w:p>
    <w:p>
      <w:r>
        <w:rPr>
          <w:b/>
          <w:u w:val="single"/>
        </w:rPr>
        <w:t xml:space="preserve">132041</w:t>
      </w:r>
    </w:p>
    <w:p>
      <w:r>
        <w:t xml:space="preserve">12.</w:t>
        <w:tab/>
        <w:tab/>
        <w:tab/>
        <w:tab/>
        <w:tab/>
        <w:tab/>
        <w:tab/>
        <w:tab/>
        <w:tab/>
        <w:t xml:space="preserve">&gt; joita torjutaan syrjinnän vastaisilla laeilla?  Ovatko ne? Redlining oli laillista vielä alle sukupolvi sitten. Huumeiden vastainen sota lukitsee edelleen valkoihoisia paljon useammin kuin valkoihoisia, vaikka huumeiden käyttö on rotujen välillä tasaista. Et kai yritä tosissasi väittää, että rasismi on ohi? &gt; se kuulostaa ongelmalta, joka liittyy lakiin, lainvalvontaan tai lailliseen syrjintään, jota varten syrjinnänvastaiset lait on kirjoitettu.  Siksi me yhteiskuntana edelleen otamme sen esille ja puhumme siitä vain siksi, että idiootit, jotka eivät ymmärrä rikostilastoja, yrittävät väittää, ettei rotusyrjintä ole ongelma tässä maassa. &gt; On myös se mahdollisesti "rasistinen" tosiasia, että mitä tahansa huumeidenkäyttöä mustat harrastavatkin, se sattuu olemaan pahinta laatua, kuten vaikkapa ikkunanpuhdistusaineesta valmistettua halpaa crackia, toisin kuin Coloradosta tuotua ruohoa.   Mitä vittua sinä poltat? Etkö ole koskaan kuullut metasta? Jäikö sinulta jotenkin huomaamatta opioidikriisi, joka repii Amerikan maaseutua? Tämä on niin vitun tyhmää. &gt; jos te vastaisitte tuohon kaikkiin väitteisiin, että mustat ovat vankilassa, koska he ovat narkkareita, sen sijaan, että sanoisitte "vitun natsit, häipykää", useammat kriitikot tietäisivät sen ja korjaisivat itseään.  Voi taas yksi olkinukke. Jatkakaa niiden rakentamista. &gt; auttaa paremmin, jos tarkennatte näitä väitteitä sen sijaan, että sanotte "ei ole minun tehtäväni kouluttaa sinua paskiainen", koska se antaa heille tietoa, jota he tarvitsevat, kun he sitä tarvitsevat.  Taas yksi olkinukke, miksi en ole yllättynyt?  No tässä on vähän tietoa, joka sinun luultavasti pitäisi tietää. &gt; Nixonin kampanjalla vuonna 1968 ja Nixonin Valkoisella talolla sen jälkeen oli kaksi vihollista: sodanvastainen vasemmisto ja mustat ihmiset. Ymmärrättekö mitä tarkoitan? Tiesimme, ettemme voisi tehdä laittomaksi olla joko sodan vastustaja tai musta, mutta saamalla yleisön yhdistämään hipit marihuanaan ja mustat heroiiniin ja kriminalisoimalla sitten molemmat ankarasti, voisimme häiritä näitä yhteisöjä. Voisimme pidättää heidän johtajansa, ratsata heidän kotinsa, hajottaa heidän kokouksensa ja mustamaalata heitä illasta toiseen iltauutisissa. Tiesimmekö, että valehtelimme huumeista? Totta kai tiesimme.  - John Ehrlichman sanoi Dan Baumille Harper's Magazine -lehdessä vuonna 1994 presidentti Richard Nixonin huumeiden vastaisesta sodasta vuonna 1971.  Ja kyllä, jos et tiennyt tätä, sinun pitäisi luultavasti yrittää hieman enemmän sivistää itseäsi näistä aiheista, ennen kuin puhut tuollaista hölynpölyä kuin edellä. Kukaan ei sano, että hyväksyisit rasistin ajatukset 100-prosenttisesti ilman kysymyksiä, mutta älä vain hylkää niitä noin vain tai, mikä vielä pahempaa, tukahduta yhteinen huolenaihe loukkaantumisen varjolla.  Rasismissa ei ole mitään pätevää. &gt; Tarkoitan, että jos vain hylkäisit minut suoralta kädeltä, meillä ei olisi tätä hedelmällistä keskustelua.  Ei millään pahalla, mutta olet sanonut aika tyhmiä asioita tähän mennessä. &gt; Siitä puheen ollen, sain sinulta viestin, jossa sanoit, että voisit tukea viestiäni, mutta poistit sen. miksi näin kävi?  Tarkoitukseni oli vastata tekstiviestiin ja sen sijaan laitoin kommentin tänne.</w:t>
      </w:r>
    </w:p>
    <w:p>
      <w:r>
        <w:rPr>
          <w:b/>
          <w:u w:val="single"/>
        </w:rPr>
        <w:t xml:space="preserve">132042</w:t>
      </w:r>
    </w:p>
    <w:p>
      <w:r>
        <w:t xml:space="preserve">13.</w:t>
        <w:tab/>
        <w:tab/>
        <w:tab/>
        <w:tab/>
        <w:t xml:space="preserve">Sinä räpyttelet ikeniäsi, ja minä näen vain "eriävien vaikutusten teorian" eli tulosten tasa-arvon eli marxilaisuuden.  Emme enää osta itsekästä rasismin uudelleenmäärittelyäsi. Ne ajat ovat ohi. Emmekä anna sinun vaientaa kaikkea laillista poliittista oppositiotasi perusteettomilla mustamaalauksilla ja paskapuheilla.</w:t>
      </w:r>
    </w:p>
    <w:p>
      <w:r>
        <w:rPr>
          <w:b/>
          <w:u w:val="single"/>
        </w:rPr>
        <w:t xml:space="preserve">132043</w:t>
      </w:r>
    </w:p>
    <w:p>
      <w:r>
        <w:t xml:space="preserve">14.</w:t>
        <w:tab/>
        <w:tab/>
        <w:tab/>
        <w:tab/>
        <w:tab/>
        <w:t xml:space="preserve">Kuka tässä määrittelee rasismin uudelleen? &gt; Emmekä anna sinun vaientaa kaikkea laillista poliittista oppositiotasi perusteettomilla mustamaalauksilla ja paskapuheilla.  Mitä laillista poliittista keskustelua vaietaan?  Useimmat ihmiset ovat oikeutetusti sitä mieltä, että yhteiskunnan ei pitäisi suvaita rasistisia näkemyksiä ja kohdella niitä tasavertaisina muiden aatteiden kanssa.  Tämä ei ole kiistanalainen käsite. Itse asiassa ainoat ihmiset, jotka ovat tästä eri mieltä, ovat ihmisiä, joilla on näitä rasistisia näkemyksiä.  Joten joko olet rasisti etkä pidä tästä ajatuksesta, että kenenkään ei tarvitse kuunnella paskaasi, tai sitten olet niin tietämätön, ettet pidä näkökantojasi rasistisina, koska olet rationalisoinut ne jotenkin.</w:t>
      </w:r>
    </w:p>
    <w:p>
      <w:r>
        <w:rPr>
          <w:b/>
          <w:u w:val="single"/>
        </w:rPr>
        <w:t xml:space="preserve">132044</w:t>
      </w:r>
    </w:p>
    <w:p>
      <w:r>
        <w:t xml:space="preserve">15.</w:t>
        <w:tab/>
        <w:tab/>
        <w:tab/>
        <w:tab/>
        <w:tab/>
        <w:tab/>
        <w:t xml:space="preserve">Kuka päättää, mikä on RASISTISTA &amp;#x200B; Luoja, olet tyhmä &amp;#x200B</w:t>
      </w:r>
    </w:p>
    <w:p>
      <w:r>
        <w:rPr>
          <w:b/>
          <w:u w:val="single"/>
        </w:rPr>
        <w:t xml:space="preserve">132045</w:t>
      </w:r>
    </w:p>
    <w:p>
      <w:r>
        <w:t xml:space="preserve">16.</w:t>
        <w:tab/>
        <w:tab/>
        <w:tab/>
        <w:tab/>
        <w:tab/>
        <w:tab/>
        <w:tab/>
        <w:t xml:space="preserve">&gt; Luoja, että olet tyhmä Sanoo se, jolla on vaikeuksia ymmärtää, mikä on rasistista. Ei se niin vaikeaa ole.</w:t>
      </w:r>
    </w:p>
    <w:p>
      <w:r>
        <w:rPr>
          <w:b/>
          <w:u w:val="single"/>
        </w:rPr>
        <w:t xml:space="preserve">132046</w:t>
      </w:r>
    </w:p>
    <w:p>
      <w:r>
        <w:t xml:space="preserve">17.</w:t>
        <w:tab/>
        <w:tab/>
        <w:tab/>
        <w:tab/>
        <w:tab/>
        <w:tab/>
        <w:tab/>
        <w:tab/>
        <w:t xml:space="preserve">Se on niin nit kova, että vasemmistolaiset joutuivat muuttamaan määritelmän täysin viime vuosina lol.</w:t>
      </w:r>
    </w:p>
    <w:p>
      <w:r>
        <w:rPr>
          <w:b/>
          <w:u w:val="single"/>
        </w:rPr>
        <w:t xml:space="preserve">132047</w:t>
      </w:r>
    </w:p>
    <w:p>
      <w:r>
        <w:t xml:space="preserve">18.</w:t>
        <w:tab/>
        <w:tab/>
        <w:tab/>
        <w:tab/>
        <w:t xml:space="preserve">LOL, odottakaa. pitäisi olla selvää, milloin jokin on rasistista, mutta sitten kun huumeiden vastaisen sodan havaitseminen oli rasistista... meidän piti puhua siitä.     Käytän tässä SJW:n suosikkisanaa, "kirjaimellisesti" sanottiin, että olet ristiriidassa itsesi kanssa avausargumentissasi... Et taida olla kovin hyvä tässä, vai mitä? &amp;#x200B;</w:t>
      </w:r>
    </w:p>
    <w:p>
      <w:r>
        <w:rPr>
          <w:b/>
          <w:u w:val="single"/>
        </w:rPr>
        <w:t xml:space="preserve">132048</w:t>
      </w:r>
    </w:p>
    <w:p>
      <w:r>
        <w:t xml:space="preserve">19.</w:t>
        <w:tab/>
        <w:tab/>
        <w:tab/>
        <w:tab/>
        <w:tab/>
        <w:t xml:space="preserve">Monille oli selvää, mikä oli "huumeiden vastaisen sodan" tavoite. &gt; &gt; Nixonin kampanjalla vuonna 1968 ja sen jälkeen Nixonin Valkoisella talolla oli kaksi vihollista: sodanvastainen vasemmisto ja mustat. Ymmärrättekö, mitä tarkoitan? Tiesimme, ettemme voi tehdä laittomaksi olla joko sodan vastustaja tai musta, mutta saamalla yleisön yhdistämään hipit marihuanaan ja mustat heroiiniin ja kriminalisoimalla molemmat ankarasti, voisimme häiritä näitä yhteisöjä. Voisimme pidättää heidän johtajansa, ratsata heidän kotinsa, hajottaa heidän kokouksensa ja mustamaalata heitä illasta toiseen iltauutisissa. Tiesimmekö, että valehtelimme huumeista? Totta kai tiesimme.  - John Ehrlichman sanoi Dan Baumille Harper's Magazine -lehdessä vuonna 1994 presidentti Richard Nixonin huumeiden vastaisesta sodasta vuonna 1971.  Vaikka te vasta nyt tajuatte tämän, se ei tarkoita, että se olisi ollut itsestään selvää.</w:t>
      </w:r>
    </w:p>
    <w:p>
      <w:r>
        <w:rPr>
          <w:b/>
          <w:u w:val="single"/>
        </w:rPr>
        <w:t xml:space="preserve">132049</w:t>
      </w:r>
    </w:p>
    <w:p>
      <w:r>
        <w:t xml:space="preserve">1. LOL, nämä retardit ovat hauskoja.  Miten Briannan kongressiehdokkuus sujuu?</w:t>
      </w:r>
    </w:p>
    <w:p>
      <w:r>
        <w:rPr>
          <w:b/>
          <w:u w:val="single"/>
        </w:rPr>
        <w:t xml:space="preserve">132050</w:t>
      </w:r>
    </w:p>
    <w:p>
      <w:r>
        <w:t xml:space="preserve">1. Kaksinkertainen Twat</w:t>
      </w:r>
    </w:p>
    <w:p>
      <w:r>
        <w:rPr>
          <w:b/>
          <w:u w:val="single"/>
        </w:rPr>
        <w:t xml:space="preserve">132051</w:t>
      </w:r>
    </w:p>
    <w:p>
      <w:r>
        <w:t xml:space="preserve">1. Joitakin ratkaisevia tekijöitä:  1) Charlie Hebdon ja Bataclanin ampumiset. Ne osuivat liian lähelle kotia, ja kun kuulin omien media- ja taiteilijakollegoideni, jotka olisivat helposti voineet joutua tällaisen väkivallan kohteeksi - mutta kieltäytyivät silti kutsumasta asiaa nimeltä - islamin puolustamista, olin hapan.  2) BLM:n kaappaus ja (Gay) Pride-kulkueen lopettaminen kotikaupungissani, mikä tarpeettomasti asetti kaksi osapuolta vastakkain sortokilpailussa.  3) Kaverini tyttöystävä yritti pakottaa kaikki hänen (miespuoliset) ystävänsä pommittamaan Amazonia sähköposteilla, joissa vaadimme, että Jordan Petersonin kirjat kielletään sivustolta.  4) Tim Schaferin traaginen menetys.</w:t>
      </w:r>
    </w:p>
    <w:p>
      <w:r>
        <w:rPr>
          <w:b/>
          <w:u w:val="single"/>
        </w:rPr>
        <w:t xml:space="preserve">132052</w:t>
      </w:r>
    </w:p>
    <w:p>
      <w:r>
        <w:t xml:space="preserve">2.</w:t>
        <w:tab/>
        <w:t xml:space="preserve">Numero 1 on paha, ja se on yksi tärkeimmistä esimerkeistäni siitä, miksi odotan terrorismia vasemmistolta.   Seuraavissa kuvissa näkyy rikospaikka ja veriroiskeet Charlie Hebdon toimistolla: [A](https://media2.s-nbcnews.com/j/newscms/2015_02/840371/150108-charlie-hebdo-interior-jsw-328p_15bea17469a1bfaf4b789d918f4204b1.nbcnews-fp-1200-800.jpg) [B](http://previously.tv/wp-content/uploads/2016-09-19-hebdo-scene-of-war.jpg) Olen nähnyt myös videon rakennuksen sisältä, jossa Charlie Hebdo sijaitsi, yksi miehistä, jotka pakenivat ammuskelua toisesta kerroksesta, yritti suojautua tähän, ja hyökkääjät metsästivät ja ampuivat hänet kuoliaaksi.  Useimmat ihmiset eivät ole tietoisia siitä, kuinka paljon verta yksi ihminen voi vuotaa ampumahaavasta. Se, että 12 ihmistä ammuttiin kuoliaaksi, kertoo, että jokainen kerros oli veressä, myös hyökkääjien kengänjälkien jäljiltä.  En voi muuta kuin olla *täysin raivoissaan* ihmisistä, jotka *aluksi* sanoivat Je Suis, näkivät joitakin näistä kuvista ja lopulta sanoivat: "Se on heidän vikansa, koska he olivat loukkaavia. Heidän pitäisi vain lakata olemasta niin loukkaavia."  Jos voitte järkeistää veriset toimistot, koska ne sanoivat loukkaavia asioita, ei kuorma-autopommin järkeistäminen ole mitään.  Sitten tuli heidän *syyllistämisensä* Pariisin ja Bataclan-iskun uhrien puolesta surevia ihmisiä kohtaan. "Kuinka kehtaatte! Libanonissa oli pahempaa muutama viikko sitten! Entä Black Lives Matter? Oletteko koskaan ajatelleet, että tämä on Ranskan vika?"  Olin menettämässä hermoni lukiessani uutisia sinä vuonna.  Pointtini on se, että ei ole mitään syytä uskoa, etteivät SJW:t pystyisi järkeistämään terrori-iskua Yhdysvalloissa valtion virastoa, kuten rajavartiolaitosta tai ICE:tä, vastaan, kun he ovat jo järkeistäneet Charlie Hebdon ja Bataclanin. Kun joku Anderson Cooperin kaltainen tulee esiin ja järkeistää vasemmiston terrori-iskun liittovaltion rakennukseen (a la Timothy McVeigh tai Dwight Armstrong) ja sanoo: "*todelliset* uhrit tässä ovat Trumpin maahanmuuttopolitiikan uhreja"; siitä seuraava normien vastaisku on niin vihainen, että se voi tuhota poliittisen vasemmiston ja mahdollisesti tuhota demokraattisen puolueen tässä maassa. Se ei ole hyvä lopputulos, mutta olen huolissani siitä, mihin olemme joka tapauksessa menossa.</w:t>
      </w:r>
    </w:p>
    <w:p>
      <w:r>
        <w:rPr>
          <w:b/>
          <w:u w:val="single"/>
        </w:rPr>
        <w:t xml:space="preserve">132053</w:t>
      </w:r>
    </w:p>
    <w:p>
      <w:r>
        <w:t xml:space="preserve">3.</w:t>
        <w:tab/>
        <w:tab/>
        <w:t xml:space="preserve">&gt; Pointtini on, että ei ole mitään syytä uskoa, etteivät SJW:t voisi järkeistää terrori-iskua Yhdysvaltojen sisällä valtion virastoa, kuten rajavartiolaitosta tai ICE:tä, vastaan.Eikö 9/11 ole monella tavalla järkeistetty pois tässä vaiheessa? "Vain muutama huono omena, ja no, me PIDETTIIN työntämässä nenämme Lähi-itään...".  Hassua, viime viikonloppuna Conor McGregor otteli, ja osana ottelua edeltävää hypeä hän paljasti vastustajansa managerin olevan Amerikan Muslimiveljeskunnan jäsen, jolla oli henkilökohtaiset yhteydet 9/11:een ja joka muuttui CIA:n kaksoisagentiksi ja vasikaksi sen jälkeen (samalla kun hän oli leski-isä). Luonnollisesti lehdistön jäsenet olivat kauhistuneita... MCGREGORin islaminvastaisesta retoriikasta!</w:t>
      </w:r>
    </w:p>
    <w:p>
      <w:r>
        <w:rPr>
          <w:b/>
          <w:u w:val="single"/>
        </w:rPr>
        <w:t xml:space="preserve">132054</w:t>
      </w:r>
    </w:p>
    <w:p>
      <w:r>
        <w:t xml:space="preserve">4.</w:t>
        <w:tab/>
        <w:tab/>
        <w:tab/>
        <w:t xml:space="preserve">&gt;Eikö syyskuun 11. syyskuuta ole jo monin tavoin järkeistetty pois tässä vaiheessa? "Vain muutama huono omena, ja no, me TODELLAKIN työnsimme nenämme Lähi-itään...".  Ei läheskään samassa määrin. Jos he uskovat siihen, he eivät puhu siitä. &gt;jolla oli henkilökohtaisia yhteyksiä 9/11:een ja joka muuttui CIA:n kaksoisagentiksi ja vasikaksi sen jälkeen. Se on *metrinen vitun tonni paskaa puhumista*.  Odotan todisteita.</w:t>
      </w:r>
    </w:p>
    <w:p>
      <w:r>
        <w:rPr>
          <w:b/>
          <w:u w:val="single"/>
        </w:rPr>
        <w:t xml:space="preserve">132055</w:t>
      </w:r>
    </w:p>
    <w:p>
      <w:r>
        <w:t xml:space="preserve">5.</w:t>
        <w:tab/>
        <w:tab/>
        <w:tab/>
        <w:tab/>
        <w:t xml:space="preserve">Lyhyesti: https://www.bloodyelbow.com/2018/9/21/17885492/why-did-conor-mcgregor-call-khabib-nurmagomedov-manager-terrorist-snitch-mma-news Pitkästi: https://web.archive.org/web/20180217141135/http://realfightstories.com/2015/12/02/real-ali-abdel-aziz/ Bonuskuva hänestä MOA:n alueella: http://archive.is/Zs5Hb.</w:t>
      </w:r>
    </w:p>
    <w:p>
      <w:r>
        <w:rPr>
          <w:b/>
          <w:u w:val="single"/>
        </w:rPr>
        <w:t xml:space="preserve">132056</w:t>
      </w:r>
    </w:p>
    <w:p>
      <w:r>
        <w:t xml:space="preserve">6.</w:t>
        <w:tab/>
        <w:tab/>
        <w:tab/>
        <w:tab/>
        <w:tab/>
        <w:t xml:space="preserve">No, kun tarkastellaan lähteitänne ja *tarkasti* sitä, mitä Connor sanoi, hän ei työskennellyt CIA:lle, vaan NYPD:lle (sivuhuomautus: vihaan sitä, että heillä voi olla tuollainen toimivalta). Ei ole ollenkaan selvää, että hän oli kaksoisagentti, mutta teoriassa hän oli vasikka (vaikka se olisi tässä tapauksessa hyvä asia).  NYPD ja FBI eivät yksinkertaisesti luottaneet häneen, koska hänen kuulustelunsa vaikutti epäilyttävältä (valheenpaljastimet ovat paskaa), se ei tarkoita, että hän *välttämättä* olisi pettänyt heidät.</w:t>
      </w:r>
    </w:p>
    <w:p>
      <w:r>
        <w:rPr>
          <w:b/>
          <w:u w:val="single"/>
        </w:rPr>
        <w:t xml:space="preserve">132057</w:t>
      </w:r>
    </w:p>
    <w:p>
      <w:r>
        <w:t xml:space="preserve">1. En käytä mielelläni termiä jälkeenjäänyt, koska se on mielestäni aika ruma termi, mutta... Älä viitsi...</w:t>
      </w:r>
    </w:p>
    <w:p>
      <w:r>
        <w:rPr>
          <w:b/>
          <w:u w:val="single"/>
        </w:rPr>
        <w:t xml:space="preserve">132058</w:t>
      </w:r>
    </w:p>
    <w:p>
      <w:r>
        <w:t xml:space="preserve">1. henkilölle, joka on raportoinut jokaisesta yksittäisestä kommentista täällä: sinä, henkilö, olet nössö. Tervetuloa PPD:hen, jonne toivotamme kaltaisesi valittavat pikku paskiaiset avosylin tervetulleiksi. nauti olostasi.</w:t>
      </w:r>
    </w:p>
    <w:p>
      <w:r>
        <w:rPr>
          <w:b/>
          <w:u w:val="single"/>
        </w:rPr>
        <w:t xml:space="preserve">132059</w:t>
      </w:r>
    </w:p>
    <w:p>
      <w:r>
        <w:t xml:space="preserve">2.</w:t>
        <w:tab/>
        <w:t xml:space="preserve">Hemmo... Joka ikinen viesti? Voi luoja, tuo ei ole nössö, tuo on legendaaristen mittasuhteiden kusipää.</w:t>
      </w:r>
    </w:p>
    <w:p>
      <w:r>
        <w:rPr>
          <w:b/>
          <w:u w:val="single"/>
        </w:rPr>
        <w:t xml:space="preserve">132060</w:t>
      </w:r>
    </w:p>
    <w:p>
      <w:r>
        <w:t xml:space="preserve">3.</w:t>
        <w:tab/>
        <w:t xml:space="preserve">Näyttää siltä, että tämä viesti on laukaissut säälittävän, kurjan, valittavan, purppuratukkaisen soijapojan.  Kuinka surullista! 😢</w:t>
      </w:r>
    </w:p>
    <w:p>
      <w:r>
        <w:rPr>
          <w:b/>
          <w:u w:val="single"/>
        </w:rPr>
        <w:t xml:space="preserve">132061</w:t>
      </w:r>
    </w:p>
    <w:p>
      <w:r>
        <w:t xml:space="preserve">4.</w:t>
        <w:tab/>
        <w:t xml:space="preserve">Moderaattori, anna ääni ylöspäin</w:t>
      </w:r>
    </w:p>
    <w:p>
      <w:r>
        <w:rPr>
          <w:b/>
          <w:u w:val="single"/>
        </w:rPr>
        <w:t xml:space="preserve">132062</w:t>
      </w:r>
    </w:p>
    <w:p>
      <w:r>
        <w:t xml:space="preserve">5.</w:t>
        <w:tab/>
        <w:t xml:space="preserve">Pidän tästä modista!</w:t>
      </w:r>
    </w:p>
    <w:p>
      <w:r>
        <w:rPr>
          <w:b/>
          <w:u w:val="single"/>
        </w:rPr>
        <w:t xml:space="preserve">132063</w:t>
      </w:r>
    </w:p>
    <w:p>
      <w:r>
        <w:t xml:space="preserve">1. Entäpä kädet ylös, älä ammu -valhe, jota sinä autoit ylläpitämään, Sally? Vitun kusipää.</w:t>
      </w:r>
    </w:p>
    <w:p>
      <w:r>
        <w:rPr>
          <w:b/>
          <w:u w:val="single"/>
        </w:rPr>
        <w:t xml:space="preserve">132064</w:t>
      </w:r>
    </w:p>
    <w:p>
      <w:r>
        <w:t xml:space="preserve">1. \&gt;menen nörttijuttujen coniin \&gt;puhun sen sijaan marxismista Se on *Kotaku*, oletko yllättynyt?</w:t>
      </w:r>
    </w:p>
    <w:p>
      <w:r>
        <w:rPr>
          <w:b/>
          <w:u w:val="single"/>
        </w:rPr>
        <w:t xml:space="preserve">132065</w:t>
      </w:r>
    </w:p>
    <w:p>
      <w:r>
        <w:t xml:space="preserve">2.</w:t>
        <w:tab/>
        <w:t xml:space="preserve">Olen uusi täällä. En liittynyt tähän alaryhmään aiemmin, koska luulin, että ihmiset täällä pitävät Kotakusta... mutta nyt huomaan, että näin ei onneksi ole.</w:t>
      </w:r>
    </w:p>
    <w:p>
      <w:r>
        <w:rPr>
          <w:b/>
          <w:u w:val="single"/>
        </w:rPr>
        <w:t xml:space="preserve">132066</w:t>
      </w:r>
    </w:p>
    <w:p>
      <w:r>
        <w:t xml:space="preserve">3.</w:t>
        <w:tab/>
        <w:tab/>
        <w:t xml:space="preserve">Haha joo, kyllä minusta nimi oli älytön. Mutta hei, mitäpä sille voi tehdä, lyhenne on aika siisti.</w:t>
      </w:r>
    </w:p>
    <w:p>
      <w:r>
        <w:rPr>
          <w:b/>
          <w:u w:val="single"/>
        </w:rPr>
        <w:t xml:space="preserve">132067</w:t>
      </w:r>
    </w:p>
    <w:p>
      <w:r>
        <w:t xml:space="preserve">4.</w:t>
        <w:tab/>
        <w:tab/>
        <w:tab/>
        <w:t xml:space="preserve">Kuntaku toiminnassa</w:t>
      </w:r>
    </w:p>
    <w:p>
      <w:r>
        <w:rPr>
          <w:b/>
          <w:u w:val="single"/>
        </w:rPr>
        <w:t xml:space="preserve">132068</w:t>
      </w:r>
    </w:p>
    <w:p>
      <w:r>
        <w:t xml:space="preserve">1. Tunneohjatut ihmiset. He haluavat vahvistusta ja/tai valtaa, ja heidän mielestään sinun tarkoituksesi on "ruoka", jonka avulla voit antaa sitä heille. He eivät halua ratkaisua, he haluavat olla vihaisia. Tällaiset ihmiset eivät ole kuluttamansa ilman arvoisia.</w:t>
      </w:r>
    </w:p>
    <w:p>
      <w:r>
        <w:rPr>
          <w:b/>
          <w:u w:val="single"/>
        </w:rPr>
        <w:t xml:space="preserve">132069</w:t>
      </w:r>
    </w:p>
    <w:p>
      <w:r>
        <w:t xml:space="preserve">2.</w:t>
        <w:tab/>
        <w:t xml:space="preserve">Olen täysin eri mieltä kanssasi.  Se ei ole koskaan hyödytöntä. Osa siitä, miksi kuilu on niin suuri, johtuu siitä, että olemme lakanneet selittämästä toistemme näkemyksiä toisillemme sivistyneesti ja kutsuneet toista osapuolta vain ääliöiksi.  Hillary Clintonin "Deplorable" -nimitys.</w:t>
      </w:r>
    </w:p>
    <w:p>
      <w:r>
        <w:rPr>
          <w:b/>
          <w:u w:val="single"/>
        </w:rPr>
        <w:t xml:space="preserve">132070</w:t>
      </w:r>
    </w:p>
    <w:p>
      <w:r>
        <w:t xml:space="preserve">3.</w:t>
        <w:tab/>
        <w:tab/>
        <w:t xml:space="preserve">Luulen, että se hetki, jolloin siirryin "Trump on ääliö" ja "Trump ei olekaan niin paha" väliltä, oli se, kun hän teki selväksi, että hän toivottaisi vastustajansa tervetulleiksi leiriinsä avosylin, kun taas Hilary näki vastustajansa pahoina ihmisinä, jotka eivät ole lunastuksen arvoisia (ikään kuin se, että ei ole samaa mieltä hänen kanssaan, olisi teko, joka pitäisi lunastaa lol).</w:t>
      </w:r>
    </w:p>
    <w:p>
      <w:r>
        <w:rPr>
          <w:b/>
          <w:u w:val="single"/>
        </w:rPr>
        <w:t xml:space="preserve">132071</w:t>
      </w:r>
    </w:p>
    <w:p>
      <w:r>
        <w:t xml:space="preserve">1. Heillä on todella hyvä pointti tässä, pidän huolen siitä, että käytän tästä lähtien vain sanaa 'neekeri'.</w:t>
      </w:r>
    </w:p>
    <w:p>
      <w:r>
        <w:rPr>
          <w:b/>
          <w:u w:val="single"/>
        </w:rPr>
        <w:t xml:space="preserve">132072</w:t>
      </w:r>
    </w:p>
    <w:p>
      <w:r>
        <w:t xml:space="preserve">1. [poistettu]</w:t>
      </w:r>
    </w:p>
    <w:p>
      <w:r>
        <w:rPr>
          <w:b/>
          <w:u w:val="single"/>
        </w:rPr>
        <w:t xml:space="preserve">132073</w:t>
      </w:r>
    </w:p>
    <w:p>
      <w:r>
        <w:t xml:space="preserve">2.</w:t>
        <w:tab/>
        <w:t xml:space="preserve">Hän ei ole kauhistuttava, mutta ei todellakaan viehättävä. Sillä välin, tässä on [iso nenä silmäkulma](http://www.lazytownpoint.com/Magnus.html?i=1) 😉 😉.</w:t>
      </w:r>
    </w:p>
    <w:p>
      <w:r>
        <w:rPr>
          <w:b/>
          <w:u w:val="single"/>
        </w:rPr>
        <w:t xml:space="preserve">132074</w:t>
      </w:r>
    </w:p>
    <w:p>
      <w:r>
        <w:t xml:space="preserve">3.</w:t>
        <w:tab/>
        <w:tab/>
        <w:t xml:space="preserve">Miksi verkkosivusto näyttää siltä kuin se olisi tehty vuonna 1994?  Katsoin Lazytownista, ja siellä sanotaan, että sarjaa esitettiin vuosina 2004-2007.</w:t>
      </w:r>
    </w:p>
    <w:p>
      <w:r>
        <w:rPr>
          <w:b/>
          <w:u w:val="single"/>
        </w:rPr>
        <w:t xml:space="preserve">132075</w:t>
      </w:r>
    </w:p>
    <w:p>
      <w:r>
        <w:t xml:space="preserve">4.</w:t>
        <w:tab/>
        <w:tab/>
        <w:tab/>
        <w:t xml:space="preserve">Itse asiassa heidän verkkosivustollaan [UKK-sivulla] (http://lazytownpoint.com/FAQ.html) sanotaan seuraavaa: &amp;#x200B; &gt; **Q:** *Miksi verkkosivusto näyttää siltä kuin se olisi tehty 90-luvulla?* &gt; &gt; &gt; **A:** "Vanhantyylisessä" verkkosuunnittelussa on tietynlaista "charmia", joka sopii paremmin LazyTownin motiiviin. Se on myös yleisesti ottaen 'käyttäjäystävällisempi' kuin tavalliset nykyaikaiset koodit. &amp;#x200B;</w:t>
      </w:r>
    </w:p>
    <w:p>
      <w:r>
        <w:rPr>
          <w:b/>
          <w:u w:val="single"/>
        </w:rPr>
        <w:t xml:space="preserve">132076</w:t>
      </w:r>
    </w:p>
    <w:p>
      <w:r>
        <w:t xml:space="preserve">5.</w:t>
        <w:tab/>
        <w:tab/>
        <w:tab/>
        <w:tab/>
        <w:t xml:space="preserve">Hyvää työtä.  En tutkinut asiaa.  Tosin epäilyttää, että sivuston ylläpitäjän bändisivusto ja kirjoitussivusto näyttävät myös samalta.</w:t>
      </w:r>
    </w:p>
    <w:p>
      <w:r>
        <w:rPr>
          <w:b/>
          <w:u w:val="single"/>
        </w:rPr>
        <w:t xml:space="preserve">132077</w:t>
      </w:r>
    </w:p>
    <w:p>
      <w:r>
        <w:t xml:space="preserve">6.</w:t>
        <w:tab/>
        <w:tab/>
        <w:tab/>
        <w:tab/>
        <w:tab/>
        <w:t xml:space="preserve">Todennäköisesti sama verkkosuunnittelija.</w:t>
      </w:r>
    </w:p>
    <w:p>
      <w:r>
        <w:rPr>
          <w:b/>
          <w:u w:val="single"/>
        </w:rPr>
        <w:t xml:space="preserve">132078</w:t>
      </w:r>
    </w:p>
    <w:p>
      <w:r>
        <w:t xml:space="preserve">7.</w:t>
        <w:tab/>
        <w:tab/>
        <w:tab/>
        <w:tab/>
        <w:tab/>
        <w:tab/>
        <w:t xml:space="preserve">Aivan, mutta muiden sivustojen ei pitäisi tarvita "LazyTown-motiivia".</w:t>
      </w:r>
    </w:p>
    <w:p>
      <w:r>
        <w:rPr>
          <w:b/>
          <w:u w:val="single"/>
        </w:rPr>
        <w:t xml:space="preserve">132079</w:t>
      </w:r>
    </w:p>
    <w:p>
      <w:r>
        <w:t xml:space="preserve">8.</w:t>
        <w:tab/>
        <w:tab/>
        <w:tab/>
        <w:tab/>
        <w:tab/>
        <w:tab/>
        <w:tab/>
        <w:t xml:space="preserve">Hmmm, hyvä havainto. Ehkä he vain pitävät siitä niin.</w:t>
      </w:r>
    </w:p>
    <w:p>
      <w:r>
        <w:rPr>
          <w:b/>
          <w:u w:val="single"/>
        </w:rPr>
        <w:t xml:space="preserve">132080</w:t>
      </w:r>
    </w:p>
    <w:p>
      <w:r>
        <w:t xml:space="preserve">1. Alkuperäisen kuvan makro on vain jälkeenjäänyt. Demokraatit saivat 57 prosenttia äänistä ja voittivat 22-24 paikkaa 35:stä käytettävissä olevasta paikasta (en ole varma lopullisesta laskennasta). 23/35=66%. Demokraatit menettivät paikkoja vain siksi, että aiemmin heillä oli kai 27 (?) paikkaa ja he menettivät 3. Vaikka siis hyväksyisimme heidän idioottimaisen lähtökohtansa, tämä on itse asiassa hyvä ja oikea tulos, koska paikkojen jakautuminen vastaa nyt paremmin puolueen ääniosuutta.  Ajatus kansalliseen kansanäänestykseen perustuvasta senaatinvaalista ei siis ole pelkästään idioottimainen, vaan jopa tuon standardin mukaan he ovat täsmälleen päinvastoin oikeassa.</w:t>
      </w:r>
    </w:p>
    <w:p>
      <w:r>
        <w:rPr>
          <w:b/>
          <w:u w:val="single"/>
        </w:rPr>
        <w:t xml:space="preserve">132081</w:t>
      </w:r>
    </w:p>
    <w:p>
      <w:r>
        <w:t xml:space="preserve">1. gop nukkui ratissa. Scott on edelleen hallituksen fffs.. ja kukaan ei näytä välittävän. sen sijaan, non stop Jim Acosta säikeet. Scottin on voitettava, emme voi antaa näiden roskasakkojen kirjaimellisesti varastaa vaaleja. Nelson tulee voittamaan... minä vain tiedän sen. de Santis pitäisi olla kunnossa, mutta eihän sitä koskaan tiedä. tämä on vitun roskaa.</w:t>
      </w:r>
    </w:p>
    <w:p>
      <w:r>
        <w:rPr>
          <w:b/>
          <w:u w:val="single"/>
        </w:rPr>
        <w:t xml:space="preserve">132082</w:t>
      </w:r>
    </w:p>
    <w:p>
      <w:r>
        <w:t xml:space="preserve">2.</w:t>
        <w:tab/>
        <w:t xml:space="preserve">Desantis ei myöskään ole turvassa. Gillum kuroo eroa umpeen. Eilen hän oli 0,6 prosenttia edellä, nyt hän on vain 0,5 prosenttia edellä. He aikovat varastaa tämän sekä Nelsonille että Gillumille, katsokaa!</w:t>
      </w:r>
    </w:p>
    <w:p>
      <w:r>
        <w:rPr>
          <w:b/>
          <w:u w:val="single"/>
        </w:rPr>
        <w:t xml:space="preserve">132083</w:t>
      </w:r>
    </w:p>
    <w:p>
      <w:r>
        <w:t xml:space="preserve">3.</w:t>
        <w:tab/>
        <w:tab/>
        <w:t xml:space="preserve">Nämä epäilyttävät äänestysliput on mitätöitävä.</w:t>
      </w:r>
    </w:p>
    <w:p>
      <w:r>
        <w:rPr>
          <w:b/>
          <w:u w:val="single"/>
        </w:rPr>
        <w:t xml:space="preserve">132084</w:t>
      </w:r>
    </w:p>
    <w:p>
      <w:r>
        <w:t xml:space="preserve">1. Ei ole oikein murskata ohjainta, mutta jumalauta, se on videopeliohjain. Kasva aikuiseksi, senkin ihmislapsi.</w:t>
      </w:r>
    </w:p>
    <w:p>
      <w:r>
        <w:rPr>
          <w:b/>
          <w:u w:val="single"/>
        </w:rPr>
        <w:t xml:space="preserve">132085</w:t>
      </w:r>
    </w:p>
    <w:p>
      <w:r>
        <w:t xml:space="preserve">2.</w:t>
        <w:tab/>
        <w:t xml:space="preserve">[poistettu]</w:t>
      </w:r>
    </w:p>
    <w:p>
      <w:r>
        <w:rPr>
          <w:b/>
          <w:u w:val="single"/>
        </w:rPr>
        <w:t xml:space="preserve">132086</w:t>
      </w:r>
    </w:p>
    <w:p>
      <w:r>
        <w:t xml:space="preserve">3.</w:t>
        <w:tab/>
        <w:tab/>
        <w:t xml:space="preserve">Ooh, tiedän. Se johtuu siitä, että hän on vitun kusipää.</w:t>
      </w:r>
    </w:p>
    <w:p>
      <w:r>
        <w:rPr>
          <w:b/>
          <w:u w:val="single"/>
        </w:rPr>
        <w:t xml:space="preserve">132087</w:t>
      </w:r>
    </w:p>
    <w:p>
      <w:r>
        <w:t xml:space="preserve">4.</w:t>
        <w:tab/>
        <w:t xml:space="preserve">Painu vittuun ämmä</w:t>
      </w:r>
    </w:p>
    <w:p>
      <w:r>
        <w:rPr>
          <w:b/>
          <w:u w:val="single"/>
        </w:rPr>
        <w:t xml:space="preserve">132088</w:t>
      </w:r>
    </w:p>
    <w:p>
      <w:r>
        <w:t xml:space="preserve">5.</w:t>
        <w:tab/>
        <w:tab/>
        <w:t xml:space="preserve">Paljonko laukaisi?</w:t>
      </w:r>
    </w:p>
    <w:p>
      <w:r>
        <w:rPr>
          <w:b/>
          <w:u w:val="single"/>
        </w:rPr>
        <w:t xml:space="preserve">132089</w:t>
      </w:r>
    </w:p>
    <w:p>
      <w:r>
        <w:t xml:space="preserve">6.</w:t>
        <w:tab/>
        <w:tab/>
        <w:tab/>
        <w:t xml:space="preserve">Sinut laukaistiin ensin, hän vain vastaa.</w:t>
      </w:r>
    </w:p>
    <w:p>
      <w:r>
        <w:rPr>
          <w:b/>
          <w:u w:val="single"/>
        </w:rPr>
        <w:t xml:space="preserve">132090</w:t>
      </w:r>
    </w:p>
    <w:p>
      <w:r>
        <w:t xml:space="preserve">7.</w:t>
        <w:tab/>
        <w:tab/>
        <w:tab/>
        <w:tab/>
        <w:t xml:space="preserve">Jos tarkoitat vastaamista viestiketjun sisältöön. Nyt minulla on joukko mieslapsia, joilla on aseistettu autismi ja jotka haukkuvat minua, koska he ajattelevat "mitä jos tuo olisi ollut minun ohjaimeni".</w:t>
      </w:r>
    </w:p>
    <w:p>
      <w:r>
        <w:rPr>
          <w:b/>
          <w:u w:val="single"/>
        </w:rPr>
        <w:t xml:space="preserve">132091</w:t>
      </w:r>
    </w:p>
    <w:p>
      <w:r>
        <w:t xml:space="preserve">8.</w:t>
        <w:tab/>
        <w:tab/>
        <w:tab/>
        <w:tab/>
        <w:tab/>
        <w:t xml:space="preserve">Tiesin heti ensimmäisestä viestistä lähtien, että olet trolli, mutta jos haluat olla "salamyhkäisempi", välttäisin sellaisten termien käyttöä kuin "aseistettu autismi".   Se on liian hauska retardin käytettäväksi.</w:t>
      </w:r>
    </w:p>
    <w:p>
      <w:r>
        <w:rPr>
          <w:b/>
          <w:u w:val="single"/>
        </w:rPr>
        <w:t xml:space="preserve">132092</w:t>
      </w:r>
    </w:p>
    <w:p>
      <w:r>
        <w:t xml:space="preserve">1. Odota, että DeadTube animoidaan.   Amatöörit.</w:t>
      </w:r>
    </w:p>
    <w:p>
      <w:r>
        <w:rPr>
          <w:b/>
          <w:u w:val="single"/>
        </w:rPr>
        <w:t xml:space="preserve">132093</w:t>
      </w:r>
    </w:p>
    <w:p>
      <w:r>
        <w:t xml:space="preserve">2.</w:t>
        <w:tab/>
        <w:t xml:space="preserve">Sivuhuomautus, tuo sarjan lähtökohta kuulostaa vitun älyttömältä. Ei sillä, etteikö se olisi mielenkiintoinen, mutta en vain ymmärrä miten se toimisi tarinana. Otan sen ja luen sen nähdäkseni.</w:t>
      </w:r>
    </w:p>
    <w:p>
      <w:r>
        <w:rPr>
          <w:b/>
          <w:u w:val="single"/>
        </w:rPr>
        <w:t xml:space="preserve">132094</w:t>
      </w:r>
    </w:p>
    <w:p>
      <w:r>
        <w:t xml:space="preserve">1. Tämä olisi parempi, jos rajaisit pois paskan OMG-reaktion.</w:t>
      </w:r>
    </w:p>
    <w:p>
      <w:r>
        <w:rPr>
          <w:b/>
          <w:u w:val="single"/>
        </w:rPr>
        <w:t xml:space="preserve">132095</w:t>
      </w:r>
    </w:p>
    <w:p>
      <w:r>
        <w:t xml:space="preserve">2.</w:t>
        <w:tab/>
        <w:t xml:space="preserve">Eikö niin? Lakkasin seuraamasta tilejä, jotka postaavat Tumblr-paskapostauksia juuri tästä syystä.</w:t>
      </w:r>
    </w:p>
    <w:p>
      <w:r>
        <w:rPr>
          <w:b/>
          <w:u w:val="single"/>
        </w:rPr>
        <w:t xml:space="preserve">132096</w:t>
      </w:r>
    </w:p>
    <w:p>
      <w:r>
        <w:t xml:space="preserve">1. Jos pilluilla tarkoitat kudoksia, joita olet repinyt vihasta ne 40 kertaa elämässäsi, kun veltto, sisäsiittoinen vauvakukkosi oli lähellä laukeamista, mutta ei koskaan onnistunut, niin kyllä, sinun kätesi on luultavasti parempi.   Mutta mikään ei saa tuota inhottavaa ihohuiluasi toimimaan paremmin kuin se, mitä sait aikaan sillä yhdellä kertaa siskosi kanssa.</w:t>
      </w:r>
    </w:p>
    <w:p>
      <w:r>
        <w:rPr>
          <w:b/>
          <w:u w:val="single"/>
        </w:rPr>
        <w:t xml:space="preserve">132097</w:t>
      </w:r>
    </w:p>
    <w:p>
      <w:r>
        <w:t xml:space="preserve">1. Pirun hyvä kääre myös</w:t>
      </w:r>
    </w:p>
    <w:p>
      <w:r>
        <w:rPr>
          <w:b/>
          <w:u w:val="single"/>
        </w:rPr>
        <w:t xml:space="preserve">132098</w:t>
      </w:r>
    </w:p>
    <w:p>
      <w:r>
        <w:t xml:space="preserve">2.</w:t>
        <w:tab/>
        <w:t xml:space="preserve">Hitto, luulin ensin, että ne ovat "ghana must go" -lauluja, mutta ei, se on vain tappava kääre.    Kaveri on varmasti viettänyt tuntikausia nauttien tuosta.</w:t>
      </w:r>
    </w:p>
    <w:p>
      <w:r>
        <w:rPr>
          <w:b/>
          <w:u w:val="single"/>
        </w:rPr>
        <w:t xml:space="preserve">132099</w:t>
      </w:r>
    </w:p>
    <w:p>
      <w:r>
        <w:t xml:space="preserve">3.</w:t>
        <w:tab/>
        <w:tab/>
        <w:t xml:space="preserve">&gt;must of Retard</w:t>
      </w:r>
    </w:p>
    <w:p>
      <w:r>
        <w:rPr>
          <w:b/>
          <w:u w:val="single"/>
        </w:rPr>
        <w:t xml:space="preserve">132100</w:t>
      </w:r>
    </w:p>
    <w:p>
      <w:r>
        <w:t xml:space="preserve">4.</w:t>
        <w:tab/>
        <w:tab/>
        <w:tab/>
        <w:t xml:space="preserve">Kaikki kolme hoitajaani eivät välitä paskaakaan.</w:t>
      </w:r>
    </w:p>
    <w:p>
      <w:r>
        <w:rPr>
          <w:b/>
          <w:u w:val="single"/>
        </w:rPr>
        <w:t xml:space="preserve">132101</w:t>
      </w:r>
    </w:p>
    <w:p>
      <w:r>
        <w:t xml:space="preserve">1. Itsepostit olivat virhe, ja tämä on syy siihen.</w:t>
      </w:r>
    </w:p>
    <w:p>
      <w:r>
        <w:rPr>
          <w:b/>
          <w:u w:val="single"/>
        </w:rPr>
        <w:t xml:space="preserve">132102</w:t>
      </w:r>
    </w:p>
    <w:p>
      <w:r>
        <w:t xml:space="preserve">2.</w:t>
        <w:tab/>
        <w:t xml:space="preserve">Minulla ei ole aavistustakaan, miten ihmiset yhä törmäävät siihen, kun sillä on 0 karmaa. Näkevätkö ihmiset vain näitä 0 karman viestejä, joissa on mausteiset otsikot, ja ajattelevat, että "tuon täytyy olla kaikkein älyttömintä paskaa, mitä tänään luen, käyn hakemassa päivittäisen annokseni törkeyttä"?  Edit: ah, siellä on vain noin 6 uudempaa viestiä.</w:t>
      </w:r>
    </w:p>
    <w:p>
      <w:r>
        <w:rPr>
          <w:b/>
          <w:u w:val="single"/>
        </w:rPr>
        <w:t xml:space="preserve">132103</w:t>
      </w:r>
    </w:p>
    <w:p>
      <w:r>
        <w:t xml:space="preserve">1. Toivottavasti pojan asianajaja tuhoaa nämä kusipäät ja kaikki muutkin osalliset.</w:t>
      </w:r>
    </w:p>
    <w:p>
      <w:r>
        <w:rPr>
          <w:b/>
          <w:u w:val="single"/>
        </w:rPr>
        <w:t xml:space="preserve">132104</w:t>
      </w:r>
    </w:p>
    <w:p>
      <w:r>
        <w:t xml:space="preserve">1. Etkö tosissasi pystynyt muodostamaan parempaa kappaletta? Saan tuosta sotkusta vain sen käsityksen, että olet vihainen ja mahdollisesti jälkeenjäänyt.</w:t>
      </w:r>
    </w:p>
    <w:p>
      <w:r>
        <w:rPr>
          <w:b/>
          <w:u w:val="single"/>
        </w:rPr>
        <w:t xml:space="preserve">132105</w:t>
      </w:r>
    </w:p>
    <w:p>
      <w:r>
        <w:t xml:space="preserve">1. Tämä ämmä tarvitsee nyrkkiä pilluun, vammaisten kiusaaminen on nyt sallittua, TODELLA?</w:t>
      </w:r>
    </w:p>
    <w:p>
      <w:r>
        <w:rPr>
          <w:b/>
          <w:u w:val="single"/>
        </w:rPr>
        <w:t xml:space="preserve">132106</w:t>
      </w:r>
    </w:p>
    <w:p>
      <w:r>
        <w:t xml:space="preserve">1. &gt;sensuroi "valkoisen" &gt;ei sensuroi "neekerin" Trollihälytys? Trollihälytys.</w:t>
      </w:r>
    </w:p>
    <w:p>
      <w:r>
        <w:rPr>
          <w:b/>
          <w:u w:val="single"/>
        </w:rPr>
        <w:t xml:space="preserve">132107</w:t>
      </w:r>
    </w:p>
    <w:p>
      <w:r>
        <w:t xml:space="preserve">1. Entä jos ryöstän talosi ja kutsun sinua typeräksi bintiksi?</w:t>
      </w:r>
    </w:p>
    <w:p>
      <w:r>
        <w:rPr>
          <w:b/>
          <w:u w:val="single"/>
        </w:rPr>
        <w:t xml:space="preserve">132108</w:t>
      </w:r>
    </w:p>
    <w:p>
      <w:r>
        <w:t xml:space="preserve">1. MUTTA tämä on hyvä osoitus siitä, miksi auton ovet pitäisi aina pitää lukittuna!</w:t>
      </w:r>
    </w:p>
    <w:p>
      <w:r>
        <w:rPr>
          <w:b/>
          <w:u w:val="single"/>
        </w:rPr>
        <w:t xml:space="preserve">132109</w:t>
      </w:r>
    </w:p>
    <w:p>
      <w:r>
        <w:t xml:space="preserve">2.</w:t>
        <w:tab/>
        <w:t xml:space="preserve">Hän on kuitenkin Uber-kuljettaja. Miten hänen asiakkaansa pääsisivät sisään?</w:t>
      </w:r>
    </w:p>
    <w:p>
      <w:r>
        <w:rPr>
          <w:b/>
          <w:u w:val="single"/>
        </w:rPr>
        <w:t xml:space="preserve">132110</w:t>
      </w:r>
    </w:p>
    <w:p>
      <w:r>
        <w:t xml:space="preserve">3.</w:t>
        <w:tab/>
        <w:tab/>
        <w:t xml:space="preserve">Kun hän avaa heille oven?</w:t>
      </w:r>
    </w:p>
    <w:p>
      <w:r>
        <w:rPr>
          <w:b/>
          <w:u w:val="single"/>
        </w:rPr>
        <w:t xml:space="preserve">132111</w:t>
      </w:r>
    </w:p>
    <w:p>
      <w:r>
        <w:t xml:space="preserve">4.</w:t>
        <w:tab/>
        <w:tab/>
        <w:tab/>
        <w:t xml:space="preserve">Niin, mutta mistä hän tietää, että he ovat kusipäitä, ennen kuin hän avaa heille oven?</w:t>
      </w:r>
    </w:p>
    <w:p>
      <w:r>
        <w:rPr>
          <w:b/>
          <w:u w:val="single"/>
        </w:rPr>
        <w:t xml:space="preserve">132112</w:t>
      </w:r>
    </w:p>
    <w:p>
      <w:r>
        <w:t xml:space="preserve">5.</w:t>
        <w:tab/>
        <w:tab/>
        <w:tab/>
        <w:tab/>
        <w:t xml:space="preserve">Koska satunnaiset ihmiset eivät pääse ubereihin...</w:t>
      </w:r>
    </w:p>
    <w:p>
      <w:r>
        <w:rPr>
          <w:b/>
          <w:u w:val="single"/>
        </w:rPr>
        <w:t xml:space="preserve">132113</w:t>
      </w:r>
    </w:p>
    <w:p>
      <w:r>
        <w:t xml:space="preserve">1. Miehet, joihin hän rakastuu nopeasti. Anna hänen olla...tiedät, että yksitoistavuotias halusi sitä. https://www.google.com/amp/s/www.mirror.co.uk/news/uk-news/babysitter-who-sex-11-year-6586886.amp?source=images.</w:t>
      </w:r>
    </w:p>
    <w:p>
      <w:r>
        <w:rPr>
          <w:b/>
          <w:u w:val="single"/>
        </w:rPr>
        <w:t xml:space="preserve">132114</w:t>
      </w:r>
    </w:p>
    <w:p>
      <w:r>
        <w:t xml:space="preserve">2.</w:t>
        <w:tab/>
        <w:t xml:space="preserve">Älkää olko niin ankaria hänelle. Ette voi ymmärtää kaikkia niitä vaikeita aikoja, joita hän käy nyt läpi. [Hän ei ole huono ihminen!](https://www.swindon24.co.uk/news/not-a-bad-person-sex-offended-jade-hatt/) /s) /s</w:t>
      </w:r>
    </w:p>
    <w:p>
      <w:r>
        <w:rPr>
          <w:b/>
          <w:u w:val="single"/>
        </w:rPr>
        <w:t xml:space="preserve">132115</w:t>
      </w:r>
    </w:p>
    <w:p>
      <w:r>
        <w:t xml:space="preserve">3.</w:t>
        <w:tab/>
        <w:tab/>
        <w:t xml:space="preserve">"Kukaan ei ymmärrä, miten tämä vaikuttaa minuun", Jade sanoi.   Narsistinen kusipää.</w:t>
      </w:r>
    </w:p>
    <w:p>
      <w:r>
        <w:rPr>
          <w:b/>
          <w:u w:val="single"/>
        </w:rPr>
        <w:t xml:space="preserve">132116</w:t>
      </w:r>
    </w:p>
    <w:p>
      <w:r>
        <w:t xml:space="preserve">1. https://www.removeddit.com/r/canada/comments/9nc98f/it_was_like_a_nightmare_police_investigate_fire/e7la0mp Toivottavasti linkki toimii. Im mobiili.  CBC:n lempein kritiikki on poistettu. Jouduin melkoiseen riitaan modien kanssa siitä... Modit vastasivat minulle näin: &gt;Puolueiden tukema viholliseksi koetun lehdistön haukkuminen on törkeän epädemokraattista ja sietämätöntä journalismin tukahduttamista missään yhteiskunnassa, joka väittää välittävänsä sananvapaudesta. Panostakaa seuraavalla kerralla todellista vaivaa ARTIKKELIN kritiikkiin.</w:t>
      </w:r>
    </w:p>
    <w:p>
      <w:r>
        <w:rPr>
          <w:b/>
          <w:u w:val="single"/>
        </w:rPr>
        <w:t xml:space="preserve">132117</w:t>
      </w:r>
    </w:p>
    <w:p>
      <w:r>
        <w:t xml:space="preserve">2.</w:t>
        <w:tab/>
        <w:t xml:space="preserve">Jeesus Kristus, tuo on vitun jälkeenjäänyttä. /r/CanadaPolitics-modien lisääminen oli virhe.</w:t>
      </w:r>
    </w:p>
    <w:p>
      <w:r>
        <w:rPr>
          <w:b/>
          <w:u w:val="single"/>
        </w:rPr>
        <w:t xml:space="preserve">132118</w:t>
      </w:r>
    </w:p>
    <w:p>
      <w:r>
        <w:t xml:space="preserve">3.</w:t>
        <w:tab/>
        <w:tab/>
        <w:t xml:space="preserve">Eivät edes he, vaan OrzBlueFog, Cadaren99, ManofManyTalentz ja AbsoluteTruth. Heidän oma pikku alt-left-mod-klikkinsä.  On syy, miksi he eivät julkaise modilokit - nämä tyypit tekevät suurimman osan moderoinnista, ja se on massiivisen puolueellista.</w:t>
      </w:r>
    </w:p>
    <w:p>
      <w:r>
        <w:rPr>
          <w:b/>
          <w:u w:val="single"/>
        </w:rPr>
        <w:t xml:space="preserve">132119</w:t>
      </w:r>
    </w:p>
    <w:p>
      <w:r>
        <w:t xml:space="preserve">4.</w:t>
        <w:tab/>
        <w:tab/>
        <w:tab/>
        <w:t xml:space="preserve">En odota, että he julkaisevat modilokit, mutta heidän on saatava modinsa kuntoon.   /r/canada moditiimi, onko CBC:n arvostelu oikeasti sääntöjenne vastaista? Voisitteko ystävällisesti tarkistaa säännöt vastaamaan mielivaltaista vasemmistolaista hulluutta, jota modinne keksivät lennosta joka päivä? Kuten /r/CanadaPoliticsissa, kukaan ei koskaan tiedä, mitä poistetaan ja mitä ei, koska se riippuu siitä, ovatko nynny vasemmistolaiset modaajanne ryysyissään vai eivät.</w:t>
      </w:r>
    </w:p>
    <w:p>
      <w:r>
        <w:rPr>
          <w:b/>
          <w:u w:val="single"/>
        </w:rPr>
        <w:t xml:space="preserve">132120</w:t>
      </w:r>
    </w:p>
    <w:p>
      <w:r>
        <w:t xml:space="preserve">1. Luulin hetken aikaa, että tämä oli r/okaybuddyretard.</w:t>
      </w:r>
    </w:p>
    <w:p>
      <w:r>
        <w:rPr>
          <w:b/>
          <w:u w:val="single"/>
        </w:rPr>
        <w:t xml:space="preserve">132121</w:t>
      </w:r>
    </w:p>
    <w:p>
      <w:r>
        <w:t xml:space="preserve">1. Im varma, että tämä on suuri myyjä!</w:t>
      </w:r>
    </w:p>
    <w:p>
      <w:r>
        <w:rPr>
          <w:b/>
          <w:u w:val="single"/>
        </w:rPr>
        <w:t xml:space="preserve">132122</w:t>
      </w:r>
    </w:p>
    <w:p>
      <w:r>
        <w:t xml:space="preserve">2.</w:t>
        <w:tab/>
        <w:t xml:space="preserve">Pidetään kirjaa. Tällä hetkellä 450 myytyä nippua.</w:t>
      </w:r>
    </w:p>
    <w:p>
      <w:r>
        <w:rPr>
          <w:b/>
          <w:u w:val="single"/>
        </w:rPr>
        <w:t xml:space="preserve">132123</w:t>
      </w:r>
    </w:p>
    <w:p>
      <w:r>
        <w:t xml:space="preserve">3.</w:t>
        <w:tab/>
        <w:tab/>
        <w:t xml:space="preserve">Minua kiinnostaisi enemmän nähdä, kuinka monta myytyä kirjaa todella luetaan.  Olen varma, että osa (ellei jopa suurin osa) on hyväntekeväisyysostoksia, jotka tehdään "oi, ACLU on hyvä asia" -periaatteella.</w:t>
      </w:r>
    </w:p>
    <w:p>
      <w:r>
        <w:rPr>
          <w:b/>
          <w:u w:val="single"/>
        </w:rPr>
        <w:t xml:space="preserve">132124</w:t>
      </w:r>
    </w:p>
    <w:p>
      <w:r>
        <w:t xml:space="preserve">4.</w:t>
        <w:tab/>
        <w:tab/>
        <w:tab/>
        <w:t xml:space="preserve">&gt; Olen varma, että osa (ellei suurin osa) on "oi ACLU on hyvä asia" -hyväntekeväisyyshankintoja.  Ja kun tiedetään ACLU:n juuri Harvardin tapauksessa ottama RETARDINEN kanta, kuka vittu heitä tukisi?</w:t>
      </w:r>
    </w:p>
    <w:p>
      <w:r>
        <w:rPr>
          <w:b/>
          <w:u w:val="single"/>
        </w:rPr>
        <w:t xml:space="preserve">132125</w:t>
      </w:r>
    </w:p>
    <w:p>
      <w:r>
        <w:t xml:space="preserve">5.</w:t>
        <w:tab/>
        <w:tab/>
        <w:tab/>
        <w:tab/>
        <w:t xml:space="preserve">1. Ihmiset, jotka eivät seuraa aktiivisesti politiikkaa ja jotka tuntevat ACLU:n brändin yleisesti ottaen sen menneisyydestä sananvapauden ja muiden kansalaisvapauksien suojelemisessa.  2. Ihmiset, jotka kannattavat aktiivisesti ACLU:n muuttumista järjestöksi, joka seuraa nykyistä vasemmistopoliittista suuntausta, jossa pelataan identiteettipolitiikkaa.</w:t>
      </w:r>
    </w:p>
    <w:p>
      <w:r>
        <w:rPr>
          <w:b/>
          <w:u w:val="single"/>
        </w:rPr>
        <w:t xml:space="preserve">132126</w:t>
      </w:r>
    </w:p>
    <w:p>
      <w:r>
        <w:t xml:space="preserve">6.</w:t>
        <w:tab/>
        <w:tab/>
        <w:tab/>
        <w:tab/>
        <w:t xml:space="preserve">&gt; Ja kun tiedetään ACLU:n juuri Harvardin tapauksessa omaksuma ÄLYTTÖMÄ kanta, kuka vittu heitä tukisi?  Tunnen ihmisiä, jotka tukevat PETA:ta, koska "he pelastavat eläimiä". Luulen, että useimmat "hyväntekeväisyysjärjestöt" ansaitsevat rahansa sillä, että heidät tunnetaan lähinnä pinnallisen yhden lauseen tiivistelmän perusteella, eikä todellisuuden perusteella.</w:t>
      </w:r>
    </w:p>
    <w:p>
      <w:r>
        <w:rPr>
          <w:b/>
          <w:u w:val="single"/>
        </w:rPr>
        <w:t xml:space="preserve">132127</w:t>
      </w:r>
    </w:p>
    <w:p>
      <w:r>
        <w:t xml:space="preserve">7.</w:t>
        <w:tab/>
        <w:tab/>
        <w:tab/>
        <w:tab/>
        <w:tab/>
        <w:t xml:space="preserve">Kuten Bono "nostaa tietoisuutta" AIDSista? (Eikä lahjoittanut edes 1 % keräämistään miljoonista aidsin todelliseen torjuntaan.)</w:t>
      </w:r>
    </w:p>
    <w:p>
      <w:r>
        <w:rPr>
          <w:b/>
          <w:u w:val="single"/>
        </w:rPr>
        <w:t xml:space="preserve">132128</w:t>
      </w:r>
    </w:p>
    <w:p>
      <w:r>
        <w:t xml:space="preserve">8.</w:t>
        <w:tab/>
        <w:tab/>
        <w:tab/>
        <w:tab/>
        <w:tab/>
        <w:tab/>
        <w:t xml:space="preserve">Se toimi, nyt useammat ihmiset tietävät, että Bono on AIDS.</w:t>
      </w:r>
    </w:p>
    <w:p>
      <w:r>
        <w:rPr>
          <w:b/>
          <w:u w:val="single"/>
        </w:rPr>
        <w:t xml:space="preserve">132129</w:t>
      </w:r>
    </w:p>
    <w:p>
      <w:r>
        <w:t xml:space="preserve">9.</w:t>
        <w:tab/>
        <w:tab/>
        <w:tab/>
        <w:tab/>
        <w:t xml:space="preserve">Kutsumme näitä ihmisiä *Baizuo*.</w:t>
      </w:r>
    </w:p>
    <w:p>
      <w:r>
        <w:rPr>
          <w:b/>
          <w:u w:val="single"/>
        </w:rPr>
        <w:t xml:space="preserve">132130</w:t>
      </w:r>
    </w:p>
    <w:p>
      <w:r>
        <w:t xml:space="preserve">10.</w:t>
        <w:tab/>
        <w:tab/>
        <w:tab/>
        <w:tab/>
        <w:tab/>
        <w:t xml:space="preserve">Jep, olen hyvin tietoinen tästä termistä.  Tiedättekö, mitä "Baizuo" tekee torjuakseen sen?  "No, te kiinalaiset annatte hallituksenne polkea oikeuksianne!" Toki - sinulla saattaa olla siinä pointti, mutta se ei muuta sitä tosiasiaa, että kaikki te kusipäät, jotka arvostelette kiinalaisia, jotka tekevät pilaa teistä, olette oikeassa siinä, että olette kaikki taantumuksellisia vasemmistolaisia.</w:t>
      </w:r>
    </w:p>
    <w:p>
      <w:r>
        <w:rPr>
          <w:b/>
          <w:u w:val="single"/>
        </w:rPr>
        <w:t xml:space="preserve">132131</w:t>
      </w:r>
    </w:p>
    <w:p>
      <w:r>
        <w:t xml:space="preserve">1. "Hän nimitti 50 prosenttia naisista kabinettiinsa, koska "nyt on vuosi 2015"." Ei. Sinun tehtäväsi oli valita pätevimmät ihmiset, piste, riippumatta heidän sukupuolielimistöstään. Koska he johtavat maata. Valitset pätevimmät ihmiset. Sen sijaan **hän luopui vastuustaan tehdä näitä vaikeita päätöksiä** ja tapetoi sen sitten tällä rennolla hyveellä "aion edistää naisia". Se on kuin ei, sinä aiot edistää päteviä ihmisiä.""  Tuolla yhdellä päätöksellä Trudeau kusetti meitä kaikkia naisia, jotka teimme töitä saadaksemme ansioihin perustuvaa menestystä työssämme. Se vesitti välittömästi työtehtäviemme arvon, eikä tehnyt muuta kuin lietsoi kaunaa sellaisissa miehissä, jotka etsivät syitä naisen ammatillisen arvostuksen alentamiseen.   Mitkä ovat mahdollisuudet siihen, että sopivimmat ihmiset työhön olivat *tarkalleen* 50/50 miehiä ja naisia? Koko juttu oli täyttä paskaa. Hän totesi aika lailla, että syy siihen, että he saivat työpaikan, oli se, että nyt on vuosi, eikä se, että he olivat parhaita tehtävään. Ironista kyllä, sen toteaminen, että kabinettinne naiset ovat lähinnä moninaisuutta korostavia henkilöitä, on täydellinen esimerkki *todellisesta seksismistä*, joka kohdistuu sekä naisiin että miehiin.  Jokainen, joka luulee, että Trudeau on tehnyt jotain naisten tukemiseksi, on harhainen ja harrastaa kognitiivista dissonanssia.</w:t>
      </w:r>
    </w:p>
    <w:p>
      <w:r>
        <w:rPr>
          <w:b/>
          <w:u w:val="single"/>
        </w:rPr>
        <w:t xml:space="preserve">132132</w:t>
      </w:r>
    </w:p>
    <w:p>
      <w:r>
        <w:t xml:space="preserve">2.</w:t>
        <w:tab/>
        <w:t xml:space="preserve">Oletko nainen? Tue itseäsi, ämmä. Älä odota erityiskohtelua todellisessa maailmassa. Oikeastaan älä myöskään odota, että sinut palkataan. Voit kiittää akateemisen maailman ja Hollywoodin vasemmistolaisia ääliöitä.</w:t>
      </w:r>
    </w:p>
    <w:p>
      <w:r>
        <w:rPr>
          <w:b/>
          <w:u w:val="single"/>
        </w:rPr>
        <w:t xml:space="preserve">132133</w:t>
      </w:r>
    </w:p>
    <w:p>
      <w:r>
        <w:t xml:space="preserve">3.</w:t>
        <w:tab/>
        <w:tab/>
        <w:t xml:space="preserve">Tämä on juuri hänen viestinsä tarkoitus. Hän on tehnyt kovasti töitä päästäkseen asemaansa, ja kaikki hänen kova työnsä joutuu kyseenalaiseksi Trudeaun kaltaisten positiivisten toimien vuoksi, samoin kuin yritys pakottaa yritykset seuraamaan esimerkkiä.</w:t>
      </w:r>
    </w:p>
    <w:p>
      <w:r>
        <w:rPr>
          <w:b/>
          <w:u w:val="single"/>
        </w:rPr>
        <w:t xml:space="preserve">132134</w:t>
      </w:r>
    </w:p>
    <w:p>
      <w:r>
        <w:t xml:space="preserve">1. #Yksellä kusipäänaapurillani on kyltti, joka tukee kahta demokraatti-naispuolueen naista. **Ei minun vahtivuorollani.** En malta odottaa, että pääsen huomenna menemään ja tyrmäämään nämä kaksi naista äänestämällä heidät alas. Haistakaa vittu ämmät !!!  PÄIVITYS: Äänestin ja nämä molemmat ämmät hävisivät. Yay!</w:t>
      </w:r>
    </w:p>
    <w:p>
      <w:r>
        <w:rPr>
          <w:b/>
          <w:u w:val="single"/>
        </w:rPr>
        <w:t xml:space="preserve">132135</w:t>
      </w:r>
    </w:p>
    <w:p>
      <w:r>
        <w:t xml:space="preserve">2.</w:t>
        <w:tab/>
        <w:t xml:space="preserve">[poistettu]</w:t>
      </w:r>
    </w:p>
    <w:p>
      <w:r>
        <w:rPr>
          <w:b/>
          <w:u w:val="single"/>
        </w:rPr>
        <w:t xml:space="preserve">132136</w:t>
      </w:r>
    </w:p>
    <w:p>
      <w:r>
        <w:t xml:space="preserve">3.</w:t>
        <w:tab/>
        <w:tab/>
        <w:t xml:space="preserve">En pelkää myöntää, etten halua nähdä naisia valta-asemissa. Piste. Hyväksy se.</w:t>
      </w:r>
    </w:p>
    <w:p>
      <w:r>
        <w:rPr>
          <w:b/>
          <w:u w:val="single"/>
        </w:rPr>
        <w:t xml:space="preserve">132137</w:t>
      </w:r>
    </w:p>
    <w:p>
      <w:r>
        <w:t xml:space="preserve">4.</w:t>
        <w:tab/>
        <w:tab/>
        <w:tab/>
        <w:t xml:space="preserve">Jos kaikki muut asiat ovat ennallaan, on parasta, että vallassa on joku kaltaisesi, koska ihmiset ovat heimotietoisia ja pyrkivät auttamaan niitä, jotka näyttävät heiltä ja joilla on samanlainen sosiaalinen tausta.  Kaikki asiat eivät kuitenkaan ole useimmissa tapauksissa tasa-arvoisia, ja on monia naispoliitikkoja, jotka ovat vähemmän pahoja kuin monet miespoliitikot.</w:t>
      </w:r>
    </w:p>
    <w:p>
      <w:r>
        <w:rPr>
          <w:b/>
          <w:u w:val="single"/>
        </w:rPr>
        <w:t xml:space="preserve">132138</w:t>
      </w:r>
    </w:p>
    <w:p>
      <w:r>
        <w:t xml:space="preserve">5.</w:t>
        <w:tab/>
        <w:tab/>
        <w:tab/>
        <w:t xml:space="preserve">Jos kaikki muut asiat ovat samanlaisia, on parasta, että vallassa on joku kaltaisesi, koska ihmiset ovat heimotietoisia ja pyrkivät auttamaan niitä, jotka näyttävät heiltä ja joilla on samanlainen sosiaalinen tausta.  Kaikki asiat eivät kuitenkaan ole useimmissa tapauksissa tasa-arvoisia, ja on monia naispoliitikkoja, jotka ovat vähemmän pahoja kuin monet miespoliitikot.</w:t>
      </w:r>
    </w:p>
    <w:p>
      <w:r>
        <w:rPr>
          <w:b/>
          <w:u w:val="single"/>
        </w:rPr>
        <w:t xml:space="preserve">132139</w:t>
      </w:r>
    </w:p>
    <w:p>
      <w:r>
        <w:t xml:space="preserve">6.</w:t>
        <w:tab/>
        <w:tab/>
        <w:tab/>
        <w:tab/>
        <w:t xml:space="preserve">Ja päinvastoin. Se ei siis merkitse paljoakaan. Siellä on paljon kauhean kauheita bimboja.</w:t>
      </w:r>
    </w:p>
    <w:p>
      <w:r>
        <w:rPr>
          <w:b/>
          <w:u w:val="single"/>
        </w:rPr>
        <w:t xml:space="preserve">132140</w:t>
      </w:r>
    </w:p>
    <w:p>
      <w:r>
        <w:t xml:space="preserve">7.</w:t>
        <w:tab/>
        <w:tab/>
        <w:tab/>
        <w:tab/>
        <w:tab/>
        <w:t xml:space="preserve">Kyllä, ja yleensä ottaen äänestän mieluummin miestä kuin naista, koska he eivät todennäköisesti sorra minua ja varasta minulta pelkästään sukupuoleni vuoksi.  Kamala Harris on hyvä esimerkki vallassa olevasta "feministisestä" naisesta, joka on vaarallinen miehille.  On kuitenkin monia keskiverto naisia, joita äänestäisin mieluummin kuin monia naisia, jotka ovat todella pahoja kusipäitä.</w:t>
      </w:r>
    </w:p>
    <w:p>
      <w:r>
        <w:rPr>
          <w:b/>
          <w:u w:val="single"/>
        </w:rPr>
        <w:t xml:space="preserve">132141</w:t>
      </w:r>
    </w:p>
    <w:p>
      <w:r>
        <w:t xml:space="preserve">8.</w:t>
        <w:tab/>
        <w:tab/>
        <w:tab/>
        <w:t xml:space="preserve">[poistettu]</w:t>
      </w:r>
    </w:p>
    <w:p>
      <w:r>
        <w:rPr>
          <w:b/>
          <w:u w:val="single"/>
        </w:rPr>
        <w:t xml:space="preserve">132142</w:t>
      </w:r>
    </w:p>
    <w:p>
      <w:r>
        <w:t xml:space="preserve">9.</w:t>
        <w:tab/>
        <w:tab/>
        <w:tab/>
        <w:tab/>
        <w:t xml:space="preserve">Miksi haluaisin, että ihmisillä, joista en pidä, olisi valtaa minuun? Yksi asia, joka pelottaa minua tällaisissa asemissa olevissa naisissa, on heidän tunteellisuutensa. He eivät ajattele loogisesti kuten miehet. Kuukautiset vaikuttavat heidän ajattelutapaansa.  Olen jo pitkään ollut sitä mieltä, että naiset eivät saisi olla tuomareita kuukautiskokeilun takia. Tuntemattoman ihmisen ei pitäisi voida päättää kohtalostasi, kun hänellä on kuukautiset ja hänellä on mielialanvaihteluita ja ärtyneisyyttä. Miehet ovat emotionaalisesti vakaampia ja heillä on taipumus järkeillä logiikalla tunteiden sijaan.</w:t>
      </w:r>
    </w:p>
    <w:p>
      <w:r>
        <w:rPr>
          <w:b/>
          <w:u w:val="single"/>
        </w:rPr>
        <w:t xml:space="preserve">132143</w:t>
      </w:r>
    </w:p>
    <w:p>
      <w:r>
        <w:t xml:space="preserve">10.</w:t>
        <w:tab/>
        <w:tab/>
        <w:tab/>
        <w:tab/>
        <w:tab/>
        <w:t xml:space="preserve">Hän ei aio kuunnella perustelujasi, vaikka ne olisivat kuinka päteviä, hän on vain yksi feministinen nössö, joka toimii tavanomaisen NPC-protokollan mukaan. Aina sama "Kuka sinua satutti?", "Sinun täytyy pelätä vahvoja naisia", hurr durr paskaa. Ilmoita ja estä.</w:t>
      </w:r>
    </w:p>
    <w:p>
      <w:r>
        <w:rPr>
          <w:b/>
          <w:u w:val="single"/>
        </w:rPr>
        <w:t xml:space="preserve">132144</w:t>
      </w:r>
    </w:p>
    <w:p>
      <w:r>
        <w:t xml:space="preserve">11.</w:t>
        <w:tab/>
        <w:tab/>
        <w:tab/>
        <w:tab/>
        <w:tab/>
        <w:tab/>
        <w:t xml:space="preserve">Äläkä unohda: "Sinusta ei tule koskaan tyttöystävää". Mitä osaa lauseesta "En pidä naisista" et ymmärtänyt???? Jos haluan seksiä, menen prostituoidun luo, jossa se on halvempaa ja minua syytetään raiskauksesta paljon epätodennäköisemmin vuosikymmenien päästä.</w:t>
      </w:r>
    </w:p>
    <w:p>
      <w:r>
        <w:rPr>
          <w:b/>
          <w:u w:val="single"/>
        </w:rPr>
        <w:t xml:space="preserve">132145</w:t>
      </w:r>
    </w:p>
    <w:p>
      <w:r>
        <w:t xml:space="preserve">12.</w:t>
        <w:tab/>
        <w:tab/>
        <w:tab/>
        <w:tab/>
        <w:tab/>
        <w:t xml:space="preserve">[poistettu]</w:t>
      </w:r>
    </w:p>
    <w:p>
      <w:r>
        <w:rPr>
          <w:b/>
          <w:u w:val="single"/>
        </w:rPr>
        <w:t xml:space="preserve">132146</w:t>
      </w:r>
    </w:p>
    <w:p>
      <w:r>
        <w:t xml:space="preserve">13.</w:t>
        <w:tab/>
        <w:tab/>
        <w:tab/>
        <w:tab/>
        <w:tab/>
        <w:tab/>
        <w:t xml:space="preserve">Naiset ovat matalan ÄO:n ryhmäajattelijoita. He ovat erittäin huonoja tekemään rationaalisia, tietoon perustuvia päätöksiä. He eivät voi johtaa, koska sekä miehet että naiset pitävät yleisesti ottaen miesjohtajia parempana. He ovat heikkoja paineen alla, ja silloin he joko antautuvat tai ylireagoivat. Heillä on taipumus suosia sitä, mikä on hyväksi naisille, sen sijaan, mikä on hyväksi kaikille. Periaatteessa he eivät sovellu tehtävään. Siksi en äänestä heitä.</w:t>
      </w:r>
    </w:p>
    <w:p>
      <w:r>
        <w:rPr>
          <w:b/>
          <w:u w:val="single"/>
        </w:rPr>
        <w:t xml:space="preserve">132147</w:t>
      </w:r>
    </w:p>
    <w:p>
      <w:r>
        <w:t xml:space="preserve">14.</w:t>
        <w:tab/>
        <w:tab/>
        <w:tab/>
        <w:tab/>
        <w:tab/>
        <w:tab/>
        <w:tab/>
        <w:t xml:space="preserve">[poistettu]</w:t>
      </w:r>
    </w:p>
    <w:p>
      <w:r>
        <w:rPr>
          <w:b/>
          <w:u w:val="single"/>
        </w:rPr>
        <w:t xml:space="preserve">132148</w:t>
      </w:r>
    </w:p>
    <w:p>
      <w:r>
        <w:t xml:space="preserve">15.</w:t>
        <w:tab/>
        <w:tab/>
        <w:tab/>
        <w:tab/>
        <w:tab/>
        <w:tab/>
        <w:tab/>
        <w:tab/>
        <w:t xml:space="preserve">Tässä on soyboi faqqit [Miehet ovat naisia älykkäämpiä](https://www.youtube.com/watch?v=kNbMRmtEoS0) Nyt ota incel tofua syövät tapasi pois tästä subista.</w:t>
      </w:r>
    </w:p>
    <w:p>
      <w:r>
        <w:rPr>
          <w:b/>
          <w:u w:val="single"/>
        </w:rPr>
        <w:t xml:space="preserve">132149</w:t>
      </w:r>
    </w:p>
    <w:p>
      <w:r>
        <w:t xml:space="preserve">16.</w:t>
        <w:tab/>
        <w:tab/>
        <w:tab/>
        <w:tab/>
        <w:tab/>
        <w:tab/>
        <w:tab/>
        <w:tab/>
        <w:t xml:space="preserve">Tiedot ovat elinikäinen kokemus. Lähteenä ovat omat silmäni ja korvani. Etkö pidä siitä? Kova juttu.</w:t>
      </w:r>
    </w:p>
    <w:p>
      <w:r>
        <w:rPr>
          <w:b/>
          <w:u w:val="single"/>
        </w:rPr>
        <w:t xml:space="preserve">132150</w:t>
      </w:r>
    </w:p>
    <w:p>
      <w:r>
        <w:t xml:space="preserve">17.</w:t>
        <w:tab/>
        <w:tab/>
        <w:tab/>
        <w:tab/>
        <w:tab/>
        <w:tab/>
        <w:tab/>
        <w:t xml:space="preserve">Yleisesti ottaen olet oikeassa.  On kuitenkin nerokkaita naisia.  Ja on naisia, jotka ovat vahvoja paineen alla.  Olet oikeassa siinä, että valtaosa naisista ei ole hyviä johtajia.  Olet väärässä siinä, että 100 prosenttia naisista ei ole hyviä tai suuria johtajia.</w:t>
      </w:r>
    </w:p>
    <w:p>
      <w:r>
        <w:rPr>
          <w:b/>
          <w:u w:val="single"/>
        </w:rPr>
        <w:t xml:space="preserve">132151</w:t>
      </w:r>
    </w:p>
    <w:p>
      <w:r>
        <w:t xml:space="preserve">18.</w:t>
        <w:tab/>
        <w:tab/>
        <w:tab/>
        <w:tab/>
        <w:t xml:space="preserve">Valitettavasti tässä alaryhmässä on melko paljon ihmisiä, jotka todella vihaavat kaikkia naisia.  Se johtuu usein siitä, että heillä on äitinä todellinen kusipää, joka kohteli heitä huonosti.  Useimmat mgtow't eivät kuitenkaan vihaa kaikkia naisia ja tietävät vain, että heidän on parempi olla ryhtymättä suhteisiin heidän kanssaan, koska useimmat ovat hyvin hankalia.</w:t>
      </w:r>
    </w:p>
    <w:p>
      <w:r>
        <w:rPr>
          <w:b/>
          <w:u w:val="single"/>
        </w:rPr>
        <w:t xml:space="preserve">132152</w:t>
      </w:r>
    </w:p>
    <w:p>
      <w:r>
        <w:t xml:space="preserve">19.</w:t>
        <w:tab/>
        <w:tab/>
        <w:tab/>
        <w:tab/>
        <w:t xml:space="preserve">Valitettavasti tässä alaryhmässä on melko paljon ihmisiä, jotka todella vihaavat kaikkia naisia.  Se johtuu usein siitä, että heidän äitinsä kohteli heitä huonosti.  Useimmat mgtow't eivät kuitenkaan vihaa kaikkia naisia ja tietävät vain, että heidän on parempi olla ryhtymättä suhteisiin heidän kanssaan, koska useimmat ovat hyvin hankalia.</w:t>
      </w:r>
    </w:p>
    <w:p>
      <w:r>
        <w:rPr>
          <w:b/>
          <w:u w:val="single"/>
        </w:rPr>
        <w:t xml:space="preserve">132153</w:t>
      </w:r>
    </w:p>
    <w:p>
      <w:r>
        <w:t xml:space="preserve">1. Milloin siitä tuli valtavirtaa, että kuluttajaa tai työtään tekevää kriitikkoa syytetään, jos tuote on huono?</w:t>
      </w:r>
    </w:p>
    <w:p>
      <w:r>
        <w:rPr>
          <w:b/>
          <w:u w:val="single"/>
        </w:rPr>
        <w:t xml:space="preserve">132154</w:t>
      </w:r>
    </w:p>
    <w:p>
      <w:r>
        <w:t xml:space="preserve">2.</w:t>
        <w:tab/>
        <w:t xml:space="preserve">Koska olemme antaneet jokaiselle jälkeenjääneelle ja psykopaatille äänen ja foorumin ilmaista sitä. Tämä kaikki on sosiaalisen median syytä.</w:t>
      </w:r>
    </w:p>
    <w:p>
      <w:r>
        <w:rPr>
          <w:b/>
          <w:u w:val="single"/>
        </w:rPr>
        <w:t xml:space="preserve">132155</w:t>
      </w:r>
    </w:p>
    <w:p>
      <w:r>
        <w:t xml:space="preserve">3.</w:t>
        <w:tab/>
        <w:t xml:space="preserve">Hän haukkui erityisesti valkoisia miehiä.</w:t>
      </w:r>
    </w:p>
    <w:p>
      <w:r>
        <w:rPr>
          <w:b/>
          <w:u w:val="single"/>
        </w:rPr>
        <w:t xml:space="preserve">132156</w:t>
      </w:r>
    </w:p>
    <w:p>
      <w:r>
        <w:t xml:space="preserve">4.</w:t>
        <w:tab/>
        <w:tab/>
        <w:t xml:space="preserve">Mutta he ovat hollywoodilaisia valkoisia miehiä. AKA wannabe-näyttelijäfeministihuorat, juuri hänen tyyppiään.</w:t>
      </w:r>
    </w:p>
    <w:p>
      <w:r>
        <w:rPr>
          <w:b/>
          <w:u w:val="single"/>
        </w:rPr>
        <w:t xml:space="preserve">132157</w:t>
      </w:r>
    </w:p>
    <w:p>
      <w:r>
        <w:t xml:space="preserve">5.</w:t>
        <w:tab/>
        <w:tab/>
        <w:tab/>
        <w:t xml:space="preserve">Siksi he antavat periksi tälle paskapuheelle.</w:t>
      </w:r>
    </w:p>
    <w:p>
      <w:r>
        <w:rPr>
          <w:b/>
          <w:u w:val="single"/>
        </w:rPr>
        <w:t xml:space="preserve">132158</w:t>
      </w:r>
    </w:p>
    <w:p>
      <w:r>
        <w:t xml:space="preserve">1. On hämmästyttävää, miten punaposkisiksi naiset paljastuvat, kun he eivät ymmärrä, mitä sanovat. TRP neuvoo miehiä olemaan olemasta kynnysmattoja, ja tässä tämä ämmä perustelee pettämistä huorana sanomalla, että hänen miehensä oli kynnysmatto.  Naisilla ei ole mitään ongelmaa punaisen pilarin maailmankuvan kanssa, he eivät vain halua miesten olevan siinä mukana. Heidän perusongelmansa TRP:n kanssa on se, että se vetää verhon taaksepäin miehiltä, joita muuten huijattaisiin. Se selittää taikatempun.</w:t>
      </w:r>
    </w:p>
    <w:p>
      <w:r>
        <w:rPr>
          <w:b/>
          <w:u w:val="single"/>
        </w:rPr>
        <w:t xml:space="preserve">132159</w:t>
      </w:r>
    </w:p>
    <w:p>
      <w:r>
        <w:t xml:space="preserve">1. Japani?</w:t>
      </w:r>
    </w:p>
    <w:p>
      <w:r>
        <w:rPr>
          <w:b/>
          <w:u w:val="single"/>
        </w:rPr>
        <w:t xml:space="preserve">132160</w:t>
      </w:r>
    </w:p>
    <w:p>
      <w:r>
        <w:t xml:space="preserve">2.</w:t>
        <w:tab/>
        <w:t xml:space="preserve">[https://www.youtube.com/watch?v=ENscSDOsodE](https://www.youtube.com/watch?v=ENscSDOsodE) Asun täällä. Kaikki huijaavat. Kirjaimellisesti kaikki tuntemani japanilaiset. Se koskee myös miehiä, mutta...  Se määrä naisia, joilla on poikaystäviä/miehiä, joiden kanssa olen maannut, muutti näkemykseni nopeasti.   Japanilaiset mimmit jotenkin järkeilevät, että heidän miehensä on töissä, joten se ei ole pettämistä. LOL</w:t>
      </w:r>
    </w:p>
    <w:p>
      <w:r>
        <w:rPr>
          <w:b/>
          <w:u w:val="single"/>
        </w:rPr>
        <w:t xml:space="preserve">132161</w:t>
      </w:r>
    </w:p>
    <w:p>
      <w:r>
        <w:t xml:space="preserve">3.</w:t>
        <w:tab/>
        <w:tab/>
        <w:t xml:space="preserve">Damn you shattered my dreams</w:t>
      </w:r>
    </w:p>
    <w:p>
      <w:r>
        <w:rPr>
          <w:b/>
          <w:u w:val="single"/>
        </w:rPr>
        <w:t xml:space="preserve">132162</w:t>
      </w:r>
    </w:p>
    <w:p>
      <w:r>
        <w:t xml:space="preserve">4.</w:t>
        <w:tab/>
        <w:tab/>
        <w:tab/>
        <w:t xml:space="preserve">Hyvä. Liian monet valkoiset miehet tulevat Japaniin ja eroavat eivätkä näe lapsiaan koskaan, koska toinen vanhemmista asuu avioeron jälkeen ulkomailla ja japanilainen vaimo asuu Japanissa.</w:t>
      </w:r>
    </w:p>
    <w:p>
      <w:r>
        <w:rPr>
          <w:b/>
          <w:u w:val="single"/>
        </w:rPr>
        <w:t xml:space="preserve">132163</w:t>
      </w:r>
    </w:p>
    <w:p>
      <w:r>
        <w:t xml:space="preserve">5.</w:t>
        <w:tab/>
        <w:tab/>
        <w:tab/>
        <w:tab/>
        <w:t xml:space="preserve">On hieman jälkeenjäänyttä mennä sinne, mennä naimisiin ja saada lapsi jonkun kanssa, ja sitten lähteä maasta joka tapauksessa.</w:t>
      </w:r>
    </w:p>
    <w:p>
      <w:r>
        <w:rPr>
          <w:b/>
          <w:u w:val="single"/>
        </w:rPr>
        <w:t xml:space="preserve">132164</w:t>
      </w:r>
    </w:p>
    <w:p>
      <w:r>
        <w:t xml:space="preserve">1. Tämä nainen on ällöttävä vihamielinen sosiopaatti, ja lukeminen on itse asiassa hieman huolestuttavaa. Hän kaunistelee ilmiselviä tosiasioita, jotka jokainen, joka kiinnitti huomiota tarinaan, olisi hyvin tietoinen... saati sitten vitun *journalisti*. &gt; Aziz Ansari on viimeisin monista miehistä, jotka ovat palanneet parrasvaloihin sen jälkeen, kun syytökset seksuaalisesta väärinkäytöksestä pakottivat heidät pitämään taukoa.   Tarkoitat siis itseään miesfeministiksi julistautunutta miestä, jota syytettiin väärin perustein, ja joka oikeutetusti tunsi pahaa oloa tilanteesta ja yritti parhaansa mukaan korjata asiat huolimatta siitä, että hän ei taaskaan tehnyt mitään väärää. Jota muuten ei koskaan pakotettu pitämään taukoa, hän ei koskaan pitänyt taukoa, eikä kukaan koskaan kyseenalaistanut ajatusta siitä, että hän ei jatkaisi toimintaansa... Tämä nainen on niin sekaisin. Kyseessä on ilman muuta joku sosiopaatti. &gt; Ansarin syytteet Häntä ei syytetty mistään, senkin häiriintynyt demonisoiva psykopaatti kuuuuuuunt. &gt; todellisuus on, että monille naisille opetetaan edelleen Sen on aina mielenkiintoista lukea, kun feministi aloittaa lauseen tällä, ja lopettaa sen aina valheisiin. Naisille opetetaan, että he ovat aina uhreja, että heidän pitäisi aina pelätä, että miehet ovat tyhmiä ja heitä alempiarvoisia ja että heidän pitäisi palvoa heitä. Voisin jatkaa. Heitä ei koskaan opeteta olemaan miehen egon hoivaajia, ei ole mitään todisteita sen tueksi. &gt; Opimme jo varhain arvostamaan itseämme sen perusteella, että pystymme olemaan miellyttäviä, miellyttämään muita, vaimentamaan vihamme.   Tämä saa minut nauramaan, tämä pätee kaikkiin ihmisiin, ja sitä kutsutaan nimellä ei ole paskapää. Onko se todella vaikeaa? &gt; Sen kieltäminen, että tätä vahvistetaan edelleen päivittäin nuorille naisille, on tietämättömyyden ja mukavuudenhalun etuoikeus.   Tietämättömyyden ja mukavuuden etuoikeus on se, että miehiä ei koskaan nähdä uhreina. &gt; Olen pahoillani Ansarin kärsimyksistä.   Jos se olisi totta, et olisi demonisoimassa ja yrittämässä vääntää sanoja niin, että häntä todella syytettäisiin seksuaalisesta hyväksikäytöstä, senkin sairas paska. &gt; Mutta jos jokin on selvää tässä syytteen jälkeisessä maailmassa, niin se, että empatia ei näytä tulevan näille tyypeille helposti. Toisin kuin useimmat (eivät kaikki) naiset, jotka pyytävät anteeksi niin usein, että meillä on ammatillisia tukiryhmiä pysäyttämässä meitä, heidän reaktionsa ei ole sääliä sen puolesta, mitä heidän syyttäjänsä ovat saattaneet tuntea; todellista itsereflektiota ei löydy tippaakaan. Sen sijaan he ovat raivoissaan siitä, että heitä valvotaan. Ensimmäistä kertaa emme ole huolehtimassa heidän egostaan. Enkä ole koskaan nähnyt heitä näin vihaisina.  Tämä on täydellistä. Tämä on niin vitun täydellistä. Missään vaiheessa tässä ei ole mitään järkeä... ennen kuin vaihdatte sukupuolet, haha. Ihan totta.  "Se on se, että empatia ei näytä tulevan helposti näille tyypeille. " Empatia ei ole helppoa tälle naiselle, hän kirjaimellisesti vihjasi, että miestä syytettiin seksuaalisesta hyväksikäytöstä väärän syytöksen takia, jonka hän ei ole vielä maininnut olevan väärä. Sitä kutsutaan nollaksi vitun empatiaksi.   "Heidän reaktionsa ei ole sääliä sitä, mitä heidän syyttäjänsä ovat saattaneet tuntea; todellista itsereflektiota ei löydy tippaakaan."  Tällaiset naiset eivät yritä mitenkään sääliä sitä, mitä heidän syyttäjänsä ovat tunteneet, ja tämä nainen ei ole vielä toistaiseksi tarjonnut minkäänlaista itsereflektiota artikkelissaan lol. Tämä on vitun kultaa.  "Sen sijaan he ovat raivoissaan siitä, että heitä valvotaan. Ensimmäistä kertaa emme ole huolehtimassa heidän egostaan."  Tämä on jokainen yksittäinen henkilö, joka suhtautuu kielteisesti miesten oikeuksien aktivismiin.   " Enkä ole koskaan nähnyt heitä niin vihaisina." lmfao, hän kirjoittaa artikkelissa, joka on täynnä hänen itkuaan, paasaustaan ja raivoaan miehistä. Joo, okei hun, uhhh, aika vaikea ottaa sinua tosissaan tuon kommentin kanssa, kun vaahtoat suustasi &gt; Jos hän olisi tarjonnut edes hiukan empatiaa, tunnustusta siitä, että "karmivia tyyppejä", joihin hän kerran viittasi pätkissään, on kaikkialla - niin paljon, että hän ei edes tajunnut olevansa yksi heistä - ehkä se olisi osunut nappiin.  Luulen, että jos lukee rivien välistä, on aika selvää, miksi tämä nainen raivoaa niin kovaa, jos hän olisi tarjonnut edes hiukan empatiaa, mies, joka ei tee mitään väärää ja jota syytetään *väärin*, ei olisi iskenyt. Se ja se, että siinä, mitä hän sanoo, ei kirjaimellisesti ole mitään loogista järkeä, Aziz oli niin järkyttynyt, että hän jatkoi eteenpäin ja jatkoi työskentelyä? Mistä hän saa tiedon, että Aziz oli vihainen? &gt; Sen sijaan he pitävät kiinni samasta aggressiivisuudesta ja vihasta, jonka takia he joutuivat alun perin vaikeuksiin - ja se alkaa käydä vanhaksi.  Sanoi yliaggressiivinen kusipää, joka raivoaa miehistä oman myrkyllisen naiseutensa takia.</w:t>
      </w:r>
    </w:p>
    <w:p>
      <w:r>
        <w:rPr>
          <w:b/>
          <w:u w:val="single"/>
        </w:rPr>
        <w:t xml:space="preserve">132165</w:t>
      </w:r>
    </w:p>
    <w:p>
      <w:r>
        <w:t xml:space="preserve">1. Typerä kusipää. Lmao. Ihmettelen miten nämä ihmiset pyyhkii itseään jos eivät edes viitsi ajatella kriittisesti sitä paskaa mitä postaavat.</w:t>
      </w:r>
    </w:p>
    <w:p>
      <w:r>
        <w:rPr>
          <w:b/>
          <w:u w:val="single"/>
        </w:rPr>
        <w:t xml:space="preserve">132166</w:t>
      </w:r>
    </w:p>
    <w:p>
      <w:r>
        <w:t xml:space="preserve">1. En sano, että sen ok tarttua joku perse ilman suostumusta on siistiä, mutta tämä narttu ylireagoi kuin kusipää, työskentelet klubilla, im varma, että se on tapahtunut ennenkin, ja joku aikoo läpsäistä perseesi taas päästä yli siitä Jälleen ei sano sen ok, kysy lupaa ennen kuin kosketat joku</w:t>
      </w:r>
    </w:p>
    <w:p>
      <w:r>
        <w:rPr>
          <w:b/>
          <w:u w:val="single"/>
        </w:rPr>
        <w:t xml:space="preserve">132167</w:t>
      </w:r>
    </w:p>
    <w:p>
      <w:r>
        <w:t xml:space="preserve">2.</w:t>
        <w:tab/>
        <w:t xml:space="preserve">Tämä. Minua on ennenkin tuntemattomat kourineet julkisesti perseestä, ja se on älytöntä, mutta en aio tappaa ketään sen takia, mitä helvettiä.</w:t>
      </w:r>
    </w:p>
    <w:p>
      <w:r>
        <w:rPr>
          <w:b/>
          <w:u w:val="single"/>
        </w:rPr>
        <w:t xml:space="preserve">132168</w:t>
      </w:r>
    </w:p>
    <w:p>
      <w:r>
        <w:t xml:space="preserve">1. "olen häntä fiksumpi" &amp;#x200B; ja niin vaatimaton ja sympaattinen.</w:t>
      </w:r>
    </w:p>
    <w:p>
      <w:r>
        <w:rPr>
          <w:b/>
          <w:u w:val="single"/>
        </w:rPr>
        <w:t xml:space="preserve">132169</w:t>
      </w:r>
    </w:p>
    <w:p>
      <w:r>
        <w:t xml:space="preserve">2.</w:t>
        <w:tab/>
        <w:t xml:space="preserve">Jos hän olisi fiksu, hän olisi sanonut: "fiksumpi kuin hän."  Typerä ääliö.   EDIT: Unohdin kuinka tyhmä reddit on. lol.</w:t>
      </w:r>
    </w:p>
    <w:p>
      <w:r>
        <w:rPr>
          <w:b/>
          <w:u w:val="single"/>
        </w:rPr>
        <w:t xml:space="preserve">132170</w:t>
      </w:r>
    </w:p>
    <w:p>
      <w:r>
        <w:t xml:space="preserve">1. Hitto, hän valehteli melkein kaikista tarinansa osa-alueista. Olen niin iloinen, että totuus tuli julki ja toivon, että hän saa rahat. Tämä on todella vastenmielinen nainen. Hän saa meidät muut näyttämään huonoilta.</w:t>
      </w:r>
    </w:p>
    <w:p>
      <w:r>
        <w:rPr>
          <w:b/>
          <w:u w:val="single"/>
        </w:rPr>
        <w:t xml:space="preserve">132171</w:t>
      </w:r>
    </w:p>
    <w:p>
      <w:r>
        <w:t xml:space="preserve">2.</w:t>
        <w:tab/>
        <w:t xml:space="preserve">Pahinta on se, että tämä todella satuttaa ihmisiä, jotka ovat oikeutetusti osallisina seksuaalisessa hyväksikäytössä. Koska ihmisillä on tämä "ai niin, olen varma, että se tapahtui" -asenne.  Rangaistukseksi pitäisi määrätä esimerkiksi vuosi vankilassa.</w:t>
      </w:r>
    </w:p>
    <w:p>
      <w:r>
        <w:rPr>
          <w:b/>
          <w:u w:val="single"/>
        </w:rPr>
        <w:t xml:space="preserve">132172</w:t>
      </w:r>
    </w:p>
    <w:p>
      <w:r>
        <w:t xml:space="preserve">3.</w:t>
        <w:tab/>
        <w:tab/>
        <w:t xml:space="preserve">Vitut siitä, ottaisin mieluummin elinikäiset maksut tältä kusipäältä kuin hänen vankilatuomionsa. Vaikka se olisi vain muutama sata taalaa kuussa, nauttisin silti siitä, että omistaisin hänet taloudellisesti.</w:t>
      </w:r>
    </w:p>
    <w:p>
      <w:r>
        <w:rPr>
          <w:b/>
          <w:u w:val="single"/>
        </w:rPr>
        <w:t xml:space="preserve">132173</w:t>
      </w:r>
    </w:p>
    <w:p>
      <w:r>
        <w:t xml:space="preserve">1. Lopulta me kaikki risteytymme niin paljon, että näytämme kaikki kuubalaisilta.  Monimuotoisuus on paskapuhetta.</w:t>
      </w:r>
    </w:p>
    <w:p>
      <w:r>
        <w:rPr>
          <w:b/>
          <w:u w:val="single"/>
        </w:rPr>
        <w:t xml:space="preserve">132174</w:t>
      </w:r>
    </w:p>
    <w:p>
      <w:r>
        <w:t xml:space="preserve">2.</w:t>
        <w:tab/>
        <w:t xml:space="preserve">Pitäisikö meidän kaikkien risteytymisen sijasta risteytyä, kunnes näytämme Habsburgeilta?   Sukupuolinen lisääntyminen (identtisten kopioiden sijasta) perustuu periaatteeseen, jonka mukaan monimuotoisuus on voimaa.   Miksi haluatte kieltää luonnon perusperiaatteen?</w:t>
      </w:r>
    </w:p>
    <w:p>
      <w:r>
        <w:rPr>
          <w:b/>
          <w:u w:val="single"/>
        </w:rPr>
        <w:t xml:space="preserve">132175</w:t>
      </w:r>
    </w:p>
    <w:p>
      <w:r>
        <w:t xml:space="preserve">3.</w:t>
        <w:tab/>
        <w:tab/>
        <w:t xml:space="preserve">&gt; Sukupuolinen lisääntyminen (identtisten kopioiden sijasta) perustuu periaatteeseen, jonka mukaan monimuotoisuus on voimaa.  Hitsi.</w:t>
      </w:r>
    </w:p>
    <w:p>
      <w:r>
        <w:rPr>
          <w:b/>
          <w:u w:val="single"/>
        </w:rPr>
        <w:t xml:space="preserve">132176</w:t>
      </w:r>
    </w:p>
    <w:p>
      <w:r>
        <w:t xml:space="preserve">4.</w:t>
        <w:tab/>
        <w:tab/>
        <w:tab/>
        <w:t xml:space="preserve">Ymmärräthän, että se on tosiasia?   Sukupuolinen lisääntyminen toimii luomalla monimuotoisuutta. Muuten jokainen yksilö olisi altis samoille riskeille, ja yksi ainoa tapahtuma voisi tuhota koko populaation.   Etkö pidä tosiasioista?</w:t>
      </w:r>
    </w:p>
    <w:p>
      <w:r>
        <w:rPr>
          <w:b/>
          <w:u w:val="single"/>
        </w:rPr>
        <w:t xml:space="preserve">132177</w:t>
      </w:r>
    </w:p>
    <w:p>
      <w:r>
        <w:t xml:space="preserve">5.</w:t>
        <w:tab/>
        <w:tab/>
        <w:tab/>
        <w:tab/>
        <w:t xml:space="preserve">Kanadassa on enemmän kuin tarpeeksi geneettistä monimuotoisuutta, jotta se voisi kehittyä kunnolla. Ihmiskunta ei ole koskaan lajin historiassa ollut läheskään näin monimuotoinen ja sekoittunut.   Tämä on jälkeenjäänyt väite.</w:t>
      </w:r>
    </w:p>
    <w:p>
      <w:r>
        <w:rPr>
          <w:b/>
          <w:u w:val="single"/>
        </w:rPr>
        <w:t xml:space="preserve">132178</w:t>
      </w:r>
    </w:p>
    <w:p>
      <w:r>
        <w:t xml:space="preserve">1. [tässä on haastattelu, se näyttää koomiselta parodialta, mutta se on oikeasti totta](https://www.youtube.com/watch?v=UF5QvtnCDdk)</w:t>
      </w:r>
    </w:p>
    <w:p>
      <w:r>
        <w:rPr>
          <w:b/>
          <w:u w:val="single"/>
        </w:rPr>
        <w:t xml:space="preserve">132179</w:t>
      </w:r>
    </w:p>
    <w:p>
      <w:r>
        <w:t xml:space="preserve">2.</w:t>
        <w:tab/>
        <w:t xml:space="preserve">Miksi he puhuvat aina kuin kysyisivät kysymyksiä? Tunsin kaverin, joka teki näin ja joutui pitämään turvallisuuspuheenvuoron, se oli jälkeenjäänyttä.</w:t>
      </w:r>
    </w:p>
    <w:p>
      <w:r>
        <w:rPr>
          <w:b/>
          <w:u w:val="single"/>
        </w:rPr>
        <w:t xml:space="preserve">132180</w:t>
      </w:r>
    </w:p>
    <w:p>
      <w:r>
        <w:t xml:space="preserve">3.</w:t>
        <w:tab/>
        <w:tab/>
        <w:t xml:space="preserve">Luottamuksen puute.    "Mistä minä puhun, kysytte?", kysytte. Uptalk. Aina kasvava taipumus päättää lausunnot ylöspäin taivutuksella, jotta ne kuulostaisivat kysymyksiltä. Aivan kuin et olisi aivan varma, onko sanomasi totta. Tai onko se selvää. Tai että yleisö hyväksyy sen. Vihjaat, että olet valmis perääntymään, muotoilemaan asiasi uudelleen tai muuttamaan näkemystäsi kokonaan, jos kuulijasi eivät nyökkää hyväksyvästi.  Se on ikävä tapa. Se on itsevarmuuden tai itsevarmuuden vastakohta. Se on karannut käsistä. Nykyään jopa lausunnot, joista ei pitäisi olla mitään epäilystä tai epäilyä, esitetään tällä varovaisella, aralla ja kunnioitusta herättävällä tavalla. Tässä on esimerkki. Opetan neljännen vuoden yliopistokurssia, jossa osa vaatimuksista on seminaariesitys. Opiskelijoilla oli tapana nousta seisomaan ja kertoa tutkimustuloksistaan tavalla, josta välittyi heidän itsevarmuutensa ja tietämyksensä. Enää he eivät tee niin. Vaikka he tuntevatkin olonsa itsevarmaksi, heidän kulttuurinsa määrää nyt, että heidän on hillittävä itsensä ja kuulostettava tältä: Nimeni on Jennifer? Seminaarini aiheena on tänään sivullisen apatia? Aiheesta on tehty melko paljon tutkimuksia?" https://www.psychologytoday.com/us/blog/caveman-logic/201010/the-uptalk-epidemic https://www.psychologytoday.com/us/blog/caveman-logic/201010/the-uptalk-epidemic</w:t>
      </w:r>
    </w:p>
    <w:p>
      <w:r>
        <w:rPr>
          <w:b/>
          <w:u w:val="single"/>
        </w:rPr>
        <w:t xml:space="preserve">132181</w:t>
      </w:r>
    </w:p>
    <w:p>
      <w:r>
        <w:t xml:space="preserve">4.</w:t>
        <w:tab/>
        <w:tab/>
        <w:t xml:space="preserve">Se on tapa peittää luontainen puolueellisuus esiintymällä neutraalina.</w:t>
      </w:r>
    </w:p>
    <w:p>
      <w:r>
        <w:rPr>
          <w:b/>
          <w:u w:val="single"/>
        </w:rPr>
        <w:t xml:space="preserve">132182</w:t>
      </w:r>
    </w:p>
    <w:p>
      <w:r>
        <w:t xml:space="preserve">1. Poistakaa tämä subreddit jo</w:t>
      </w:r>
    </w:p>
    <w:p>
      <w:r>
        <w:rPr>
          <w:b/>
          <w:u w:val="single"/>
        </w:rPr>
        <w:t xml:space="preserve">132183</w:t>
      </w:r>
    </w:p>
    <w:p>
      <w:r>
        <w:t xml:space="preserve">2.</w:t>
        <w:tab/>
        <w:t xml:space="preserve">Voi ei, kuulit rasistisen vitsin! Oletko kunnossa? Soitanko ambulanssin?  Vilpittömästi, biseksuaali mies, joka nauroi perseelleen Pulse-yökerhon ammuskelua koskeville vitseille.</w:t>
      </w:r>
    </w:p>
    <w:p>
      <w:r>
        <w:rPr>
          <w:b/>
          <w:u w:val="single"/>
        </w:rPr>
        <w:t xml:space="preserve">132184</w:t>
      </w:r>
    </w:p>
    <w:p>
      <w:r>
        <w:t xml:space="preserve">3.</w:t>
        <w:tab/>
        <w:tab/>
        <w:t xml:space="preserve">Kyllä, mustan vauvan kutsuminen apinaksi on rasismin ja huumorin huippu. Tämä sub ei ole tarkoitettu rasistista sisältöä varten. Se on tummille meemeille, jotka voivat olla myös rasistisia. Jos naurat tuolle meemille, olet joko 12-vuotias tai vitun jälkeenjäänyt.</w:t>
      </w:r>
    </w:p>
    <w:p>
      <w:r>
        <w:rPr>
          <w:b/>
          <w:u w:val="single"/>
        </w:rPr>
        <w:t xml:space="preserve">132185</w:t>
      </w:r>
    </w:p>
    <w:p>
      <w:r>
        <w:t xml:space="preserve">4.</w:t>
        <w:tab/>
        <w:tab/>
        <w:tab/>
        <w:t xml:space="preserve">Miksi kutsuisit Flinstoneja, jos he olisivat mustia?   Neekereiksi.</w:t>
      </w:r>
    </w:p>
    <w:p>
      <w:r>
        <w:rPr>
          <w:b/>
          <w:u w:val="single"/>
        </w:rPr>
        <w:t xml:space="preserve">132186</w:t>
      </w:r>
    </w:p>
    <w:p>
      <w:r>
        <w:t xml:space="preserve">1. Laita tämä osoitteeseen r/twoxchromosomes</w:t>
      </w:r>
    </w:p>
    <w:p>
      <w:r>
        <w:rPr>
          <w:b/>
          <w:u w:val="single"/>
        </w:rPr>
        <w:t xml:space="preserve">132187</w:t>
      </w:r>
    </w:p>
    <w:p>
      <w:r>
        <w:t xml:space="preserve">2.</w:t>
        <w:tab/>
        <w:t xml:space="preserve">Sinut on nyt bannattu r/twoxchromosomesista</w:t>
      </w:r>
    </w:p>
    <w:p>
      <w:r>
        <w:rPr>
          <w:b/>
          <w:u w:val="single"/>
        </w:rPr>
        <w:t xml:space="preserve">132188</w:t>
      </w:r>
    </w:p>
    <w:p>
      <w:r>
        <w:t xml:space="preserve">3.</w:t>
        <w:tab/>
        <w:tab/>
        <w:t xml:space="preserve">voinko imeä maun kuumasta kermaisesta spunkistasi apinamulkku paskiainen paskanreikään hintti hengitys</w:t>
      </w:r>
    </w:p>
    <w:p>
      <w:r>
        <w:rPr>
          <w:b/>
          <w:u w:val="single"/>
        </w:rPr>
        <w:t xml:space="preserve">132189</w:t>
      </w:r>
    </w:p>
    <w:p>
      <w:r>
        <w:t xml:space="preserve">1. Tuo läski mulkku pitää hakata kuoliaaksi kengällä. Vitut hänestä.</w:t>
      </w:r>
    </w:p>
    <w:p>
      <w:r>
        <w:rPr>
          <w:b/>
          <w:u w:val="single"/>
        </w:rPr>
        <w:t xml:space="preserve">132190</w:t>
      </w:r>
    </w:p>
    <w:p>
      <w:r>
        <w:t xml:space="preserve">1. Haluan todella heittää kaikki nämä radfemit saarelle, antaa heille tarpeeksi rahaa yhteiskunnan perustamiseen ja katsoa, kuinka pahasti he mokaavat sen ilman miehiä.</w:t>
      </w:r>
    </w:p>
    <w:p>
      <w:r>
        <w:rPr>
          <w:b/>
          <w:u w:val="single"/>
        </w:rPr>
        <w:t xml:space="preserve">132191</w:t>
      </w:r>
    </w:p>
    <w:p>
      <w:r>
        <w:t xml:space="preserve">2.</w:t>
        <w:tab/>
        <w:t xml:space="preserve">Haluan todella heittää kaikki nämä naisvihamieliset yksin saarelle ja antaa heille yhtään mitään, koska he ovat jo vieneet kaiken naisilta.</w:t>
      </w:r>
    </w:p>
    <w:p>
      <w:r>
        <w:rPr>
          <w:b/>
          <w:u w:val="single"/>
        </w:rPr>
        <w:t xml:space="preserve">132192</w:t>
      </w:r>
    </w:p>
    <w:p>
      <w:r>
        <w:t xml:space="preserve">3.</w:t>
        <w:tab/>
        <w:tab/>
        <w:t xml:space="preserve">Mene takaisin r/GenderCriticaliin. https://www.reddit.com/r/AskReddit/comments/9i5x2s/comment/e6h43j8 Voi helvetti.   Tämä saa Dworkinin näyttämään kesyltä.  Edit : olet niin pelkuri. Puhut vihaa ja pakenet.</w:t>
      </w:r>
    </w:p>
    <w:p>
      <w:r>
        <w:rPr>
          <w:b/>
          <w:u w:val="single"/>
        </w:rPr>
        <w:t xml:space="preserve">132193</w:t>
      </w:r>
    </w:p>
    <w:p>
      <w:r>
        <w:t xml:space="preserve">4.</w:t>
        <w:tab/>
        <w:tab/>
        <w:tab/>
        <w:t xml:space="preserve">Jotkut miehet eivät vain pidä tieteestä, mutta he ovat täysin hulluja. Ilmeisesti miehet ovat jumalan kaltaisia... No, se on hullujen mielestä niin!  Kuten muinainen kiinalainen filosofi Han Fei Tzu kerran sanoi, **"Mitä lapsiin tulee, isä ja äiti onnittelevat toisiaan, kun he saavat pojan, mutta kun he saavat tytön, he tappavat sen "** miehet eivät tietenkään karsineet kaikkia naaraita, ja ne, joita he eivät karsineet, he ajoivat ne nurkkaan ja häkkiin ja marginalisoivat ja raiskasivat ne täysin miesmäisen rangaistuksetta miesten maailmassaan Miten muuten he kaikki voisivat kutsua itseään miehiksi miesten maailmassaan, jos he eivät voisi kutsua sitä kunniakkaaksi voitoksi arvokkaan pienen miehisyytensä nimissä ja miesten puolesta kaikkialla, ja he kaikki lauloivat riemuiten vain yhtä sävelmää mieskuorossaan, kun heidän kokonaan miehinen orkesterinsa soitti sitä äänekkäästi ja ylpeästi täydellä luottamuksella, ja kaikki olivat herrasmiessopimuksessaan täysin yhdistyneet yhden yhteisen yhteisen tavoitteensa mukaisesti.</w:t>
      </w:r>
    </w:p>
    <w:p>
      <w:r>
        <w:rPr>
          <w:b/>
          <w:u w:val="single"/>
        </w:rPr>
        <w:t xml:space="preserve">132194</w:t>
      </w:r>
    </w:p>
    <w:p>
      <w:r>
        <w:t xml:space="preserve">5.</w:t>
        <w:tab/>
        <w:tab/>
        <w:tab/>
        <w:tab/>
        <w:t xml:space="preserve">Tarvitset henkistä apua.</w:t>
      </w:r>
    </w:p>
    <w:p>
      <w:r>
        <w:rPr>
          <w:b/>
          <w:u w:val="single"/>
        </w:rPr>
        <w:t xml:space="preserve">132195</w:t>
      </w:r>
    </w:p>
    <w:p>
      <w:r>
        <w:t xml:space="preserve">6.</w:t>
        <w:tab/>
        <w:tab/>
        <w:tab/>
        <w:tab/>
        <w:tab/>
        <w:t xml:space="preserve">Jumalan kaltainen vai?  Miehet kaikki uskoivat tuohon, eikö totta?  Itsekeskeiset imartelijat, joita heidän oma miehinen turhamaisuutensa huijasi, joka osoittautui puhtaaksi hulluudeksi, ja jumalauta, kuinka monet miljoonat miehet ovat saaneet tartunnan... lol ---- **"Me miehet istumme jokaisen pöydän päässä, koska olemme miehiä miesten maailmassa, ymmärrättekö?...". Olemme pieniä prinssejä, olemme kuninkaallisia, ja te naiset olette täällä odottamassa meitä kädestä pitäen ja palvelemassa meitä, koska tämä ei ole teidän maailmanne, vaan miesten maailma, ja te naiset olette vain tunkeilijoita siinä, ja me miehet haluamme lähettää teille vain tämän yhden viestin, ja toistamme sitä, kunnes ymmärrätte sen... te naiset ette todellakaan ole tervetulleita tänne!"** Martin Luther, toinen pahamaineinen naisvihaaja ja myrkytetyn mielen kirkon uudistaja (1483-1546) mitä sinulla on sanottavaa Martin, kuunnellaanpa poikien puolesta **"Jumalan sana ja teot ovat aivan selvät, että naiset on luotu joko vaimoiksi tai prostituoiduiksi. "** Onko se selvä Martin? puhuiko Jumalasi sinulle?... Martin, sinun pitäisi oikeasti lakata katsomasta siihen kaksikasvoiseen peiliin, jota halaat niin lähellä rintaasi.</w:t>
      </w:r>
    </w:p>
    <w:p>
      <w:r>
        <w:rPr>
          <w:b/>
          <w:u w:val="single"/>
        </w:rPr>
        <w:t xml:space="preserve">132196</w:t>
      </w:r>
    </w:p>
    <w:p>
      <w:r>
        <w:t xml:space="preserve">7.</w:t>
        <w:tab/>
        <w:tab/>
        <w:tab/>
        <w:tab/>
        <w:tab/>
        <w:tab/>
        <w:t xml:space="preserve">En osaa sanoa, onko hän jälkeenjäänyt vai vain hyvä trolli...</w:t>
      </w:r>
    </w:p>
    <w:p>
      <w:r>
        <w:rPr>
          <w:b/>
          <w:u w:val="single"/>
        </w:rPr>
        <w:t xml:space="preserve">132197</w:t>
      </w:r>
    </w:p>
    <w:p>
      <w:r>
        <w:t xml:space="preserve">1. Hitto, ne käyttäytyvät kaikkialla samalla tavalla, eikö niin? Voi helvetti.</w:t>
      </w:r>
    </w:p>
    <w:p>
      <w:r>
        <w:rPr>
          <w:b/>
          <w:u w:val="single"/>
        </w:rPr>
        <w:t xml:space="preserve">132198</w:t>
      </w:r>
    </w:p>
    <w:p>
      <w:r>
        <w:t xml:space="preserve">2.</w:t>
        <w:tab/>
        <w:t xml:space="preserve">Muslimit? kyllä</w:t>
      </w:r>
    </w:p>
    <w:p>
      <w:r>
        <w:rPr>
          <w:b/>
          <w:u w:val="single"/>
        </w:rPr>
        <w:t xml:space="preserve">132199</w:t>
      </w:r>
    </w:p>
    <w:p>
      <w:r>
        <w:t xml:space="preserve">3.</w:t>
        <w:tab/>
        <w:tab/>
        <w:t xml:space="preserve">Ei edes muslimi, mutta hemmo tosissaan?</w:t>
      </w:r>
    </w:p>
    <w:p>
      <w:r>
        <w:rPr>
          <w:b/>
          <w:u w:val="single"/>
        </w:rPr>
        <w:t xml:space="preserve">132200</w:t>
      </w:r>
    </w:p>
    <w:p>
      <w:r>
        <w:t xml:space="preserve">4.</w:t>
        <w:tab/>
        <w:tab/>
        <w:tab/>
        <w:t xml:space="preserve">Miksi valitsit tämän kommentin, kun on muitakin yhtä ongelmallisia kommentteja?  Edit: hups, meinasin sanoa, FUCK WOMEN FUCKIN THOTS LOL BITCH GOT WHAT SHE DESERVED</w:t>
      </w:r>
    </w:p>
    <w:p>
      <w:r>
        <w:rPr>
          <w:b/>
          <w:u w:val="single"/>
        </w:rPr>
        <w:t xml:space="preserve">132201</w:t>
      </w:r>
    </w:p>
    <w:p>
      <w:r>
        <w:t xml:space="preserve">5.</w:t>
        <w:tab/>
        <w:tab/>
        <w:tab/>
        <w:tab/>
        <w:t xml:space="preserve">&gt; ongelmallinen Tästä tulee luultavasti vihatuin sanani vuonna 2018</w:t>
      </w:r>
    </w:p>
    <w:p>
      <w:r>
        <w:rPr>
          <w:b/>
          <w:u w:val="single"/>
        </w:rPr>
        <w:t xml:space="preserve">132202</w:t>
      </w:r>
    </w:p>
    <w:p>
      <w:r>
        <w:t xml:space="preserve">6.</w:t>
        <w:tab/>
        <w:tab/>
        <w:tab/>
        <w:tab/>
        <w:tab/>
        <w:t xml:space="preserve">Jos joku käyttää sanoja "ongelmallinen" tai "myrkyllinen", tiedän, että hän on täysin jälkeenjäänyt.  Heti kun näen tai kuulen yhden näistä sanoista, jätän huomiotta kaiken muun, mitä hänellä on sanottavana.</w:t>
      </w:r>
    </w:p>
    <w:p>
      <w:r>
        <w:rPr>
          <w:b/>
          <w:u w:val="single"/>
        </w:rPr>
        <w:t xml:space="preserve">132203</w:t>
      </w:r>
    </w:p>
    <w:p>
      <w:r>
        <w:t xml:space="preserve">7.</w:t>
        <w:tab/>
        <w:tab/>
        <w:tab/>
        <w:tab/>
        <w:tab/>
        <w:tab/>
        <w:t xml:space="preserve">https://twitter.com/realDonaldTrump/status/898136462385979392?s=19</w:t>
      </w:r>
    </w:p>
    <w:p>
      <w:r>
        <w:rPr>
          <w:b/>
          <w:u w:val="single"/>
        </w:rPr>
        <w:t xml:space="preserve">132204</w:t>
      </w:r>
    </w:p>
    <w:p>
      <w:r>
        <w:t xml:space="preserve">8.</w:t>
        <w:tab/>
        <w:tab/>
        <w:tab/>
        <w:tab/>
        <w:tab/>
        <w:tab/>
        <w:tab/>
        <w:t xml:space="preserve">Voi paska.  En voi enää tukea häntä.  Rakastan kaikkea, mitä hän tekee, mutta hän juuri ylitti rajan.</w:t>
      </w:r>
    </w:p>
    <w:p>
      <w:r>
        <w:rPr>
          <w:b/>
          <w:u w:val="single"/>
        </w:rPr>
        <w:t xml:space="preserve">132205</w:t>
      </w:r>
    </w:p>
    <w:p>
      <w:r>
        <w:t xml:space="preserve">9.</w:t>
        <w:tab/>
        <w:tab/>
        <w:tab/>
        <w:tab/>
        <w:tab/>
        <w:tab/>
        <w:tab/>
        <w:tab/>
        <w:t xml:space="preserve">Hei mies, sinä olet se, joka päätti puhua absoluuttisesti.</w:t>
      </w:r>
    </w:p>
    <w:p>
      <w:r>
        <w:rPr>
          <w:b/>
          <w:u w:val="single"/>
        </w:rPr>
        <w:t xml:space="preserve">132206</w:t>
      </w:r>
    </w:p>
    <w:p>
      <w:r>
        <w:t xml:space="preserve">1. Vitsit heille Australiassa he vain sanovat "aamun alkuun, senkin rupiset paskiaiset". Ehkä meidän pitäisi olla hereillä ja tehdä niin.</w:t>
      </w:r>
    </w:p>
    <w:p>
      <w:r>
        <w:rPr>
          <w:b/>
          <w:u w:val="single"/>
        </w:rPr>
        <w:t xml:space="preserve">132207</w:t>
      </w:r>
    </w:p>
    <w:p>
      <w:r>
        <w:t xml:space="preserve">2.</w:t>
        <w:tab/>
        <w:t xml:space="preserve">Tämä tervehdys ei kuitenkaan koske miehiä.</w:t>
      </w:r>
    </w:p>
    <w:p>
      <w:r>
        <w:rPr>
          <w:b/>
          <w:u w:val="single"/>
        </w:rPr>
        <w:t xml:space="preserve">132208</w:t>
      </w:r>
    </w:p>
    <w:p>
      <w:r>
        <w:t xml:space="preserve">3.</w:t>
        <w:tab/>
        <w:tab/>
        <w:t xml:space="preserve">No niin.  Nähdään ensi tiistaina!</w:t>
      </w:r>
    </w:p>
    <w:p>
      <w:r>
        <w:rPr>
          <w:b/>
          <w:u w:val="single"/>
        </w:rPr>
        <w:t xml:space="preserve">132209</w:t>
      </w:r>
    </w:p>
    <w:p>
      <w:r>
        <w:t xml:space="preserve">4.</w:t>
        <w:tab/>
        <w:tab/>
        <w:tab/>
        <w:t xml:space="preserve">Suoraan pään yli.</w:t>
      </w:r>
    </w:p>
    <w:p>
      <w:r>
        <w:rPr>
          <w:b/>
          <w:u w:val="single"/>
        </w:rPr>
        <w:t xml:space="preserve">132210</w:t>
      </w:r>
    </w:p>
    <w:p>
      <w:r>
        <w:t xml:space="preserve">5.</w:t>
        <w:tab/>
        <w:tab/>
        <w:tab/>
        <w:t xml:space="preserve">Ei hätää! 👌</w:t>
      </w:r>
    </w:p>
    <w:p>
      <w:r>
        <w:rPr>
          <w:b/>
          <w:u w:val="single"/>
        </w:rPr>
        <w:t xml:space="preserve">132211</w:t>
      </w:r>
    </w:p>
    <w:p>
      <w:r>
        <w:t xml:space="preserve">6.</w:t>
        <w:tab/>
        <w:tab/>
        <w:tab/>
        <w:t xml:space="preserve">Hyvä poika.</w:t>
      </w:r>
    </w:p>
    <w:p>
      <w:r>
        <w:rPr>
          <w:b/>
          <w:u w:val="single"/>
        </w:rPr>
        <w:t xml:space="preserve">132212</w:t>
      </w:r>
    </w:p>
    <w:p>
      <w:r>
        <w:t xml:space="preserve">7.</w:t>
        <w:tab/>
        <w:t xml:space="preserve">Se ei ole totta. Minua ei ole koskaan tervehditty sanomalla "aamun huippu". Olen työskennellyt sellaisen henkilön kanssa, joka tervehti ihmisiä sanomalla 'Huomenta, C***s!', joten tuo osa pitää paikkansa.</w:t>
      </w:r>
    </w:p>
    <w:p>
      <w:r>
        <w:rPr>
          <w:b/>
          <w:u w:val="single"/>
        </w:rPr>
        <w:t xml:space="preserve">132213</w:t>
      </w:r>
    </w:p>
    <w:p>
      <w:r>
        <w:t xml:space="preserve">8.</w:t>
        <w:tab/>
        <w:tab/>
        <w:t xml:space="preserve">Tiedän, että Redditistä lukemani oli paskapuhetta.  Kiitos, että korjasit minut.</w:t>
      </w:r>
    </w:p>
    <w:p>
      <w:r>
        <w:rPr>
          <w:b/>
          <w:u w:val="single"/>
        </w:rPr>
        <w:t xml:space="preserve">132214</w:t>
      </w:r>
    </w:p>
    <w:p>
      <w:r>
        <w:t xml:space="preserve">9.</w:t>
        <w:tab/>
        <w:t xml:space="preserve">Tämä on ABC:n mielipidekirjoitus. Tämä tapahtui Australiassa.</w:t>
      </w:r>
    </w:p>
    <w:p>
      <w:r>
        <w:rPr>
          <w:b/>
          <w:u w:val="single"/>
        </w:rPr>
        <w:t xml:space="preserve">132215</w:t>
      </w:r>
    </w:p>
    <w:p>
      <w:r>
        <w:t xml:space="preserve">1. Valkaisuaine = mausteinen voiteluaine</w:t>
      </w:r>
    </w:p>
    <w:p>
      <w:r>
        <w:rPr>
          <w:b/>
          <w:u w:val="single"/>
        </w:rPr>
        <w:t xml:space="preserve">132216</w:t>
      </w:r>
    </w:p>
    <w:p>
      <w:r>
        <w:t xml:space="preserve">1. Hän muistaa aina, että olet se, joka pääsi karkuun.  Ei kai hän nyt mikään hullu ole, vai mitä?</w:t>
      </w:r>
    </w:p>
    <w:p>
      <w:r>
        <w:rPr>
          <w:b/>
          <w:u w:val="single"/>
        </w:rPr>
        <w:t xml:space="preserve">132217</w:t>
      </w:r>
    </w:p>
    <w:p>
      <w:r>
        <w:t xml:space="preserve">2.</w:t>
        <w:tab/>
        <w:t xml:space="preserve">Toivottavasti ei. En halua, että hän vainoaa minua ja syyttää minua jostain. Olen noin 180-senttinen ja minulla on täysimittainen ahmaparta. Kirjaimellisesti seksuaalisen hyväksikäytön malliesimerkki. Olisin kusessa.</w:t>
      </w:r>
    </w:p>
    <w:p>
      <w:r>
        <w:rPr>
          <w:b/>
          <w:u w:val="single"/>
        </w:rPr>
        <w:t xml:space="preserve">132218</w:t>
      </w:r>
    </w:p>
    <w:p>
      <w:r>
        <w:t xml:space="preserve">3.</w:t>
        <w:tab/>
        <w:tab/>
        <w:t xml:space="preserve">Kamerat, nyt.</w:t>
      </w:r>
    </w:p>
    <w:p>
      <w:r>
        <w:rPr>
          <w:b/>
          <w:u w:val="single"/>
        </w:rPr>
        <w:t xml:space="preserve">132219</w:t>
      </w:r>
    </w:p>
    <w:p>
      <w:r>
        <w:t xml:space="preserve">4.</w:t>
        <w:tab/>
        <w:tab/>
        <w:t xml:space="preserve">Älä huolehdi, op, emme ole vielä päässeet feminismin tähän vaiheeseen suurimmaksi osaksi, se esiintyy vielä enimmäkseen vain oikeuttamaan humalassa tapahtuvaa seksiä, toistaiseksi</w:t>
      </w:r>
    </w:p>
    <w:p>
      <w:r>
        <w:rPr>
          <w:b/>
          <w:u w:val="single"/>
        </w:rPr>
        <w:t xml:space="preserve">132220</w:t>
      </w:r>
    </w:p>
    <w:p>
      <w:r>
        <w:t xml:space="preserve">1. Se on reTARDIS.</w:t>
      </w:r>
    </w:p>
    <w:p>
      <w:r>
        <w:rPr>
          <w:b/>
          <w:u w:val="single"/>
        </w:rPr>
        <w:t xml:space="preserve">132221</w:t>
      </w:r>
    </w:p>
    <w:p>
      <w:r>
        <w:t xml:space="preserve">1. Jos tämä kaveri ei olisi korkean profiilin koomikko, ihmiset kutsuisivat häntä vain incel-vihamieliseksi naisvihamieliseksi.</w:t>
      </w:r>
    </w:p>
    <w:p>
      <w:r>
        <w:rPr>
          <w:b/>
          <w:u w:val="single"/>
        </w:rPr>
        <w:t xml:space="preserve">132222</w:t>
      </w:r>
    </w:p>
    <w:p>
      <w:r>
        <w:t xml:space="preserve">2.</w:t>
        <w:tab/>
        <w:t xml:space="preserve">Siitä puheen ollen, onko kukaan muu huomannut, miten outoja hänen komediapätkänsä ovat?  Useimmat hänen tarinansa alkavat jotenkin näin: "...Niin, minä ja tyttöystäväni riitelimme, ja sanoin häntä kusipääksi, ja hän läimäytti minua naamaan!" Suurin osa hänen vitseistään kertoo vaimon/tyttöystävän hakkaamisesta. Hän vitsailee jopa siitä, että hänen äitinsäkin hakkasi häntä lapsena. Ja hän kohtelee sitä kuin normaalia satunnaista asiaa, joka vain tapahtuu. Todella outoa.</w:t>
      </w:r>
    </w:p>
    <w:p>
      <w:r>
        <w:rPr>
          <w:b/>
          <w:u w:val="single"/>
        </w:rPr>
        <w:t xml:space="preserve">132223</w:t>
      </w:r>
    </w:p>
    <w:p>
      <w:r>
        <w:t xml:space="preserve">1. Vihaan aina näitä naisia, jotka vaativat miehiä auttamaan tällaisissa tilanteissa. Missä on tasa-arvo? Näyttää siltä, että se on kadonnut ikkunasta.</w:t>
      </w:r>
    </w:p>
    <w:p>
      <w:r>
        <w:rPr>
          <w:b/>
          <w:u w:val="single"/>
        </w:rPr>
        <w:t xml:space="preserve">132224</w:t>
      </w:r>
    </w:p>
    <w:p>
      <w:r>
        <w:t xml:space="preserve">2.</w:t>
        <w:tab/>
        <w:t xml:space="preserve">&gt;Missä on tasa-arvo?  Se ei ollut hänelle sopivaa tässä tilanteessa, koska hän ei halunnut tehdä "miehen työtä", joten tasa-arvo lykkääntyi.</w:t>
      </w:r>
    </w:p>
    <w:p>
      <w:r>
        <w:rPr>
          <w:b/>
          <w:u w:val="single"/>
        </w:rPr>
        <w:t xml:space="preserve">132225</w:t>
      </w:r>
    </w:p>
    <w:p>
      <w:r>
        <w:t xml:space="preserve">3.</w:t>
        <w:tab/>
        <w:tab/>
        <w:t xml:space="preserve">Mielenkiintoista on, miten tämä alaotsikko sanoo, että kun nainen tappelee miestä vastaan, hänen pitäisi odottaa saavansa osumaa, vaikka hän on pienempi ja heikompi ja miehet yleensä välttävät lyömästä naisia, koska he satuttaisivat heitä, mutta kun nainen välttelee sitä, hän on silti syyllinen.</w:t>
      </w:r>
    </w:p>
    <w:p>
      <w:r>
        <w:rPr>
          <w:b/>
          <w:u w:val="single"/>
        </w:rPr>
        <w:t xml:space="preserve">132226</w:t>
      </w:r>
    </w:p>
    <w:p>
      <w:r>
        <w:t xml:space="preserve">4.</w:t>
        <w:tab/>
        <w:tab/>
        <w:tab/>
        <w:t xml:space="preserve">Hän ei vain "yrittänyt välttää sitä", vaan hän yritti aktiivisesti heittää miehet vaaraan. Jos hän vain soittaa poliisille ja yrittää olla hyvä todistaja, kukaan ei olisi arvostellut häntä.</w:t>
      </w:r>
    </w:p>
    <w:p>
      <w:r>
        <w:rPr>
          <w:b/>
          <w:u w:val="single"/>
        </w:rPr>
        <w:t xml:space="preserve">132227</w:t>
      </w:r>
    </w:p>
    <w:p>
      <w:r>
        <w:t xml:space="preserve">5.</w:t>
        <w:tab/>
        <w:tab/>
        <w:tab/>
        <w:tab/>
        <w:t xml:space="preserve">Hän näyttää siltä, että hän puhuu puhelimessa poliisin kanssa ja pyytää samalla ihmisiä auttamaan.  On yleisesti tiedossa, että lääketieteellisen hätätilanteen kaltaisissa tilanteissa ihmiset eivät astu paikalle, koska he luulevat jonkun muun hoitavan asian, minkä vuoksi asiantuntijat neuvovat sinua alkamaan haukkua käskyjä ja osoittamaan tiettyjä ihmisiä.  Älä esimerkiksi huuda vain "joku soittaa poliisin", vaan osoita jotakuta ja sano "sinä, soita poliisi!", koska on ollut tapauksia, joissa ihmiset ovat luulleet, että joku soitti poliisin, mutta kukaan ei soittanutkaan.</w:t>
      </w:r>
    </w:p>
    <w:p>
      <w:r>
        <w:rPr>
          <w:b/>
          <w:u w:val="single"/>
        </w:rPr>
        <w:t xml:space="preserve">132228</w:t>
      </w:r>
    </w:p>
    <w:p>
      <w:r>
        <w:t xml:space="preserve">6.</w:t>
        <w:tab/>
        <w:tab/>
        <w:tab/>
        <w:tab/>
        <w:tab/>
        <w:t xml:space="preserve">Kuulostaa siltä, että yrität kaunistella hänen tekojaan. Mies kameran kanssa ei ole siellä töissä, vaan ärsyttävä nainen. Hänellä ei ole mitään oikeutta tai valtaa käskeä ketään tekemään mitään ja jos jotain, hänen pitäisi näyttää hyvää esimerkkiä ennen kuin odottaa muiden ryhtyvän toimiin.  Hän ottaa turvallisimman toimen soittamalla puhelinsoiton samalla kun haukkuu muita ryhtymään käsiksi toimintaan.</w:t>
      </w:r>
    </w:p>
    <w:p>
      <w:r>
        <w:rPr>
          <w:b/>
          <w:u w:val="single"/>
        </w:rPr>
        <w:t xml:space="preserve">132229</w:t>
      </w:r>
    </w:p>
    <w:p>
      <w:r>
        <w:t xml:space="preserve">7.</w:t>
        <w:tab/>
        <w:tab/>
        <w:tab/>
        <w:tab/>
        <w:tab/>
        <w:tab/>
        <w:t xml:space="preserve">Kuulostat nössöltä, veli.</w:t>
      </w:r>
    </w:p>
    <w:p>
      <w:r>
        <w:rPr>
          <w:b/>
          <w:u w:val="single"/>
        </w:rPr>
        <w:t xml:space="preserve">132230</w:t>
      </w:r>
    </w:p>
    <w:p>
      <w:r>
        <w:t xml:space="preserve">8.</w:t>
        <w:tab/>
        <w:tab/>
        <w:tab/>
        <w:tab/>
        <w:tab/>
        <w:tab/>
        <w:tab/>
        <w:t xml:space="preserve">Ja sinä olet valkoinen ritari homo.</w:t>
      </w:r>
    </w:p>
    <w:p>
      <w:r>
        <w:rPr>
          <w:b/>
          <w:u w:val="single"/>
        </w:rPr>
        <w:t xml:space="preserve">132231</w:t>
      </w:r>
    </w:p>
    <w:p>
      <w:r>
        <w:t xml:space="preserve">9.</w:t>
        <w:tab/>
        <w:tab/>
        <w:tab/>
        <w:tab/>
        <w:tab/>
        <w:tab/>
        <w:tab/>
        <w:tab/>
        <w:t xml:space="preserve">Jonkun auttamisesta?  Lolol.  Puolet tuntemistani "homoista" voisi piestä sinut.</w:t>
      </w:r>
    </w:p>
    <w:p>
      <w:r>
        <w:rPr>
          <w:b/>
          <w:u w:val="single"/>
        </w:rPr>
        <w:t xml:space="preserve">132232</w:t>
      </w:r>
    </w:p>
    <w:p>
      <w:r>
        <w:t xml:space="preserve">10.</w:t>
        <w:tab/>
        <w:tab/>
        <w:tab/>
        <w:tab/>
        <w:tab/>
        <w:tab/>
        <w:tab/>
        <w:tab/>
        <w:tab/>
        <w:t xml:space="preserve">chil</w:t>
      </w:r>
    </w:p>
    <w:p>
      <w:r>
        <w:rPr>
          <w:b/>
          <w:u w:val="single"/>
        </w:rPr>
        <w:t xml:space="preserve">132233</w:t>
      </w:r>
    </w:p>
    <w:p>
      <w:r>
        <w:t xml:space="preserve">1. Kysymys.   Onko hänellä aktiivinen viisumi?</w:t>
      </w:r>
    </w:p>
    <w:p>
      <w:r>
        <w:rPr>
          <w:b/>
          <w:u w:val="single"/>
        </w:rPr>
        <w:t xml:space="preserve">132234</w:t>
      </w:r>
    </w:p>
    <w:p>
      <w:r>
        <w:t xml:space="preserve">2.</w:t>
        <w:tab/>
        <w:t xml:space="preserve">Hän tapasi miehen verkossa, meni naimisiin ja erosi miehestä saatuaan kansalaisuuden. Afaik. On olemassa video, jossa hän puhuu siitä aika tunteettomasti.</w:t>
      </w:r>
    </w:p>
    <w:p>
      <w:r>
        <w:rPr>
          <w:b/>
          <w:u w:val="single"/>
        </w:rPr>
        <w:t xml:space="preserve">132235</w:t>
      </w:r>
    </w:p>
    <w:p>
      <w:r>
        <w:t xml:space="preserve">3.</w:t>
        <w:tab/>
        <w:tab/>
        <w:t xml:space="preserve">Oletettavasti hänen ex-miehensä kommentoi Twitterissä tätä kaikkea.  He tapasivat, menivät lopulta naimisiin ja muuttivat Kanadaan. He kävivät läpi koko prosessin. Hänestä tuli kansalainen. Vuotta myöhemmin he erosivat.  Mies oli lain mukaan velvollinen vastaamaan naisesta taloudellisesti vielä 3 vuotta, ja nainen huijasi häntä, ja nyt hän nauraa sille.</w:t>
      </w:r>
    </w:p>
    <w:p>
      <w:r>
        <w:rPr>
          <w:b/>
          <w:u w:val="single"/>
        </w:rPr>
        <w:t xml:space="preserve">132236</w:t>
      </w:r>
    </w:p>
    <w:p>
      <w:r>
        <w:t xml:space="preserve">4.</w:t>
        <w:tab/>
        <w:tab/>
        <w:tab/>
        <w:t xml:space="preserve">Mikä vitun kusipää.</w:t>
      </w:r>
    </w:p>
    <w:p>
      <w:r>
        <w:rPr>
          <w:b/>
          <w:u w:val="single"/>
        </w:rPr>
        <w:t xml:space="preserve">132237</w:t>
      </w:r>
    </w:p>
    <w:p>
      <w:r>
        <w:t xml:space="preserve">1. Mausteinen AF</w:t>
      </w:r>
    </w:p>
    <w:p>
      <w:r>
        <w:rPr>
          <w:b/>
          <w:u w:val="single"/>
        </w:rPr>
        <w:t xml:space="preserve">132238</w:t>
      </w:r>
    </w:p>
    <w:p>
      <w:r>
        <w:t xml:space="preserve">1. Ihan kuin emme olisi juuri käyneet läpi hyvin kiistanalaista seksuaalista väkivaltaa koskevaa syytettä, jonka taustalla on hyvin kyseenalainen motivaatio.</w:t>
      </w:r>
    </w:p>
    <w:p>
      <w:r>
        <w:rPr>
          <w:b/>
          <w:u w:val="single"/>
        </w:rPr>
        <w:t xml:space="preserve">132239</w:t>
      </w:r>
    </w:p>
    <w:p>
      <w:r>
        <w:t xml:space="preserve">2.</w:t>
        <w:tab/>
        <w:t xml:space="preserve">Robert Muelleria vastaan?</w:t>
      </w:r>
    </w:p>
    <w:p>
      <w:r>
        <w:rPr>
          <w:b/>
          <w:u w:val="single"/>
        </w:rPr>
        <w:t xml:space="preserve">132240</w:t>
      </w:r>
    </w:p>
    <w:p>
      <w:r>
        <w:t xml:space="preserve">3.</w:t>
        <w:tab/>
        <w:tab/>
        <w:t xml:space="preserve">Brett Kavanagh on esimerkki, joka tulee mieleen.  En tiedä Muellerin jutuista; rehellisesti sanottuna epäilen vahvasti, etteivät nekään ole totta, ja se on varmasti kauhea asia, mutta kun otetaan huomioon suhteellinen mittakaava ja niille annettu huomio, Kavanaghiin kohdistuvat mustamaalaukset saavat sen näyttämään siltä, kuin Muellerin juttuja ei olisi edes olemassa.</w:t>
      </w:r>
    </w:p>
    <w:p>
      <w:r>
        <w:rPr>
          <w:b/>
          <w:u w:val="single"/>
        </w:rPr>
        <w:t xml:space="preserve">132241</w:t>
      </w:r>
    </w:p>
    <w:p>
      <w:r>
        <w:t xml:space="preserve">4.</w:t>
        <w:tab/>
        <w:tab/>
        <w:tab/>
        <w:t xml:space="preserve">Ne ovat täysin erilaisia.   Eräs mies jäi kiinni siitä, että hän yritti maksaa naisille Muellerin lavastamisesta, mutta ei mitään varsinaista syytettä.  Kavanaugh'n menneisyydestä kaksi naista syytti häntä seksuaalisesta hyväksikäytöstä.   Senkin puolueellinen sekopää.</w:t>
      </w:r>
    </w:p>
    <w:p>
      <w:r>
        <w:rPr>
          <w:b/>
          <w:u w:val="single"/>
        </w:rPr>
        <w:t xml:space="preserve">132242</w:t>
      </w:r>
    </w:p>
    <w:p>
      <w:r>
        <w:t xml:space="preserve">5.</w:t>
        <w:tab/>
        <w:tab/>
        <w:tab/>
        <w:tab/>
        <w:t xml:space="preserve">En tiedä, miten sait tuosta puoluepoliittisen näkemyksen, mutta nyt on tullut ilmi, että kaksi Kavanaugh'n syyttäjää valehteli asiasta. Blakey-Fordin todistus oli parhaimmillaankin heikko, eikä noissa kuulemisissa ollut oikeastaan mitään sellaista, joka olisi tehnyt millään tavalla selväksi, että Kavanaugh olisi raiskannut jonkun.</w:t>
      </w:r>
    </w:p>
    <w:p>
      <w:r>
        <w:rPr>
          <w:b/>
          <w:u w:val="single"/>
        </w:rPr>
        <w:t xml:space="preserve">132243</w:t>
      </w:r>
    </w:p>
    <w:p>
      <w:r>
        <w:t xml:space="preserve">6.</w:t>
        <w:tab/>
        <w:tab/>
        <w:tab/>
        <w:tab/>
        <w:tab/>
        <w:t xml:space="preserve">&gt;mutta juuri on tullut ilmi, että kaksi Kavanaugh'n syyttäjistä valehteli suoraan, voitko antaa lähteen? &gt;josta kävi millään tavalla ilmi, että Kavanaugh raiskasi jonkun</w:t>
        <w:t xml:space="preserve">   Fordin väite oli raiskausyritys ftr.</w:t>
      </w:r>
    </w:p>
    <w:p>
      <w:r>
        <w:rPr>
          <w:b/>
          <w:u w:val="single"/>
        </w:rPr>
        <w:t xml:space="preserve">132244</w:t>
      </w:r>
    </w:p>
    <w:p>
      <w:r>
        <w:t xml:space="preserve">7.</w:t>
        <w:tab/>
        <w:tab/>
        <w:tab/>
        <w:tab/>
        <w:tab/>
        <w:tab/>
        <w:t xml:space="preserve">Julie Swetnick väitti alun perin nähneensä Kavanaugh'n huumejuomia juhlissa, minkä hän myöhemmin perui, ja nyt Judy Munro-Leighton on ilmoittautunut ja sanonut, että hän oli se tuntematon syytetty, joka lähetti nimettömän kirjeen, jossa Kavanaugh väitti Kavanaugh'n käyneen hänen kimppuunsa, mutta se oli valhe.   Lähde: A: Washington Times https://www.washingtontimes.com/news/2018/nov/3/another-kavanaugh-accuser-admits-fabricating-rape-/</w:t>
      </w:r>
    </w:p>
    <w:p>
      <w:r>
        <w:rPr>
          <w:b/>
          <w:u w:val="single"/>
        </w:rPr>
        <w:t xml:space="preserve">132245</w:t>
      </w:r>
    </w:p>
    <w:p>
      <w:r>
        <w:t xml:space="preserve">8.</w:t>
        <w:tab/>
        <w:tab/>
        <w:tab/>
        <w:tab/>
        <w:tab/>
        <w:tab/>
        <w:tab/>
        <w:t xml:space="preserve">Hitto, unohdin "kaksi" -</w:t>
        <w:t xml:space="preserve"> Ymmärrän, mitä tarkoitat. Tosin Kavanaugh'n valehtelu veljeskuntasanastonsa merkityksistä ei saanut minua uskomaan häntä silloin eikä nyt.</w:t>
      </w:r>
    </w:p>
    <w:p>
      <w:r>
        <w:rPr>
          <w:b/>
          <w:u w:val="single"/>
        </w:rPr>
        <w:t xml:space="preserve">132246</w:t>
      </w:r>
    </w:p>
    <w:p>
      <w:r>
        <w:t xml:space="preserve">9.</w:t>
        <w:tab/>
        <w:tab/>
        <w:tab/>
        <w:tab/>
        <w:tab/>
        <w:tab/>
        <w:tab/>
        <w:tab/>
        <w:t xml:space="preserve">Minulla ei ole mielipidettä siitä, tekikö Kavanaugh sen vai ei (todisteita on hyvin vähän, enkä ole ammattilainen - minulla on kuitenkin tapana oletusarvoisesti pitää häntä syyttömänä, kunnes toisin todistetaan), mutta väärästä valasta vannomisen ja epäkypsän lapsen tavoin käyttäytymisen pitäisi riittää poistamaan hänen mahdollisuutensa nimitykseen.  Minusta tuntuu, että media ja demokraatit keskittyivät liikaa seksuaaliseen hyväksikäyttöön sen sijaan, että olisivat keskittyneet kirjaimellisesti kaikkiin muihin hänen paskamaisiin puoliinsa. Tyypillä ei ole mitään ongelmaa olla piittaamatta tietyistä perustuslain osista, ja hän todennäköisesti antaisi presidentille enemmän valtaa, jos hänellä olisi siihen mahdollisuus - joten kyllä, tekemällä seksuaalisesta pahoinpitelystä heidän pääasiallisen hyökkäystapansa ja tekemällä siitä noitavainon ilman riittäviä todisteita, demokraatit ampuivat itseään jalkaan.  Rehellisesti sanottuna olen tuloksesta enimmäkseen ristiriitainen. Toisaalta hänen ei pitäisi olla korkeimman oikeuden tuomari ja pidän mahdollisena, että hän on syyllinen, mutta toisaalta on hyvä, että väitteet ilman vankkaa vahvistusta eivät riittäneet tuhoamaan häntä. Joten joo, vaikeaa paskaa.</w:t>
      </w:r>
    </w:p>
    <w:p>
      <w:r>
        <w:rPr>
          <w:b/>
          <w:u w:val="single"/>
        </w:rPr>
        <w:t xml:space="preserve">132247</w:t>
      </w:r>
    </w:p>
    <w:p>
      <w:r>
        <w:t xml:space="preserve">10.</w:t>
        <w:tab/>
        <w:tab/>
        <w:tab/>
        <w:tab/>
        <w:tab/>
        <w:tab/>
        <w:tab/>
        <w:tab/>
        <w:tab/>
        <w:t xml:space="preserve">Sanotaanpa nyt, että Christine Blakey Ford syytti häntä väärin. On *täysin* järkevää, että hän sekoaisi. Tiedän, että minä tekisin niin. Tuomari, jolla on loistava ansioluettelo ja joka on nousemassa maan korkeimpaan tuomioistuimeen, joutuu pian pilalle jonkun naisen valheen takia? Olisin helvetin vihainen.  Ja jos nainen puhui totta, vitut hänestä. Se on paljon painavampi syy, ettei hänestä tule tuomaria, kuin hänen mahdollinen toimintatapansa.</w:t>
      </w:r>
    </w:p>
    <w:p>
      <w:r>
        <w:rPr>
          <w:b/>
          <w:u w:val="single"/>
        </w:rPr>
        <w:t xml:space="preserve">132248</w:t>
      </w:r>
    </w:p>
    <w:p>
      <w:r>
        <w:t xml:space="preserve">11.</w:t>
        <w:tab/>
        <w:tab/>
        <w:tab/>
        <w:tab/>
        <w:tab/>
        <w:tab/>
        <w:tab/>
        <w:tab/>
        <w:tab/>
        <w:tab/>
        <w:t xml:space="preserve">On täysin kohtuullista suuttua jostain asiasta, mutta hänen käytöksensä oli yksinkertaisesti epäkypsää. Syyttää koko asiasta "Clintoneita" kuin kyseessä olisi jokin pizzagate-soros-salaliitto, kysyä senaattorilta, onko hän koskaan ollut humalassa tajuttomaksi, kun hän kuulustelee senaattorin juomatottumuksia, kysyä toiselta senaattorilta, mistä tämä pitää juomisesta - ylipäätään vain olla lapsellinen. Kun sinut nimitetään yhteen maan korkeimmista viroista, on välttämätöntä, että osaat säilyttää malttisi korkeissa paineensietotilanteissa ja käsitellä itseäsi asianmukaisesti. Jos hän käyttäytyy tunteellisesti ja sarkastisesti sen sijaan, että vastaisi kysymyksiin kunnolla, valehtelee ja antaa väärän valan näyttääkseen hyvältä, hänestä ei tule hyvää tuomaria. Jos hän puhuu totta, se olisi yksi vahvimmista syistä, mutta hänen käytöksensä todistajanaitiossa ja hänen politiikkansa yleensä ovat hyvä syy olla vahvistamatta häntä. Mutta republikaanit halusivat voiton, joten ketä kiinnostaa ei heitä lul lul</w:t>
      </w:r>
    </w:p>
    <w:p>
      <w:r>
        <w:rPr>
          <w:b/>
          <w:u w:val="single"/>
        </w:rPr>
        <w:t xml:space="preserve">132249</w:t>
      </w:r>
    </w:p>
    <w:p>
      <w:r>
        <w:t xml:space="preserve">12.</w:t>
        <w:tab/>
        <w:tab/>
        <w:tab/>
        <w:tab/>
        <w:tab/>
        <w:tab/>
        <w:tab/>
        <w:tab/>
        <w:tab/>
        <w:tab/>
        <w:tab/>
        <w:t xml:space="preserve">Tarkoitan, että hänen perheensä vedettiin mudan läpi. Muistan, kun joku yritti haastatella hänen tytärtään käyttäen jatkuvasti sanaa raiskaaja kuvaamaan isäänsä. Rehellisesti sanottuna tuollainen käytös on ymmärrettävää.</w:t>
      </w:r>
    </w:p>
    <w:p>
      <w:r>
        <w:rPr>
          <w:b/>
          <w:u w:val="single"/>
        </w:rPr>
        <w:t xml:space="preserve">132250</w:t>
      </w:r>
    </w:p>
    <w:p>
      <w:r>
        <w:t xml:space="preserve">1. &gt; ja fanien pitäisi silti huomauttaa ongelmallisista asioista, kun näemme niitä. Se on ainoa tapa varmistaa, että kuluttamamme media on monipuolista ja osallistavaa.  Tämä mimmi oikeasti uskoo, että nipsut välittävät wh*tesista ja heidän jälkeenjääneistä mielipiteistään. He eivät välitä, eivätkä toivottavasti koskaan välitäkään.</w:t>
      </w:r>
    </w:p>
    <w:p>
      <w:r>
        <w:rPr>
          <w:b/>
          <w:u w:val="single"/>
        </w:rPr>
        <w:t xml:space="preserve">132251</w:t>
      </w:r>
    </w:p>
    <w:p>
      <w:r>
        <w:t xml:space="preserve">1. Tämä on hienoa.  Southern Poverty Law Center, Joan Donovan of Data &amp; Society, Discord, Super Chats... näyttää siltä, että minulla on toinenkin, joka saattaa ottaa kiinalaisen Discord-syötin: Tässä on vanha versio ajalta, jolloin Kavanough'ta ei ollut vielä vahvistettu: &gt; So, as we all know, Kavanaugh is an incel: https://www.thedailybeast.com/kavanaugh-has-become-a-hero-to-the-incel-community Itse asiassa hän koiranviheltää beta-kapinan puolesta. &gt; &gt; Tiedämme, että Mark Judge, yksi Kavanaugh'n läheisimmistä ystävistä, on GamerGater. https://www.wired.com/story/information-terrorists-trying-to-reshape-america/ &gt; &gt; Tiedämme myös, että venäläiset ovat sekaantuneet vaaleihimme. &gt; &gt; Kiitos uraauurtavan työn, olemme onnistuneet yhdistämään Discordin valkoisiin kansallismielisiin: https://www.youtube.com/watch?v=uN1P6UA7pvM &gt; &gt; &gt; Voit jäljittää monet ilkeimmistä meemeistä ja myrkyllisimmistä yhteisöistä League of Legendsiin, joka oli yhteisön standardien huippu, kunnes sen omistajat vaihtuivat Bay Arean omistajista kiinalaisiin.  &gt; &gt; Luuletko, että verkkomyrkyllisyyden meteorimainen nousu, GamerGaten vaikutus amerikkalaiseen politiikkaan ja valkoisten nationalistien käyttö Discordissa ovat vain sattumaa? &gt; &gt; Tiedätkö, kuka omistaa sekä Discordin että League of Legendsin? Tencent... KIINALAINEN yritys. &gt; &gt; Luuletko todella, että Venäjä on ainoa ulkomainen valta, joka haluaa horjuttaa Amerikkaa? &gt; &gt; Kiinan suuri palomuuri pitää heidän oman väestönsä keskittyneenä tekemään jotain hyödyllistä elämällään sen sijaan, että he käyttäisivät kaiken aikansa paskapostaamiseen ja pornoon, toisin kuin ulkomaiset valkoiset paholaiset. &gt; &gt; Valkoiset kansallismieliset ja GamerGaterit, jotka ovat syvästi kytköksissä näihin vaihtoehtoisiin vaikutuskanaviin, tietävät tämän hyvin. Siksi heillä on niin pakkomielle "valkoisten kansanmurhasta". &gt; &gt; Lisäksi joukko heistä on animea katsovia NEETejä ja Weeabooseja, jotka kulkevat aktiivisesti kiinalaisten sarjakuvien viitoittamaa ja ylistämää laiskuuden ja selibaatin polkua. &gt; &gt; Kiinan pääsuunnitelma oli luoda maahansa miesylijäämä. Sitten he lähettävät nuoria miehiään amerikkalaisiin julkisiin yliopistoihin syrjäyttämään ja kilpailemaan amerikkalaisten kanssa samalla kun he imevät valtion varoja. Sitten he dominoivat seksuaalisesti ja luovat suuren osan puoliksi kiinalaisista perheistä. He toivovat saavansa vallan ampumatta laukaustakaan! &gt; &gt; En lepää, ennen kuin jokainen mies, nainen ja lapsi pelkää Discordia väylänä alt-rightiin. Trump ei ole ainoastaan luovuttanut Valkoista taloa venäläisille, vaan hän on aikeissa luovuttaa myös korkeimman oikeuden kiinalaisille.</w:t>
      </w:r>
    </w:p>
    <w:p>
      <w:r>
        <w:rPr>
          <w:b/>
          <w:u w:val="single"/>
        </w:rPr>
        <w:t xml:space="preserve">132252</w:t>
      </w:r>
    </w:p>
    <w:p>
      <w:r>
        <w:t xml:space="preserve">2.</w:t>
        <w:tab/>
        <w:t xml:space="preserve">Mistä kopioit tämän?</w:t>
      </w:r>
    </w:p>
    <w:p>
      <w:r>
        <w:rPr>
          <w:b/>
          <w:u w:val="single"/>
        </w:rPr>
        <w:t xml:space="preserve">132253</w:t>
      </w:r>
    </w:p>
    <w:p>
      <w:r>
        <w:t xml:space="preserve">3.</w:t>
        <w:tab/>
        <w:tab/>
        <w:t xml:space="preserve">\&gt;Pastojen kopioiminen sen sijaan, että tekisin ne käsin Kuka luulet minun olevan?  Ensimmäinen versio oli NBC:n Discordia/valkoisia nationalisteja käsittelevästä raportista, ja se muodostui enimmäkseen yleisestä huvittuneisuudestani siitä, että ihmiset eivät todellakaan vaivaudu miettimään kiinalaisten sekaantumista vaaleihin ja hakkerointiyrityksiä. https://www.reddit.com/r/KotakuInAction/comments/79u0yh/ethics_will_usher_nbc_news_publishes_fake_news/dp57huz/ tuohon ketjuun.  Tämä versio on peräisin Kavanoughin kuulemisista, muokattuna, koska Toronto ja Jordan Peterson ovat työntäneet incelit etualalle, ja Mark Judge vahvistettiin GamerGatingiksi. https://www.reddit.com/r/KotakuInAction/comments/9l09lb/opinion_molly_mckew_wired_brett_kavanaugh_and_the/e73h27p/?context=3 sisältää muutamia eri näkökulmia, joita pohdin yhdessä arkistolinkistä.  Toinen viimeaikainen incel-hyökkäys saa minut tavallaan haluamaan modifioida pastaa työntämään "kiinalaiset pilapiirrokset" -meemiä hieman kovemmin, mutta olen laiska, eikä minulla ole henkilökohtaista armeijaa. Lisäksi monet toimittajat ovat lakanneet vastaamasta minulle, koska lähetän heille jatkuvasti älyttömiä juttuideoita.</w:t>
      </w:r>
    </w:p>
    <w:p>
      <w:r>
        <w:rPr>
          <w:b/>
          <w:u w:val="single"/>
        </w:rPr>
        <w:t xml:space="preserve">132254</w:t>
      </w:r>
    </w:p>
    <w:p>
      <w:r>
        <w:t xml:space="preserve">4.</w:t>
        <w:tab/>
        <w:tab/>
        <w:tab/>
        <w:t xml:space="preserve">Hitto.Teet kovasti töitä.Kunnianosoitukset.</w:t>
      </w:r>
    </w:p>
    <w:p>
      <w:r>
        <w:rPr>
          <w:b/>
          <w:u w:val="single"/>
        </w:rPr>
        <w:t xml:space="preserve">132255</w:t>
      </w:r>
    </w:p>
    <w:p>
      <w:r>
        <w:t xml:space="preserve">1. Toivon todella, että tämä NPC-meemi jatkuu ikuisesti. Se kuvaa näitä vasemmistolaisia huutavia retardeja vähän liiankin hyvin.</w:t>
      </w:r>
    </w:p>
    <w:p>
      <w:r>
        <w:rPr>
          <w:b/>
          <w:u w:val="single"/>
        </w:rPr>
        <w:t xml:space="preserve">132256</w:t>
      </w:r>
    </w:p>
    <w:p>
      <w:r>
        <w:t xml:space="preserve">1. Jos näet vain rasismia ja punaniskoja, ehkä se johtuu sinusta eikä maasta.</w:t>
      </w:r>
    </w:p>
    <w:p>
      <w:r>
        <w:rPr>
          <w:b/>
          <w:u w:val="single"/>
        </w:rPr>
        <w:t xml:space="preserve">132257</w:t>
      </w:r>
    </w:p>
    <w:p>
      <w:r>
        <w:t xml:space="preserve">2.</w:t>
        <w:tab/>
        <w:t xml:space="preserve">Ei, se on Alabama</w:t>
      </w:r>
    </w:p>
    <w:p>
      <w:r>
        <w:rPr>
          <w:b/>
          <w:u w:val="single"/>
        </w:rPr>
        <w:t xml:space="preserve">132258</w:t>
      </w:r>
    </w:p>
    <w:p>
      <w:r>
        <w:t xml:space="preserve">3.</w:t>
        <w:tab/>
        <w:tab/>
        <w:t xml:space="preserve">Löytyi tehopohja.</w:t>
      </w:r>
    </w:p>
    <w:p>
      <w:r>
        <w:rPr>
          <w:b/>
          <w:u w:val="single"/>
        </w:rPr>
        <w:t xml:space="preserve">132259</w:t>
      </w:r>
    </w:p>
    <w:p>
      <w:r>
        <w:t xml:space="preserve">1. Tämän pitäisi olla rikos. Jos kaveri saa syytteen tästä, hän voi viettää **vuosia** vankilassa.</w:t>
      </w:r>
    </w:p>
    <w:p>
      <w:r>
        <w:rPr>
          <w:b/>
          <w:u w:val="single"/>
        </w:rPr>
        <w:t xml:space="preserve">132260</w:t>
      </w:r>
    </w:p>
    <w:p>
      <w:r>
        <w:t xml:space="preserve">2.</w:t>
        <w:tab/>
        <w:t xml:space="preserve">Hän ei syyttänyt ketään, joten olen tavallaan samaa mieltä siitä, mitä hän sai. Se on outo tapaus.</w:t>
      </w:r>
    </w:p>
    <w:p>
      <w:r>
        <w:rPr>
          <w:b/>
          <w:u w:val="single"/>
        </w:rPr>
        <w:t xml:space="preserve">132261</w:t>
      </w:r>
    </w:p>
    <w:p>
      <w:r>
        <w:t xml:space="preserve">3.</w:t>
        <w:tab/>
        <w:tab/>
        <w:t xml:space="preserve">Kyllä hän teki. Poliisi kuulusteli kahta miestä.</w:t>
      </w:r>
    </w:p>
    <w:p>
      <w:r>
        <w:rPr>
          <w:b/>
          <w:u w:val="single"/>
        </w:rPr>
        <w:t xml:space="preserve">132262</w:t>
      </w:r>
    </w:p>
    <w:p>
      <w:r>
        <w:t xml:space="preserve">4.</w:t>
        <w:tab/>
        <w:tab/>
        <w:tab/>
        <w:t xml:space="preserve">Se taisi olla huono sanamuoto. Se yksi kaveri otettiin vain siksi, että hän oli aiempi rikoksentekijä alueella. Toinen kaveri sanoi vain, että voi ei, en katsonut tätä. Ja siihen se loppui.  Tarkoitan, että kenellekään muulle ei oikeastaan aiheutunut vahinkoa. Se on yleensä pahin osa näistä tarinoista, joista olemme kaikki huolissamme...</w:t>
      </w:r>
    </w:p>
    <w:p>
      <w:r>
        <w:rPr>
          <w:b/>
          <w:u w:val="single"/>
        </w:rPr>
        <w:t xml:space="preserve">132263</w:t>
      </w:r>
    </w:p>
    <w:p>
      <w:r>
        <w:t xml:space="preserve">5.</w:t>
        <w:tab/>
        <w:tab/>
        <w:tab/>
        <w:tab/>
        <w:t xml:space="preserve">Joku olisi voitu tuomita raiskauksesta. Sen mulkun pitäisi olla vankilassa 20 vuotta.</w:t>
      </w:r>
    </w:p>
    <w:p>
      <w:r>
        <w:rPr>
          <w:b/>
          <w:u w:val="single"/>
        </w:rPr>
        <w:t xml:space="preserve">132264</w:t>
      </w:r>
    </w:p>
    <w:p>
      <w:r>
        <w:t xml:space="preserve">6.</w:t>
        <w:tab/>
        <w:tab/>
        <w:tab/>
        <w:tab/>
        <w:tab/>
        <w:t xml:space="preserve">Niin, mutta ne eivät olleet edes lähellä. Säästäkää tuo lause niitä tapauksia varten, joissa niin tapahtuu. Et anna kenellekään täyttä murhasyytettä ja tuomiota, koska hän olisi voinut tappaa jonkun. Kannatan sitä, että hän saa vankilatuomion. Mutta hänen rikoksensa on silti lähinnä resurssien ja ajan tuhlausta.</w:t>
      </w:r>
    </w:p>
    <w:p>
      <w:r>
        <w:rPr>
          <w:b/>
          <w:u w:val="single"/>
        </w:rPr>
        <w:t xml:space="preserve">132265</w:t>
      </w:r>
    </w:p>
    <w:p>
      <w:r>
        <w:t xml:space="preserve">7.</w:t>
        <w:tab/>
        <w:tab/>
        <w:tab/>
        <w:tab/>
        <w:tab/>
        <w:tab/>
        <w:t xml:space="preserve">Hänen pitäisi istua samaa tuomiota kuin mies olisi voinut istua. Kaksi kertaa. Vitut hänestä.</w:t>
      </w:r>
    </w:p>
    <w:p>
      <w:r>
        <w:rPr>
          <w:b/>
          <w:u w:val="single"/>
        </w:rPr>
        <w:t xml:space="preserve">132266</w:t>
      </w:r>
    </w:p>
    <w:p>
      <w:r>
        <w:t xml:space="preserve">8.</w:t>
        <w:tab/>
        <w:tab/>
        <w:tab/>
        <w:tab/>
        <w:tab/>
        <w:tab/>
        <w:tab/>
        <w:t xml:space="preserve">Jos haluatte todellisia rangaistuksia tyhmille lutkille, jotka TODELLA pilaavat elämiä, teidän on suhtauduttava realistisesti tämänkaltaisiin tilanteisiin.</w:t>
      </w:r>
    </w:p>
    <w:p>
      <w:r>
        <w:rPr>
          <w:b/>
          <w:u w:val="single"/>
        </w:rPr>
        <w:t xml:space="preserve">132267</w:t>
      </w:r>
    </w:p>
    <w:p>
      <w:r>
        <w:t xml:space="preserve">9.</w:t>
        <w:tab/>
        <w:tab/>
        <w:tab/>
        <w:tab/>
        <w:tab/>
        <w:tab/>
        <w:tab/>
        <w:tab/>
        <w:t xml:space="preserve">Laittaisin heidät itse asiassa suolakaivoksiin pakkotyöläisiksi, eliniäksi.</w:t>
      </w:r>
    </w:p>
    <w:p>
      <w:r>
        <w:rPr>
          <w:b/>
          <w:u w:val="single"/>
        </w:rPr>
        <w:t xml:space="preserve">132268</w:t>
      </w:r>
    </w:p>
    <w:p>
      <w:r>
        <w:t xml:space="preserve">10.</w:t>
        <w:tab/>
        <w:tab/>
        <w:tab/>
        <w:tab/>
        <w:tab/>
        <w:tab/>
        <w:t xml:space="preserve">"Tarkoitan, että raiskauksen uhrille kävi hyvin, hän ei kärsinyt fyysisesti eikä trauma vaikuttanut häneen liian syvästi, hän saa elää täysin normaalia elämää, säästä raskaat tuomiot tapauksiin, joissa pitkäaikaisempia vaikutuksia tapahtuu." Näin rikokset eivät toimi. Eikä meillä ole MITÄÄN aavistustakaan siitä, mitä seurauksia tutkituille kavereille on voinut tapahtua. Tuollainen voi aiheuttaa sosiaalista ristiinnaulitsemista ja pilata urat, vaikka tämä juttu paljastuisi väärällä syytteellä todistetuksi.</w:t>
      </w:r>
    </w:p>
    <w:p>
      <w:r>
        <w:rPr>
          <w:b/>
          <w:u w:val="single"/>
        </w:rPr>
        <w:t xml:space="preserve">132269</w:t>
      </w:r>
    </w:p>
    <w:p>
      <w:r>
        <w:t xml:space="preserve">11.</w:t>
        <w:tab/>
        <w:tab/>
        <w:tab/>
        <w:tab/>
        <w:tab/>
        <w:tab/>
        <w:tab/>
        <w:t xml:space="preserve">Se on olkinukke, eikä sillä ole mitään tekemistä tämän tapauksen kanssa. Tässä ei ole mitään käänteistä raiskauksen uhria.   Vastaavaa olisi, jos joku kysyisi tytöltä, onko hänet raiskattu, ja hän vastaisi ei ja saisi mennä kotiin....   Miksi luulit, että sinun juttusi oli edes lähellekään sama asia?   Tämä keskustelu on ilmeisesti ohi. Minusta tuntuu, että puhun kivilaatikosta, joka ei ole mikään kivilaatikko.</w:t>
      </w:r>
    </w:p>
    <w:p>
      <w:r>
        <w:rPr>
          <w:b/>
          <w:u w:val="single"/>
        </w:rPr>
        <w:t xml:space="preserve">132270</w:t>
      </w:r>
    </w:p>
    <w:p>
      <w:r>
        <w:t xml:space="preserve">12.</w:t>
        <w:tab/>
        <w:tab/>
        <w:tab/>
        <w:tab/>
        <w:tab/>
        <w:tab/>
        <w:tab/>
        <w:tab/>
        <w:t xml:space="preserve">Et selvästikään ymmärrä yhtään mitään siitä, miten lait oikeasti toimivat tai miten rikoksista on rangaistava oikeudenmukaisesti. Kyse on siitä, mitä on tehty ja millaista haittaa siitä on voinut aiheutua, ei siitä, miten paljon haittaa on aiheutunut, ja siitä, miten pahaa se oli tai ei ollut. Tämä on rikosoikeudellinen, ei siviilioikeudellinen asia. Enkä tehnyt sinusta olkinukkea ottamalla syntaksisi ja soveltamalla sitä eri rikokseen, vaan havainnollistin paskan väitteesi seurauksia. Ja keskustelu on ohi yhden kommentin jälkeen? En ole se toinen henkilö, jolle puhuit, älä ole niin laiska.</w:t>
      </w:r>
    </w:p>
    <w:p>
      <w:r>
        <w:rPr>
          <w:b/>
          <w:u w:val="single"/>
        </w:rPr>
        <w:t xml:space="preserve">132271</w:t>
      </w:r>
    </w:p>
    <w:p>
      <w:r>
        <w:t xml:space="preserve">13.</w:t>
        <w:tab/>
        <w:tab/>
        <w:tab/>
        <w:tab/>
        <w:tab/>
        <w:tab/>
        <w:tab/>
        <w:tab/>
        <w:tab/>
        <w:t xml:space="preserve">Hienoa, yhdestä kommentista pystyin sanomaan, että olet kivilaatikko.</w:t>
      </w:r>
    </w:p>
    <w:p>
      <w:r>
        <w:rPr>
          <w:b/>
          <w:u w:val="single"/>
        </w:rPr>
        <w:t xml:space="preserve">132272</w:t>
      </w:r>
    </w:p>
    <w:p>
      <w:r>
        <w:t xml:space="preserve">14.</w:t>
        <w:tab/>
        <w:tab/>
        <w:tab/>
        <w:tab/>
        <w:tab/>
        <w:tab/>
        <w:tab/>
        <w:tab/>
        <w:tab/>
        <w:tab/>
        <w:t xml:space="preserve">Vau, miten täsmällinen ja perusteltu vastaus. Selvästikin olet kaikkia parempi ja oikeassa kaikessa ja sen yläpuolella, että sinun pitäisi oikeasti puolustella idioottimaisia väitteitäsi, minun mokani. Laiskat loukkaukset tekevät sinusta ehdottomasti oikeassa. Dipshit lol Toivottavasti pikkumainen downvote saa sinut tuntemaan itsesi voimakkaaksi :-\*</w:t>
      </w:r>
    </w:p>
    <w:p>
      <w:r>
        <w:rPr>
          <w:b/>
          <w:u w:val="single"/>
        </w:rPr>
        <w:t xml:space="preserve">132273</w:t>
      </w:r>
    </w:p>
    <w:p>
      <w:r>
        <w:t xml:space="preserve">15.</w:t>
        <w:tab/>
        <w:tab/>
        <w:tab/>
        <w:tab/>
        <w:tab/>
        <w:tab/>
        <w:tab/>
        <w:tab/>
        <w:tab/>
        <w:tab/>
        <w:tab/>
        <w:t xml:space="preserve">&gt; Laiskat loukkaukset tekevät sinusta ehdottomasti oikean. &gt;&gt;Dipshit lol</w:t>
      </w:r>
    </w:p>
    <w:p>
      <w:r>
        <w:rPr>
          <w:b/>
          <w:u w:val="single"/>
        </w:rPr>
        <w:t xml:space="preserve">132274</w:t>
      </w:r>
    </w:p>
    <w:p>
      <w:r>
        <w:t xml:space="preserve">16.</w:t>
        <w:tab/>
        <w:tab/>
        <w:tab/>
        <w:tab/>
        <w:tab/>
        <w:tab/>
        <w:tab/>
        <w:tab/>
        <w:tab/>
        <w:tab/>
        <w:tab/>
        <w:tab/>
        <w:t xml:space="preserve">Jos et osaa erottaa eroa pisteen sijasta yksinään seisovan solvauksen ja pisteisiin yhdistetyn solvauksen välillä, olet kiven sisässä. ;) Olet surkea tässä, rauha.</w:t>
      </w:r>
    </w:p>
    <w:p>
      <w:r>
        <w:rPr>
          <w:b/>
          <w:u w:val="single"/>
        </w:rPr>
        <w:t xml:space="preserve">132275</w:t>
      </w:r>
    </w:p>
    <w:p>
      <w:r>
        <w:t xml:space="preserve">17.</w:t>
        <w:tab/>
        <w:tab/>
        <w:tab/>
        <w:tab/>
        <w:tab/>
        <w:tab/>
        <w:tab/>
        <w:tab/>
        <w:tab/>
        <w:tab/>
        <w:tab/>
        <w:tab/>
        <w:tab/>
        <w:t xml:space="preserve">&gt;you're a box of rocks</w:t>
      </w:r>
    </w:p>
    <w:p>
      <w:r>
        <w:rPr>
          <w:b/>
          <w:u w:val="single"/>
        </w:rPr>
        <w:t xml:space="preserve">132276</w:t>
      </w:r>
    </w:p>
    <w:p>
      <w:r>
        <w:t xml:space="preserve">18.</w:t>
        <w:tab/>
        <w:tab/>
        <w:tab/>
        <w:tab/>
        <w:tab/>
        <w:tab/>
        <w:t xml:space="preserve">"*Murhayritys*, nyt ihan totta, mitä se on!? Annetaanko Nobel-palkinto *yritystä* kemiasta?"</w:t>
      </w:r>
    </w:p>
    <w:p>
      <w:r>
        <w:rPr>
          <w:b/>
          <w:u w:val="single"/>
        </w:rPr>
        <w:t xml:space="preserve">132277</w:t>
      </w:r>
    </w:p>
    <w:p>
      <w:r>
        <w:t xml:space="preserve">1. Halloween on myös mikroaggressio</w:t>
      </w:r>
    </w:p>
    <w:p>
      <w:r>
        <w:rPr>
          <w:b/>
          <w:u w:val="single"/>
        </w:rPr>
        <w:t xml:space="preserve">132278</w:t>
      </w:r>
    </w:p>
    <w:p>
      <w:r>
        <w:t xml:space="preserve">2.</w:t>
        <w:tab/>
        <w:t xml:space="preserve">Se on itse asiassa. Oletko nähnyt Yalen pukuluettelon?</w:t>
      </w:r>
    </w:p>
    <w:p>
      <w:r>
        <w:rPr>
          <w:b/>
          <w:u w:val="single"/>
        </w:rPr>
        <w:t xml:space="preserve">132279</w:t>
      </w:r>
    </w:p>
    <w:p>
      <w:r>
        <w:t xml:space="preserve">3.</w:t>
        <w:tab/>
        <w:tab/>
        <w:t xml:space="preserve">Yale kuten yliopisto?</w:t>
      </w:r>
    </w:p>
    <w:p>
      <w:r>
        <w:rPr>
          <w:b/>
          <w:u w:val="single"/>
        </w:rPr>
        <w:t xml:space="preserve">132280</w:t>
      </w:r>
    </w:p>
    <w:p>
      <w:r>
        <w:t xml:space="preserve">4.</w:t>
        <w:tab/>
        <w:tab/>
        <w:tab/>
        <w:t xml:space="preserve">[Voi, suloinen kesälapsi](https://youtu.be/jxGbnIq6KVQ) Pohjimmiltaan sen jälkeen, kun hänen vaimonsa oli lähettänyt sähköpostin, jossa todettiin, että opiskelijoiden ei pitäisi valvoa toisten opiskelijoiden Halloween-pukuja, Nicholas.Christakis päätti tavata joitakin Yalen opiskelijoita, jotka periaatteessa toteuttivat maolaista "häpeäpiiriä" vastaavan toiminnan.</w:t>
      </w:r>
    </w:p>
    <w:p>
      <w:r>
        <w:rPr>
          <w:b/>
          <w:u w:val="single"/>
        </w:rPr>
        <w:t xml:space="preserve">132281</w:t>
      </w:r>
    </w:p>
    <w:p>
      <w:r>
        <w:t xml:space="preserve">5.</w:t>
        <w:tab/>
        <w:tab/>
        <w:tab/>
        <w:tab/>
        <w:t xml:space="preserve">***Miksi vitussa nämä ihmiset kaikki klikkaavat?*** Se ei vahvista sitä, mitä mieltä olet, vaan saa minut vain haluamaan lyödä jokaista heistä naamaan.</w:t>
      </w:r>
    </w:p>
    <w:p>
      <w:r>
        <w:rPr>
          <w:b/>
          <w:u w:val="single"/>
        </w:rPr>
        <w:t xml:space="preserve">132282</w:t>
      </w:r>
    </w:p>
    <w:p>
      <w:r>
        <w:t xml:space="preserve">6.</w:t>
        <w:tab/>
        <w:tab/>
        <w:tab/>
        <w:tab/>
        <w:tab/>
        <w:t xml:space="preserve">Taputus on ilmeisesti laukaiseva näille jälkeenjääneille.</w:t>
      </w:r>
    </w:p>
    <w:p>
      <w:r>
        <w:rPr>
          <w:b/>
          <w:u w:val="single"/>
        </w:rPr>
        <w:t xml:space="preserve">132283</w:t>
      </w:r>
    </w:p>
    <w:p>
      <w:r>
        <w:t xml:space="preserve">7.</w:t>
        <w:tab/>
        <w:tab/>
        <w:tab/>
        <w:tab/>
        <w:tab/>
        <w:tab/>
        <w:t xml:space="preserve">Einstein-ihmisenä taputtamisesta kieltäytyminen on laukaisevaa.</w:t>
      </w:r>
    </w:p>
    <w:p>
      <w:r>
        <w:rPr>
          <w:b/>
          <w:u w:val="single"/>
        </w:rPr>
        <w:t xml:space="preserve">132284</w:t>
      </w:r>
    </w:p>
    <w:p>
      <w:r>
        <w:t xml:space="preserve">8.</w:t>
        <w:tab/>
        <w:tab/>
        <w:tab/>
        <w:tab/>
        <w:tab/>
        <w:tab/>
        <w:tab/>
        <w:t xml:space="preserve">[Olivia Newton Einstein-kin](https://i.ytimg.com/vi/bTDeXIZLTRs/maxresdefault.jpg) Haista vittu, menen harrastamaan seksiä kuuden miehen kanssa.</w:t>
      </w:r>
    </w:p>
    <w:p>
      <w:r>
        <w:rPr>
          <w:b/>
          <w:u w:val="single"/>
        </w:rPr>
        <w:t xml:space="preserve">132285</w:t>
      </w:r>
    </w:p>
    <w:p>
      <w:r>
        <w:t xml:space="preserve">1. Tämä ei poikkea siitä, mitä kaikkialla Euroopassa tapahtui sen jälkeen, kun natsit oli ajettu pois. Monet naiset asettuivat heidän kanssaan yhteen [*syistä*](https://www.youtube.com/watch?v=P4qg_ZvrtZk) ja [kärsivät](https://www.youtube.com/watch?v=OMMGDQXRie8) sen jälkeen [seurauksista](https://www.theguardian.com/lifeandstyle/2009/jun/05/women-victims-d-day-landings-second-world-war).</w:t>
      </w:r>
    </w:p>
    <w:p>
      <w:r>
        <w:rPr>
          <w:b/>
          <w:u w:val="single"/>
        </w:rPr>
        <w:t xml:space="preserve">132286</w:t>
      </w:r>
    </w:p>
    <w:p>
      <w:r>
        <w:t xml:space="preserve">2.</w:t>
        <w:tab/>
        <w:t xml:space="preserve">Niin, mutta toisaalta monia viattomia naisia rangaistiin samalla tavalla tämän ryhmämentaliteetin vuoksi.   Vastarintaryhmiin kuuluvia ranskalaisia naisia rangaistiin myös vaikka he olivat nussineet natseja vain saadakseen heistä tietoja.  Tämä ei ollut hyvä asia, älä maalaa sitä sellaiseksi...</w:t>
      </w:r>
    </w:p>
    <w:p>
      <w:r>
        <w:rPr>
          <w:b/>
          <w:u w:val="single"/>
        </w:rPr>
        <w:t xml:space="preserve">132287</w:t>
      </w:r>
    </w:p>
    <w:p>
      <w:r>
        <w:t xml:space="preserve">3.</w:t>
        <w:tab/>
        <w:tab/>
        <w:t xml:space="preserve">Se oli hyvä asia.</w:t>
      </w:r>
    </w:p>
    <w:p>
      <w:r>
        <w:rPr>
          <w:b/>
          <w:u w:val="single"/>
        </w:rPr>
        <w:t xml:space="preserve">132288</w:t>
      </w:r>
    </w:p>
    <w:p>
      <w:r>
        <w:t xml:space="preserve">4.</w:t>
        <w:tab/>
        <w:tab/>
        <w:tab/>
        <w:t xml:space="preserve">Ei ole heidän vikansa, että olet incel. Ne viattomat ihmiset, jotka on tuomittu joukkomentaliteetin vallitessa, eivät ole koskaan tehneet sinulle mitään...</w:t>
      </w:r>
    </w:p>
    <w:p>
      <w:r>
        <w:rPr>
          <w:b/>
          <w:u w:val="single"/>
        </w:rPr>
        <w:t xml:space="preserve">132289</w:t>
      </w:r>
    </w:p>
    <w:p>
      <w:r>
        <w:t xml:space="preserve">5.</w:t>
        <w:tab/>
        <w:tab/>
        <w:tab/>
        <w:tab/>
        <w:t xml:space="preserve">😱 joku kutsui minua inceliksi YIKES</w:t>
      </w:r>
    </w:p>
    <w:p>
      <w:r>
        <w:rPr>
          <w:b/>
          <w:u w:val="single"/>
        </w:rPr>
        <w:t xml:space="preserve">132290</w:t>
      </w:r>
    </w:p>
    <w:p>
      <w:r>
        <w:t xml:space="preserve">6.</w:t>
        <w:tab/>
        <w:tab/>
        <w:tab/>
        <w:tab/>
        <w:tab/>
        <w:t xml:space="preserve">Totta kai 😒</w:t>
      </w:r>
    </w:p>
    <w:p>
      <w:r>
        <w:rPr>
          <w:b/>
          <w:u w:val="single"/>
        </w:rPr>
        <w:t xml:space="preserve">132291</w:t>
      </w:r>
    </w:p>
    <w:p>
      <w:r>
        <w:t xml:space="preserve">7.</w:t>
        <w:tab/>
        <w:tab/>
        <w:tab/>
        <w:tab/>
        <w:tab/>
        <w:tab/>
        <w:t xml:space="preserve">Mikä sinä olet, joku kusipää, joka kirjoittaa huffpolle?</w:t>
      </w:r>
    </w:p>
    <w:p>
      <w:r>
        <w:rPr>
          <w:b/>
          <w:u w:val="single"/>
        </w:rPr>
        <w:t xml:space="preserve">132292</w:t>
      </w:r>
    </w:p>
    <w:p>
      <w:r>
        <w:t xml:space="preserve">8.</w:t>
        <w:tab/>
        <w:tab/>
        <w:tab/>
        <w:tab/>
        <w:tab/>
        <w:tab/>
        <w:tab/>
        <w:t xml:space="preserve">Vau, onko naisen puolustaminen millä tahansa oikeudella sinusta todella niin eripuraa? Kutsukaa minua* libtardiksi syntini tähden...</w:t>
      </w:r>
    </w:p>
    <w:p>
      <w:r>
        <w:rPr>
          <w:b/>
          <w:u w:val="single"/>
        </w:rPr>
        <w:t xml:space="preserve">132293</w:t>
      </w:r>
    </w:p>
    <w:p>
      <w:r>
        <w:t xml:space="preserve">1. Helvetin retardi, Uber-kuskit kysyvät aina, minne olet menossa varmistaakseen, ettei APP lähetä heitä jonnekin muualle.</w:t>
      </w:r>
    </w:p>
    <w:p>
      <w:r>
        <w:rPr>
          <w:b/>
          <w:u w:val="single"/>
        </w:rPr>
        <w:t xml:space="preserve">132294</w:t>
      </w:r>
    </w:p>
    <w:p>
      <w:r>
        <w:t xml:space="preserve">1. Hän on valkoinen ja mies... joten veikkaan, että vastaus on... ketään ei kiinnosta.</w:t>
      </w:r>
    </w:p>
    <w:p>
      <w:r>
        <w:rPr>
          <w:b/>
          <w:u w:val="single"/>
        </w:rPr>
        <w:t xml:space="preserve">132295</w:t>
      </w:r>
    </w:p>
    <w:p>
      <w:r>
        <w:t xml:space="preserve">2.</w:t>
        <w:tab/>
        <w:t xml:space="preserve">Kun otetaan huomioon, että maailman älykkäimmät ihmiset ovat valkoisia miehiä, käy ilmi, että monet ihmiset välittävät. Ihmiset Afrikassa asuvat edelleen mökeissä, ja heillä on kaikki tarvitsemansa resurssit. Arvatkaa, mitä heillä ei ole?  Valkoisia miehiä. Lol</w:t>
      </w:r>
    </w:p>
    <w:p>
      <w:r>
        <w:rPr>
          <w:b/>
          <w:u w:val="single"/>
        </w:rPr>
        <w:t xml:space="preserve">132296</w:t>
      </w:r>
    </w:p>
    <w:p>
      <w:r>
        <w:t xml:space="preserve">3.</w:t>
        <w:tab/>
        <w:tab/>
        <w:t xml:space="preserve">ei liity asiaan, mutta pidän siitä, kun joku käyttää japania sanoakseen, että aseiden puute johtaa siihen, että väkivalta on lähes olematonta. arvatkaa, mitä muuta heillä ei ole</w:t>
      </w:r>
    </w:p>
    <w:p>
      <w:r>
        <w:rPr>
          <w:b/>
          <w:u w:val="single"/>
        </w:rPr>
        <w:t xml:space="preserve">132297</w:t>
      </w:r>
    </w:p>
    <w:p>
      <w:r>
        <w:t xml:space="preserve">4.</w:t>
        <w:tab/>
        <w:tab/>
        <w:tab/>
        <w:t xml:space="preserve">Katsokaa vaikka Ruotsia tai Saksaa.</w:t>
      </w:r>
    </w:p>
    <w:p>
      <w:r>
        <w:rPr>
          <w:b/>
          <w:u w:val="single"/>
        </w:rPr>
        <w:t xml:space="preserve">132298</w:t>
      </w:r>
    </w:p>
    <w:p>
      <w:r>
        <w:t xml:space="preserve">5.</w:t>
        <w:tab/>
        <w:tab/>
        <w:tab/>
        <w:tab/>
        <w:t xml:space="preserve">ha yeah arvaa mitä heillä on</w:t>
      </w:r>
    </w:p>
    <w:p>
      <w:r>
        <w:rPr>
          <w:b/>
          <w:u w:val="single"/>
        </w:rPr>
        <w:t xml:space="preserve">132299</w:t>
      </w:r>
    </w:p>
    <w:p>
      <w:r>
        <w:t xml:space="preserve">6.</w:t>
        <w:tab/>
        <w:tab/>
        <w:tab/>
        <w:tab/>
        <w:tab/>
        <w:t xml:space="preserve">Siellä on vähän aseita, vähän väkivaltaa, paljon maahanmuuttoa...</w:t>
      </w:r>
    </w:p>
    <w:p>
      <w:r>
        <w:rPr>
          <w:b/>
          <w:u w:val="single"/>
        </w:rPr>
        <w:t xml:space="preserve">132300</w:t>
      </w:r>
    </w:p>
    <w:p>
      <w:r>
        <w:t xml:space="preserve">7.</w:t>
        <w:tab/>
        <w:tab/>
        <w:tab/>
        <w:tab/>
        <w:tab/>
        <w:tab/>
        <w:t xml:space="preserve">Älä ole jälkeenjäänyt</w:t>
      </w:r>
    </w:p>
    <w:p>
      <w:r>
        <w:rPr>
          <w:b/>
          <w:u w:val="single"/>
        </w:rPr>
        <w:t xml:space="preserve">132301</w:t>
      </w:r>
    </w:p>
    <w:p>
      <w:r>
        <w:t xml:space="preserve">1. Katsokaa, taas yksi kauhutarina, jonka voi työntää niiden Facebookin hyveellisyyttä korostavien ääliöiden naamalle, jotka väittävät, että vääriä syytöksiä ei vain tapahdu. Ja tämä tehtiin *tilapäisestä pahansuopaisuudesta.* Minä en ainakaan halua elää maailmassa, jossa syyllisyysolettama on oikeusvaltio.</w:t>
      </w:r>
    </w:p>
    <w:p>
      <w:r>
        <w:rPr>
          <w:b/>
          <w:u w:val="single"/>
        </w:rPr>
        <w:t xml:space="preserve">132302</w:t>
      </w:r>
    </w:p>
    <w:p>
      <w:r>
        <w:t xml:space="preserve">1. Ei edes yllättynyt. Se vain vahvistaa, mikä on pelijournalistien (kek) tarkoitus. He tarttuvat jokaiseen tilaisuuteen vihata pelaajia, koska... no, he suorastaan vihaavat pelaajia, ei voi muuta sanoa, he ovat pelaajien ehdottomia vihollisia. Siihen absurdiin pisteeseen asti, että he suorastaan puolustavat räikeää kuluttajanvastaista käytäntöä, joka koskee kiinalaisen roskapelin ilmeistä rahanahneutta. Yrittäkää vain kuvitella heidän vihaansa pelaajia kohtaan, kun he, sosiaalisen oikeudenmukaisuuden soturit, marxilaiset kommarit, asettuvat niiden *kapitalistien* - ei - *korporatistien* puolelle, joita he väittävät vastustavansa. Pienimmästäkin tilaisuudesta vihata pelaajia. Jos joku vielä ihmettelee, millainen ällöttävä roskakasa peli-"toimittajat" ovat, tässä vielä yksi todiste.  Huomaa heidän toimintatapansa. Aina kun suuri peliyhtiö tekee jotain niin tuskallisen ilmeisen typerää kuin EA BF 2:n ja BF V:n kanssa, Bioware sen paskan ME:n kanssa: Andromeda, ja nyt Blizzard Diablon kanssa - pelijournalistit puolustavat niitä pää edellä, koska nämä yritykset ovat heidän "oikean ideologiansa" saastuttamia. Mutta kun heidän vihaamansa firma ilmestyy, ei ole väliä kuinka mielettömän hyviä heidän pelinsä ovat ja kuinka moitteetonta heidän käytöksensä pelaajia kohtaan on - he eivät lopeta kitisemistä heitä kohtaan (se on ok, kun me teemme niin, ei huonoa taktiikkaa, vain huonoja kohteita jne.). Case in point, he ovat paskantaneet Rockstarille ja CDPR:lle jo iät ja ajat.  Pelien "toimittajat", kaikki...</w:t>
      </w:r>
    </w:p>
    <w:p>
      <w:r>
        <w:rPr>
          <w:b/>
          <w:u w:val="single"/>
        </w:rPr>
        <w:t xml:space="preserve">132303</w:t>
      </w:r>
    </w:p>
    <w:p>
      <w:r>
        <w:t xml:space="preserve">1. Suurin osa kauneusstandardeista on todennäköisesti sosiaalisia konstruktioita, ja siksi ne vaihtelevat niin suuresti eri kulttuureissa.</w:t>
      </w:r>
    </w:p>
    <w:p>
      <w:r>
        <w:rPr>
          <w:b/>
          <w:u w:val="single"/>
        </w:rPr>
        <w:t xml:space="preserve">132304</w:t>
      </w:r>
    </w:p>
    <w:p>
      <w:r>
        <w:t xml:space="preserve">2.</w:t>
        <w:tab/>
        <w:t xml:space="preserve">Ne eivät vaihtele niin paljon, näin erään seuraamani SJW-sivun Facebook-postauksen (joka on jäänyt jäljelle ajalta, jolloin olin vasemmistolainen), jossa juhlittiin kauneusihanteita eri puolilla maailmaa.  Meikit vaihtelivat, hiukset vaihtelivat.  Mutta kaikki noin 20 erilaista esimerkkiä olivat fyysisesti hyväkuntoisia, hoikkia, puhdas iho, ehjät hampaat (joskus kierot, mutta humoristisesti ne olivat symmetrisesti kierot), terveet hiukset, symmetriset kasvonpiirteet jne.  En nähnyt ketään lihavaa, arpeutunutta, vaurioitunutta, kaljuuntunutta, assymetristä, ja jopa meikit, jos meikkiä oli, olivat symmetrisiä.  Ei hilseilevää ihoa, ei punoittavia/ärsyyntyneitä silmiä, ei kieroja neniä, ei luomeja tai virheitä, ei epätavallisia ali- tai ylipurentoja.</w:t>
      </w:r>
    </w:p>
    <w:p>
      <w:r>
        <w:rPr>
          <w:b/>
          <w:u w:val="single"/>
        </w:rPr>
        <w:t xml:space="preserve">132305</w:t>
      </w:r>
    </w:p>
    <w:p>
      <w:r>
        <w:t xml:space="preserve">3.</w:t>
        <w:tab/>
        <w:tab/>
        <w:t xml:space="preserve">lainatakseni mr Worldia American Gods -elokuvasta: "Spicy, medium, or chunky</w:t>
      </w:r>
      <w:r>
        <w:t xml:space="preserve"> He saavat tietenkin valita. Tietenkin! Mutta he ostavat salsan."</w:t>
      </w:r>
    </w:p>
    <w:p>
      <w:r>
        <w:rPr>
          <w:b/>
          <w:u w:val="single"/>
        </w:rPr>
        <w:t xml:space="preserve">132306</w:t>
      </w:r>
    </w:p>
    <w:p>
      <w:r>
        <w:t xml:space="preserve">1. Haista vittu, vaikka se olisikin satiiria. Palokunta ei tee mitään muuta kuin pelastaa ihmishenkiä.</w:t>
      </w:r>
    </w:p>
    <w:p>
      <w:r>
        <w:rPr>
          <w:b/>
          <w:u w:val="single"/>
        </w:rPr>
        <w:t xml:space="preserve">132307</w:t>
      </w:r>
    </w:p>
    <w:p>
      <w:r>
        <w:t xml:space="preserve">2.</w:t>
        <w:tab/>
        <w:t xml:space="preserve">Tarkoitan, että he voisivat teoriassa kieltäytyä, mutta he saisivat välittömästi potkut ja luultavasti syytteen jostain.</w:t>
      </w:r>
    </w:p>
    <w:p>
      <w:r>
        <w:rPr>
          <w:b/>
          <w:u w:val="single"/>
        </w:rPr>
        <w:t xml:space="preserve">132308</w:t>
      </w:r>
    </w:p>
    <w:p>
      <w:r>
        <w:t xml:space="preserve">3.</w:t>
        <w:tab/>
        <w:tab/>
        <w:t xml:space="preserve">Unohdan, miten se tarkalleen ottaen toimii, mutta suuressa osassa Yhdysvaltojen maaseutua pienissä kaupungeissa ja kaupunkien välillä on palokuntia läheisistä suuremmista yhteisöistä, jotka kattavat myös ne. Mutta yksikään heidän verorahoistaan ei ole rahoittanut tätä palvelua. Joten palokunta määrää maksun, joka on noin 150 dollaria vuodessa tai jotain. Jos maksat sen ennakkoon, he tulevat kotiisi ja sammuttavat sinut. Jos sanot, ettet ole maksanut, he ilmoittavat, että saat laskun, ja poistavat sinut. Jos valehtelet ja sanot maksaneesi, koska "mitä he aikovat tehdä vain seistä siinä ja katsoa, kun taloni palaa?". Ei, eivät he tee niin. He varmistavat, ettet polta naapureitasi, jotka maksoivat.</w:t>
      </w:r>
    </w:p>
    <w:p>
      <w:r>
        <w:rPr>
          <w:b/>
          <w:u w:val="single"/>
        </w:rPr>
        <w:t xml:space="preserve">132309</w:t>
      </w:r>
    </w:p>
    <w:p>
      <w:r>
        <w:t xml:space="preserve">4.</w:t>
        <w:tab/>
        <w:tab/>
        <w:tab/>
        <w:t xml:space="preserve">Mitä enemmän opin Amerikasta, sitä vähemmän pidän sitä sivistyneenä ja modernina maana.</w:t>
      </w:r>
    </w:p>
    <w:p>
      <w:r>
        <w:rPr>
          <w:b/>
          <w:u w:val="single"/>
        </w:rPr>
        <w:t xml:space="preserve">132310</w:t>
      </w:r>
    </w:p>
    <w:p>
      <w:r>
        <w:t xml:space="preserve">5.</w:t>
        <w:tab/>
        <w:tab/>
        <w:tab/>
        <w:tab/>
        <w:t xml:space="preserve">On käynyt ilmi, että kun 325 miljoonaa ihmistä pannaan yhteen paikkaan, kourallinen heistä osoittautuu paskamaisiksi.  Tämä ei ole järkyttävää.  Ei myöskään pidä antaa pienen vähemmistön värittää mielipidettä enemmistöstä.</w:t>
      </w:r>
    </w:p>
    <w:p>
      <w:r>
        <w:rPr>
          <w:b/>
          <w:u w:val="single"/>
        </w:rPr>
        <w:t xml:space="preserve">132311</w:t>
      </w:r>
    </w:p>
    <w:p>
      <w:r>
        <w:t xml:space="preserve">6.</w:t>
        <w:tab/>
        <w:tab/>
        <w:tab/>
        <w:tab/>
        <w:tab/>
        <w:t xml:space="preserve">Se ei ole vähemmistö. Kyse on järjestelmistä. Amerikkalainen tapa tehdä asioita. Syytetään ja potkitaan ihmisiä, kun he ovat maassa. Seisomme toistemme päiden päällä, jotta pääsemme ylös vedestä, emmekä käänny tarjoamaan apua. Sitä ei voi kutsua vähemmistöksi, kun maan ytimet ovat takapajuisia ja tunteettomia.</w:t>
      </w:r>
    </w:p>
    <w:p>
      <w:r>
        <w:rPr>
          <w:b/>
          <w:u w:val="single"/>
        </w:rPr>
        <w:t xml:space="preserve">132312</w:t>
      </w:r>
    </w:p>
    <w:p>
      <w:r>
        <w:t xml:space="preserve">7.</w:t>
        <w:tab/>
        <w:tab/>
        <w:tab/>
        <w:tab/>
        <w:tab/>
        <w:tab/>
        <w:t xml:space="preserve">Käytetään siis esimerkkiä, joka toi meidät alun perin tänne.  Joku kertoi teille ilman minkäänlaisia lähdeviitteitä, että palomiehet antavat talon palaa jossain hullussa, mutta epäilyttävästi nimeämättömässä osassa maata.  Eräs kirjaimellinen palomies vastasi ja sanoi, ettei se toimi niin.  Sitten joku kaivoi esiin lähes vuosikymmenen takaisen artikkelin, josta kävi ilmi, että näin tapahtui kerran ja että se oli niin epätavallista, että paikalliset tiedotusvälineet ottivat sen esille.  Selittäkää minulle, miten tämä ei sovi mainitsemaani pikkuruiseen vähemmistöön?</w:t>
      </w:r>
    </w:p>
    <w:p>
      <w:r>
        <w:rPr>
          <w:b/>
          <w:u w:val="single"/>
        </w:rPr>
        <w:t xml:space="preserve">132313</w:t>
      </w:r>
    </w:p>
    <w:p>
      <w:r>
        <w:t xml:space="preserve">8.</w:t>
        <w:tab/>
        <w:tab/>
        <w:tab/>
        <w:tab/>
        <w:tab/>
        <w:tab/>
        <w:tab/>
        <w:t xml:space="preserve">Hyvin tehty, olet poistanut yhden takapajuisen sivistymättömän amerikkalaisen tavan. Vielä on jäljellä kaikki loputkin, jotta voidaan muuttaa käsitys siitä, että Amerikka on moderni ja rikas maa eikä niinkään maa, jonka sisällä on vaurautta.</w:t>
      </w:r>
    </w:p>
    <w:p>
      <w:r>
        <w:rPr>
          <w:b/>
          <w:u w:val="single"/>
        </w:rPr>
        <w:t xml:space="preserve">132314</w:t>
      </w:r>
    </w:p>
    <w:p>
      <w:r>
        <w:t xml:space="preserve">9.</w:t>
        <w:tab/>
        <w:tab/>
        <w:tab/>
        <w:tab/>
        <w:tab/>
        <w:tab/>
        <w:tab/>
        <w:tab/>
        <w:t xml:space="preserve">[Ainakaan Yhdysvalloissa ei paskota ihmisten savupiippuihin](https://i.imgur.com/bcsEFMM.jpg)</w:t>
      </w:r>
    </w:p>
    <w:p>
      <w:r>
        <w:rPr>
          <w:b/>
          <w:u w:val="single"/>
        </w:rPr>
        <w:t xml:space="preserve">132315</w:t>
      </w:r>
    </w:p>
    <w:p>
      <w:r>
        <w:t xml:space="preserve">10.</w:t>
        <w:tab/>
        <w:tab/>
        <w:tab/>
        <w:tab/>
        <w:tab/>
        <w:tab/>
        <w:tab/>
        <w:tab/>
        <w:tab/>
        <w:t xml:space="preserve">Kaveri, se on uskomatonta.</w:t>
      </w:r>
    </w:p>
    <w:p>
      <w:r>
        <w:rPr>
          <w:b/>
          <w:u w:val="single"/>
        </w:rPr>
        <w:t xml:space="preserve">132316</w:t>
      </w:r>
    </w:p>
    <w:p>
      <w:r>
        <w:t xml:space="preserve">11.</w:t>
        <w:tab/>
        <w:tab/>
        <w:tab/>
        <w:tab/>
        <w:tab/>
        <w:tab/>
        <w:tab/>
        <w:tab/>
        <w:tab/>
        <w:tab/>
        <w:t xml:space="preserve">Rakastan sitä, miten tyhmiä brittiläiset iltapäivälehdet voivat olla. Menetimme hauskan iltapäivälehtemme, kun Weekly World News lopetti toimintansa.</w:t>
      </w:r>
    </w:p>
    <w:p>
      <w:r>
        <w:rPr>
          <w:b/>
          <w:u w:val="single"/>
        </w:rPr>
        <w:t xml:space="preserve">132317</w:t>
      </w:r>
    </w:p>
    <w:p>
      <w:r>
        <w:t xml:space="preserve">1. Onko tämä jokin asia? Eivätkö rikkaat valkoiset miehet tule Afrikkaan salametsästämään koko ajan? Mistä lähtien tätä ei ole kutsuttu salametsästykseksi?</w:t>
      </w:r>
    </w:p>
    <w:p>
      <w:r>
        <w:rPr>
          <w:b/>
          <w:u w:val="single"/>
        </w:rPr>
        <w:t xml:space="preserve">132318</w:t>
      </w:r>
    </w:p>
    <w:p>
      <w:r>
        <w:t xml:space="preserve">2.</w:t>
        <w:tab/>
        <w:t xml:space="preserve">Trofeemetsästäjät maksavat paljon rahaa saadakseen metsästää tiettyjä eläimiä tietyllä suojelualueella, sitä säännellään tiukasti ja suuri osa rahoista käytetään sellaisten toimintojen edistämiseen, jotka parantavat itse suojelualuetta ja läheistä yhteisöä.   Salametsästystä ei säännellä, ja se on laitonta.   Olen varma, että ihmiset lentävät Afrikkaan ja salametsästävät, mutta se on eri asia kuin trofeemetsästys.   Metsästys voi monissa tapauksissa olla jopa hyväksi ekosysteemille. Lisäksi trofeemetsästys tuo valtavasti rahaa köyhille yhteisöille.</w:t>
      </w:r>
    </w:p>
    <w:p>
      <w:r>
        <w:rPr>
          <w:b/>
          <w:u w:val="single"/>
        </w:rPr>
        <w:t xml:space="preserve">132319</w:t>
      </w:r>
    </w:p>
    <w:p>
      <w:r>
        <w:t xml:space="preserve">3.</w:t>
        <w:tab/>
        <w:tab/>
        <w:t xml:space="preserve">Kaikki afrikkalaiset eivät ole köyhiä, edustan lapsia, joiden vanhemmilla on yrityksiä ja jotka ovat sijoittaneet kiinteistöihin ja jotka ovat koulutettuja ja työskentelevät aina villieläimistömme suojelemiseksi. Itse asiassa vanhemmillani on varaa maksaa "trofeemetsästys", mutta he suojelevat mieluummin afrikkalaista ylpeyttämme lahjoittamalla rahaa sellaiseen. Meillä on myös perustettu orpojen koti, jonka perusti isoisäni, joka taisteli valkoisia vastaan, jotka kiduttivat heitä kerran. Ja hän antoi heille silti anteeksi. Joten älkää kuvitelko meitä "laillisella metsästyspaskalla".</w:t>
      </w:r>
    </w:p>
    <w:p>
      <w:r>
        <w:rPr>
          <w:b/>
          <w:u w:val="single"/>
        </w:rPr>
        <w:t xml:space="preserve">132320</w:t>
      </w:r>
    </w:p>
    <w:p>
      <w:r>
        <w:t xml:space="preserve">4.</w:t>
        <w:tab/>
        <w:tab/>
        <w:tab/>
        <w:t xml:space="preserve">Lol anteeksi, että puhun tosiasioita, kun vastassa on rönsyileviä anekdootteja ilman pointtia. Jatka vain, jälkeenjäänyt.</w:t>
      </w:r>
    </w:p>
    <w:p>
      <w:r>
        <w:rPr>
          <w:b/>
          <w:u w:val="single"/>
        </w:rPr>
        <w:t xml:space="preserve">132321</w:t>
      </w:r>
    </w:p>
    <w:p>
      <w:r>
        <w:t xml:space="preserve">5.</w:t>
        <w:tab/>
        <w:tab/>
        <w:tab/>
        <w:tab/>
        <w:t xml:space="preserve">Kiitos, nyt todistat asian. Anteeksi viivästys.💕💕💕</w:t>
      </w:r>
    </w:p>
    <w:p>
      <w:r>
        <w:rPr>
          <w:b/>
          <w:u w:val="single"/>
        </w:rPr>
        <w:t xml:space="preserve">132322</w:t>
      </w:r>
    </w:p>
    <w:p>
      <w:r>
        <w:t xml:space="preserve">6.</w:t>
        <w:tab/>
        <w:tab/>
        <w:tab/>
        <w:tab/>
        <w:tab/>
        <w:t xml:space="preserve">?</w:t>
      </w:r>
    </w:p>
    <w:p>
      <w:r>
        <w:rPr>
          <w:b/>
          <w:u w:val="single"/>
        </w:rPr>
        <w:t xml:space="preserve">132323</w:t>
      </w:r>
    </w:p>
    <w:p>
      <w:r>
        <w:t xml:space="preserve">7.</w:t>
        <w:tab/>
        <w:tab/>
        <w:tab/>
        <w:tab/>
        <w:tab/>
        <w:tab/>
        <w:t xml:space="preserve">😁🤐</w:t>
      </w:r>
    </w:p>
    <w:p>
      <w:r>
        <w:rPr>
          <w:b/>
          <w:u w:val="single"/>
        </w:rPr>
        <w:t xml:space="preserve">132324</w:t>
      </w:r>
    </w:p>
    <w:p>
      <w:r>
        <w:t xml:space="preserve">1. "Kaikkien ihmisten on kuoltava"... Kuka sitten avaa sinulle purkit, senkin typerä mulkku?</w:t>
      </w:r>
    </w:p>
    <w:p>
      <w:r>
        <w:rPr>
          <w:b/>
          <w:u w:val="single"/>
        </w:rPr>
        <w:t xml:space="preserve">132325</w:t>
      </w:r>
    </w:p>
    <w:p>
      <w:r>
        <w:t xml:space="preserve">1. Tämä on mainostettava jokaisella foorumilla ja valtavirran mediassa, tämän pitäisi olla suuri herätys niille kusipäisille elämän tuhoajille, jotka luulevat, että he saavat viimeisen naurun!</w:t>
      </w:r>
    </w:p>
    <w:p>
      <w:r>
        <w:rPr>
          <w:b/>
          <w:u w:val="single"/>
        </w:rPr>
        <w:t xml:space="preserve">132326</w:t>
      </w:r>
    </w:p>
    <w:p>
      <w:r>
        <w:t xml:space="preserve">1. Kauhea ihminen, joka kerrankin on tehnyt jotain hyvää. Kuten toinen kommentoija sanoi, edellisen hallinnon ylilyönti. Obama mokasi tässä asiassa pahasti.</w:t>
      </w:r>
    </w:p>
    <w:p>
      <w:r>
        <w:rPr>
          <w:b/>
          <w:u w:val="single"/>
        </w:rPr>
        <w:t xml:space="preserve">132327</w:t>
      </w:r>
    </w:p>
    <w:p>
      <w:r>
        <w:t xml:space="preserve">2.</w:t>
        <w:tab/>
        <w:t xml:space="preserve">&gt; Awful person Kerro minulle miksi. Tämä ketju on täynnä ylistystä teosta, mutta vihataan henkilöä, joka sen teki.</w:t>
      </w:r>
    </w:p>
    <w:p>
      <w:r>
        <w:rPr>
          <w:b/>
          <w:u w:val="single"/>
        </w:rPr>
        <w:t xml:space="preserve">132328</w:t>
      </w:r>
    </w:p>
    <w:p>
      <w:r>
        <w:t xml:space="preserve">3.</w:t>
        <w:tab/>
        <w:tab/>
        <w:t xml:space="preserve">Hän ei ollut pätevä tehtävään, hän tukee yksityisiä ja uskonnollisia kouluja eikä julkisia kouluja, joista hän on vastuussa, ja hän on yleensäkin pelkkä kusipää.</w:t>
      </w:r>
    </w:p>
    <w:p>
      <w:r>
        <w:rPr>
          <w:b/>
          <w:u w:val="single"/>
        </w:rPr>
        <w:t xml:space="preserve">132329</w:t>
      </w:r>
    </w:p>
    <w:p>
      <w:r>
        <w:t xml:space="preserve">4.</w:t>
        <w:tab/>
        <w:tab/>
        <w:tab/>
        <w:t xml:space="preserve">Vos ei vihaa julkisia kouluja.  Hän vihaa tapaa, jolla opettajien ammattiliitot ovat turmelleet järjestelmän rikastuttaakseen itseään ja indoktrinoidakseen lapset liberaalien ennakkoluulojen mukaan, mikä on heidän todellisen kouluttamisensa kustannuksella.  Hän myös palauttaisi koulut liittovaltion toimivallasta osavaltioiden tai paikallisviranomaisten toimivaltaan, koska koulut (Washington DC:tä ja armeijaa lukuun ottamatta) eivät kuulu kongressin lueteltuihin toimivaltuuksiin.  (Jos uskotte, että "yleistä hyvinvointia" koskeva lauseke kattaa koulut, Madison, joka on yksi perustuslain pääkirjoittajista, käsittelee tätä mahdollisuutta Federalist \#41.)  Olen 100-prosenttisesti samaa mieltä hänen kanssaan molemmista kohdista.</w:t>
      </w:r>
    </w:p>
    <w:p>
      <w:r>
        <w:rPr>
          <w:b/>
          <w:u w:val="single"/>
        </w:rPr>
        <w:t xml:space="preserve">132330</w:t>
      </w:r>
    </w:p>
    <w:p>
      <w:r>
        <w:t xml:space="preserve">5.</w:t>
        <w:tab/>
        <w:tab/>
        <w:tab/>
        <w:tab/>
        <w:t xml:space="preserve">Koulun pitäisi olla liittovaltion eikä osavaltion koulu siitä yksinkertaisesta syystä, että jokainen lapsi tässä maassa tarvitsee samanlaista koulutusta, jotta heillä kaikilla olisi yhtäläiset mahdollisuudet hakea korkeakouluihin. Jos liittovaltion standardia ei ole, joidenkin osavaltioiden lapsilla on epäilemättä varhaisia etuja toisten osavaltioiden lapsiin verrattuna.</w:t>
      </w:r>
    </w:p>
    <w:p>
      <w:r>
        <w:rPr>
          <w:b/>
          <w:u w:val="single"/>
        </w:rPr>
        <w:t xml:space="preserve">132331</w:t>
      </w:r>
    </w:p>
    <w:p>
      <w:r>
        <w:t xml:space="preserve">6.</w:t>
        <w:tab/>
        <w:tab/>
        <w:tab/>
        <w:tab/>
        <w:tab/>
        <w:t xml:space="preserve">Yhdysvaltojen korkeakoulut ovat menettäneet lähes kaiken hyödyllisyytensä ja niistä on tullut kommunistisia indoktrinaatiokeskuksia, ja se johtuu juuri siitä liittovaltion väliintulosta, jota deVos on nyt kumoamassa.  Sama alkaa tapahtua K-12-kouluissa, ja sielläkin se johtuu liittovaltion väliintulosta, mutta NEA:n ollessa kuljettajan paikalla.</w:t>
      </w:r>
    </w:p>
    <w:p>
      <w:r>
        <w:rPr>
          <w:b/>
          <w:u w:val="single"/>
        </w:rPr>
        <w:t xml:space="preserve">132332</w:t>
      </w:r>
    </w:p>
    <w:p>
      <w:r>
        <w:t xml:space="preserve">7.</w:t>
        <w:tab/>
        <w:tab/>
        <w:tab/>
        <w:t xml:space="preserve">Myös koko Blackwaterin juttu ja opiskelijoiden velkaantuminen...</w:t>
      </w:r>
    </w:p>
    <w:p>
      <w:r>
        <w:rPr>
          <w:b/>
          <w:u w:val="single"/>
        </w:rPr>
        <w:t xml:space="preserve">132333</w:t>
      </w:r>
    </w:p>
    <w:p>
      <w:r>
        <w:t xml:space="preserve">8.</w:t>
        <w:tab/>
        <w:tab/>
        <w:t xml:space="preserve">Saarta vastapäätä Brother on Trumpin nimittämä musta vesi. Siinä se on.</w:t>
      </w:r>
    </w:p>
    <w:p>
      <w:r>
        <w:rPr>
          <w:b/>
          <w:u w:val="single"/>
        </w:rPr>
        <w:t xml:space="preserve">132334</w:t>
      </w:r>
    </w:p>
    <w:p>
      <w:r>
        <w:t xml:space="preserve">9.</w:t>
        <w:tab/>
        <w:tab/>
        <w:tab/>
        <w:t xml:space="preserve">Olkaamme reiluja, Betsy DeVosin kusipäisyydellä ei ole mitään tekemistä sen kanssa, että hänen veljensä on sotarikollinen.</w:t>
      </w:r>
    </w:p>
    <w:p>
      <w:r>
        <w:rPr>
          <w:b/>
          <w:u w:val="single"/>
        </w:rPr>
        <w:t xml:space="preserve">132335</w:t>
      </w:r>
    </w:p>
    <w:p>
      <w:r>
        <w:t xml:space="preserve">10.</w:t>
        <w:tab/>
        <w:tab/>
        <w:tab/>
        <w:tab/>
        <w:t xml:space="preserve">Miten hän on kusipää ja miten hänen veljensä on sotarikollinen?</w:t>
      </w:r>
    </w:p>
    <w:p>
      <w:r>
        <w:rPr>
          <w:b/>
          <w:u w:val="single"/>
        </w:rPr>
        <w:t xml:space="preserve">132336</w:t>
      </w:r>
    </w:p>
    <w:p>
      <w:r>
        <w:t xml:space="preserve">11.</w:t>
        <w:tab/>
        <w:tab/>
        <w:tab/>
        <w:tab/>
        <w:tab/>
        <w:t xml:space="preserve">Betsy DeVos on kusipää: https://youtu.be/vd2KM_jhijU Eric Prince on sotarikollinen: https://en.wikipedia.org/wiki/Nisour_Square_massacre.</w:t>
      </w:r>
    </w:p>
    <w:p>
      <w:r>
        <w:rPr>
          <w:b/>
          <w:u w:val="single"/>
        </w:rPr>
        <w:t xml:space="preserve">132337</w:t>
      </w:r>
    </w:p>
    <w:p>
      <w:r>
        <w:t xml:space="preserve">12.</w:t>
        <w:tab/>
        <w:tab/>
        <w:tab/>
        <w:tab/>
        <w:tab/>
        <w:tab/>
        <w:t xml:space="preserve">&gt; Linkit CNN Pffffftt. &gt; Eric Prince on sotarikollinen Se, että hän on sotarikollinen, koska hän työskenteli yritykselle, josta et pidä, ei tee siitä totta.</w:t>
      </w:r>
    </w:p>
    <w:p>
      <w:r>
        <w:rPr>
          <w:b/>
          <w:u w:val="single"/>
        </w:rPr>
        <w:t xml:space="preserve">132338</w:t>
      </w:r>
    </w:p>
    <w:p>
      <w:r>
        <w:t xml:space="preserve">13.</w:t>
        <w:tab/>
        <w:tab/>
        <w:tab/>
        <w:tab/>
        <w:tab/>
        <w:tab/>
        <w:tab/>
        <w:t xml:space="preserve">Katsoitko edes haastattelun ennen kuin hylkäsit sen? Hän mokasi täysin Michiganin julkisen koulutusjärjestelmän. Eric Princen osalta hänen yhtiönsä tappoi siviilejä ja siitä oli massiivinen oikeusjuttu, vitun idiootti. Tässä ei ole kyse tunteista. Hänen yhtiönsä hyökkäsi siviilejä vastaan Irakissa ja syyllistyi muihin julmuuksiin.</w:t>
      </w:r>
    </w:p>
    <w:p>
      <w:r>
        <w:rPr>
          <w:b/>
          <w:u w:val="single"/>
        </w:rPr>
        <w:t xml:space="preserve">132339</w:t>
      </w:r>
    </w:p>
    <w:p>
      <w:r>
        <w:t xml:space="preserve">1. inb4 "Sisäinen naisvihamielisyys"</w:t>
      </w:r>
    </w:p>
    <w:p>
      <w:r>
        <w:rPr>
          <w:b/>
          <w:u w:val="single"/>
        </w:rPr>
        <w:t xml:space="preserve">132340</w:t>
      </w:r>
    </w:p>
    <w:p>
      <w:r>
        <w:t xml:space="preserve">2.</w:t>
        <w:tab/>
        <w:t xml:space="preserve">Tämä ja kaikki muut vasemmiston "ta! ta!" -lauseet, joilla he yrittävät torjua kaikki vasta-argumentit, ärsyttävät minua niin paljon. "Väärä vastaavuus" on toinen vammainen. Periaatteessa mitätöidään kaikki sanomasi, koska mielipiteesi on väärä.</w:t>
      </w:r>
    </w:p>
    <w:p>
      <w:r>
        <w:rPr>
          <w:b/>
          <w:u w:val="single"/>
        </w:rPr>
        <w:t xml:space="preserve">132341</w:t>
      </w:r>
    </w:p>
    <w:p>
      <w:r>
        <w:t xml:space="preserve">3.</w:t>
        <w:tab/>
        <w:tab/>
        <w:t xml:space="preserve">Älkää niputtako kaikkia vasemmistolaisia yhteen SJW:n/feminismin kanssa.  Se on yhtä typerää kuin ne ihmiset, jotka niputtavat kaikki oikeistolaiset uusnatseihin.</w:t>
      </w:r>
    </w:p>
    <w:p>
      <w:r>
        <w:rPr>
          <w:b/>
          <w:u w:val="single"/>
        </w:rPr>
        <w:t xml:space="preserve">132342</w:t>
      </w:r>
    </w:p>
    <w:p>
      <w:r>
        <w:t xml:space="preserve">4.</w:t>
        <w:tab/>
        <w:tab/>
        <w:tab/>
        <w:t xml:space="preserve">Joo, olen vasemmistolainen ja pidän sjw- ja PC-liikettä vitun jälkeenjääneenä.</w:t>
      </w:r>
    </w:p>
    <w:p>
      <w:r>
        <w:rPr>
          <w:b/>
          <w:u w:val="single"/>
        </w:rPr>
        <w:t xml:space="preserve">132343</w:t>
      </w:r>
    </w:p>
    <w:p>
      <w:r>
        <w:t xml:space="preserve">5.</w:t>
        <w:tab/>
        <w:tab/>
        <w:tab/>
        <w:t xml:space="preserve">Olen aina pitänyt "jälkeenjääneenä" sitä, että yhden ihmisen kaikki uskomukset sovitetaan yhteen ryhmän kaikkien uskomusten kanssa. Onko oikealla puolella SJW:tä? Varmasti. Onko olemassa uusnatseja, jotka kallistuvat enemmän vasemmalle? Epäilemättä.   Ryhmittely näihin tiukasti määriteltyihin ryhmiin vain jakaa meitä entisestään ja saa meidät olemaan ristiriidassa keskenämme.      Jakaantuneina me kaadumme. Ja sitä vallanpitäjät haluavat. Järjestäytymättömyyttä ja sisäistä taistelua.   En tunne tällä planeetalla ketään toista ihmistä, jonka kanssa voisin sanoa olevani 100-prosenttisesti samaa mieltä kaikesta, ja silti kutsumme itseämme oikeistoksi, vasemmistoksi, demokraatiksi, republikaaniksi jne.</w:t>
      </w:r>
    </w:p>
    <w:p>
      <w:r>
        <w:rPr>
          <w:b/>
          <w:u w:val="single"/>
        </w:rPr>
        <w:t xml:space="preserve">132344</w:t>
      </w:r>
    </w:p>
    <w:p>
      <w:r>
        <w:t xml:space="preserve">6.</w:t>
        <w:tab/>
        <w:tab/>
        <w:tab/>
        <w:tab/>
        <w:t xml:space="preserve">Miksi laitoit retarded lainausmerkkeihin? Tämä on r/pussypassdenied. Laita se ensi kerralla isoilla kirjaimilla. Kukaan ei välitä.</w:t>
      </w:r>
    </w:p>
    <w:p>
      <w:r>
        <w:rPr>
          <w:b/>
          <w:u w:val="single"/>
        </w:rPr>
        <w:t xml:space="preserve">132345</w:t>
      </w:r>
    </w:p>
    <w:p>
      <w:r>
        <w:t xml:space="preserve">7.</w:t>
        <w:tab/>
        <w:tab/>
        <w:tab/>
        <w:tab/>
        <w:tab/>
        <w:t xml:space="preserve">Lainaukset ovat asioiden lainaamista varten.</w:t>
      </w:r>
    </w:p>
    <w:p>
      <w:r>
        <w:rPr>
          <w:b/>
          <w:u w:val="single"/>
        </w:rPr>
        <w:t xml:space="preserve">132346</w:t>
      </w:r>
    </w:p>
    <w:p>
      <w:r>
        <w:t xml:space="preserve">8.</w:t>
        <w:tab/>
        <w:tab/>
        <w:tab/>
        <w:t xml:space="preserve">Älykkäät ihmiset tietävät, että nämä ovat erillisiä ryhmiä molemmilla puolilla, mutta valitettavasti suurin osa näistä ihmisistä ei ole internetissä.</w:t>
      </w:r>
    </w:p>
    <w:p>
      <w:r>
        <w:rPr>
          <w:b/>
          <w:u w:val="single"/>
        </w:rPr>
        <w:t xml:space="preserve">132347</w:t>
      </w:r>
    </w:p>
    <w:p>
      <w:r>
        <w:t xml:space="preserve">9.</w:t>
        <w:tab/>
        <w:tab/>
        <w:tab/>
        <w:t xml:space="preserve">Suuri ongelma siinä, että heitä ei heitetä yhteen, on se, että SJW:n/feministien joukko hallitsee vasemmiston poliittista narratiivia. Kunnes he eivät sitä tee, heitän teidät kaikki yhteen.</w:t>
      </w:r>
    </w:p>
    <w:p>
      <w:r>
        <w:rPr>
          <w:b/>
          <w:u w:val="single"/>
        </w:rPr>
        <w:t xml:space="preserve">132348</w:t>
      </w:r>
    </w:p>
    <w:p>
      <w:r>
        <w:t xml:space="preserve">10.</w:t>
        <w:tab/>
        <w:tab/>
        <w:tab/>
        <w:t xml:space="preserve">En ole vielä tavannut ketään vasemmalle kallistunutta, joka pystyisi käymään keskustelua tekemättä seuraavaa: &amp;nbsp; - Keskeyttämällä vastapuolen puolessa välissä jokaista lausetta, joka ei ole vasemmistolaisen mielipiteen mukainen.   - Kutsumalla toista osapuolta kouluttamattomaksi, jälkeenjääneeksi, ääliöksi jne.   - Keskustelun muuttaminen paikan päällä tapahtuvaksi vaatimukseksi siitä, että vastapuolen on muutettava mielipidettään, ja tämän peräänantamaton jahtaaminen, kunnes hän kokee "voittaneensa".   - Kun edellä mainitut menetelmät epäonnistuvat, järjestetään kohtaus kerätäkseen huomiota ja tukea muilta vasemmistolaisilta ja yritetään pyytää apua sillä oletuksella, että koska heitä on enemmän huutamassa toiselle osapuolelle, toisen osapuolen on oltava väärässä. &amp;nbsp; Molemmilla puolilla on ihmisiä, jotka tekevät näin, ja he ovat kaikki hyödyttömiä ihmisiä, koska mikään rakentava ei johda mihinkään, mitä tällaiset ihmiset tekevät, ei koskaan. Tarkoitan, että olen nähnyt vain oikealla puolella ihmisiä, jotka eivät ole tällaisia. En ole koskaan elämässäni tavannut ketään, joka ei olisi tehnyt näin ja joka olisi ollut vasemmistossa. Olen kuitenkin tavannut satoja järkeviä ihmisiä, jotka eivät tee yhtään mitään edellä mainituista asioista ja jotka pystyvät käymään keskusteluja monimutkaisista aiheista. He kaikki ovat olleet oikeistolaisia ihmisiä, enkä usko, että se on ollut sattumaa. &amp;nbsp; Ottakaa tuosta miten haluatte. Ehkä olet ensimmäinen, ehkä et. vain tulevaisuus näyttää sen.</w:t>
      </w:r>
    </w:p>
    <w:p>
      <w:r>
        <w:rPr>
          <w:b/>
          <w:u w:val="single"/>
        </w:rPr>
        <w:t xml:space="preserve">132349</w:t>
      </w:r>
    </w:p>
    <w:p>
      <w:r>
        <w:t xml:space="preserve">11.</w:t>
        <w:tab/>
        <w:tab/>
        <w:tab/>
        <w:tab/>
        <w:t xml:space="preserve">Kuuntelin taannoin NPR:ää, ja juontaja teki itsetutkiskelevaa podcastia, jossa kysyttiin kuuntelijoilta, miten he voisivat tehdä parempaa työtä raportoinnissa. Minuuttia myöhemmin juontaja luki sähköpostiviestin, joka kuului suunnilleen näin: "Hei, huomasin hiljattain, että te kallistutte enemmän oikealle kuin vasemmalle...". Hän periaatteessa kertoi, että NPR ei ole enää "vasemmalle kallellaan" ja että se on kääntymässä oikealle. Juontaja vastasi sanomalla: "Onko raportointimme mielestänne oikeistolaista vai onko se, mitä kuulette, vastoin sitä, mitä haluatte kuulla".  Suurin osa soittajista oli vasemmalle kallistuvia ihmisiä, jotka valittivat kerronnan siirtymisestä. Aktiivisena kuuntelijana asema raportoi asioista molemmin puolin ja on neutraalimpi kuin useimmat asemat. Jatkuva pelko siitä, että joutuu kuulemaan opposition näkemyksen, on rehellisesti sanottuna tuhoisaa.</w:t>
      </w:r>
    </w:p>
    <w:p>
      <w:r>
        <w:rPr>
          <w:b/>
          <w:u w:val="single"/>
        </w:rPr>
        <w:t xml:space="preserve">132350</w:t>
      </w:r>
    </w:p>
    <w:p>
      <w:r>
        <w:t xml:space="preserve">12.</w:t>
        <w:tab/>
        <w:tab/>
        <w:tab/>
        <w:tab/>
        <w:tab/>
        <w:t xml:space="preserve">Ihmiset haluavat vain kuulla hemmetin kaikukammiostaan. Ei mitään helvetin poikkeusta.  Jumala varjelkoon kuuntelemasta kaikkia puolia ja saamasta selkeämpää kuvaa. Jotkut ovat edelleen vakuuttuneita siitä, että Hillary hävisi vaalit "naisvihamielisyyden" takia.</w:t>
      </w:r>
    </w:p>
    <w:p>
      <w:r>
        <w:rPr>
          <w:b/>
          <w:u w:val="single"/>
        </w:rPr>
        <w:t xml:space="preserve">132351</w:t>
      </w:r>
    </w:p>
    <w:p>
      <w:r>
        <w:t xml:space="preserve">1. Afrikassa tapettiin neekereitä, eikä kukaan välitä siitä.</w:t>
      </w:r>
    </w:p>
    <w:p>
      <w:r>
        <w:rPr>
          <w:b/>
          <w:u w:val="single"/>
        </w:rPr>
        <w:t xml:space="preserve">132352</w:t>
      </w:r>
    </w:p>
    <w:p>
      <w:r>
        <w:t xml:space="preserve">2.</w:t>
        <w:tab/>
        <w:t xml:space="preserve">Tupac välittää, jos kukaan muu ei välitä.</w:t>
      </w:r>
    </w:p>
    <w:p>
      <w:r>
        <w:rPr>
          <w:b/>
          <w:u w:val="single"/>
        </w:rPr>
        <w:t xml:space="preserve">132353</w:t>
      </w:r>
    </w:p>
    <w:p>
      <w:r>
        <w:t xml:space="preserve">1. Muokkaavat maailmaa omaksi kuvakseen? Mitä sitten, palaammeko takaisin vitun kivikaudelle? Viidakkofilosofia?</w:t>
      </w:r>
    </w:p>
    <w:p>
      <w:r>
        <w:rPr>
          <w:b/>
          <w:u w:val="single"/>
        </w:rPr>
        <w:t xml:space="preserve">132354</w:t>
      </w:r>
    </w:p>
    <w:p>
      <w:r>
        <w:t xml:space="preserve">2.</w:t>
        <w:tab/>
        <w:t xml:space="preserve">&gt; Maailman muokkaaminen omaksi kuvakseen?  Dildot, ugg-saappaat ja kurpitsamaustekahvit -</w:t>
      </w:r>
    </w:p>
    <w:p>
      <w:r>
        <w:rPr>
          <w:b/>
          <w:u w:val="single"/>
        </w:rPr>
        <w:t xml:space="preserve">132355</w:t>
      </w:r>
    </w:p>
    <w:p>
      <w:r>
        <w:t xml:space="preserve">3.</w:t>
        <w:tab/>
        <w:tab/>
        <w:t xml:space="preserve">Lol!</w:t>
      </w:r>
    </w:p>
    <w:p>
      <w:r>
        <w:rPr>
          <w:b/>
          <w:u w:val="single"/>
        </w:rPr>
        <w:t xml:space="preserve">132356</w:t>
      </w:r>
    </w:p>
    <w:p>
      <w:r>
        <w:t xml:space="preserve">1. Mikä täysi paskiainen. Jonkun pitäisi ajaa HÄNET hississä nurkkaan ja potkia ja talloa paskat ulos hänestä ja katsoa, miten hän pitää siitä.</w:t>
      </w:r>
    </w:p>
    <w:p>
      <w:r>
        <w:rPr>
          <w:b/>
          <w:u w:val="single"/>
        </w:rPr>
        <w:t xml:space="preserve">132357</w:t>
      </w:r>
    </w:p>
    <w:p>
      <w:r>
        <w:t xml:space="preserve">1. Täällä on enimmäkseen järkeä. Vihreä näyttää olevan ainoa, joka on blergh. Olen erityisen ylpeä Tummanpunaisesta tuosta kohdasta "homonuoret sylkevät esivanhempien päälle", koska näen sitä tapahtuvan joskus! On Tumblriineja, jotka haluavat olla "LGBT+:n MLK", ja he tuntuvat luulevan, että he voivat saavuttaa sen menemällä "tuon teille revalaation!". Olen ensimmäinen, joka todella herää!". Se on vihamielistä ja itsekästä, ja olen iloinen, että muut LGBT-ihmiset kutsuvat heitä esiin tästä.  Ihmettelen kuitenkin, jatkaako Green tätä vaatimusta vain säilyttääkseen kasvonsa. Siksi 'rinoja ei saa haukkua julkisesti. He eivät koskaan peräänny tai yritä oppia jotain, jos he ovat paikassa, jossa muut voivat nähdä heidät. Heidän egonsa on aivan liian hauras. On *välttämätöntä* ottaa heihin yhteyttä yksityisesti, jos todella haluatte, että he harkitsevat mielensä muuttamista. Sinun on myös jatkuvasti vakuutettava heille, että tiedät heidän työskentelevän hyvän puolesta ja että he välittävät ja ovat fiksuja ja arvokkaita. Tämä on ainoa tapa saada heidät avautumaan. Se ei ehkä aina toimi, mutta siihen on paremmat mahdollisuudet kuin mihinkään muuhun menetelmään.  (P.S., OP, jos pidät tämänkaltaisista tarinoista, joissa LGBT:n mestareiksi haluavia opetetaan, minulla on hyvä viesti, josta saatat pitää. Voin lähettää sen sinulle PM:nä, jos olet utelias).</w:t>
      </w:r>
    </w:p>
    <w:p>
      <w:r>
        <w:rPr>
          <w:b/>
          <w:u w:val="single"/>
        </w:rPr>
        <w:t xml:space="preserve">132358</w:t>
      </w:r>
    </w:p>
    <w:p>
      <w:r>
        <w:t xml:space="preserve">2.</w:t>
        <w:tab/>
        <w:t xml:space="preserve">Tämä ei kuitenkaan ole vain SJW:n juttu, vaan *internetin* juttu. Ihmiset internetissä kieltäytyvät myöntämästä olevansa väärässä. 99,9999999999% ajasta ainakin. on niin hyvin, valitettavan harvinaista nähdä ihmisten myöntävän olevan väärässä internetissä. vielä pahempaa on se, että kun joku *myöntää* olleensa väärässä ja muuttaa näkökulmaansa/mielipidettään jostain asiasta, ihmiset käyttäytyvät silti kuin kusipäät ja haukkuvat heitä siitä, että he ovat väärässä.</w:t>
      </w:r>
    </w:p>
    <w:p>
      <w:r>
        <w:rPr>
          <w:b/>
          <w:u w:val="single"/>
        </w:rPr>
        <w:t xml:space="preserve">132359</w:t>
      </w:r>
    </w:p>
    <w:p>
      <w:r>
        <w:t xml:space="preserve">3.</w:t>
        <w:tab/>
        <w:tab/>
        <w:t xml:space="preserve">Ei, jos teet sen oikein. Olen todella vaikuttunut siitä, miten ystävällisiä ja kypsiä ihmiset olivat tässä yhteisössä afrikkalaisen naiskylän postauksen aikana.</w:t>
      </w:r>
    </w:p>
    <w:p>
      <w:r>
        <w:rPr>
          <w:b/>
          <w:u w:val="single"/>
        </w:rPr>
        <w:t xml:space="preserve">132360</w:t>
      </w:r>
    </w:p>
    <w:p>
      <w:r>
        <w:t xml:space="preserve">4.</w:t>
        <w:tab/>
        <w:tab/>
        <w:tab/>
        <w:t xml:space="preserve">Jokaiseen sääntöön on poikkeuksia. Mutta valtaosassa tapauksista?  Ihmiset joko ovat kusipäitä henkilöille, jotka ovat väärässä, ja sen sijaan, että he vain korjaisivat heitä, he sanovat: "Hei, kusipää, olet vittu väärässä, ääliö!" - mikä ei koskaan muuta kenenkään mielipidettä mistään, paitsi jos he luulevat, että et ole kusipää.  tai sitten ihmiset oikaisevat jotakuta, ja tämä kieltäytyy itsepäisesti myöntämästä olevansa väärässä. harvoin joku myöntää olevansa väärässä. ja silloin ihmiset ovat kusipäitä, koska he ovat alunperin olleet väärässä. mikä saa ihmiset vain olemaan myöntämättä olevansa väärässä jatkossa. kaikki muu kuin nuo kolme on äärimmäisen harvinaista. ainakin minun kokemukseni mukaan.</w:t>
      </w:r>
    </w:p>
    <w:p>
      <w:r>
        <w:rPr>
          <w:b/>
          <w:u w:val="single"/>
        </w:rPr>
        <w:t xml:space="preserve">132361</w:t>
      </w:r>
    </w:p>
    <w:p>
      <w:r>
        <w:t xml:space="preserve">1. Itse asiassa huijaaminen ja rationalisointi eivät ole minulle kaikkein laukaisevin osa. Se on se, kun hän myöntää, ettei halunnut enää olla suhteessa, joten hän muuttui valtavaksi ämmäksi miehelle, jotta tämä eroaisi hänestä. Jeesus, se on säälittävää, julmaa ja todella pelkurimaista.  Oltuaan narttu miehelle, josta hän väittää todella välittävänsä, hän vähitellen lisää rappeutumistaan panemalla jotakuta toista eikä ole varovainen sen suhteen, kuka saa tietää, jotta mies lopulta saisi tietää ja eroaisi hänestä. Sitten hän mainitsee, kuinka mies otti lopulta ohjat käsiinsä, ikään kuin hän olisi tehnyt hänelle palveluksen. Mikä vitun alhainen elämä.</w:t>
      </w:r>
    </w:p>
    <w:p>
      <w:r>
        <w:rPr>
          <w:b/>
          <w:u w:val="single"/>
        </w:rPr>
        <w:t xml:space="preserve">132362</w:t>
      </w:r>
    </w:p>
    <w:p>
      <w:r>
        <w:t xml:space="preserve">2.</w:t>
        <w:tab/>
        <w:t xml:space="preserve">Ex-vaimoni teki minulle juuri näin 14 avioliittovuoden jälkeen. Bonuksena hän tyhjensi pankkitilini ja tuhosi myös luottotietoni. Siitä on 15 vuotta. Olen nyt uudelleen naimisissa upean naisen kanssa.</w:t>
      </w:r>
    </w:p>
    <w:p>
      <w:r>
        <w:rPr>
          <w:b/>
          <w:u w:val="single"/>
        </w:rPr>
        <w:t xml:space="preserve">132363</w:t>
      </w:r>
    </w:p>
    <w:p>
      <w:r>
        <w:t xml:space="preserve">3.</w:t>
        <w:tab/>
        <w:t xml:space="preserve">Todella klassinen.</w:t>
      </w:r>
    </w:p>
    <w:p>
      <w:r>
        <w:rPr>
          <w:b/>
          <w:u w:val="single"/>
        </w:rPr>
        <w:t xml:space="preserve">132364</w:t>
      </w:r>
    </w:p>
    <w:p>
      <w:r>
        <w:t xml:space="preserve">1. Olen sanonut sen aiemminkin, että lasten nimet, kuten kimmie, corky ja monet muut, loppuvat, kun olet teini-ikäinen. Kaikki, jotka ovat sitä vanhempia ja käyttävät yhä näitä nimiä, saattavat olla juridisesti jälkeenjääneitä.</w:t>
      </w:r>
    </w:p>
    <w:p>
      <w:r>
        <w:rPr>
          <w:b/>
          <w:u w:val="single"/>
        </w:rPr>
        <w:t xml:space="preserve">132365</w:t>
      </w:r>
    </w:p>
    <w:p>
      <w:r>
        <w:t xml:space="preserve">1. Ok....  Ei, mutta se on hauska idea. nykyaikainen esimerkki olisi anime GATE tai attack on titan nämä tyypit ovat sotilaallisia autoritaarisia mutta he ovat vakuuttaneet kaikki, että se on hyvä asia, koska he ovat ainoa asia, joka estää ihmiskuntaa hävittämästä.  Yhteiskuntaa hallitsee sotilaallinen eliitti.   Toisekseen fasistit ovat vain erilainen tapa sanoa autoritaarinen joka on tullut huonosti määritelty ja kieroutunut He ovat sotilaiden hallitsemia MUTTA ihmiset eivät välitä Tämä on hyvin samanlainen kuin 40k jae Applebees todella vain tykkää projisoida henkilökohtaisia näkemyksiään johonkin muuhun .</w:t>
      </w:r>
    </w:p>
    <w:p>
      <w:r>
        <w:rPr>
          <w:b/>
          <w:u w:val="single"/>
        </w:rPr>
        <w:t xml:space="preserve">132366</w:t>
      </w:r>
    </w:p>
    <w:p>
      <w:r>
        <w:t xml:space="preserve">2.</w:t>
        <w:tab/>
        <w:t xml:space="preserve">Herra "Olen parempi kuin sinä" sai juuri raivokohtauksen Vee's streamissa käyttäen "syyllisyyttä assosioinnin kautta" häneen, koska hän hengailee Karen Staughanin ja Sargonin kanssa.</w:t>
      </w:r>
    </w:p>
    <w:p>
      <w:r>
        <w:rPr>
          <w:b/>
          <w:u w:val="single"/>
        </w:rPr>
        <w:t xml:space="preserve">132367</w:t>
      </w:r>
    </w:p>
    <w:p>
      <w:r>
        <w:t xml:space="preserve">3.</w:t>
        <w:tab/>
        <w:tab/>
        <w:t xml:space="preserve">Tarkoitan, että toivon tavallaan, että Vee on eronnut Sargonista, mutta on hyvä kuulla, että Jim aikoo vihdoin tehdä videon skeptikoista, sillä siellä on niin paljon hedelmällistä maaperää.  En kuitenkaan näe siinä mitään sekoilua, tarkoitan, että sen otsikko on "sekoilu", mutta se vain kuulostaa siltä, että Jim suuttui siitä, että Vee oli mukana kaikessa doxing-höpinässä Jos muistan oikein, Jim yritti auttaa Vee:tä, kun Kiwi-farmit lähtivät hänen peräänsä, jos jatkat jonkun perässä ja hän suuttuu sinulle, se ei ole sekoilua, se on vain suuttumista. Tämä on tavallaan oudon samanlaista kuin Kavanaughin oikeudenkäynnit.</w:t>
      </w:r>
    </w:p>
    <w:p>
      <w:r>
        <w:rPr>
          <w:b/>
          <w:u w:val="single"/>
        </w:rPr>
        <w:t xml:space="preserve">132368</w:t>
      </w:r>
    </w:p>
    <w:p>
      <w:r>
        <w:t xml:space="preserve">4.</w:t>
        <w:tab/>
        <w:tab/>
        <w:tab/>
        <w:t xml:space="preserve">On hauskaa katsoa, kun Jim muuttuu Ana Kasparianiksi.</w:t>
      </w:r>
    </w:p>
    <w:p>
      <w:r>
        <w:rPr>
          <w:b/>
          <w:u w:val="single"/>
        </w:rPr>
        <w:t xml:space="preserve">132369</w:t>
      </w:r>
    </w:p>
    <w:p>
      <w:r>
        <w:t xml:space="preserve">5.</w:t>
        <w:tab/>
        <w:tab/>
        <w:tab/>
        <w:tab/>
        <w:t xml:space="preserve">En tiedä kuka se on .  Ok Katsoin sen ylös Nah Jim on hauska se on yleensä ero . Hän ei ole uutistoimittaja hän on jätkä joka tekee pilaa jälkeenjääneistä internetissä ja on viihdyttävä . Satuttamatta ketään tai yrittämättä teeskennellä, että hän on jotain muuta kuin jälkeenjäänyt internetissä.  Jätkät joita hän jahtaa ovat pedofiilejä ja rikollisia ja friikkejä Mutta hei hemmo jos et pidä hänestä niin se on hyvä.</w:t>
      </w:r>
    </w:p>
    <w:p>
      <w:r>
        <w:rPr>
          <w:b/>
          <w:u w:val="single"/>
        </w:rPr>
        <w:t xml:space="preserve">132370</w:t>
      </w:r>
    </w:p>
    <w:p>
      <w:r>
        <w:t xml:space="preserve">6.</w:t>
        <w:tab/>
        <w:tab/>
        <w:tab/>
        <w:tab/>
        <w:tab/>
        <w:t xml:space="preserve">Kuulostaa minusta feministiseltä logiikalta.</w:t>
      </w:r>
    </w:p>
    <w:p>
      <w:r>
        <w:rPr>
          <w:b/>
          <w:u w:val="single"/>
        </w:rPr>
        <w:t xml:space="preserve">132371</w:t>
      </w:r>
    </w:p>
    <w:p>
      <w:r>
        <w:t xml:space="preserve">7.</w:t>
        <w:tab/>
        <w:tab/>
        <w:tab/>
        <w:tab/>
        <w:tab/>
        <w:tab/>
        <w:t xml:space="preserve">Se on oksymoroni</w:t>
      </w:r>
    </w:p>
    <w:p>
      <w:r>
        <w:rPr>
          <w:b/>
          <w:u w:val="single"/>
        </w:rPr>
        <w:t xml:space="preserve">132372</w:t>
      </w:r>
    </w:p>
    <w:p>
      <w:r>
        <w:t xml:space="preserve">1. Toinen on aika hauska ja naurettava:   Nainen: En pidä siitä, että miehet seksualisoivat minut aina, kun lähden talosta.   *Valitsi löytää kaikkein lutkamaisimman vaatteen, johon pukeutua ulos talosta.*</w:t>
      </w:r>
    </w:p>
    <w:p>
      <w:r>
        <w:rPr>
          <w:b/>
          <w:u w:val="single"/>
        </w:rPr>
        <w:t xml:space="preserve">132373</w:t>
      </w:r>
    </w:p>
    <w:p>
      <w:r>
        <w:t xml:space="preserve">2.</w:t>
        <w:tab/>
        <w:t xml:space="preserve">*pukeutuu joogahousuihin tai sukkahousuihin* Lopeta perseeni tuijottaminen, senkin hyypiö!</w:t>
      </w:r>
    </w:p>
    <w:p>
      <w:r>
        <w:rPr>
          <w:b/>
          <w:u w:val="single"/>
        </w:rPr>
        <w:t xml:space="preserve">132374</w:t>
      </w:r>
    </w:p>
    <w:p>
      <w:r>
        <w:t xml:space="preserve">3.</w:t>
        <w:tab/>
        <w:tab/>
        <w:t xml:space="preserve">Kaikkien tässä kommenttiketjussa on lopetettava paskanpuhuminen joogahousujen/sukkahousujen/leggingsien käytöstä. Älkää pilatko tätä meille muille.</w:t>
      </w:r>
    </w:p>
    <w:p>
      <w:r>
        <w:rPr>
          <w:b/>
          <w:u w:val="single"/>
        </w:rPr>
        <w:t xml:space="preserve">132375</w:t>
      </w:r>
    </w:p>
    <w:p>
      <w:r>
        <w:t xml:space="preserve">4.</w:t>
        <w:tab/>
        <w:tab/>
        <w:tab/>
        <w:t xml:space="preserve">Ne häiritsevät. Kerran melkein kävin snap cityssä, kun kokeilin uutta deadlift pr:ää ja puolivälissä yhtäkkiä huomasin tytön tiukoissa shortseissa ja tank topissa tekemässä "treeniä".</w:t>
      </w:r>
    </w:p>
    <w:p>
      <w:r>
        <w:rPr>
          <w:b/>
          <w:u w:val="single"/>
        </w:rPr>
        <w:t xml:space="preserve">132376</w:t>
      </w:r>
    </w:p>
    <w:p>
      <w:r>
        <w:t xml:space="preserve">5.</w:t>
        <w:tab/>
        <w:tab/>
        <w:tab/>
        <w:tab/>
        <w:t xml:space="preserve">Hän oli luultavasti kumartumassa. Hänen sukkahousunsa olivat saavuttamassa venymisrajansa juuri oikeilla alueilla. Yhtäkkiä aivosi jähmettyvät. Jäät jumiin kuolleeseen katseeseen, jota et pyytänyt, mutta se on vain siellä kahdeksan metrin päässä kasvojesi edessä. Sitten tanko kaatuu säärillesi ja huudat: "VITTU!". Ja näytät ihan idiootilta kamelin edessä.</w:t>
      </w:r>
    </w:p>
    <w:p>
      <w:r>
        <w:rPr>
          <w:b/>
          <w:u w:val="single"/>
        </w:rPr>
        <w:t xml:space="preserve">132377</w:t>
      </w:r>
    </w:p>
    <w:p>
      <w:r>
        <w:t xml:space="preserve">6.</w:t>
        <w:tab/>
        <w:tab/>
        <w:tab/>
        <w:tab/>
        <w:tab/>
        <w:t xml:space="preserve">Melkein, mutta ne olivat jonkinlaiset kuumat housut ja tanko lipsahti vain toisesta kädestä. Jostain älyttömästä syystä yritin refleksinomaisesti pitää tankoa vielä toisella kädellä ja taivuttaa selkää. Luojan kiitos olin vielä tosi heikko. Riittävällä painolla se voisi varmaan aiheuttaa pitkäaikaisia vaurioita</w:t>
      </w:r>
    </w:p>
    <w:p>
      <w:r>
        <w:rPr>
          <w:b/>
          <w:u w:val="single"/>
        </w:rPr>
        <w:t xml:space="preserve">132378</w:t>
      </w:r>
    </w:p>
    <w:p>
      <w:r>
        <w:t xml:space="preserve">1. Minulla ei ole mitään tämä henkilö on jälkeenjäänyt....lawns ei ole mitään tekemistä rodun kanssa.</w:t>
      </w:r>
    </w:p>
    <w:p>
      <w:r>
        <w:rPr>
          <w:b/>
          <w:u w:val="single"/>
        </w:rPr>
        <w:t xml:space="preserve">132379</w:t>
      </w:r>
    </w:p>
    <w:p>
      <w:r>
        <w:t xml:space="preserve">1. ##r/thathappened --------------------------------------------- ^(Mobiilikäyttäjille ja muille kuin RES-käyttäjille) ^| [^(Lisätietoa)](https://np.reddit.com/r/botwatch/comments/6xrrvh/clickablelinkbot_info/) ^| ^(-1 poistoon) ^| [^(Älä välitä)](https://np.reddit.com/r/ClickableLinkBot/comments/853qg2/ignore_list/)</w:t>
      </w:r>
    </w:p>
    <w:p>
      <w:r>
        <w:rPr>
          <w:b/>
          <w:u w:val="single"/>
        </w:rPr>
        <w:t xml:space="preserve">132380</w:t>
      </w:r>
    </w:p>
    <w:p>
      <w:r>
        <w:t xml:space="preserve">1. Miten kukaan voi olla ympäristönsuojelija 1500 vuotta sitten? Mitä he tarkalleen ottaen tekivät ollakseen ympäristönsuojelijoita? Keräsivät miekkoja taistelukentältä? Ei ollut kyse ylikalastuksesta, raskaasta teollisuudesta tai muovista.  Naisten oikeudet 1500 vuotta sitten? Oliko hän aikansa Stalin, joka antoi naisille oikeuden tehdä työtä? Kaikki ne naiset toimistossa myivät lyhyitä miekkavakuutuksia.  Juoksenteli läpi maan pakottaen uskontonsa ihmisille ja ulkomaalaisille, otti orjia ja raiskasi. Tuo kuulostaa itse asiassa aika lähellä SJW:tä. Annan sen hänelle.</w:t>
      </w:r>
    </w:p>
    <w:p>
      <w:r>
        <w:rPr>
          <w:b/>
          <w:u w:val="single"/>
        </w:rPr>
        <w:t xml:space="preserve">132381</w:t>
      </w:r>
    </w:p>
    <w:p>
      <w:r>
        <w:t xml:space="preserve">2.</w:t>
        <w:tab/>
        <w:t xml:space="preserve">Muhammedin tärkein väite "naisten oikeuksiin" uskomisesta oli se, että naiset ansaitsevat **puolikkaan** siitä, mitä miehet ansaitsevat perinnön suhteen, ei 0, kuten useimmat ihmiset ajattelivat tuolloin Hänen tärkein feministinen väitteensä oli se, että hän kutsui naisia **puoliksi** ihmiseksi.</w:t>
      </w:r>
    </w:p>
    <w:p>
      <w:r>
        <w:rPr>
          <w:b/>
          <w:u w:val="single"/>
        </w:rPr>
        <w:t xml:space="preserve">132382</w:t>
      </w:r>
    </w:p>
    <w:p>
      <w:r>
        <w:t xml:space="preserve">3.</w:t>
        <w:tab/>
        <w:tab/>
        <w:t xml:space="preserve">Tarkoitan, että se ei ole huono 15 vuosisatoja sitten</w:t>
      </w:r>
    </w:p>
    <w:p>
      <w:r>
        <w:rPr>
          <w:b/>
          <w:u w:val="single"/>
        </w:rPr>
        <w:t xml:space="preserve">132383</w:t>
      </w:r>
    </w:p>
    <w:p>
      <w:r>
        <w:t xml:space="preserve">4.</w:t>
        <w:tab/>
        <w:tab/>
        <w:tab/>
        <w:t xml:space="preserve">Ongelma on se, että **Islam ei ole uskonto, joka muuttaa sanojaan**.   #Joka profeetta Muhammedin kirjoittamat sanat ovat Allahin itsensä ehdottoman lopulliset sanat, ja [Allah oli hyvin, hyvin selvä siitä.] (https://simple.wikipedia.org/wiki/Five_Pillars_of_Islam) Joten 15 vuosisataa sitten ne saattoivat olla hyvin eteenpäin ajattelevia, mutta uskonto on **absoluuttisesti lukittunut** 15 vuosisadan takaisiin sanoihin. Joten kun Allah sanoi 15 vuosisataa sitten, että naiset ovat puolet miehen arvosta, he ovat puolet miehen arvosta maailmankaikkeuden lämpökuolemaan asti.</w:t>
      </w:r>
    </w:p>
    <w:p>
      <w:r>
        <w:rPr>
          <w:b/>
          <w:u w:val="single"/>
        </w:rPr>
        <w:t xml:space="preserve">132384</w:t>
      </w:r>
    </w:p>
    <w:p>
      <w:r>
        <w:t xml:space="preserve">5.</w:t>
        <w:tab/>
        <w:tab/>
        <w:tab/>
        <w:tab/>
        <w:t xml:space="preserve">Tämä on väärin. Jotkut jyrkimmistä muutoksista, joita mikään uskonto on koskaan kokenut kulttuurisesti, tapahtuivat islamissa Umayyad-dynastian (750 eaa.) jälkeen, eikä edes tuo uskonto ole mitään nyky-islamin kaltaista. Tämä mielipiteesi juontaa juurensa täydellisestä ja täydellisestä tietämättömyydestä. Hunnuttaminen, joka on yksi islamin tunnistettavimmista osista nykyään, ei ollut edes kriittinen osa uskontoa alle 600 vuotta sitten. Eikä viiden pilarin korostaminen auta paljonkaan todistamaan väitettäsi. Juutalaisuudessa on lähes täsmälleen sama asia, joten miksi se ei ole ongelma?  Islamin ongelma ei ole se, ettei se olisi muuttunut, vaan se, että se on muuttunut negatiivisella tavalla.</w:t>
      </w:r>
    </w:p>
    <w:p>
      <w:r>
        <w:rPr>
          <w:b/>
          <w:u w:val="single"/>
        </w:rPr>
        <w:t xml:space="preserve">132385</w:t>
      </w:r>
    </w:p>
    <w:p>
      <w:r>
        <w:t xml:space="preserve">6.</w:t>
        <w:tab/>
        <w:tab/>
        <w:tab/>
        <w:tab/>
        <w:tab/>
        <w:t xml:space="preserve">"...miehelle, mikä vastaa kahden naaraan osuutta...". [Sura Nisa' 4:11 ](https://quran.com/4/11) Ja kirjaimellisesti 3 riviä myöhemmin, jos ajattelit antaa naisille enemmän:   "Ja joka ei tottele Allahia ja Hänen lähettiläänsä ja rikkoo Hänen rajojaan - Hän laittaa hänet tuleen pysymään siinä ikuisesti, ja hän saa nöyryyttävän rangaistuksen."" [Sura Nisa' 4:14] (https://quran.com/4/14) Olen melko varma, että Koraani on aika pirun varma siitä, että nainen saa puolet siitä, mitä mies saa. Ikuisesti. Se lukee tuossa musteessa. Islamin ensimmäisen pilarin vuoksi tämä ei muutu. Se ei voi muuttua, koska sen muuttaminen olisi vastoin Muhammadia ja Allahin tahtoa. Tällä tavoin islam ei ole uskonto, joka muuttuu.  Se ei ole "tietämättömyyttä", kun lainaan suoraan Allahin sanaa, "tietämättömyys" olisi sitä, ettei tunne tai noudata Allahin sanaa.</w:t>
      </w:r>
    </w:p>
    <w:p>
      <w:r>
        <w:rPr>
          <w:b/>
          <w:u w:val="single"/>
        </w:rPr>
        <w:t xml:space="preserve">132386</w:t>
      </w:r>
    </w:p>
    <w:p>
      <w:r>
        <w:t xml:space="preserve">7.</w:t>
        <w:tab/>
        <w:tab/>
        <w:tab/>
        <w:tab/>
        <w:tab/>
        <w:tab/>
        <w:t xml:space="preserve">Olet ääliö. Jos tämä uskonto ei voi muuttua, niin selitä minulle, miksi verhoutuminen on syntynyt. Selitä minulle, miksi sunni- ja shiia-islamin välillä on selvä kulttuuriero sen lisäksi, että islamin välillä on selviä kulttuurieroja Umayyadien ja Abbasidien dynastioiden aikana sekä kaiken sen jälkeen. Selittäkää minulle myös, miksi sufismi on ISLAMIN TÄYSIN ERILAINEN SEKTORI, JOKA KESKITTYY MUHAMMADIN ALKUPERÄISEN SANOMAN KESKEISEMPIIN TARKOITUKSIIN, eikä siihen turmeltuneeseen versioon, jonka Umayyadit tekivät siitä. Jos sanot, ettei islam ole koskaan muuttunut, kiellät täysin sufismin olemassaolon ja yli 1000 vuoden historian. En sano, että islam on missään tapauksessa hyvä, huomautan vain, että se, että sanot, ettei islam voi muuttua, on täysin perusteetonta ja paskapuhetta. Tätä ei todisteta "allahin sanalla" tai muulla vastaavalla paskapuheella, vaan todellisella KIRJALLISELLA HISTORIALLA. KIRJOITETUN HISTORIAN KANSSA EI VOI VÄITTÄÄ VASTAAN, RETARDI. Mutta toisaalta teillä ei luultavasti ole aavistustakaan siitä, mitä sufismi on tai että islamilaisia dynastioita on ylipäätään ollut olemassa, joten voin oikeastaan vain syyttää itseäni siitä, että suutun tietämättömyydestänne.   Edit: mutta olet niin kietoutunut siihen, että haluat puhua paskaa islamista kuten kaikki muutkin retardit tällä subilla, että sinun on pakko tehdä tästä tasa-arvosta tasa-arvokysymys sen sijaan, että puhuisin siitä, mistä itse asiassa puhun. ymmärrämme sen, islam on helvetin syvältä, turpa kiinni.</w:t>
      </w:r>
    </w:p>
    <w:p>
      <w:r>
        <w:rPr>
          <w:b/>
          <w:u w:val="single"/>
        </w:rPr>
        <w:t xml:space="preserve">132387</w:t>
      </w:r>
    </w:p>
    <w:p>
      <w:r>
        <w:t xml:space="preserve">8.</w:t>
        <w:tab/>
        <w:tab/>
        <w:tab/>
        <w:tab/>
        <w:tab/>
        <w:tab/>
        <w:tab/>
        <w:t xml:space="preserve">Näyttää siltä, että meillä on pieni kommunikaatiovirhe (ironista, koska keskustelemme islamista). En ollut täsmällinen alkuperäisessä viestissäni, koska en uskonut joutuvani näin pitkäveteiseen keskusteluun. Kielenkäyttöni oli liian laveaa.  Tarkoitin alkuperäisillä viesteilläni sitä, että tekstit ja pilarit, joihin islam perustuu, ovat Allahin ehdotonta sanaa, eivätkä ne koskaan muutu. Näiden tekstien tulkinta voi toki muuttua, mikä johtaa jakautumiseen, kuten sunnien, shiiojen ja sufismin välillä. Esimerkiksi [Sura An-Nur 24:31] (https://quran.com/24/31) sanoo, että naisten on peitettävä itsensä, mutta se, missä määrin he peittävät itsensä, on tulkinnanvaraista.  Kun Allahin sana käskee tekemään jotakin, tuo sana ei voi muuttua. Kun taas muissa abrahamilaisissa uskontokunnissa se voi muuttua. Esimerkkinä voidaan mainita, että kristinuskossa koko 3. Mooseksen kirja muuttuu ajan myötä täysin mitättömäksi. Näin ei koskaan tapahtuisi islamilaisessa uskossa, koska koko Koraani on Allahin absoluuttisen tosi sana ja tahto.  Tällä tavoin islam, verrattuna muihin uskontoihin, "ei muutu", koska sen perusteet jättävät paljon vähemmän tilaa tulkinnoille.</w:t>
      </w:r>
    </w:p>
    <w:p>
      <w:r>
        <w:rPr>
          <w:b/>
          <w:u w:val="single"/>
        </w:rPr>
        <w:t xml:space="preserve">132388</w:t>
      </w:r>
    </w:p>
    <w:p>
      <w:r>
        <w:t xml:space="preserve">9.</w:t>
        <w:tab/>
        <w:tab/>
        <w:tab/>
        <w:tab/>
        <w:tab/>
        <w:tab/>
        <w:tab/>
        <w:tab/>
        <w:t xml:space="preserve">Pahoittelen viestintäongelmaa, mutta käytännössä näin ei kuitenkaan tapahdu. Suurin osa muslimeista ei noudata Koraania sanasta sanaan samalla tavalla kuin useimmat muut kristityt. Vaikka perinteisten muslimien enemmistö on suurempi kuin perinteisten kristittyjen, mutta väittäisin, että tämä johtuu enimmäkseen alueesta eikä niinkään siitä, että heidän pyhä kirjansa on suora Jumalan sana, koska kun tarkastellaan islamilaista maailmaa ympäröiviä juutalaisia ja hinduja, koko alue on perinteinen. Enkä näe tämän olevan valtava este yhteiskunnalliselle edistykselle, koska muissa uskonnoissa se ei ole ollut. Korkeintaan se hidastaa islamin kehitystä 50 vuodella, ja minusta voidaan väittää, että olemme juuri nyt tuossa 50 vuoden siirtymäkaudessa. Ymmärrän ja tunnustan nyt kuitenkin näkemyksesi tästä. Minun on nyt todella mentävä tekemään kotitehtäviä (ironista kyllä, ne koskevat islamia), joten lopetan tähän. Anteeksi kivinen alku ja väärinkäsitykset.</w:t>
      </w:r>
    </w:p>
    <w:p>
      <w:r>
        <w:rPr>
          <w:b/>
          <w:u w:val="single"/>
        </w:rPr>
        <w:t xml:space="preserve">132389</w:t>
      </w:r>
    </w:p>
    <w:p>
      <w:r>
        <w:t xml:space="preserve">10.</w:t>
        <w:tab/>
        <w:t xml:space="preserve">Koko muslimeja koskeva kaasutettu agenda on vitsi.</w:t>
      </w:r>
    </w:p>
    <w:p>
      <w:r>
        <w:rPr>
          <w:b/>
          <w:u w:val="single"/>
        </w:rPr>
        <w:t xml:space="preserve">132390</w:t>
      </w:r>
    </w:p>
    <w:p>
      <w:r>
        <w:t xml:space="preserve">11.</w:t>
        <w:tab/>
        <w:tab/>
        <w:t xml:space="preserve">Kaasuvalo. Jälkijättöinen.</w:t>
      </w:r>
    </w:p>
    <w:p>
      <w:r>
        <w:rPr>
          <w:b/>
          <w:u w:val="single"/>
        </w:rPr>
        <w:t xml:space="preserve">132391</w:t>
      </w:r>
    </w:p>
    <w:p>
      <w:r>
        <w:t xml:space="preserve">12.</w:t>
        <w:tab/>
        <w:tab/>
        <w:t xml:space="preserve">Hieno editointi. Homo.</w:t>
      </w:r>
    </w:p>
    <w:p>
      <w:r>
        <w:rPr>
          <w:b/>
          <w:u w:val="single"/>
        </w:rPr>
        <w:t xml:space="preserve">132392</w:t>
      </w:r>
    </w:p>
    <w:p>
      <w:r>
        <w:t xml:space="preserve">13.</w:t>
        <w:tab/>
        <w:tab/>
        <w:tab/>
        <w:t xml:space="preserve"> Woah siellä! Seuraavalla kerralla pyydän, että pidättäydytte käyttämästä tuota kauhean kiihkoilevaa termiä. Käytä sen sijaan yleisesti hyväksyttyä "Haiku_Taqutio".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132393</w:t>
      </w:r>
    </w:p>
    <w:p>
      <w:r>
        <w:t xml:space="preserve">14.</w:t>
        <w:tab/>
        <w:tab/>
        <w:tab/>
        <w:t xml:space="preserve">Reeeeee</w:t>
      </w:r>
    </w:p>
    <w:p>
      <w:r>
        <w:rPr>
          <w:b/>
          <w:u w:val="single"/>
        </w:rPr>
        <w:t xml:space="preserve">132394</w:t>
      </w:r>
    </w:p>
    <w:p>
      <w:r>
        <w:t xml:space="preserve">15.</w:t>
        <w:tab/>
        <w:tab/>
        <w:tab/>
        <w:tab/>
        <w:t xml:space="preserve"> Lakkaa lyömästä itseäsi slam9.  *Olen robotti, ja tämä toiminto suoritettiin automaattisesti. Ota [yhteyttä tämän subredditin moderaattoreihin](/message/compose/?to=/r/ImGoingToHellForThis), jos sinulla on kysyttävää tai huolenaiheita.*</w:t>
      </w:r>
    </w:p>
    <w:p>
      <w:r>
        <w:rPr>
          <w:b/>
          <w:u w:val="single"/>
        </w:rPr>
        <w:t xml:space="preserve">132395</w:t>
      </w:r>
    </w:p>
    <w:p>
      <w:r>
        <w:t xml:space="preserve">16.</w:t>
        <w:tab/>
        <w:tab/>
        <w:tab/>
        <w:t xml:space="preserve">Mitä aiot tehdä asialle</w:t>
      </w:r>
    </w:p>
    <w:p>
      <w:r>
        <w:rPr>
          <w:b/>
          <w:u w:val="single"/>
        </w:rPr>
        <w:t xml:space="preserve">132396</w:t>
      </w:r>
    </w:p>
    <w:p>
      <w:r>
        <w:t xml:space="preserve">17.</w:t>
        <w:tab/>
        <w:tab/>
        <w:tab/>
        <w:tab/>
        <w:t xml:space="preserve">En mitään, koska en koskaan sanonut tekeväni asialle mitään. Jälkeenjäänyt.</w:t>
      </w:r>
    </w:p>
    <w:p>
      <w:r>
        <w:rPr>
          <w:b/>
          <w:u w:val="single"/>
        </w:rPr>
        <w:t xml:space="preserve">132397</w:t>
      </w:r>
    </w:p>
    <w:p>
      <w:r>
        <w:t xml:space="preserve">1. Abelist (se on typerä termi, eikö olekin) hölynpölyä, isommat puhelimet ovat parempia joillekin ihmisille, joilla on näköongelmia, isompi näyttö isommat kirjaimet. /s.  Katso muut voi platata tätä vitun retardoitunutta peliä että tämä laite sortaa ryhmää xyz. Pidän ajatuksesta isommista näytöistä ei tarvitse laittaa lukulaseja ja videoita on mukavampi katsoa. En kuitenkaan valita pienistä puhelimista, koska jotkut ihmiset pitävät niistä ja olen valinnanvapauden kannalla, sinun rahasi sinun valintasi, minun rahani minun valintani. Eikö olekin hienoa, että kapitalismi antaa meille kaikille tämän valinnanvaran? En kuitenkaan ostaisi I-puhelinta, koska pidän enemmän puhelimesta, jossa on korttipaikka, mutta on hienoa, miten kapitalismi ja voiton tavoittelu antavat meille valinnanvaraa. Tiedän, että nämä samat ääliöt vihaavat kapitalismia, joten sen täytyy tehdä paljon oikein.</w:t>
      </w:r>
    </w:p>
    <w:p>
      <w:r>
        <w:rPr>
          <w:b/>
          <w:u w:val="single"/>
        </w:rPr>
        <w:t xml:space="preserve">132398</w:t>
      </w:r>
    </w:p>
    <w:p>
      <w:r>
        <w:t xml:space="preserve">1. "Vihapuhetta" ei ole olemassa, senkin kommunistihomo.</w:t>
      </w:r>
    </w:p>
    <w:p>
      <w:r>
        <w:rPr>
          <w:b/>
          <w:u w:val="single"/>
        </w:rPr>
        <w:t xml:space="preserve">132399</w:t>
      </w:r>
    </w:p>
    <w:p>
      <w:r>
        <w:t xml:space="preserve">2.</w:t>
        <w:tab/>
        <w:t xml:space="preserve">Totta kai. Se, onko se laillista, on toinen kysymys.</w:t>
      </w:r>
    </w:p>
    <w:p>
      <w:r>
        <w:rPr>
          <w:b/>
          <w:u w:val="single"/>
        </w:rPr>
        <w:t xml:space="preserve">132400</w:t>
      </w:r>
    </w:p>
    <w:p>
      <w:r>
        <w:t xml:space="preserve">3.</w:t>
        <w:tab/>
        <w:tab/>
        <w:t xml:space="preserve">Spoileri: sen ja kaiken puheen ei pitäisi koskaan olla laitonta.</w:t>
      </w:r>
    </w:p>
    <w:p>
      <w:r>
        <w:rPr>
          <w:b/>
          <w:u w:val="single"/>
        </w:rPr>
        <w:t xml:space="preserve">132401</w:t>
      </w:r>
    </w:p>
    <w:p>
      <w:r>
        <w:t xml:space="preserve">4.</w:t>
        <w:tab/>
        <w:tab/>
        <w:tab/>
        <w:t xml:space="preserve">Jopa Amerikassa on suojaamattomia puheen muotoja. Ei saa herjata, kehottaa väkivaltaan eikä uhata hallituksen kaatamisella,</w:t>
      </w:r>
    </w:p>
    <w:p>
      <w:r>
        <w:rPr>
          <w:b/>
          <w:u w:val="single"/>
        </w:rPr>
        <w:t xml:space="preserve">132402</w:t>
      </w:r>
    </w:p>
    <w:p>
      <w:r>
        <w:t xml:space="preserve">5.</w:t>
        <w:tab/>
        <w:tab/>
        <w:tab/>
        <w:tab/>
        <w:t xml:space="preserve">Sanoin, että pitäisi.</w:t>
      </w:r>
    </w:p>
    <w:p>
      <w:r>
        <w:rPr>
          <w:b/>
          <w:u w:val="single"/>
        </w:rPr>
        <w:t xml:space="preserve">132403</w:t>
      </w:r>
    </w:p>
    <w:p>
      <w:r>
        <w:t xml:space="preserve">6.</w:t>
        <w:tab/>
        <w:tab/>
        <w:tab/>
        <w:tab/>
        <w:tab/>
        <w:t xml:space="preserve">Mielestäni tunnettuja valheita, jotka maksavat henkilön maineen, ei pitäisi suojella. Lehdistö olisi periaatteessa immuuni syytteelle siinä tapauksessa.</w:t>
      </w:r>
    </w:p>
    <w:p>
      <w:r>
        <w:rPr>
          <w:b/>
          <w:u w:val="single"/>
        </w:rPr>
        <w:t xml:space="preserve">132404</w:t>
      </w:r>
    </w:p>
    <w:p>
      <w:r>
        <w:t xml:space="preserve">7.</w:t>
        <w:tab/>
        <w:tab/>
        <w:tab/>
        <w:t xml:space="preserve">Vaikka olenkin samaa mieltä vihapuheesta ja suurimmasta osasta muuta, on ilmeisesti olemassa joitakin ilmaisumuotoja, jotka voivat suoraan vaarantaa ihmishenkiä ja joista on järkevää tehdä laittomia.</w:t>
      </w:r>
    </w:p>
    <w:p>
      <w:r>
        <w:rPr>
          <w:b/>
          <w:u w:val="single"/>
        </w:rPr>
        <w:t xml:space="preserve">132405</w:t>
      </w:r>
    </w:p>
    <w:p>
      <w:r>
        <w:t xml:space="preserve">1. Aivan seuraava ehdotettu video tuon katsomisen jälkeen on "Bill Burr ajattelee, että naiset ovat yliarvostettuja", joten vaikka ihmiset luulevat, että hän puhuu järkeä, tuon katsomisen jälkeen heitä houkutellaan klikkaamalla johonkin paskanjauhantaan "naisvihasta".</w:t>
      </w:r>
    </w:p>
    <w:p>
      <w:r>
        <w:rPr>
          <w:b/>
          <w:u w:val="single"/>
        </w:rPr>
        <w:t xml:space="preserve">132406</w:t>
      </w:r>
    </w:p>
    <w:p>
      <w:r>
        <w:t xml:space="preserve">2.</w:t>
        <w:tab/>
        <w:t xml:space="preserve">Se on heidän vitun ongelmansa, mielestäni yksi yhteiskunnan suurimmista ongelmista on, kuten Bill Burr sanoo, asianmukainen oikeudenkäynti, mutta myös se, että ihmiset ovat laiskimpia kuviteltavissa olevia kusipäitä, kun on kyse siitä, että he tekevät edes vähän tutkimusta ihmisistä, joita he arvostelevat.  Kaikki, kaikki mitä nämä ihmiset sanovat Bill Burrin kaltaisista ihmisistä, mutta hänen kaltaisistaan ihmisistä yleensä, jotka uskaltavat vastustaa feministejä, on täyttä paskaa. Se johtuu siitä, että he eivät vain ole laiskoja tutkimaan ihmisiä, joiden kanssa he ovat eri mieltä, vaan he lukevat ja tarkastelevat hyvin, hyvin valikoivia lähteitä, ja näin he saavat näin vääristyneet näkemykset. Sitten kun heitä haukutaan heidän paskapuheistaan, he eivät vain halua myöntää sitä, vaikka se on uskomattoman ilmeistä. https://youtu.be/FSdxNq93oms?t=151 Pidän angry joesta yleensä, mutta hän on aika lailla syyllinen samaan asiaan, näihin ihmisiin, jotka vain vetävät johtopäätöksiä tekemättä mitään vitun tutkimusta tai käyttämättä aikaa kuunnella ihmisten näkemyksiä kunnolla sen sijaan, että selaisevat paskaa tai katsovat tuskin mitään ja olettavat tietävänsä kaiken kyseisestä henkilöstä.  Jopa ihmisten kanssa, joita vihaan täysin, yritän antaa heille aikaa ja tutkia heidän näkökantojaan kunnolla, koska voitte olla varmoja, että juuri nämä ihmiset, jotka tekevät näin, haukkuvat minua ja muita, jos me tekisimme johtopäätöksiä samalla tavalla kuin he tekivät.  Riittää jo kaksinaismoralismi, miksi minun tai kenenkään muunkaan pitäisi välittää vittuakaan näistä ihmisistä, kun heidän mielipiteensä kaikista ihmisistä ovat niin ilmeisen vääriä? Parhaimmillaan nämä ihmiset ovat laiskoja paskiaisia, pahemmassa tapauksessa he ovat tahallisia herjaajia ja valehtelijoita, joita kenenkään täällä ei pitäisi suosia.</w:t>
      </w:r>
    </w:p>
    <w:p>
      <w:r>
        <w:rPr>
          <w:b/>
          <w:u w:val="single"/>
        </w:rPr>
        <w:t xml:space="preserve">132407</w:t>
      </w:r>
    </w:p>
    <w:p>
      <w:r>
        <w:t xml:space="preserve">1. HITLERIN RUUMIS POLTETTU, EI HAUTAA, GTFOOOOO</w:t>
      </w:r>
    </w:p>
    <w:p>
      <w:r>
        <w:rPr>
          <w:b/>
          <w:u w:val="single"/>
        </w:rPr>
        <w:t xml:space="preserve">132408</w:t>
      </w:r>
    </w:p>
    <w:p>
      <w:r>
        <w:t xml:space="preserve">2.</w:t>
        <w:tab/>
        <w:t xml:space="preserve">[poistettu]</w:t>
      </w:r>
    </w:p>
    <w:p>
      <w:r>
        <w:rPr>
          <w:b/>
          <w:u w:val="single"/>
        </w:rPr>
        <w:t xml:space="preserve">132409</w:t>
      </w:r>
    </w:p>
    <w:p>
      <w:r>
        <w:t xml:space="preserve">3.</w:t>
        <w:tab/>
        <w:tab/>
        <w:t xml:space="preserve">Olisinpa hieman jälkeenjäänyt henkilö, jolla on huonot tutkimus- ja kriittisen ajattelun taidot, jotta voisin tietää kaikki maailman salaiset totuudet :(</w:t>
      </w:r>
    </w:p>
    <w:p>
      <w:r>
        <w:rPr>
          <w:b/>
          <w:u w:val="single"/>
        </w:rPr>
        <w:t xml:space="preserve">132410</w:t>
      </w:r>
    </w:p>
    <w:p>
      <w:r>
        <w:t xml:space="preserve">4.</w:t>
        <w:tab/>
        <w:tab/>
        <w:tab/>
        <w:t xml:space="preserve">Polttaa metamfetamiinia kuuden kuukauden ajan...</w:t>
      </w:r>
    </w:p>
    <w:p>
      <w:r>
        <w:rPr>
          <w:b/>
          <w:u w:val="single"/>
        </w:rPr>
        <w:t xml:space="preserve">132411</w:t>
      </w:r>
    </w:p>
    <w:p>
      <w:r>
        <w:t xml:space="preserve">5.</w:t>
        <w:tab/>
        <w:tab/>
        <w:tab/>
        <w:t xml:space="preserve">[poistettu]</w:t>
      </w:r>
    </w:p>
    <w:p>
      <w:r>
        <w:rPr>
          <w:b/>
          <w:u w:val="single"/>
        </w:rPr>
        <w:t xml:space="preserve">132412</w:t>
      </w:r>
    </w:p>
    <w:p>
      <w:r>
        <w:t xml:space="preserve">6.</w:t>
        <w:tab/>
        <w:tab/>
        <w:tab/>
        <w:tab/>
        <w:t xml:space="preserve">Teksti vastaa perunamuusia heittelevää jälkeenjäänyttä henkilöä.</w:t>
      </w:r>
    </w:p>
    <w:p>
      <w:r>
        <w:rPr>
          <w:b/>
          <w:u w:val="single"/>
        </w:rPr>
        <w:t xml:space="preserve">132413</w:t>
      </w:r>
    </w:p>
    <w:p>
      <w:r>
        <w:t xml:space="preserve">7.</w:t>
        <w:tab/>
        <w:tab/>
        <w:tab/>
        <w:tab/>
        <w:tab/>
        <w:t xml:space="preserve">[poistettu]</w:t>
      </w:r>
    </w:p>
    <w:p>
      <w:r>
        <w:rPr>
          <w:b/>
          <w:u w:val="single"/>
        </w:rPr>
        <w:t xml:space="preserve">132414</w:t>
      </w:r>
    </w:p>
    <w:p>
      <w:r>
        <w:t xml:space="preserve">8.</w:t>
        <w:tab/>
        <w:tab/>
        <w:tab/>
        <w:tab/>
        <w:tab/>
        <w:tab/>
        <w:t xml:space="preserve">99 % kommenteistani on tällaisissa ketjuissa, joissa käyn henkilökohtaista keskustelua, muutenkin on harvinaista, että joku on sekä raivohullu että jättimäinen nössö.</w:t>
      </w:r>
    </w:p>
    <w:p>
      <w:r>
        <w:rPr>
          <w:b/>
          <w:u w:val="single"/>
        </w:rPr>
        <w:t xml:space="preserve">132415</w:t>
      </w:r>
    </w:p>
    <w:p>
      <w:r>
        <w:t xml:space="preserve">9.</w:t>
        <w:tab/>
        <w:tab/>
        <w:tab/>
        <w:tab/>
        <w:tab/>
        <w:tab/>
        <w:tab/>
        <w:t xml:space="preserve">Kuuhun laskeutuminen oli myös huijaus MAAPALLO ON LITTEÄ SINUN TÄYTYY KUUNTELEMAAN MEITÄ JA MEIDÄN FAKTOJAMME SEAL TEAM 6 ON KUOLLUT lukuun ottamatta kaikkia niitä, jotka ovat vielä elossa, mutta vielä...</w:t>
      </w:r>
    </w:p>
    <w:p>
      <w:r>
        <w:rPr>
          <w:b/>
          <w:u w:val="single"/>
        </w:rPr>
        <w:t xml:space="preserve">132416</w:t>
      </w:r>
    </w:p>
    <w:p>
      <w:r>
        <w:t xml:space="preserve">10.</w:t>
        <w:tab/>
        <w:tab/>
        <w:tab/>
        <w:tab/>
        <w:tab/>
        <w:tab/>
        <w:tab/>
        <w:tab/>
        <w:t xml:space="preserve">Seal team 6 koostuu geneettisesti muunnelluista MKULTRA-aivopestyistä yhdysvaltalaisista julkkiksista, joiden kuolemat on lavastettu, Tupacista ja Elviksestä on silminnäkijälausuntoja Osama bin Ladenin kuoleman tapahtumapaikalla, ja on olemassa DOKUMENTTEJA, jotka todistavat, että Yhdysvaltain armeija ostaa säännöllisesti suuria määriä maapähkinävoita, pekonia, banaaneja ja leipää. Olemmeko me vain NPC:tä ja oletamme, että Yhdysvaltain armeija valmistaa Elviksen lempileipää ilman syytä?</w:t>
      </w:r>
    </w:p>
    <w:p>
      <w:r>
        <w:rPr>
          <w:b/>
          <w:u w:val="single"/>
        </w:rPr>
        <w:t xml:space="preserve">132417</w:t>
      </w:r>
    </w:p>
    <w:p>
      <w:r>
        <w:t xml:space="preserve">1. Missä uskotussa tieteellisessä tutkimuksessa päädytään tähän tulokseen?  Koska kaikki muut väittävät päinvastaista, että ympärileikatulla miehellä on ympärileikattuna vähemmän mahdollisuuksia saada HIV-tartunta, koska viruskuormitus ei jää esinahkaan, joka on saattanut repeytyä seksin kitkan aikana.</w:t>
      </w:r>
    </w:p>
    <w:p>
      <w:r>
        <w:rPr>
          <w:b/>
          <w:u w:val="single"/>
        </w:rPr>
        <w:t xml:space="preserve">132418</w:t>
      </w:r>
    </w:p>
    <w:p>
      <w:r>
        <w:t xml:space="preserve">2.</w:t>
        <w:tab/>
        <w:t xml:space="preserve">&gt; vähemmän mahdollisuuksia sairastua HIV:hen, kun heidät ympärileikataan, koska viruskuorma ei jää esinahkaan Tämä on spekulaatiota, jota HIV:n ympärileikkauksen korrelaatiotutkimukset haluavat sanoa. Sen tueksi ei ole mitään näyttöä. &gt;esinahka, joka on saattanut repeytyä seksin kitkan aikana Ympärileikkaus lisää ihon jännitystä, koska ihoa on vähemmän. Suurempi ihon jännitys tarkoittaa suurempaa repeämismahdollisuutta. Kivuliaiden ja/tai vuotavien erektioiden katsotaan johtuvan siitä, että ympärileikkauslääkärit poistavat aivan liikaa ihoa.</w:t>
      </w:r>
    </w:p>
    <w:p>
      <w:r>
        <w:rPr>
          <w:b/>
          <w:u w:val="single"/>
        </w:rPr>
        <w:t xml:space="preserve">132419</w:t>
      </w:r>
    </w:p>
    <w:p>
      <w:r>
        <w:t xml:space="preserve">3.</w:t>
        <w:tab/>
        <w:tab/>
        <w:t xml:space="preserve"> Kaikki lukemani tiedot, mukaan lukien riskitekijöitä koskevat tilastot lähes kaikilta STI/STD-tietosivustoilta ja Planned Parenthoodin tiedoista, joihin olen törmännyt, kertovat, että ympärileikkaukseen liittyy pienempi riski saada HIV.   "Esinahan sisäpinnalla on Langerhansin soluja, joissa on HIV-reseptoreita; nämä solut ovat todennäköisesti ensisijainen viruksen pääsypaikka ympärileikkaamattoman miehen penikseen."  Aina kun haluat katsoa todennäköisyyttä saada HIV suojaamattoman seksin aikana, kaikki todennäköisyydet ovat aina korkeammat ympärileikkaamattomilla miehillä, erityisesti anaaliseksissä.    Tutkimuksia on ilmeisesti tehty satoja.  Joten jos kaikki tekevät "tutkimuksia" ja klikkaavat meitä saadakseen huomiota ja ovat ristiriidassa toistensa kanssa, aion kallistua sille puolelle, jolla on parempi maine oikean tiedon raportoinnissa.  Internetissä ei kai koskaan voi olla 100-prosenttisen varma. No niin.</w:t>
      </w:r>
    </w:p>
    <w:p>
      <w:r>
        <w:rPr>
          <w:b/>
          <w:u w:val="single"/>
        </w:rPr>
        <w:t xml:space="preserve">132420</w:t>
      </w:r>
    </w:p>
    <w:p>
      <w:r>
        <w:t xml:space="preserve">4.</w:t>
        <w:tab/>
        <w:tab/>
        <w:tab/>
        <w:t xml:space="preserve">Ilmoita lähde, jonka mukaan ympärileikkaamattomat miehet saavat todennäköisemmin HIV:n anaaliyhdynnässä.  Älä huoli, tiedän jo, ettei sitä ole olemassa.</w:t>
      </w:r>
    </w:p>
    <w:p>
      <w:r>
        <w:rPr>
          <w:b/>
          <w:u w:val="single"/>
        </w:rPr>
        <w:t xml:space="preserve">132421</w:t>
      </w:r>
    </w:p>
    <w:p>
      <w:r>
        <w:t xml:space="preserve">5.</w:t>
        <w:tab/>
        <w:tab/>
        <w:tab/>
        <w:tab/>
        <w:t xml:space="preserve">Ok sure: http://www.aidsmap.com/HIV-risk-levels-for-the-insertive-and-receptive-partner-in-different-types-of-sexual-intercourse/page/1443490/ This one is from OXFORD UNIVERSITY: https://academic.oup.com/ije/article/39/4/1064/796752 Article about stats taken from the CDC: https://www.poz.com/article/HIV-risk-25382-5829 http://www.hudsonvalleycs.org/calculating-your-hiv-risk-by-the-numbers/ https://www.healthline.com/health/hiv-aids/chances-contracting The Guardian: https://www.google.com/amp/s/amp.theguardian.com/science/2005/oct/25/medicalresearch.aids https://smartsexresource.com/about-stis/know-your-chances-0 Nämä ovat vain muutamia sadoista.  Nyt annat minulle REKISTERÖITYÄ lähteitä, että ympärileikkaamattomilla miehillä on VÄHEMMÄN riskiä anaaliseksin kautta.   Älä huoli, tiedän jo, että olet väärässä.</w:t>
      </w:r>
    </w:p>
    <w:p>
      <w:r>
        <w:rPr>
          <w:b/>
          <w:u w:val="single"/>
        </w:rPr>
        <w:t xml:space="preserve">132422</w:t>
      </w:r>
    </w:p>
    <w:p>
      <w:r>
        <w:t xml:space="preserve">6.</w:t>
        <w:tab/>
        <w:tab/>
        <w:tab/>
        <w:tab/>
        <w:tab/>
        <w:t xml:space="preserve">Toki. Kondomit, leikkaamattomat miehet haluavat käyttää niitä, silvotut miehet vihaavat niitä.   Se oli varmasti helppo todistaa, että olet väärässä.</w:t>
      </w:r>
    </w:p>
    <w:p>
      <w:r>
        <w:rPr>
          <w:b/>
          <w:u w:val="single"/>
        </w:rPr>
        <w:t xml:space="preserve">132423</w:t>
      </w:r>
    </w:p>
    <w:p>
      <w:r>
        <w:t xml:space="preserve">7.</w:t>
        <w:tab/>
        <w:tab/>
        <w:tab/>
        <w:tab/>
        <w:tab/>
        <w:tab/>
        <w:t xml:space="preserve">Voi helvetti, mutta antamani tilastot koskivat ympärileikattuja ja ympärileikkaamattomia kondomilla ja ilman kondomia olevia riskitekijöitä...., joten olet edelleen väärässä, hups!  Mutta odota, aiotko väittää, että tiedät, mitä kaikki maailman miehet haluavat? Mielenkiintoista, koska olen ympärileikkaamaton ja vihaan kondomia.  Hassu juttu on, että luin koko vastauksesi läpi, ja hitto vieköön, en vain löytänyt yhtään tietolähdettä.   Voi odota... Tajusin juuri jotain. Olet jälkeenjäänyt!   Edellinen lausumasi oli huono yritys nokkelaan vastaukseen, joka johti ilmeiseen ja kyseenalaiseen yritykseen, joka muistuttaa hämmästyttävän paljon jotain, mitä 12-vuotias keksisi. Haha, oi hassu minä, ja minä kun toivoin puhuvani aikuisen kanssa. Sellaista on internet, hahahahaha!!! lol Mutta hei, kiitos, että vahvistit, että olin oikeassa, en vain lausunnoissani, vaan myös siinä, että olit todellakin tyhmä.</w:t>
      </w:r>
    </w:p>
    <w:p>
      <w:r>
        <w:rPr>
          <w:b/>
          <w:u w:val="single"/>
        </w:rPr>
        <w:t xml:space="preserve">132424</w:t>
      </w:r>
    </w:p>
    <w:p>
      <w:r>
        <w:t xml:space="preserve">8.</w:t>
        <w:tab/>
        <w:tab/>
        <w:tab/>
        <w:tab/>
        <w:tab/>
        <w:tab/>
        <w:tab/>
        <w:t xml:space="preserve">Ilmoitettu henkilökohtaisista hyökkäyksistä.</w:t>
      </w:r>
    </w:p>
    <w:p>
      <w:r>
        <w:rPr>
          <w:b/>
          <w:u w:val="single"/>
        </w:rPr>
        <w:t xml:space="preserve">132425</w:t>
      </w:r>
    </w:p>
    <w:p>
      <w:r>
        <w:t xml:space="preserve">9.</w:t>
        <w:tab/>
        <w:tab/>
        <w:tab/>
        <w:tab/>
        <w:tab/>
        <w:tab/>
        <w:tab/>
        <w:tab/>
        <w:t xml:space="preserve">Voi ei! Todellako?</w:t>
        <w:t xml:space="preserve">  Olen murskattu!!!   Kerron teille, kun alan välittää. Tämä on vasta kolmas tilini lol. Mutta hei, mikä tahansa saa sinut nukkumaan yöllä hahahahahahahahahahahaha</w:t>
      </w:r>
    </w:p>
    <w:p>
      <w:r>
        <w:rPr>
          <w:b/>
          <w:u w:val="single"/>
        </w:rPr>
        <w:t xml:space="preserve">132426</w:t>
      </w:r>
    </w:p>
    <w:p>
      <w:r>
        <w:t xml:space="preserve">10.</w:t>
        <w:tab/>
        <w:tab/>
        <w:tab/>
        <w:tab/>
        <w:tab/>
        <w:tab/>
        <w:tab/>
        <w:tab/>
        <w:tab/>
        <w:t xml:space="preserve">Ja ympärileikattu.  Jälleen kerran mainitsette sen ikään kuin se antaisi teille uskottavuutta.  Minäkin olen ympärileikkaamaton, mutta en koe, että minun pitäisi mainita sitä.  Se, että sinä olet ympärileikkaamaton etkä vihaa kondomeja, on **täsmälleen** mitä. I. Just.  Said.  - ja kutsuit minua "tyhmäksi" - se on hulvatonta. edit: Tarkoitit ilmeisesti sanoa, että olet ympärileikattu etkä vihaa kondomeja... ah, näköjään muokkasit viestiäsi, ja veit sen mukana kaiken uskottavuutesi.</w:t>
      </w:r>
    </w:p>
    <w:p>
      <w:r>
        <w:rPr>
          <w:b/>
          <w:u w:val="single"/>
        </w:rPr>
        <w:t xml:space="preserve">132427</w:t>
      </w:r>
    </w:p>
    <w:p>
      <w:r>
        <w:t xml:space="preserve">11.</w:t>
        <w:tab/>
        <w:tab/>
        <w:tab/>
        <w:tab/>
        <w:tab/>
        <w:tab/>
        <w:tab/>
        <w:tab/>
        <w:tab/>
        <w:tab/>
        <w:t xml:space="preserve">Mwuahahahahah!!!! Sinä yrität vielä!!!  Kuulostat niin pirun tietämättömältä, että kylkiluihini sattuu naurusta...</w:t>
      </w:r>
    </w:p>
    <w:p>
      <w:r>
        <w:rPr>
          <w:b/>
          <w:u w:val="single"/>
        </w:rPr>
        <w:t xml:space="preserve">132428</w:t>
      </w:r>
    </w:p>
    <w:p>
      <w:r>
        <w:t xml:space="preserve">12.</w:t>
        <w:tab/>
        <w:tab/>
        <w:tab/>
        <w:tab/>
        <w:tab/>
        <w:tab/>
        <w:tab/>
        <w:tab/>
        <w:tab/>
        <w:tab/>
        <w:tab/>
        <w:t xml:space="preserve">Varmistan vain, että kaikki näkevät kiukuttelusi, jotta koko läsnäolosi tässä ketjussa mitätöidään.  Sinä pärjäät loistavasti.</w:t>
      </w:r>
    </w:p>
    <w:p>
      <w:r>
        <w:rPr>
          <w:b/>
          <w:u w:val="single"/>
        </w:rPr>
        <w:t xml:space="preserve">132429</w:t>
      </w:r>
    </w:p>
    <w:p>
      <w:r>
        <w:t xml:space="preserve">13.</w:t>
        <w:tab/>
        <w:tab/>
        <w:tab/>
        <w:tab/>
        <w:tab/>
        <w:tab/>
        <w:tab/>
        <w:tab/>
        <w:tab/>
        <w:tab/>
        <w:tab/>
        <w:tab/>
        <w:t xml:space="preserve">Vahvistit jo logiikan puutteen vastaamalla, että väitteesi tueksi ei ole tietoja ja kunnioitettavia lähteitä, ja käyttämällä mielipidettäsi säälittävän napakan vastauksen muodossa!!! lmao Kuolen, miten kovasti yrität vetäytyä tästä, en voi uskoa, että joku näin idiootti on olemassa.</w:t>
      </w:r>
    </w:p>
    <w:p>
      <w:r>
        <w:rPr>
          <w:b/>
          <w:u w:val="single"/>
        </w:rPr>
        <w:t xml:space="preserve">132430</w:t>
      </w:r>
    </w:p>
    <w:p>
      <w:r>
        <w:t xml:space="preserve">14.</w:t>
        <w:tab/>
        <w:tab/>
        <w:tab/>
        <w:tab/>
        <w:tab/>
        <w:tab/>
        <w:tab/>
        <w:tab/>
        <w:tab/>
        <w:tab/>
        <w:tab/>
        <w:tab/>
        <w:tab/>
        <w:t xml:space="preserve">Se, että olet ympärileikkaamaton etkä vihaa kondomeja, on juuri sitä, mitä sanoin. &gt; En voi uskoa, että on olemassa joku noin idiootti.</w:t>
      </w:r>
    </w:p>
    <w:p>
      <w:r>
        <w:rPr>
          <w:b/>
          <w:u w:val="single"/>
        </w:rPr>
        <w:t xml:space="preserve">132431</w:t>
      </w:r>
    </w:p>
    <w:p>
      <w:r>
        <w:t xml:space="preserve">15.</w:t>
        <w:tab/>
        <w:tab/>
        <w:tab/>
        <w:tab/>
        <w:tab/>
        <w:tab/>
        <w:tab/>
        <w:tab/>
        <w:tab/>
        <w:tab/>
        <w:tab/>
        <w:tab/>
        <w:tab/>
        <w:tab/>
        <w:t xml:space="preserve">Koko vastauksesi oli jälkeenjäänyt lol Luuletko voivasi vain sivuuttaa sen tosiasian, että esitit mielipiteen etkä pointtia?   Luuletko, että kommenttisi oli tarpeeksi nokkela, jotta ihmiset eivät huomaa, että jätit huomiotta mielipiteesi tukemisen lähteillä? lmao aaaaaaaahhh hahahahahahahahaha</w:t>
      </w:r>
    </w:p>
    <w:p>
      <w:r>
        <w:rPr>
          <w:b/>
          <w:u w:val="single"/>
        </w:rPr>
        <w:t xml:space="preserve">132432</w:t>
      </w:r>
    </w:p>
    <w:p>
      <w:r>
        <w:t xml:space="preserve">16.</w:t>
        <w:tab/>
        <w:tab/>
        <w:tab/>
        <w:tab/>
        <w:tab/>
        <w:tab/>
        <w:tab/>
        <w:tab/>
        <w:tab/>
        <w:tab/>
        <w:tab/>
        <w:tab/>
        <w:tab/>
        <w:tab/>
        <w:tab/>
        <w:t xml:space="preserve">Ohjelmoijana voin kertoa, kuinka helppoa on mitätöidä koko osajärjestelmä muuttamalla ongelmaa perusteellisesti.  Puolusta osajärjestelmäsi, se on jo mennyttä, tuhansia rivejä koodia, tutkimuksia ja ponnisteluja, tarpeettomia.</w:t>
      </w:r>
    </w:p>
    <w:p>
      <w:r>
        <w:rPr>
          <w:b/>
          <w:u w:val="single"/>
        </w:rPr>
        <w:t xml:space="preserve">132433</w:t>
      </w:r>
    </w:p>
    <w:p>
      <w:r>
        <w:t xml:space="preserve">17.</w:t>
        <w:tab/>
        <w:tab/>
        <w:tab/>
        <w:tab/>
        <w:tab/>
        <w:tab/>
        <w:tab/>
        <w:tab/>
        <w:tab/>
        <w:tab/>
        <w:tab/>
        <w:tab/>
        <w:t xml:space="preserve">Odota, odota, miksi et kerro kaikille, kuinka ilmoitit minusta, koska sinulla ei ollut mitään parempaa sanottavaa lmao</w:t>
      </w:r>
    </w:p>
    <w:p>
      <w:r>
        <w:rPr>
          <w:b/>
          <w:u w:val="single"/>
        </w:rPr>
        <w:t xml:space="preserve">132434</w:t>
      </w:r>
    </w:p>
    <w:p>
      <w:r>
        <w:t xml:space="preserve">18.</w:t>
        <w:tab/>
        <w:tab/>
        <w:tab/>
        <w:tab/>
        <w:tab/>
        <w:tab/>
        <w:tab/>
        <w:tab/>
        <w:tab/>
        <w:tab/>
        <w:tab/>
        <w:tab/>
        <w:tab/>
        <w:t xml:space="preserve">Projektio.  Sinulla ei ollut mitään parempaa sanottavaa, joten aloit paasaamaan siitä, että olen tyhmä. &gt; Olet jälkeenjäänyt.</w:t>
      </w:r>
    </w:p>
    <w:p>
      <w:r>
        <w:rPr>
          <w:b/>
          <w:u w:val="single"/>
        </w:rPr>
        <w:t xml:space="preserve">132435</w:t>
      </w:r>
    </w:p>
    <w:p>
      <w:r>
        <w:t xml:space="preserve">19.</w:t>
        <w:tab/>
        <w:tab/>
        <w:tab/>
        <w:tab/>
        <w:tab/>
        <w:tab/>
        <w:tab/>
        <w:tab/>
        <w:tab/>
        <w:tab/>
        <w:tab/>
        <w:tab/>
        <w:tab/>
        <w:tab/>
        <w:t xml:space="preserve">Uhh ei oikeastaan, viimeisimmässä kommentissani viittasin siihen, että olet täyttä paskaa.  Mutta sen sijaan sinä olit kuin: "Minä kerron äidille sinusta! waaah! waaah! Ilmoitan!"  Itkit kuin pieni ämmä lmao Ok, mutta vakavasti, kyllästytit minua. Sinua kohdellaan kuin roskasakkia ja sinut jätetään huomiotta/blokataan.     Byeeeeeeeeee! Sano äidillesi, että hänen on parasta ostaa uudet kondomit minulle, koska vihasin edellistä merkkiä! Tiedät, että hänen iso läskiperseensä voi olla todella kova joka kerta, kun hänen takapuolensa taputtaa sinun pähkinäpyllyäsi... Parempi ottaa liukuvoidetta mukaan, en halua viiltoja esinahkaani, kun työnnän sen hänen meritähteensä. *nyökkää*</w:t>
      </w:r>
    </w:p>
    <w:p>
      <w:r>
        <w:rPr>
          <w:b/>
          <w:u w:val="single"/>
        </w:rPr>
        <w:t xml:space="preserve">132436</w:t>
      </w:r>
    </w:p>
    <w:p>
      <w:r>
        <w:t xml:space="preserve">1. Luultavasti hän on joka tapauksessa beta-uros, aivan kuten isänsä. Kukaan normaali mies ei parittelisi näiden jälkeenjääneiden kanssa.</w:t>
      </w:r>
    </w:p>
    <w:p>
      <w:r>
        <w:rPr>
          <w:b/>
          <w:u w:val="single"/>
        </w:rPr>
        <w:t xml:space="preserve">132437</w:t>
      </w:r>
    </w:p>
    <w:p>
      <w:r>
        <w:t xml:space="preserve">1. Typerä SJW-paska.</w:t>
      </w:r>
    </w:p>
    <w:p>
      <w:r>
        <w:rPr>
          <w:b/>
          <w:u w:val="single"/>
        </w:rPr>
        <w:t xml:space="preserve">132438</w:t>
      </w:r>
    </w:p>
    <w:p>
      <w:r>
        <w:t xml:space="preserve">2.</w:t>
        <w:tab/>
        <w:t xml:space="preserve">Hän on elitisti. Se on kusipäisyyden spektrin toisessa päässä.</w:t>
      </w:r>
    </w:p>
    <w:p>
      <w:r>
        <w:rPr>
          <w:b/>
          <w:u w:val="single"/>
        </w:rPr>
        <w:t xml:space="preserve">132439</w:t>
      </w:r>
    </w:p>
    <w:p>
      <w:r>
        <w:t xml:space="preserve">3.</w:t>
        <w:tab/>
        <w:t xml:space="preserve">[poistettu]</w:t>
      </w:r>
    </w:p>
    <w:p>
      <w:r>
        <w:rPr>
          <w:b/>
          <w:u w:val="single"/>
        </w:rPr>
        <w:t xml:space="preserve">132440</w:t>
      </w:r>
    </w:p>
    <w:p>
      <w:r>
        <w:t xml:space="preserve">4.</w:t>
        <w:tab/>
        <w:tab/>
        <w:t xml:space="preserve">Kuulostaa SJW:ltä kaikille muille</w:t>
      </w:r>
    </w:p>
    <w:p>
      <w:r>
        <w:rPr>
          <w:b/>
          <w:u w:val="single"/>
        </w:rPr>
        <w:t xml:space="preserve">132441</w:t>
      </w:r>
    </w:p>
    <w:p>
      <w:r>
        <w:t xml:space="preserve">1. Lil Niggerillä on hienot tissit...</w:t>
      </w:r>
    </w:p>
    <w:p>
      <w:r>
        <w:rPr>
          <w:b/>
          <w:u w:val="single"/>
        </w:rPr>
        <w:t xml:space="preserve">132442</w:t>
      </w:r>
    </w:p>
    <w:p>
      <w:r>
        <w:t xml:space="preserve">2.</w:t>
        <w:tab/>
        <w:t xml:space="preserve"> Woah siellä DonLow! Seuraavalla kerralla pidättäydy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132443</w:t>
      </w:r>
    </w:p>
    <w:p>
      <w:r>
        <w:t xml:space="preserve">1. Voisimmeko tehdä tämäntyyppisistä viesteistä vaatimuksen, että OP:n on liitettävä kuvakaappauksen yhteyteen takaisku? IE: "Halpaa? Sinä olet se kusipää, joka odottaa, että satunnainen muukalainen jättää tekemisensä ja tulee auttamaan sinua muuttamaan 5 vitun dollarilla." Se, että ajattelen, miten tällaiset ihmiset voivat vain sanoa jotain noin loukkaavaa, eikä heitä laiteta paikoilleen, saa vereni kiehumaan.</w:t>
      </w:r>
    </w:p>
    <w:p>
      <w:r>
        <w:rPr>
          <w:b/>
          <w:u w:val="single"/>
        </w:rPr>
        <w:t xml:space="preserve">132444</w:t>
      </w:r>
    </w:p>
    <w:p>
      <w:r>
        <w:t xml:space="preserve">1. En ymmärrä, miksi ?</w:t>
      </w:r>
    </w:p>
    <w:p>
      <w:r>
        <w:rPr>
          <w:b/>
          <w:u w:val="single"/>
        </w:rPr>
        <w:t xml:space="preserve">132445</w:t>
      </w:r>
    </w:p>
    <w:p>
      <w:r>
        <w:t xml:space="preserve">2.</w:t>
        <w:tab/>
        <w:t xml:space="preserve">Koska mielisairaana olemiseen kannustetaan nykyään.</w:t>
      </w:r>
    </w:p>
    <w:p>
      <w:r>
        <w:rPr>
          <w:b/>
          <w:u w:val="single"/>
        </w:rPr>
        <w:t xml:space="preserve">132446</w:t>
      </w:r>
    </w:p>
    <w:p>
      <w:r>
        <w:t xml:space="preserve">3.</w:t>
        <w:tab/>
        <w:tab/>
        <w:t xml:space="preserve">Tämä suvaitsevaisuus on mennyt aivan liian pitkälle. Eikö koulussa ole enää tarpeeksi kiusaajia? Miten näistä lapsista on tullut niin vitun outoja?</w:t>
      </w:r>
    </w:p>
    <w:p>
      <w:r>
        <w:rPr>
          <w:b/>
          <w:u w:val="single"/>
        </w:rPr>
        <w:t xml:space="preserve">132447</w:t>
      </w:r>
    </w:p>
    <w:p>
      <w:r>
        <w:t xml:space="preserve">4.</w:t>
        <w:tab/>
        <w:tab/>
        <w:tab/>
        <w:t xml:space="preserve">Se johtuu siitä, että koulut kannustavat tähän paskaan. Meillä on transpropagandajuliste, jossa sanotaan, että sukupuolia on 67 tai jotain paskaa tasan 2 metrin välein, näyttää vitun dystopiselta. Meillä on valitsematon "lgbt-neuvosto", jolla on yhtä paljon valtaa kuin tavallisella neuvostolla, mutta ei mitään vastuuta, ja sisäänpääsyyn riittää, että on räikeä homo. Oli myös ohjelma, jossa homot saivat stipendejä arvostettuihin yliopistoihin vain siksi, että he olivat homoja.</w:t>
      </w:r>
    </w:p>
    <w:p>
      <w:r>
        <w:rPr>
          <w:b/>
          <w:u w:val="single"/>
        </w:rPr>
        <w:t xml:space="preserve">132448</w:t>
      </w:r>
    </w:p>
    <w:p>
      <w:r>
        <w:t xml:space="preserve">1. Jos ymmärrän tämän oikein, hän sai jo lähes 10 miljoonan kertakorvauksen. Se on enemmän kuin tarpeeksi, mutta jotenkin hänelle myönnettiin myös 174k vuodessa????? Ilman sitäkin hän on elinkautinen. Halveksittavaa.</w:t>
      </w:r>
    </w:p>
    <w:p>
      <w:r>
        <w:rPr>
          <w:b/>
          <w:u w:val="single"/>
        </w:rPr>
        <w:t xml:space="preserve">132449</w:t>
      </w:r>
    </w:p>
    <w:p>
      <w:r>
        <w:t xml:space="preserve">1. Olen huomannut, että kun kyse on kehon häpäisemisestä, se kohdistuu yleensä ylipainoisiin naisiin tai suoraan muihin miehiin.  Tiedän, että on hauskaa haukkua toisiaan, mutta jos se on yksi asia, niin jätkien on pidettävä yhtä pyllystään.</w:t>
      </w:r>
    </w:p>
    <w:p>
      <w:r>
        <w:rPr>
          <w:b/>
          <w:u w:val="single"/>
        </w:rPr>
        <w:t xml:space="preserve">132450</w:t>
      </w:r>
    </w:p>
    <w:p>
      <w:r>
        <w:t xml:space="preserve">2.</w:t>
        <w:tab/>
        <w:t xml:space="preserve">[poistettu]</w:t>
      </w:r>
    </w:p>
    <w:p>
      <w:r>
        <w:rPr>
          <w:b/>
          <w:u w:val="single"/>
        </w:rPr>
        <w:t xml:space="preserve">132451</w:t>
      </w:r>
    </w:p>
    <w:p>
      <w:r>
        <w:t xml:space="preserve">3.</w:t>
        <w:tab/>
        <w:tab/>
        <w:t xml:space="preserve">Vain mustat voivat sanoa neekeri? En usko. Esi-isäni loivat tuon sanan! Se on fasismia.</w:t>
      </w:r>
    </w:p>
    <w:p>
      <w:r>
        <w:rPr>
          <w:b/>
          <w:u w:val="single"/>
        </w:rPr>
        <w:t xml:space="preserve">132453</w:t>
      </w:r>
    </w:p>
    <w:p>
      <w:r>
        <w:t xml:space="preserve">EDIT: Ice Cube, itse NWA, menee televisioon ja kehottaa 70 prosenttia Yhdysvaltain väestöstä olemaan käyttämättä sanaa, joka teki hänet kuuluisaksi. Mikä vitsi.</w:t>
      </w:r>
    </w:p>
    <w:p>
      <w:r>
        <w:rPr>
          <w:b/>
          <w:u w:val="single"/>
        </w:rPr>
        <w:t xml:space="preserve">132454</w:t>
      </w:r>
    </w:p>
    <w:p>
      <w:r>
        <w:t xml:space="preserve">4.</w:t>
        <w:tab/>
        <w:tab/>
        <w:tab/>
        <w:t xml:space="preserve">Etkö tarkoita kulttuurista omimista?</w:t>
      </w:r>
    </w:p>
    <w:p>
      <w:r>
        <w:rPr>
          <w:b/>
          <w:u w:val="single"/>
        </w:rPr>
        <w:t xml:space="preserve">132455</w:t>
      </w:r>
    </w:p>
    <w:p>
      <w:r>
        <w:t xml:space="preserve">5.</w:t>
        <w:tab/>
        <w:tab/>
        <w:tab/>
        <w:t xml:space="preserve">No, me emme todellakaan keksineet sitä!</w:t>
      </w:r>
    </w:p>
    <w:p>
      <w:r>
        <w:rPr>
          <w:b/>
          <w:u w:val="single"/>
        </w:rPr>
        <w:t xml:space="preserve">132456</w:t>
      </w:r>
    </w:p>
    <w:p>
      <w:r>
        <w:t xml:space="preserve">6.</w:t>
        <w:tab/>
        <w:tab/>
        <w:tab/>
        <w:t xml:space="preserve">mustat ihmiset eivät sano neekeri tho, harjata teidän Chris Rock tai Boondocks</w:t>
      </w:r>
    </w:p>
    <w:p>
      <w:r>
        <w:rPr>
          <w:b/>
          <w:u w:val="single"/>
        </w:rPr>
        <w:t xml:space="preserve">132457</w:t>
      </w:r>
    </w:p>
    <w:p>
      <w:r>
        <w:t xml:space="preserve">7.</w:t>
        <w:tab/>
        <w:tab/>
        <w:tab/>
        <w:tab/>
        <w:t xml:space="preserve">Neekeri ja neekeri ovat samoja sanoja, mutta toinen heitetään vain jive-tyylillä. Ei tarkoita, että väri tai väri olisi eri.</w:t>
      </w:r>
    </w:p>
    <w:p>
      <w:r>
        <w:rPr>
          <w:b/>
          <w:u w:val="single"/>
        </w:rPr>
        <w:t xml:space="preserve">132459</w:t>
      </w:r>
    </w:p>
    <w:p>
      <w:r>
        <w:t xml:space="preserve">Lopeta V-kortin leikkiminen ja opettele elämään.</w:t>
      </w:r>
    </w:p>
    <w:p>
      <w:r>
        <w:rPr>
          <w:b/>
          <w:u w:val="single"/>
        </w:rPr>
        <w:t xml:space="preserve">132460</w:t>
      </w:r>
    </w:p>
    <w:p>
      <w:r>
        <w:t xml:space="preserve">8.</w:t>
        <w:tab/>
        <w:tab/>
        <w:tab/>
        <w:tab/>
        <w:tab/>
        <w:t xml:space="preserve">En viihdy tässä keskustelussa</w:t>
      </w:r>
    </w:p>
    <w:p>
      <w:r>
        <w:rPr>
          <w:b/>
          <w:u w:val="single"/>
        </w:rPr>
        <w:t xml:space="preserve">132461</w:t>
      </w:r>
    </w:p>
    <w:p>
      <w:r>
        <w:t xml:space="preserve">9.</w:t>
        <w:tab/>
        <w:tab/>
        <w:tab/>
        <w:tab/>
        <w:tab/>
        <w:tab/>
        <w:t xml:space="preserve">Kippis.</w:t>
      </w:r>
    </w:p>
    <w:p>
      <w:r>
        <w:rPr>
          <w:b/>
          <w:u w:val="single"/>
        </w:rPr>
        <w:t xml:space="preserve">132462</w:t>
      </w:r>
    </w:p>
    <w:p>
      <w:r>
        <w:t xml:space="preserve">10.</w:t>
        <w:tab/>
        <w:t xml:space="preserve">Ei sillä, että tässä olisi mitään väärää, mutta minusta on aika homoa tehdä niin. Aivan kuten ne tyypit, jotka miettivät toisen miehen kalun kokoa ja haluavat esittää heteroa. Epäilen, mutta mitä minä tiedän?</w:t>
      </w:r>
    </w:p>
    <w:p>
      <w:r>
        <w:rPr>
          <w:b/>
          <w:u w:val="single"/>
        </w:rPr>
        <w:t xml:space="preserve">132463</w:t>
      </w:r>
    </w:p>
    <w:p>
      <w:r>
        <w:t xml:space="preserve">11.</w:t>
        <w:tab/>
        <w:tab/>
        <w:t xml:space="preserve">Se ei ole homoa, se on vain kusipäisyyttä, kun toisen jätkän täytyy sanoa: "lmao, jätkillä on pieni kalu, minun olisi parempi hänelle", ja paska, sitä tapahtuu jopa joissain subredditissä NSFW-otsikoissa.  Se on säälittävää ja huutaa vain epävarmuutta.</w:t>
      </w:r>
    </w:p>
    <w:p>
      <w:r>
        <w:rPr>
          <w:b/>
          <w:u w:val="single"/>
        </w:rPr>
        <w:t xml:space="preserve">132464</w:t>
      </w:r>
    </w:p>
    <w:p>
      <w:r>
        <w:t xml:space="preserve">12.</w:t>
        <w:tab/>
        <w:tab/>
        <w:tab/>
        <w:t xml:space="preserve">Se on outoa, kaverini ja minä vitsailemme toisillemme koko ajan, mutta sen vakavasti ottaminen on vain epävarmaa.</w:t>
      </w:r>
    </w:p>
    <w:p>
      <w:r>
        <w:rPr>
          <w:b/>
          <w:u w:val="single"/>
        </w:rPr>
        <w:t xml:space="preserve">132465</w:t>
      </w:r>
    </w:p>
    <w:p>
      <w:r>
        <w:t xml:space="preserve">13.</w:t>
        <w:tab/>
        <w:tab/>
        <w:tab/>
        <w:tab/>
        <w:t xml:space="preserve">Tämä on kuitenkin osa ongelmaa.  Meidän on autettava ihmisiä ylöspäin sen sijaan, että masennamme heitä siitä, mitä he eivät voi hallita, sillä siitä on enemmän haittaa kuin hyötyä.  Vitsissä on aina jotain totuutta.  "Sanat eivät koskaan satuta minua", sanokaa se äidille, joka tappoi poikansa, koska hänellä oli pieni penis, tai naisille, jotka leikkaavat puolisonsa sukuelimet irti, koska ne eivät ole isot.  Voisin jatkaa.</w:t>
      </w:r>
    </w:p>
    <w:p>
      <w:r>
        <w:rPr>
          <w:b/>
          <w:u w:val="single"/>
        </w:rPr>
        <w:t xml:space="preserve">132466</w:t>
      </w:r>
    </w:p>
    <w:p>
      <w:r>
        <w:t xml:space="preserve">14.</w:t>
        <w:tab/>
        <w:tab/>
        <w:tab/>
        <w:tab/>
        <w:tab/>
        <w:t xml:space="preserve">Hitsi, toivon todella, että nuo ovat hypoteettisia tilanteita, jotka eivät ole todellisia</w:t>
      </w:r>
    </w:p>
    <w:p>
      <w:r>
        <w:rPr>
          <w:b/>
          <w:u w:val="single"/>
        </w:rPr>
        <w:t xml:space="preserve">132467</w:t>
      </w:r>
    </w:p>
    <w:p>
      <w:r>
        <w:t xml:space="preserve">15.</w:t>
        <w:tab/>
        <w:tab/>
        <w:tab/>
        <w:tab/>
        <w:tab/>
        <w:tab/>
        <w:t xml:space="preserve">Voisin vannoa, että jossain oli juttu, jossa äiti leikkasi poikansa peniksen irti, koska se oli liian pieni, en löydä artikkelia, mutta olen 100-prosenttisesti varma, että se on totta.</w:t>
      </w:r>
    </w:p>
    <w:p>
      <w:r>
        <w:rPr>
          <w:b/>
          <w:u w:val="single"/>
        </w:rPr>
        <w:t xml:space="preserve">132468</w:t>
      </w:r>
    </w:p>
    <w:p>
      <w:r>
        <w:t xml:space="preserve">16.</w:t>
        <w:tab/>
        <w:tab/>
        <w:tab/>
        <w:tab/>
        <w:tab/>
        <w:t xml:space="preserve">Se ei oikeastaan ole niin vakavaa. Ehkä muissa tilanteissa se on, mutta nämä ovat kavereita, jotka olen tuntenut vuosia, eikä kukaan ole edes hieman loukkaantunut siitä.</w:t>
      </w:r>
    </w:p>
    <w:p>
      <w:r>
        <w:rPr>
          <w:b/>
          <w:u w:val="single"/>
        </w:rPr>
        <w:t xml:space="preserve">132469</w:t>
      </w:r>
    </w:p>
    <w:p>
      <w:r>
        <w:t xml:space="preserve">1. Hänellä on yksi niistä Twitter-sivuista, jotka ovat kuin skitsotyyppisen henkilön tajunnanvirran höpinöitä.  Kun he ovat oikealla puolella, heitä kai kutsutaan salaliittoteoreetikoiksi, kun he ovat vasemmalla puolella, he saavat kutsua itseään "journalisteiksi".</w:t>
      </w:r>
    </w:p>
    <w:p>
      <w:r>
        <w:rPr>
          <w:b/>
          <w:u w:val="single"/>
        </w:rPr>
        <w:t xml:space="preserve">132470</w:t>
      </w:r>
    </w:p>
    <w:p>
      <w:r>
        <w:t xml:space="preserve">1. En sanoisi, että hänellä on vahvat perusteet. PayPal on yritys, ja se voi valita, kenen kanssa se tekee yhteistyötä, kunhan se ei tee tätä päätöstä suojatun luokan (rotu, sukupuoli jne.) perusteella. Mikään yritys ei ole velvollinen tarjoamaan palveluja sellaiselle henkilölle, jonka näkemyksistä se ei ole samaa mieltä, ja vaikka toivoisin, että tämä ei koskisi maksupalveluntarjoajia (joiden ainoa palvelu on rahan liikuttaminen), valitettavasti näin on.  Unruhin kansalaisoikeuslaissa, johon he viittaavat, ei mainita poliittista suuntautumista. Siinä kielletään nimenomaan sukupuoleen, rotuun, ihonväriin, uskontoon, syntyperään, kansalliseen alkuperään, henkiseen tai fyysiseen vammaisuuteen, ikään tai terveydentilaan (mukaan lukien HIV-status) perustuva syrjintä. Kalifornian korkein oikeus on kuitenkin todennut (ja tähän Jones luottaa), että Unruh-lain suoja ei rajoitu näihin ominaisuuksiin.  Tästä huolimatta sen suojan ulottaminen koskemaan salaliittoteorioiksi ja niihin liittyväksi hölynpölyksi luonnehdittavia asioita tulee olemaan todella vaikeaa. Jos Paypal syrjisi jotakuta tämän valitseman poliittisen ehdokkaan vuoksi, ehkäpä. Mutta se olisi laitonta syrjiä jotakuta, joka saarnaa 9/11-trutherismia ja Sandy Hookin kriisin näyttelijöiden hölynpölyä?  En usko, että niin tapahtuu.</w:t>
      </w:r>
    </w:p>
    <w:p>
      <w:r>
        <w:rPr>
          <w:b/>
          <w:u w:val="single"/>
        </w:rPr>
        <w:t xml:space="preserve">132471</w:t>
      </w:r>
    </w:p>
    <w:p>
      <w:r>
        <w:t xml:space="preserve">2.</w:t>
        <w:tab/>
        <w:t xml:space="preserve">Ainoa henkilö tässä ketjussa, joka puhuu järkeä. Hänet bannattiin, koska he eivät halua olla yhteydessä sosiopaattiin, joka saa fanikuntansa ahdistelemaan kouluammuskelujen uhreja, koska hän on homofobinen trans-vastainen paska, joka luulee sananvapauden tarkoittavan vapautta seurauksista.</w:t>
      </w:r>
    </w:p>
    <w:p>
      <w:r>
        <w:rPr>
          <w:b/>
          <w:u w:val="single"/>
        </w:rPr>
        <w:t xml:space="preserve">132472</w:t>
      </w:r>
    </w:p>
    <w:p>
      <w:r>
        <w:t xml:space="preserve">3.</w:t>
        <w:tab/>
        <w:tab/>
        <w:t xml:space="preserve">Hänet bannattiin, koska se on koeajo sellaisten ihmisten bannille, joista he eivät ole samaa mieltä.</w:t>
      </w:r>
    </w:p>
    <w:p>
      <w:r>
        <w:rPr>
          <w:b/>
          <w:u w:val="single"/>
        </w:rPr>
        <w:t xml:space="preserve">132473</w:t>
      </w:r>
    </w:p>
    <w:p>
      <w:r>
        <w:t xml:space="preserve">4.</w:t>
        <w:tab/>
        <w:tab/>
        <w:tab/>
        <w:t xml:space="preserve">He eivät ymmärrä tätä, koska he ovat tarttuneet syöttiin. Se on ok, kun kyseessä on kamala ihminen, "homofobinen trans-vastainen paskiainen".  Niin helvetin ironista, kun joku kirjoittaa KiA:ssa.   Älkää käsittäkö minua väärin, minusta jos sanoo "*oh sananvapaus, voin tehdä mitä haluan*", on idiootti.  Mutta on yhtä älyllisesti laiskaa sanoa "*sananvapaus ei tarkoita vapautta seurauksista*", ja yhtä idioottimaista.   Koska se on kiertoteitse perustelu loukkaavan puheen rankaisemiselle.   Se on seurausta siitä, että sananvapautta tarkastellaan pikemminkin *kireänä ajatuksena* kuin periaatteena, jonka mukaan elää.   "*Taistelen kuolemaan asti puheoikeutesi puolesta, vaikka olisin eri mieltä*" ei ollut koskaan tarkoitettu liitettäväksi "*mutta jos olen eri mieltä, lyön sinua, koska olet vitun natsi, ei ole vapautta seurauksilta, vitun kiihkoilija!*""</w:t>
      </w:r>
    </w:p>
    <w:p>
      <w:r>
        <w:rPr>
          <w:b/>
          <w:u w:val="single"/>
        </w:rPr>
        <w:t xml:space="preserve">132474</w:t>
      </w:r>
    </w:p>
    <w:p>
      <w:r>
        <w:t xml:space="preserve">5.</w:t>
        <w:tab/>
        <w:tab/>
        <w:tab/>
        <w:tab/>
        <w:t xml:space="preserve">[poistettu]</w:t>
      </w:r>
    </w:p>
    <w:p>
      <w:r>
        <w:rPr>
          <w:b/>
          <w:u w:val="single"/>
        </w:rPr>
        <w:t xml:space="preserve">132475</w:t>
      </w:r>
    </w:p>
    <w:p>
      <w:r>
        <w:t xml:space="preserve">6.</w:t>
        <w:tab/>
        <w:tab/>
        <w:tab/>
        <w:tab/>
        <w:tab/>
        <w:t xml:space="preserve">Ymmärrän, mitä tarkoitat. Mikään asia ei ole ehdoton.  Useimmat ihmiset, jotka sanovat "hurr durr ei vapautta seurauksista", käyttävät sitä *rationalisoidakseen* käyttäytymistään, yleensä oikeuttaakseen "natsin lyömisen" tai mitä tahansa.  *periaatteessa* sananvapaus on aika chilliä. &gt;Haistakaa juutalaiset, tappakaa kaikki homot, kuolema hiekkaneekereille, Jumala ei ole todellinen, uskonto on vitsi ja mustat ovat mongoloidit.  Oikeassa elämässä antaisin sinulle "Turpa kiinni, u/Cetarial, tuo on ärsyttävää". En lyöisi sinua.   Yritän puhua kanssasi siitä, esimerkiksi näin. Jos joku sanoisi, että sinua pitäisi lyödä, rangaista tai vangita siitä, mitä sanoit, käskisin häntä painumaan vittuun, mahdollisesti voimakeinoin.   Koska puolustan oikeutta puhua, vaikka olisin eri mieltä.  Jos puheoikeutesi muuttuisi siihen, että *todellisuudessa yrität* &gt;kaasata juutalaiset, tappaa kaikki homot, kuolema hiekkaneekereille, olisi aika rangaistusten rullaamisen.   ----- Luulen, että tämä on paljon rönsyilyä sanoakseni: "Useimmat ihmiset, jotka keskustelevat *'ei vapautta seurauksista'*, käyttävät sitä yrittäessään **vaimentaa** niitä, joiden kanssa he ovat eri mieltä."" Se on vastoin koko sananvapauden periaatetta.   Ja tiedättekö mitä? Ehkä muutaman liian monen myöhäisillan juhlan jälkeen, joissa u/Cetarial on tullut luokseni ja puhunut "kaasuta juutalaiset" -juttujaan, sanoisin heille, etteivät he ole enää tervetulleita.  Ja se *olisi* seuraus, koska, kuten sanoin edellä, tasapaino on kriittinen asia. Mutta pääsääntöisesti epäröin alkaa sensuroida, poistaa tasoa ja kaikkea sellaista, koska se on liukuva tie.</w:t>
      </w:r>
    </w:p>
    <w:p>
      <w:r>
        <w:rPr>
          <w:b/>
          <w:u w:val="single"/>
        </w:rPr>
        <w:t xml:space="preserve">132476</w:t>
      </w:r>
    </w:p>
    <w:p>
      <w:r>
        <w:t xml:space="preserve">7.</w:t>
        <w:tab/>
        <w:tab/>
        <w:tab/>
        <w:tab/>
        <w:tab/>
        <w:tab/>
        <w:t xml:space="preserve">Otit esiin hyvän näkökohdan, ja olen edelleen samaa mieltä kanssasi.</w:t>
      </w:r>
    </w:p>
    <w:p>
      <w:r>
        <w:rPr>
          <w:b/>
          <w:u w:val="single"/>
        </w:rPr>
        <w:t xml:space="preserve">132477</w:t>
      </w:r>
    </w:p>
    <w:p>
      <w:r>
        <w:t xml:space="preserve">1. [poistettu]</w:t>
      </w:r>
    </w:p>
    <w:p>
      <w:r>
        <w:rPr>
          <w:b/>
          <w:u w:val="single"/>
        </w:rPr>
        <w:t xml:space="preserve">132478</w:t>
      </w:r>
    </w:p>
    <w:p>
      <w:r>
        <w:t xml:space="preserve">2.</w:t>
        <w:tab/>
        <w:t xml:space="preserve">Tämä sub tuo todella esiin mielenkiintoisen yleisön, vai mitä?</w:t>
      </w:r>
    </w:p>
    <w:p>
      <w:r>
        <w:rPr>
          <w:b/>
          <w:u w:val="single"/>
        </w:rPr>
        <w:t xml:space="preserve">132479</w:t>
      </w:r>
    </w:p>
    <w:p>
      <w:r>
        <w:t xml:space="preserve">3.</w:t>
        <w:tab/>
        <w:tab/>
        <w:t xml:space="preserve">Vaikka tämä kommentti poistettiinkin, ja niin halveksittava kuin se olikin, kannustamme tämäntyyppiseen käytökseen noudattamalla yleisesti ja tavallisesti sananvapauden puristista ohjetta. Sananvapaudessa on se, että sitä on kaikissa muodoissaan.   Älkää olko väärässä, alalaatikon sisällöllä ei ole mitään merkitystä niiden tyyppien kannalta, jotka päättävät kokoontua tänne, vaan pikemminkin sitoutumisellamme sananvapauden periaatteeseen.  Ettekö usko minua? Tämäntyyppisiä kommentteja tehdään ja poistetaan päivittäin kaikkialla redditissä, jokaisessa subredditissä.  Puhumattakaan siitä, että tämä alaryhmä on täynnä vääriä lippuja, jotka yrittävät saada sen suljettua.  Todiste a aivan alapuolellamme: &gt;Valkoisena rasistina minua ärsyttää, että niin monet valkoiset naiset kyseenalaistavat raiskaustilastot. On melkein kuin useimmat mustat miehet eivät haluaisi olla missään tekemisissä valkoisten naisten kanssa, mutta valkoiset naiset väittävät, että heitä raiskataan vasemmalle ja oikealle. Miten helvetissä voin väittää, että kaikki mustat ovat pelottavia raiskaajia ja on ok, että pankit ryöstävät heitä tahallaan tai poliisit murhaavat heitä tahallaan, jos kaikki eivät ole raiskaajia :( &gt;Emmekö voi kasvattaa tyttäriämme paremmin, ihmiset? Tämä on suoraan vastoin eteläistä perimääni. tämä henkilö on käyttänyt useita tilejä liittämällä täsmälleen samaa paskaa.</w:t>
      </w:r>
    </w:p>
    <w:p>
      <w:r>
        <w:rPr>
          <w:b/>
          <w:u w:val="single"/>
        </w:rPr>
        <w:t xml:space="preserve">132480</w:t>
      </w:r>
    </w:p>
    <w:p>
      <w:r>
        <w:t xml:space="preserve">4.</w:t>
        <w:tab/>
        <w:tab/>
        <w:tab/>
        <w:t xml:space="preserve">Alistettu.</w:t>
      </w:r>
    </w:p>
    <w:p>
      <w:r>
        <w:rPr>
          <w:b/>
          <w:u w:val="single"/>
        </w:rPr>
        <w:t xml:space="preserve">132481</w:t>
      </w:r>
    </w:p>
    <w:p>
      <w:r>
        <w:t xml:space="preserve">5.</w:t>
        <w:tab/>
        <w:tab/>
        <w:tab/>
        <w:tab/>
        <w:t xml:space="preserve">Kakadu</w:t>
      </w:r>
    </w:p>
    <w:p>
      <w:r>
        <w:rPr>
          <w:b/>
          <w:u w:val="single"/>
        </w:rPr>
        <w:t xml:space="preserve">132482</w:t>
      </w:r>
    </w:p>
    <w:p>
      <w:r>
        <w:t xml:space="preserve">1. Hän on vammainen, ei erityinen... kokeile hakusanaa retarded.</w:t>
      </w:r>
    </w:p>
    <w:p>
      <w:r>
        <w:rPr>
          <w:b/>
          <w:u w:val="single"/>
        </w:rPr>
        <w:t xml:space="preserve">132483</w:t>
      </w:r>
    </w:p>
    <w:p>
      <w:r>
        <w:t xml:space="preserve">2.</w:t>
        <w:tab/>
        <w:t xml:space="preserve">kuurot ja sokeat ovat [VAMMAISIA] (https://m.youtube.com/watch?v=dQw4w9WgXcQ) määritelmän mukaan.</w:t>
      </w:r>
    </w:p>
    <w:p>
      <w:r>
        <w:rPr>
          <w:b/>
          <w:u w:val="single"/>
        </w:rPr>
        <w:t xml:space="preserve">132484</w:t>
      </w:r>
    </w:p>
    <w:p>
      <w:r>
        <w:t xml:space="preserve">1. Vitun kusipää</w:t>
      </w:r>
    </w:p>
    <w:p>
      <w:r>
        <w:rPr>
          <w:b/>
          <w:u w:val="single"/>
        </w:rPr>
        <w:t xml:space="preserve">132485</w:t>
      </w:r>
    </w:p>
    <w:p>
      <w:r>
        <w:t xml:space="preserve">1. Olisit ostanut vaatteet ensin, kusipää.</w:t>
      </w:r>
    </w:p>
    <w:p>
      <w:r>
        <w:rPr>
          <w:b/>
          <w:u w:val="single"/>
        </w:rPr>
        <w:t xml:space="preserve">132486</w:t>
      </w:r>
    </w:p>
    <w:p>
      <w:r>
        <w:t xml:space="preserve">1. &gt;Ha! Gotcha!  Love it</w:t>
      </w:r>
    </w:p>
    <w:p>
      <w:r>
        <w:rPr>
          <w:b/>
          <w:u w:val="single"/>
        </w:rPr>
        <w:t xml:space="preserve">132487</w:t>
      </w:r>
    </w:p>
    <w:p>
      <w:r>
        <w:t xml:space="preserve">2.</w:t>
        <w:tab/>
        <w:t xml:space="preserve">Pidin myös siitä, miten hän sanoi "sait minut sinne". Hyvä, että hän myönsi sen, on tyydyttävää kohdata ihmisiä, jotka eivät ole sokeasti sidoksissa ideologiaan loogisen ajattelun sijaan.</w:t>
      </w:r>
    </w:p>
    <w:p>
      <w:r>
        <w:rPr>
          <w:b/>
          <w:u w:val="single"/>
        </w:rPr>
        <w:t xml:space="preserve">132488</w:t>
      </w:r>
    </w:p>
    <w:p>
      <w:r>
        <w:t xml:space="preserve">3.</w:t>
        <w:tab/>
        <w:tab/>
        <w:t xml:space="preserve">Se johtuu siitä, että se ei ole amerikkalainen ohjelma...</w:t>
      </w:r>
    </w:p>
    <w:p>
      <w:r>
        <w:rPr>
          <w:b/>
          <w:u w:val="single"/>
        </w:rPr>
        <w:t xml:space="preserve">132489</w:t>
      </w:r>
    </w:p>
    <w:p>
      <w:r>
        <w:t xml:space="preserve">4.</w:t>
        <w:tab/>
        <w:tab/>
        <w:tab/>
        <w:t xml:space="preserve">[poistettu]</w:t>
      </w:r>
    </w:p>
    <w:p>
      <w:r>
        <w:rPr>
          <w:b/>
          <w:u w:val="single"/>
        </w:rPr>
        <w:t xml:space="preserve">132490</w:t>
      </w:r>
    </w:p>
    <w:p>
      <w:r>
        <w:t xml:space="preserve">5.</w:t>
        <w:tab/>
        <w:tab/>
        <w:tab/>
        <w:tab/>
        <w:t xml:space="preserve">amerikkalainen alkaa huutaa tai halventaa. Verbaalinen sparraus on hauskaa ja todella mielenkiintoista katseltavaa... mutta räyhäävä valkoinen roskasakki ei ole kumpaakaan.</w:t>
      </w:r>
    </w:p>
    <w:p>
      <w:r>
        <w:rPr>
          <w:b/>
          <w:u w:val="single"/>
        </w:rPr>
        <w:t xml:space="preserve">132491</w:t>
      </w:r>
    </w:p>
    <w:p>
      <w:r>
        <w:t xml:space="preserve">6.</w:t>
        <w:tab/>
        <w:tab/>
        <w:tab/>
        <w:tab/>
        <w:tab/>
        <w:t xml:space="preserve">Kuulostat tyhmältä valkoiselta roskaväeltä.</w:t>
      </w:r>
    </w:p>
    <w:p>
      <w:r>
        <w:rPr>
          <w:b/>
          <w:u w:val="single"/>
        </w:rPr>
        <w:t xml:space="preserve">132492</w:t>
      </w:r>
    </w:p>
    <w:p>
      <w:r>
        <w:t xml:space="preserve">1. Voitteko kuvitella, kuinka naurettavan typerä tämä asenne olisi kirjaimellisesti kaikkeen muuhun?   "Nautin autoilusta, mutta en ole hyvä siinä enkä halua olla" "Nautin ruoanlaitosta, mutta en ole hyvä siinä enkä halua olla" Miksi SJW:t vihaavat kilpailullisuutta niin paljon?</w:t>
      </w:r>
    </w:p>
    <w:p>
      <w:r>
        <w:rPr>
          <w:b/>
          <w:u w:val="single"/>
        </w:rPr>
        <w:t xml:space="preserve">132493</w:t>
      </w:r>
    </w:p>
    <w:p>
      <w:r>
        <w:t xml:space="preserve">2.</w:t>
        <w:tab/>
        <w:t xml:space="preserve">Palataanpa hetkeksi takaisin pelinäkökulmaan. (Vastuuvapauslauseke, seuraava vastaus ei ole kaverille, jolle vastaan, vaan kirjoittajan ajattelutapaan tietyssä tilanteessa).  "Nautin videopeleistä, mutta en ole hyvä siinä enkä halua olla" Hyvä on sitten. Tässä yksinkertainen neuvo: Tee. Älä. Pelaa. Multiplayer. Yhtään. Pelaa yksinpelejä, jotka ovat tarinavetoisia, ja pidä hauskaa. Valitse ylpeästi alhaisin vaikeusaste. Huijaa kuin ei olisi huomista. Tee siitä hauskaa sinulle, koska yksinpeli on KAIKKI sinusta. Moninpeli ei ole. Jos et halua ampua suuruutta, jos et halua tulla paremmaksi siinä, älä pelaa moninpeliä. Et varsinkaan tuolla asenteella. Jos et "halua olla hyvä" siinä, olet Dead Weight joukkueellesi. Teet asiat huonommiksi paljon useammalle ihmiselle kuin vain itsellesi. Saat paskaa. Samoin kuin kaveri, joka esim. ryhmäprojektin aikana tekisi vittuakaan, sitten hukkaa tiedot, jotka häntä pyydettiin hankkimaan ja väittää, että koko juttu oli alunperin hänen ideansa, kun se tulee esiteltäväksi, saat kivan variaation "vittu sinä, vittu sun naama, vittu sun asenne ja saat vittu hevosen, jolla ratsastit sisään, senkin kusipää". Älkää odottako taputusta päähän, keksiä ja osallistumispalkintoa siitä, että pilasitte muiden ihmisten hauskanpidon. Sinulla EI ole merkitystä enemmän kuin heillä, ja se, ettet anna parastasi etkä aktiivisesti yritä tulla paremmaksi, on loukkaus joukkuettasi kohtaan. Jos haluat olla tärkeä, eikä sinun tarvitse olla hyvä, yksinpeli on sinua varten. Netissä on paljon oppaita (google-fu on ystäväsi), on kouluttajia, huijareita, ohjeita, videoita, karttoja, askel askeleelta ratkaisuja, löydät aina ratkaisun. Mutta jopa yksinpeleissä, pelistä riippuen, vastaus on joskus "Get Better". Silloin tuo peli ei ehkä ole sinua varten. Ja tuolla on paljon pelejä kaikenlaiseen taitotasoon ja kattoon, sinun tarvitsee vain valita yksi.</w:t>
      </w:r>
    </w:p>
    <w:p>
      <w:r>
        <w:rPr>
          <w:b/>
          <w:u w:val="single"/>
        </w:rPr>
        <w:t xml:space="preserve">132494</w:t>
      </w:r>
    </w:p>
    <w:p>
      <w:r>
        <w:t xml:space="preserve">3.</w:t>
        <w:tab/>
        <w:tab/>
        <w:t xml:space="preserve">&gt; koska yksinpeli on KAIKKI sinusta Jossain määrin kyllä.Sanoisin: "Ei se mitään, voit tehdä yksinpelistä vain itsestäsi kertovan".  Miksi teen tämän pedanttisen eron?  Koska ilman sitä saamme myöhemmin sellaisia artikkeleita kuin: "Peli on liian vaikea minulle, ja se on huono asia.".  Jossa `VIDEOPELI_NIMI` on yksinpeli, kuten Bloodborne, mikä tahansa Souls-sarjan peli tai Cuphead.  Sanon "voit tehdä" 'koska pelaaja voi tehdä kaiken mitä nykyteknologia antaa mahdollisuuden virittää kokemusta. Mutta jos kehittäjä haluaa rajoittaa ponnistelunsa tasapainoiseen, reiluun ja haastavaan mekaniikkaan, sekin on ok. Kukaan ei omista sinulle helppoa moodia, ellei sitä mainostettu.</w:t>
      </w:r>
    </w:p>
    <w:p>
      <w:r>
        <w:rPr>
          <w:b/>
          <w:u w:val="single"/>
        </w:rPr>
        <w:t xml:space="preserve">132495</w:t>
      </w:r>
    </w:p>
    <w:p>
      <w:r>
        <w:t xml:space="preserve">4.</w:t>
        <w:tab/>
        <w:tab/>
        <w:tab/>
        <w:t xml:space="preserve">Tätä tarkoitin viimeisessä osassa, jossa sanoin, että jotkut pelit eivät vain ole hauskoja joillekin ihmisille. Se on kuin ruoanlaitto. Jotkut ihmiset nauttivat siitä, että heidän kielensä kuoritaan kemiallisesti äärimmäisen mausteisesta ruoasta, toiset taas ajattelevat, että juuri keitetty vesi (luonnollisesti sen jälkeen, kun se on jälleen jäähtynyt) on melko villiä kyytiä ja juuri ja juuri sellaista, jota he voivat käsitellä. (&lt;---- Hyperbole)</w:t>
      </w:r>
    </w:p>
    <w:p>
      <w:r>
        <w:rPr>
          <w:b/>
          <w:u w:val="single"/>
        </w:rPr>
        <w:t xml:space="preserve">132496</w:t>
      </w:r>
    </w:p>
    <w:p>
      <w:r>
        <w:t xml:space="preserve">5.</w:t>
        <w:tab/>
        <w:tab/>
        <w:t xml:space="preserve">Jos MP-pelissä olisi botteja, se olisi hyvä, mutta useimmissa peleissä ei ole botteja, joiden kanssa voisi pelata MP-pelejä. Mikä on harmi minulle. Koska minä tekisin niin :P En kestä varsinaista MP-stressiä. Mutta pidän pelattavuutta hauskana. Pelasin enemmän Overwatchia jälkeenjääneiden tekoälybottien kanssa kuin varsinaista peliä. xP.</w:t>
      </w:r>
    </w:p>
    <w:p>
      <w:r>
        <w:rPr>
          <w:b/>
          <w:u w:val="single"/>
        </w:rPr>
        <w:t xml:space="preserve">132497</w:t>
      </w:r>
    </w:p>
    <w:p>
      <w:r>
        <w:t xml:space="preserve">1. Minulla on joskus raakaa oikeinkirjoitusta ja kielioppia, mutta tämä paskapää on ääliö.</w:t>
      </w:r>
    </w:p>
    <w:p>
      <w:r>
        <w:rPr>
          <w:b/>
          <w:u w:val="single"/>
        </w:rPr>
        <w:t xml:space="preserve">132498</w:t>
      </w:r>
    </w:p>
    <w:p>
      <w:r>
        <w:t xml:space="preserve">1. Jätämmekö huomiotta koko "aivan kuten ei ole olemassa hyviä poliiseja"?</w:t>
      </w:r>
    </w:p>
    <w:p>
      <w:r>
        <w:rPr>
          <w:b/>
          <w:u w:val="single"/>
        </w:rPr>
        <w:t xml:space="preserve">132499</w:t>
      </w:r>
    </w:p>
    <w:p>
      <w:r>
        <w:t xml:space="preserve">2.</w:t>
        <w:tab/>
        <w:t xml:space="preserve">Näen näiden ääliöiden höpöttävän tuollaista paskaa niin paljon, että se ei edes rekisteröidy.</w:t>
      </w:r>
    </w:p>
    <w:p>
      <w:r>
        <w:rPr>
          <w:b/>
          <w:u w:val="single"/>
        </w:rPr>
        <w:t xml:space="preserve">132500</w:t>
      </w:r>
    </w:p>
    <w:p>
      <w:r>
        <w:t xml:space="preserve">1. Tuo läski kurja kusipää yritti teeskennellä sokeaa välttääkseen syytteen. Eikö olisi pahempaa, jos hän olisi ollut tietoisesti sokea ja istunut rattiin?</w:t>
      </w:r>
    </w:p>
    <w:p>
      <w:r>
        <w:rPr>
          <w:b/>
          <w:u w:val="single"/>
        </w:rPr>
        <w:t xml:space="preserve">132501</w:t>
      </w:r>
    </w:p>
    <w:p>
      <w:r>
        <w:t xml:space="preserve">2.</w:t>
        <w:tab/>
        <w:t xml:space="preserve">Kuinka tyhmä voi olla, kun ei tiedä, että lääkärit pitävät sinusta potilastietoja.</w:t>
      </w:r>
    </w:p>
    <w:p>
      <w:r>
        <w:rPr>
          <w:b/>
          <w:u w:val="single"/>
        </w:rPr>
        <w:t xml:space="preserve">132502</w:t>
      </w:r>
    </w:p>
    <w:p>
      <w:r>
        <w:t xml:space="preserve">1. Mutta mustat ihmiset eivät voi olla rasisteja! Se tarkoittaisi, että heihin sovelletaan samoja normeja kuin kaikkiin muihinkin?</w:t>
      </w:r>
    </w:p>
    <w:p>
      <w:r>
        <w:rPr>
          <w:b/>
          <w:u w:val="single"/>
        </w:rPr>
        <w:t xml:space="preserve">132503</w:t>
      </w:r>
    </w:p>
    <w:p>
      <w:r>
        <w:t xml:space="preserve">2.</w:t>
        <w:tab/>
        <w:t xml:space="preserve">[poistettu]</w:t>
      </w:r>
    </w:p>
    <w:p>
      <w:r>
        <w:rPr>
          <w:b/>
          <w:u w:val="single"/>
        </w:rPr>
        <w:t xml:space="preserve">132504</w:t>
      </w:r>
    </w:p>
    <w:p>
      <w:r>
        <w:t xml:space="preserve">3.</w:t>
        <w:tab/>
        <w:tab/>
        <w:t xml:space="preserve">Okei, Cletus, punaniska Sinulla on tavallaan rasistinen asenne. Paljonkin.</w:t>
      </w:r>
    </w:p>
    <w:p>
      <w:r>
        <w:rPr>
          <w:b/>
          <w:u w:val="single"/>
        </w:rPr>
        <w:t xml:space="preserve">132505</w:t>
      </w:r>
    </w:p>
    <w:p>
      <w:r>
        <w:t xml:space="preserve">1. Ratkaiseeko kukaan kysymystä "neljä" eri kertaa, koska ei ole varma, vain tullakseen myöhemmin kotiin ja tajutakseen, että ratkaisi sen ensimmäisellä kerralla oikein ja neljännellä kerralla oli väärä, jälkeenjäänyt vastaus? kyllä, niin kävi minulle kaksi päivää sitten, löin rangaistukseksi pallejani!</w:t>
      </w:r>
    </w:p>
    <w:p>
      <w:r>
        <w:rPr>
          <w:b/>
          <w:u w:val="single"/>
        </w:rPr>
        <w:t xml:space="preserve">132506</w:t>
      </w:r>
    </w:p>
    <w:p>
      <w:r>
        <w:t xml:space="preserve">2.</w:t>
        <w:tab/>
        <w:t xml:space="preserve">Lyöty pähkinöitäsi? Tuo menee vähän liian pitkälle.</w:t>
      </w:r>
    </w:p>
    <w:p>
      <w:r>
        <w:rPr>
          <w:b/>
          <w:u w:val="single"/>
        </w:rPr>
        <w:t xml:space="preserve">132507</w:t>
      </w:r>
    </w:p>
    <w:p>
      <w:r>
        <w:t xml:space="preserve">3.</w:t>
        <w:tab/>
        <w:tab/>
        <w:t xml:space="preserve">Haluan tuntea kipua</w:t>
      </w:r>
    </w:p>
    <w:p>
      <w:r>
        <w:rPr>
          <w:b/>
          <w:u w:val="single"/>
        </w:rPr>
        <w:t xml:space="preserve">132508</w:t>
      </w:r>
    </w:p>
    <w:p>
      <w:r>
        <w:t xml:space="preserve">4.</w:t>
        <w:tab/>
        <w:tab/>
        <w:tab/>
        <w:t xml:space="preserve">!!!</w:t>
      </w:r>
    </w:p>
    <w:p>
      <w:r>
        <w:rPr>
          <w:b/>
          <w:u w:val="single"/>
        </w:rPr>
        <w:t xml:space="preserve">132509</w:t>
      </w:r>
    </w:p>
    <w:p>
      <w:r>
        <w:t xml:space="preserve">5.</w:t>
        <w:tab/>
        <w:tab/>
        <w:tab/>
        <w:tab/>
        <w:t xml:space="preserve">kyllä</w:t>
      </w:r>
    </w:p>
    <w:p>
      <w:r>
        <w:rPr>
          <w:b/>
          <w:u w:val="single"/>
        </w:rPr>
        <w:t xml:space="preserve">132510</w:t>
      </w:r>
    </w:p>
    <w:p>
      <w:r>
        <w:t xml:space="preserve">1. Tuntuu laiskuudelta. Heillä on tarpeeksi rahaa tehdä vain Kiinaan suunnattu versio kaikkine sensurointeineen. Kukaan ei halua näitä älyttömiä muutoksia normaaliversioon. Lopetin pelin pelaamisen jo jonkin aikaa sitten, mutta tunnen myötätuntoa niitä kohtaan, jotka vielä haluavat pelata.</w:t>
      </w:r>
    </w:p>
    <w:p>
      <w:r>
        <w:rPr>
          <w:b/>
          <w:u w:val="single"/>
        </w:rPr>
        <w:t xml:space="preserve">132511</w:t>
      </w:r>
    </w:p>
    <w:p>
      <w:r>
        <w:t xml:space="preserve">2.</w:t>
        <w:tab/>
        <w:t xml:space="preserve">Se on kirjaimellisesti laiskuutta. He sanoivat Twitterissä, että karttamuutokset ovat maailmanlaajuisia, koska silloin heidän ei tarvitse testata karttamuutoksia kahteen kertaan, vaikka he tekevät joka tapauksessa erillisen version Kiinaa varten, koska kiinalaisissa peleissä ei voi olla lootboxeja.</w:t>
      </w:r>
    </w:p>
    <w:p>
      <w:r>
        <w:rPr>
          <w:b/>
          <w:u w:val="single"/>
        </w:rPr>
        <w:t xml:space="preserve">132512</w:t>
      </w:r>
    </w:p>
    <w:p>
      <w:r>
        <w:t xml:space="preserve">3.</w:t>
        <w:tab/>
        <w:tab/>
        <w:t xml:space="preserve">Eikö siinä ollut porsaanreikä, jossa valuutan voi muuttaa rahaksi, mutta ei loot boxeja? En tiedä paljon pelin kiinalaisesta versiosta, minkä vuoksi olen utelias.</w:t>
      </w:r>
    </w:p>
    <w:p>
      <w:r>
        <w:rPr>
          <w:b/>
          <w:u w:val="single"/>
        </w:rPr>
        <w:t xml:space="preserve">132513</w:t>
      </w:r>
    </w:p>
    <w:p>
      <w:r>
        <w:t xml:space="preserve">4.</w:t>
        <w:tab/>
        <w:tab/>
        <w:tab/>
        <w:t xml:space="preserve">Mielestäni valuutan rahaksi muuttaminen on sallittua, mutta loot boxit eivät, koska se ei ole uhkapeliä, koska voit nähdä tarkalleen, mitä saat. Siitä huolimatta Ubi ei ole sanonut paljoa kiinalaisesta versiosta, vain että heidän on luotava sellainen, eli "globaalissa versiossa", joka on muutettu kiinalaisten sensoreiden tarpeisiin, ei ole järkeä.</w:t>
      </w:r>
    </w:p>
    <w:p>
      <w:r>
        <w:rPr>
          <w:b/>
          <w:u w:val="single"/>
        </w:rPr>
        <w:t xml:space="preserve">132514</w:t>
      </w:r>
    </w:p>
    <w:p>
      <w:r>
        <w:t xml:space="preserve">5.</w:t>
        <w:tab/>
        <w:tab/>
        <w:t xml:space="preserve">He vain pelkäävät vittuilla peliin liikaa, koska pelkkä massa spagetti-koodi En todellakaan halua, että he pitävät kaksi erilaista buildia eri karttoja ja pelattavuus liittyvät paskaa, kun he kirjaimellisesti tuoda takaisin glitches aiemmista patchit 3 kuukauden välein</w:t>
      </w:r>
    </w:p>
    <w:p>
      <w:r>
        <w:rPr>
          <w:b/>
          <w:u w:val="single"/>
        </w:rPr>
        <w:t xml:space="preserve">132515</w:t>
      </w:r>
    </w:p>
    <w:p>
      <w:r>
        <w:t xml:space="preserve">6.</w:t>
        <w:tab/>
        <w:t xml:space="preserve">EffiCiEnCy</w:t>
      </w:r>
    </w:p>
    <w:p>
      <w:r>
        <w:rPr>
          <w:b/>
          <w:u w:val="single"/>
        </w:rPr>
        <w:t xml:space="preserve">132516</w:t>
      </w:r>
    </w:p>
    <w:p>
      <w:r>
        <w:t xml:space="preserve">1. Tunnen itse asiassa Shirrakon ja olen puhunut hänelle tästä asiasta. Tämä on aivan älytöntä Youtubelta. Tämä koko juttu on ollut helvetin typerä, mutta olen ainakin iloinen, että hän saa kunnon piristysruiskeen jälkipyykistä.</w:t>
      </w:r>
    </w:p>
    <w:p>
      <w:r>
        <w:rPr>
          <w:b/>
          <w:u w:val="single"/>
        </w:rPr>
        <w:t xml:space="preserve">132517</w:t>
      </w:r>
    </w:p>
    <w:p>
      <w:r>
        <w:t xml:space="preserve">1. "Laiton beaner-syöttö." "Laiton beaner-syöttö."  Mutta koska tämä huora paskansi kaksi automaattista "amerikan kansalaista" Yhdysvaltain maaperällä, häntä ei edes karkoteta.</w:t>
      </w:r>
    </w:p>
    <w:p>
      <w:r>
        <w:rPr>
          <w:b/>
          <w:u w:val="single"/>
        </w:rPr>
        <w:t xml:space="preserve">132518</w:t>
      </w:r>
    </w:p>
    <w:p>
      <w:r>
        <w:t xml:space="preserve">2.</w:t>
        <w:tab/>
        <w:t xml:space="preserve">Tämä koko kommenttirivi muistuttaa minua The_Donaldista lol</w:t>
      </w:r>
    </w:p>
    <w:p>
      <w:r>
        <w:rPr>
          <w:b/>
          <w:u w:val="single"/>
        </w:rPr>
        <w:t xml:space="preserve">132519</w:t>
      </w:r>
    </w:p>
    <w:p>
      <w:r>
        <w:t xml:space="preserve">3.</w:t>
        <w:tab/>
        <w:t xml:space="preserve">Väärä sub hemmo, ystävällisesti painu vittuun.</w:t>
      </w:r>
    </w:p>
    <w:p>
      <w:r>
        <w:rPr>
          <w:b/>
          <w:u w:val="single"/>
        </w:rPr>
        <w:t xml:space="preserve">132520</w:t>
      </w:r>
    </w:p>
    <w:p>
      <w:r>
        <w:t xml:space="preserve">4.</w:t>
        <w:tab/>
        <w:tab/>
        <w:t xml:space="preserve">syö paskaa</w:t>
      </w:r>
    </w:p>
    <w:p>
      <w:r>
        <w:rPr>
          <w:b/>
          <w:u w:val="single"/>
        </w:rPr>
        <w:t xml:space="preserve">132521</w:t>
      </w:r>
    </w:p>
    <w:p>
      <w:r>
        <w:t xml:space="preserve">5.</w:t>
        <w:tab/>
        <w:tab/>
        <w:tab/>
        <w:t xml:space="preserve">K</w:t>
      </w:r>
    </w:p>
    <w:p>
      <w:r>
        <w:rPr>
          <w:b/>
          <w:u w:val="single"/>
        </w:rPr>
        <w:t xml:space="preserve">132522</w:t>
      </w:r>
    </w:p>
    <w:p>
      <w:r>
        <w:t xml:space="preserve">6.</w:t>
        <w:tab/>
        <w:tab/>
        <w:t xml:space="preserve">Moni kutsuu klitorista pavuksi.</w:t>
      </w:r>
    </w:p>
    <w:p>
      <w:r>
        <w:rPr>
          <w:b/>
          <w:u w:val="single"/>
        </w:rPr>
        <w:t xml:space="preserve">132523</w:t>
      </w:r>
    </w:p>
    <w:p>
      <w:r>
        <w:t xml:space="preserve">7.</w:t>
        <w:tab/>
        <w:t xml:space="preserve">Työskentelen joukon elsalvadorilaisten kanssa, ja he ovat hyviä ihmisiä.  Lyön vetoa, että yhdellä heistä on enemmän miehisiä taitoja pikkurillinsä kärjessä kuin sinä voisit oppia koko elämäsi aikana.</w:t>
      </w:r>
    </w:p>
    <w:p>
      <w:r>
        <w:rPr>
          <w:b/>
          <w:u w:val="single"/>
        </w:rPr>
        <w:t xml:space="preserve">132524</w:t>
      </w:r>
    </w:p>
    <w:p>
      <w:r>
        <w:t xml:space="preserve">8.</w:t>
        <w:tab/>
        <w:tab/>
        <w:t xml:space="preserve">lol. Anna kun kerron sinulle jotain. Jos työskentelet "joukon" laittomien el salvadorilaisten kanssa Yhdysvalloissa, on hyvin epätodennäköistä, että sinä tai he olisivat "ammattitaitoisia" millään objektiivisella mittarilla mitattuna.</w:t>
      </w:r>
    </w:p>
    <w:p>
      <w:r>
        <w:rPr>
          <w:b/>
          <w:u w:val="single"/>
        </w:rPr>
        <w:t xml:space="preserve">132525</w:t>
      </w:r>
    </w:p>
    <w:p>
      <w:r>
        <w:t xml:space="preserve">9.</w:t>
        <w:tab/>
        <w:tab/>
        <w:tab/>
        <w:t xml:space="preserve">Maisemointi ei taida vaatia taitoa.  Betonin valaminen, muuraustyöt, hitsaaminen, Mack- ja CAT-moottoreiden työstäminen, nostolava-autojen käyttäminen, kirvesmiestyöt ja maalaaminen vain muutamia mainitakseni.  Nämä kaverit osaavat tehdä solmuja, jotka saavat sinut häpeämään, jos pidät itseäsi partiolaisena.  Luulet varmaan myös, että he ovat laiskoja, kuten useimmat.  Se on itse asiassa tehokkuutta, jota todistatte.  Niin monet typerykset alkavat työskennellä heidän kanssaan ja kutsuvat heitä laiskoiksi samalla kun he polttavat perseensä loppuun yrittäessään todistaa jotain, mutta he saavat todellisuudessa vähemmän työtä tehtyä, koska fyysisessä työssä on kyse tahdikkuudesta.</w:t>
      </w:r>
    </w:p>
    <w:p>
      <w:r>
        <w:rPr>
          <w:b/>
          <w:u w:val="single"/>
        </w:rPr>
        <w:t xml:space="preserve">132526</w:t>
      </w:r>
    </w:p>
    <w:p>
      <w:r>
        <w:t xml:space="preserve">10.</w:t>
        <w:tab/>
        <w:tab/>
        <w:tab/>
        <w:t xml:space="preserve">Taitavasta puheen ollen, sinun on parasta vetää jotain vaikuttavaa perseestäsi, muuten puhut paskaa.  Tiedän vain, että olet joku nelisilmäinen runkkari, joka pitää taukoja WoWin ja läskin naamasi täyttämisen välillä puhuakseen paskaa tietokoneen näytön anonyymistä mukavuudesta.  Pudota pallisi ja miehen valtakirjat pöydälle tai sinulla ei ole kumpaakaan, poika.</w:t>
      </w:r>
    </w:p>
    <w:p>
      <w:r>
        <w:rPr>
          <w:b/>
          <w:u w:val="single"/>
        </w:rPr>
        <w:t xml:space="preserve">132527</w:t>
      </w:r>
    </w:p>
    <w:p>
      <w:r>
        <w:t xml:space="preserve">11.</w:t>
        <w:tab/>
        <w:tab/>
        <w:tab/>
        <w:tab/>
        <w:t xml:space="preserve">*Yawn* Usko tai älä, en voisi vähempää välittää siitä, että päihitän jonkun laittoman maahanmuuttajan perseennuolijan ja kirsikanpoimijan internetissä. Voit vapaasti kertoa itsellesi minusta mitä tahansa, mikä saa sinut tuntemaan itsesi parhaaksi.</w:t>
      </w:r>
    </w:p>
    <w:p>
      <w:r>
        <w:rPr>
          <w:b/>
          <w:u w:val="single"/>
        </w:rPr>
        <w:t xml:space="preserve">132528</w:t>
      </w:r>
    </w:p>
    <w:p>
      <w:r>
        <w:t xml:space="preserve">12.</w:t>
        <w:tab/>
        <w:tab/>
        <w:tab/>
        <w:tab/>
        <w:tab/>
        <w:t xml:space="preserve">Ei palloja... Elämme yhteiskunnassa, joka on täynnä pelkureita, jotka palkitsevat pelkuruuden.  Olisi kiva nähdä sinun puhuvan noin Marylandin valtatie 1:llä lähellä Indian Head Highwayn kulmaa perjantai-iltana.  Ainoat avoimet rasistit ovat videolla tai vertaistensa ympäröimänä.</w:t>
      </w:r>
    </w:p>
    <w:p>
      <w:r>
        <w:rPr>
          <w:b/>
          <w:u w:val="single"/>
        </w:rPr>
        <w:t xml:space="preserve">132529</w:t>
      </w:r>
    </w:p>
    <w:p>
      <w:r>
        <w:t xml:space="preserve">13.</w:t>
        <w:tab/>
        <w:tab/>
        <w:tab/>
        <w:tab/>
        <w:tab/>
        <w:tab/>
        <w:t xml:space="preserve">Rakastan sitä, että oletat niiden olevan laittomia.  Pomoni äänesti Trumpia ja hän palkkasi ja kohteli kaikkia näitä tyyppejä superhyvin.  Hänen vaimonsa on espanjalainen ja hän puhuu sujuvasti espanjaa.  Hän lukee breitbart newsia päivittäin ja kohtelee työntekijöitään reilusti ja pitää heistä huolta.  Hän maksaa heille hyvin ja he ovat kaikki laillisia joko syntymän, green cardin tai viisumin perusteella.  Me kaikki ihailemme häntä ja kunnioitamme häntä, koska hän on hyvä mies.  Sellainen republikaanien pitäisi olla, senkin nilkki.  Vitsaileeko hän siitä?  Varmasti, mutta lähinnä vitsailemme aasialaisista ja lähi-idän kansalaisista, koska he pyytävät aina alennuksia tai myyntejä, lol.  Paras vitsi on kuitenkin culo herboso, joka tarkoittaa ruohoista persettä espanjaksi.  Siltä kuulostaa gracias valkoisen ihmisen kielestä lol.</w:t>
      </w:r>
    </w:p>
    <w:p>
      <w:r>
        <w:rPr>
          <w:b/>
          <w:u w:val="single"/>
        </w:rPr>
        <w:t xml:space="preserve">132530</w:t>
      </w:r>
    </w:p>
    <w:p>
      <w:r>
        <w:t xml:space="preserve">14.</w:t>
        <w:tab/>
        <w:tab/>
        <w:tab/>
        <w:tab/>
        <w:tab/>
        <w:tab/>
        <w:tab/>
        <w:t xml:space="preserve">Alkuperäinen viesti koski laitonta maahanmuuttajaa, joka sai hyvin lievän tuomion rikoksesta ja jolle idioottimainen valamiehistö antoi rahallisen lahjan.  Sinä astuit esiin, ilmeisesti loukkaantuneena siitä, että arvostelin tätä rikollista laitonta maahanmuuttajaa, ja puolustit häntä sanomalla, että olet työskennellyt "joukon salvadorilaisten" kanssa, jotka ovat aivan mahtavia (en muista, että artikkelissa olisi mainittu mitään siitä, että tämä nainen olisi salvadorilainen, btw). Joten vastauksessasi on järkeä vain, jos oletat, että viittaat muihin laittomiin maahanmuuttajiin. Jos he eivät ole laittomia maahanmuuttajia, niin wtf oli vastauksesi tarkoitus? En edes...</w:t>
      </w:r>
    </w:p>
    <w:p>
      <w:r>
        <w:rPr>
          <w:b/>
          <w:u w:val="single"/>
        </w:rPr>
        <w:t xml:space="preserve">132531</w:t>
      </w:r>
    </w:p>
    <w:p>
      <w:r>
        <w:t xml:space="preserve">15.</w:t>
        <w:tab/>
        <w:tab/>
        <w:tab/>
        <w:tab/>
        <w:tab/>
        <w:tab/>
        <w:tab/>
        <w:tab/>
        <w:t xml:space="preserve">Sanoit, että työskentelen laittomien maahanmuuttajien kanssa.  Ja se on ongelma, että et edes tiedä. Tuo on muuten jotain, mitä nainen sanoisi.  Et voi edes ymmärtää, että ammuit suustasi ja joku haukkui sinut.  Muuten muistan muistaakseni erään toisen kommentin, joka kätevästi poistettiin ja josta tämä koko juttu alkoi.  Tiedän, etten pidä siitä, kun ihmiset puhuvat valkoisten etuoikeuksista.  On silti etuoikeus elää tässä maassa ja vaikka he olisivat laittomia, he saavat sen.  En usko, että sinä ymmärrät sitä.</w:t>
      </w:r>
    </w:p>
    <w:p>
      <w:r>
        <w:rPr>
          <w:b/>
          <w:u w:val="single"/>
        </w:rPr>
        <w:t xml:space="preserve">132532</w:t>
      </w:r>
    </w:p>
    <w:p>
      <w:r>
        <w:t xml:space="preserve">16.</w:t>
        <w:tab/>
        <w:tab/>
        <w:tab/>
        <w:tab/>
        <w:tab/>
        <w:tab/>
        <w:tab/>
        <w:tab/>
        <w:t xml:space="preserve">Asun myös aivan Fairfax Cityn lähellä, ja nimestä ja maahanmuuttajien väestötiheydestä päätellen hän on luultavasti elsalvadorilainen.  Hän näyttää elsalvadorilaiselta.  Tässä alatunnisteessa on kyse AWALTista, ei siitä, että kaikki latinalaisamerikkalaiset ovat sellaisia. Jos haluatte alkaa puhua hispanistien väkivallasta, niin kyllä kaksi erittäin vaarallista jengiä tulee sieltä, MS13 ja 18th Street Gangsters.  Ongelma väitteessä, jonka mukaan laittomat maahanmuuttajat tuovat väkivaltaa tähän maahan, on se, että maahanmuuttajat, jotka saapuvat tähän maahan tehdäkseen väkivaltaa, eivät koskaan jää tänne.  Heidät karkotetaan ja he palaavat maahamme yhä uudelleen ja uudelleen ja uudelleen. Ne, jotka maisemoivat takapihojamme, korjaavat kattojamme, tarjoilevat teille McDonald'sin aamiaisen ja kahvin ja siivoavat kotinne, eivät ole rikollisia, eikä se ole heidän tarkoituksensa.  He vain kuulivat amerikkalaisesta unelmasta ja haluavat osansa siitä, jos sitä haluaa kutsua rikokseksi.  Ne, jotka todella haluavat tehdä rikoksia, eivät halua jäädä tänne.  He tulevat tänne tekemään sen, mitä heidän on tehtävä, ja palaavat sitten takaisin korruptoituneeseen kotimaahansa. En puolusta tätä tyttöä, hän teki rikoksen.  Hän tuskin on kuitenkaan urarikollinen, ja vaikka hän sai ranteeseensa läpsäisyn, hän ei ole fyysisesti satuttanut ketään.  Aineellisia tavaroita varastettiin ja palautettiin, ja jonkinlainen rangaistus annettiin.  Taloudellinen apuraha oli suhteessa hänen kykyynsä ansaita. Ajatelkaa kaikkia niitä yksinhuoltajaäitejä tässä maassa, jotka saavat taloudellista tukea.  Hän ei varmasti saanut sitä, muuten kuvittelen, ettei hän olisi kokenut, että hänen olisi pitänyt varastaa koruja työpaikaltaan.</w:t>
      </w:r>
    </w:p>
    <w:p>
      <w:r>
        <w:rPr>
          <w:b/>
          <w:u w:val="single"/>
        </w:rPr>
        <w:t xml:space="preserve">132533</w:t>
      </w:r>
    </w:p>
    <w:p>
      <w:r>
        <w:t xml:space="preserve">17.</w:t>
        <w:tab/>
        <w:tab/>
        <w:tab/>
        <w:tab/>
        <w:tab/>
        <w:tab/>
        <w:tab/>
        <w:tab/>
        <w:t xml:space="preserve">Palkkaa laiton maahanmuuttaja luottamustehtäviin arvoesineidesi kanssa orjapalkalla voittaa typeriä palkintoja.</w:t>
      </w:r>
    </w:p>
    <w:p>
      <w:r>
        <w:rPr>
          <w:b/>
          <w:u w:val="single"/>
        </w:rPr>
        <w:t xml:space="preserve">132534</w:t>
      </w:r>
    </w:p>
    <w:p>
      <w:r>
        <w:t xml:space="preserve">1. En ole koskaan enkä tule koskaan ostamaan mitään, joka käyttää Denuvoa tai UWP:tä.  En tule koskaan tukemaan ketään, joka käyttää sitä tuotteessaan.</w:t>
      </w:r>
    </w:p>
    <w:p>
      <w:r>
        <w:rPr>
          <w:b/>
          <w:u w:val="single"/>
        </w:rPr>
        <w:t xml:space="preserve">132535</w:t>
      </w:r>
    </w:p>
    <w:p>
      <w:r>
        <w:t xml:space="preserve">2.</w:t>
        <w:tab/>
        <w:t xml:space="preserve">[poistettu]</w:t>
      </w:r>
    </w:p>
    <w:p>
      <w:r>
        <w:rPr>
          <w:b/>
          <w:u w:val="single"/>
        </w:rPr>
        <w:t xml:space="preserve">132536</w:t>
      </w:r>
    </w:p>
    <w:p>
      <w:r>
        <w:t xml:space="preserve">3.</w:t>
        <w:tab/>
        <w:tab/>
        <w:t xml:space="preserve">Eww. Miksi tekisit niin, kun PC on ehdottomasti parempi?</w:t>
      </w:r>
    </w:p>
    <w:p>
      <w:r>
        <w:rPr>
          <w:b/>
          <w:u w:val="single"/>
        </w:rPr>
        <w:t xml:space="preserve">132537</w:t>
      </w:r>
    </w:p>
    <w:p>
      <w:r>
        <w:t xml:space="preserve">4.</w:t>
        <w:tab/>
        <w:tab/>
        <w:tab/>
        <w:t xml:space="preserve">Eikä vain se, mutta Microsoftin yksinoikeuspelien tarjoaminen PC:lle tekee siitä sellaisen, että kaikki, jotka eivät ole ääliöitä, voivat saada saman pelin kuin konsoliväki, mutta paremmalla grafiikalla, korkeammalla resoluutiolla jne... miksi minun pitäisi sitten ostaa Xbox? Sony tekee sen oikein tekemällä yksinoikeuspeleistään todella hyviä ja yksinoikeuspelejä. Minä *haluan* PS4:n (ja omistan sellaisen) mutta en halua tai edes tarvitse Xboxia.</w:t>
      </w:r>
    </w:p>
    <w:p>
      <w:r>
        <w:rPr>
          <w:b/>
          <w:u w:val="single"/>
        </w:rPr>
        <w:t xml:space="preserve">132538</w:t>
      </w:r>
    </w:p>
    <w:p>
      <w:r>
        <w:t xml:space="preserve">1. 22 vuotta on aika nuori syyte hyväksikäytöstä.  14 vuotta on aika vanhaa ahdisteluun.  Ellei lapsi väitä, että hänet raiskattiin väkisin, mielestäni hänen pitäisi päästä vapaaksi. Ei nössöpassia, vaan inhimillisen passin, jonka sanoisin antavan miehelle täsmälleen samoissa olosuhteissa.</w:t>
      </w:r>
    </w:p>
    <w:p>
      <w:r>
        <w:rPr>
          <w:b/>
          <w:u w:val="single"/>
        </w:rPr>
        <w:t xml:space="preserve">132539</w:t>
      </w:r>
    </w:p>
    <w:p>
      <w:r>
        <w:t xml:space="preserve">2.</w:t>
        <w:tab/>
        <w:t xml:space="preserve">Mitä 14-vuotias alaikäinen tietää seksistä, senkin jälkeenjäänyt?</w:t>
      </w:r>
    </w:p>
    <w:p>
      <w:r>
        <w:rPr>
          <w:b/>
          <w:u w:val="single"/>
        </w:rPr>
        <w:t xml:space="preserve">132540</w:t>
      </w:r>
    </w:p>
    <w:p>
      <w:r>
        <w:t xml:space="preserve">3.</w:t>
        <w:tab/>
        <w:tab/>
        <w:t xml:space="preserve">Jokainen 14-vuotias, joka ei tiedä jotain seksistä, on jälkeenjäänyt.  Luulitko juuri, että haikarat synnyttävät vauvoja 18-vuotiaaksi asti?</w:t>
      </w:r>
    </w:p>
    <w:p>
      <w:r>
        <w:rPr>
          <w:b/>
          <w:u w:val="single"/>
        </w:rPr>
        <w:t xml:space="preserve">132541</w:t>
      </w:r>
    </w:p>
    <w:p>
      <w:r>
        <w:t xml:space="preserve">4.</w:t>
        <w:tab/>
        <w:tab/>
        <w:tab/>
        <w:t xml:space="preserve">Haluaisit varmaan, että 22-vuotias raiskaa 14-vuotiasta tytärtäsi...  14-vuotiaat, jotka eivät tiedä seksistä, ovat kuitenkin "jälkeenjääneitä".....</w:t>
      </w:r>
    </w:p>
    <w:p>
      <w:r>
        <w:rPr>
          <w:b/>
          <w:u w:val="single"/>
        </w:rPr>
        <w:t xml:space="preserve">132542</w:t>
      </w:r>
    </w:p>
    <w:p>
      <w:r>
        <w:t xml:space="preserve">5.</w:t>
        <w:tab/>
        <w:tab/>
        <w:tab/>
        <w:tab/>
        <w:t xml:space="preserve">Minulla ei ole 14-vuotiasta tytärtä.  Ja jos olisikin, niin se, että hän on lutka, joka nai vanhempia miehiä, ei tee kenestäkään muusta raiskaajaa. Se tekisi minusta huonon vanhemman.</w:t>
      </w:r>
    </w:p>
    <w:p>
      <w:r>
        <w:rPr>
          <w:b/>
          <w:u w:val="single"/>
        </w:rPr>
        <w:t xml:space="preserve">132543</w:t>
      </w:r>
    </w:p>
    <w:p>
      <w:r>
        <w:t xml:space="preserve">6.</w:t>
        <w:tab/>
        <w:tab/>
        <w:tab/>
        <w:tab/>
        <w:tab/>
        <w:t xml:space="preserve">&gt;Minulla ei ole 14-vuotiasta tytärtä.  Täytyy sanoa, että olen aivan järkyttynyt..... &gt; Ja jos olisikin, niin se, että hän on lutka, joka nussii vanhempia miehiä, ei tee kenestäkään muusta raiskaajaa. Se tekisi minusta huonon vanhemman.  Lol jos rehellisesti syyttäisit tytärtäsi siitä, että hän on joutunut saalistajan kohteeksi niin on varmaan hyvä ettei sinulla ole nyt (eikä varmaan koskaan tule olemaankaan) sellaista; naiset eivät tykkää lisääntyä heikkojen miesten kanssa.  Ainakin voit myöntää, että se tekisi sinusta huonon vanhemman.</w:t>
      </w:r>
    </w:p>
    <w:p>
      <w:r>
        <w:rPr>
          <w:b/>
          <w:u w:val="single"/>
        </w:rPr>
        <w:t xml:space="preserve">132544</w:t>
      </w:r>
    </w:p>
    <w:p>
      <w:r>
        <w:t xml:space="preserve">7.</w:t>
        <w:tab/>
        <w:tab/>
        <w:tab/>
        <w:tab/>
        <w:tab/>
        <w:tab/>
        <w:t xml:space="preserve">Niin, kuka tahansa saalistaja voi nussia ketä tahansa teiniä. Heidän tarvitsee vain "kohdistaa" se heihin.  Teiniltä ei vaadita mitään yhteistyötä tai halukkuutta osallistua.  Hurrr Durrr</w:t>
      </w:r>
    </w:p>
    <w:p>
      <w:r>
        <w:rPr>
          <w:b/>
          <w:u w:val="single"/>
        </w:rPr>
        <w:t xml:space="preserve">132545</w:t>
      </w:r>
    </w:p>
    <w:p>
      <w:r>
        <w:t xml:space="preserve">8.</w:t>
        <w:tab/>
        <w:tab/>
        <w:tab/>
        <w:tab/>
        <w:tab/>
        <w:tab/>
        <w:tab/>
        <w:t xml:space="preserve">*whoosh*</w:t>
      </w:r>
    </w:p>
    <w:p>
      <w:r>
        <w:rPr>
          <w:b/>
          <w:u w:val="single"/>
        </w:rPr>
        <w:t xml:space="preserve">132546</w:t>
      </w:r>
    </w:p>
    <w:p>
      <w:r>
        <w:t xml:space="preserve">1. Hitto.  Mikä kusipää.  Itse asiassa säälin Ozzya.</w:t>
      </w:r>
    </w:p>
    <w:p>
      <w:r>
        <w:rPr>
          <w:b/>
          <w:u w:val="single"/>
        </w:rPr>
        <w:t xml:space="preserve">132547</w:t>
      </w:r>
    </w:p>
    <w:p>
      <w:r>
        <w:t xml:space="preserve">1. [poistettu]</w:t>
      </w:r>
    </w:p>
    <w:p>
      <w:r>
        <w:rPr>
          <w:b/>
          <w:u w:val="single"/>
        </w:rPr>
        <w:t xml:space="preserve">132548</w:t>
      </w:r>
    </w:p>
    <w:p>
      <w:r>
        <w:t xml:space="preserve">2.</w:t>
        <w:tab/>
        <w:t xml:space="preserve">Kuinka jälkeenjäänyt pitää olla, että uskoo tämän oikeasti, lol.</w:t>
      </w:r>
    </w:p>
    <w:p>
      <w:r>
        <w:rPr>
          <w:b/>
          <w:u w:val="single"/>
        </w:rPr>
        <w:t xml:space="preserve">132549</w:t>
      </w:r>
    </w:p>
    <w:p>
      <w:r>
        <w:t xml:space="preserve">3.</w:t>
        <w:tab/>
        <w:tab/>
        <w:t xml:space="preserve">On olemassa huomattavaa näyttöä siitä, että miesten aivot ovat paremmat geospatiaalisessa analyysissä ja vastaavissa asioissa.   En puolusta alkuperäisen hepun pointtia, mutta sukupuolten aivojen välisistä eroista on valtava määrä todisteita.</w:t>
      </w:r>
    </w:p>
    <w:p>
      <w:r>
        <w:rPr>
          <w:b/>
          <w:u w:val="single"/>
        </w:rPr>
        <w:t xml:space="preserve">132550</w:t>
      </w:r>
    </w:p>
    <w:p>
      <w:r>
        <w:t xml:space="preserve">1. Mikä ällöttävä kusipää. Miten vitun harhaisia nämä kusipäät ovatkaan. Imma pilaan elämäsi ja sinun on parasta reagoida oikealla tavalla tai muuten saatan saada SAD :C lmaoo lmaoo</w:t>
      </w:r>
    </w:p>
    <w:p>
      <w:r>
        <w:rPr>
          <w:b/>
          <w:u w:val="single"/>
        </w:rPr>
        <w:t xml:space="preserve">132551</w:t>
      </w:r>
    </w:p>
    <w:p>
      <w:r>
        <w:t xml:space="preserve">1. Se ei ole mitään uutta. Youtube on kuumaa SJW-roskaa, ja toivon, että meillä olisi sille todellisia vaihtoehtoja.</w:t>
      </w:r>
    </w:p>
    <w:p>
      <w:r>
        <w:rPr>
          <w:b/>
          <w:u w:val="single"/>
        </w:rPr>
        <w:t xml:space="preserve">132552</w:t>
      </w:r>
    </w:p>
    <w:p>
      <w:r>
        <w:t xml:space="preserve">2.</w:t>
        <w:tab/>
        <w:t xml:space="preserve">Eikö tämä ole internet yleensä?  Twitter on kuumaa SJW-roskaa? Jatketaan sen käyttöä!  Reddit on kuumaa SJW-roskaa? Jatketaan sen käyttöä!  Youtube on kuumaa SJW-roskaa? Jatketaan sen käyttöä!  Polygon/Kotaku/Eurogamer... Sitä ei tarvitse edes mainita.  Ei ihme miksi megakorporaatiot joilla on tonneittain rahaa voivat vain hallita kaikkea, maailma on täynnä NPC:tä eivätkä osaa ajatella itse.</w:t>
      </w:r>
    </w:p>
    <w:p>
      <w:r>
        <w:rPr>
          <w:b/>
          <w:u w:val="single"/>
        </w:rPr>
        <w:t xml:space="preserve">132553</w:t>
      </w:r>
    </w:p>
    <w:p>
      <w:r>
        <w:t xml:space="preserve">3.</w:t>
        <w:tab/>
        <w:tab/>
        <w:t xml:space="preserve">Ongelmana on se, että monet vaihtoehdot muodostuvat sensuurin seurauksena, joten ne sallivat kaiken ja kaiken ilman todellisia moderointivälineitä.  Useimmat meistä eivät halua mennä Voatiin, koska se on periaatteessa käyttäjäystävällisempi /pol.  Se on pohjimmiltaan joukko lapsia, jotka sanovat n-sanaa, koska he voivat.  Itse en pidä tarpeettoman mauttomuuden lukemisesta.</w:t>
      </w:r>
    </w:p>
    <w:p>
      <w:r>
        <w:rPr>
          <w:b/>
          <w:u w:val="single"/>
        </w:rPr>
        <w:t xml:space="preserve">132554</w:t>
      </w:r>
    </w:p>
    <w:p>
      <w:r>
        <w:t xml:space="preserve">4.</w:t>
        <w:tab/>
        <w:tab/>
        <w:tab/>
        <w:t xml:space="preserve">Se on totta. Pelkkä kaaos ei auta - jossain on oltava *jossain* muodossa yhteisesti sovittu raja. Se, että nykyinen moderointikaari on surkea, ei tarkoita, että "ei moderointia" johtaisi parempaan lopputulokseen.</w:t>
      </w:r>
    </w:p>
    <w:p>
      <w:r>
        <w:rPr>
          <w:b/>
          <w:u w:val="single"/>
        </w:rPr>
        <w:t xml:space="preserve">132555</w:t>
      </w:r>
    </w:p>
    <w:p>
      <w:r>
        <w:t xml:space="preserve">5.</w:t>
        <w:tab/>
        <w:tab/>
        <w:tab/>
        <w:tab/>
        <w:t xml:space="preserve">törmäät samaan ongelmaan yhä uudelleen ja</w:t>
      </w:r>
      <w:r>
        <w:t xml:space="preserve">  Moderaattorit ja sensorit ottavat aina enemmän ja enemmän valtaa, kun heille annetaan.  Onnellista yhteisesti sovittua keskitietä ei ole olemassa, koska ihmiset eivät koskaan pääse yksimielisyyteen siitä, mikä on "keskitie".</w:t>
      </w:r>
    </w:p>
    <w:p>
      <w:r>
        <w:rPr>
          <w:b/>
          <w:u w:val="single"/>
        </w:rPr>
        <w:t xml:space="preserve">132556</w:t>
      </w:r>
    </w:p>
    <w:p>
      <w:r>
        <w:t xml:space="preserve">6.</w:t>
        <w:tab/>
        <w:tab/>
        <w:tab/>
        <w:tab/>
        <w:tab/>
        <w:t xml:space="preserve">Helvetti, minulle kelpaisi reddit, joka bannaa ihmisiä vain laittomien asioiden tekemisestä.  Antakaa modeille valta maltillistaa täysin heidän aluksiaan, älkääkä pommittako aluksia vain siksi, että olette eri mieltä.  Mielestäni kommunismi on paskamainen ideologia, mutta antaisin kommunistisen subin pysyä ja sanoa mitä tahansa, kunhan se olisi laillista.</w:t>
      </w:r>
    </w:p>
    <w:p>
      <w:r>
        <w:rPr>
          <w:b/>
          <w:u w:val="single"/>
        </w:rPr>
        <w:t xml:space="preserve">132557</w:t>
      </w:r>
    </w:p>
    <w:p>
      <w:r>
        <w:t xml:space="preserve">7.</w:t>
        <w:tab/>
        <w:tab/>
        <w:tab/>
        <w:tab/>
        <w:tab/>
        <w:tab/>
        <w:t xml:space="preserve">&gt; Helvetti, minulle kelpaisi reddit, joka bannaa ihmisiä vain laittomien asioiden tekemisestä Teknisesti ottaen, jos vihapuhe (enkä tarkoita "tapan sinut, koska olet neekeri/juutalainen/spiikki" -vihapuheita vaan enemmänkin tavallista kiihkoilua) on rikos, sinulle kelpaisi, että ihmisiä rangaistaan jostain, mistä muut ihmiset eivät pidä.</w:t>
      </w:r>
    </w:p>
    <w:p>
      <w:r>
        <w:rPr>
          <w:b/>
          <w:u w:val="single"/>
        </w:rPr>
        <w:t xml:space="preserve">132558</w:t>
      </w:r>
    </w:p>
    <w:p>
      <w:r>
        <w:t xml:space="preserve">8.</w:t>
        <w:tab/>
        <w:tab/>
        <w:tab/>
        <w:tab/>
        <w:tab/>
        <w:tab/>
        <w:tab/>
        <w:t xml:space="preserve">Lol, siis laitonta Yhdysvalloissa.  Olen kyllästynyt siihen, että yhdysvaltalaiset teknologiayritykset taipuvat kiinalaisten ankariin vaatimuksiin.  Se on naurettavaa ja epäamerikkalaista.</w:t>
      </w:r>
    </w:p>
    <w:p>
      <w:r>
        <w:rPr>
          <w:b/>
          <w:u w:val="single"/>
        </w:rPr>
        <w:t xml:space="preserve">132559</w:t>
      </w:r>
    </w:p>
    <w:p>
      <w:r>
        <w:t xml:space="preserve">1. Tuolle pikku oikeutetulle nartulle ei ole koskaan elämässään sanottu ei, ja hän luulee olevansa erityinen. Tuskin edes tämä korjaa tuota väärinkäsitystä.</w:t>
      </w:r>
    </w:p>
    <w:p>
      <w:r>
        <w:rPr>
          <w:b/>
          <w:u w:val="single"/>
        </w:rPr>
        <w:t xml:space="preserve">132560</w:t>
      </w:r>
    </w:p>
    <w:p>
      <w:r>
        <w:t xml:space="preserve">1. "Kuinka kehtaat sekoittaa minut, senkin vitun arvoton paskiainen?" "Ai, anteeksi, mitä pronomineja sinä sitten käytät?"  "EN VITTU KERRO! NANANANANANANA" "Ai niin. Painu sitten vittuun, kusipää"</w:t>
      </w:r>
    </w:p>
    <w:p>
      <w:r>
        <w:rPr>
          <w:b/>
          <w:u w:val="single"/>
        </w:rPr>
        <w:t xml:space="preserve">132561</w:t>
      </w:r>
    </w:p>
    <w:p>
      <w:r>
        <w:t xml:space="preserve">2.</w:t>
        <w:tab/>
        <w:t xml:space="preserve">LOPETA VITTU KATSOMASTA MINUA!!!!</w:t>
      </w:r>
    </w:p>
    <w:p>
      <w:r>
        <w:rPr>
          <w:b/>
          <w:u w:val="single"/>
        </w:rPr>
        <w:t xml:space="preserve">132562</w:t>
      </w:r>
    </w:p>
    <w:p>
      <w:r>
        <w:t xml:space="preserve">3.</w:t>
        <w:tab/>
        <w:tab/>
        <w:t xml:space="preserve">Jätä minut sitten silmistäni.</w:t>
      </w:r>
    </w:p>
    <w:p>
      <w:r>
        <w:rPr>
          <w:b/>
          <w:u w:val="single"/>
        </w:rPr>
        <w:t xml:space="preserve">132563</w:t>
      </w:r>
    </w:p>
    <w:p>
      <w:r>
        <w:t xml:space="preserve">4.</w:t>
        <w:tab/>
        <w:tab/>
        <w:tab/>
        <w:t xml:space="preserve">ANNA KUN ARVAAN, VALKOINEN MIES?  VAIN PATRIARKAATISSA MIEHET PITÄVÄT KOHTUUTTOMANA SITÄ, ETTÄ KÄSKEN HEITÄ LOPETTAMAAN SILMIENSÄ KÄYTÖN!!!!.</w:t>
      </w:r>
    </w:p>
    <w:p>
      <w:r>
        <w:rPr>
          <w:b/>
          <w:u w:val="single"/>
        </w:rPr>
        <w:t xml:space="preserve">132564</w:t>
      </w:r>
    </w:p>
    <w:p>
      <w:r>
        <w:t xml:space="preserve">1. Vitun tyhmät kusipäät</w:t>
      </w:r>
    </w:p>
    <w:p>
      <w:r>
        <w:rPr>
          <w:b/>
          <w:u w:val="single"/>
        </w:rPr>
        <w:t xml:space="preserve">132565</w:t>
      </w:r>
    </w:p>
    <w:p>
      <w:r>
        <w:t xml:space="preserve">1. Ja sitten kun he paljastavat vitun Diablo-pelin mobiilipelille, """toimittajat""" sanovat: videopelejä ei ole koskaan tarkoitettu valkoisille heteromiehille.</w:t>
      </w:r>
    </w:p>
    <w:p>
      <w:r>
        <w:rPr>
          <w:b/>
          <w:u w:val="single"/>
        </w:rPr>
        <w:t xml:space="preserve">132566</w:t>
      </w:r>
    </w:p>
    <w:p>
      <w:r>
        <w:t xml:space="preserve">2.</w:t>
        <w:tab/>
        <w:t xml:space="preserve">"Eikö teillä ole PUHELIMIA?"  Kyllä, puhelimet ovat paskapostausta ja retardoituneiden SJW:iden trollaamista varten, ja joskus myös tätä todella radikaalia asiaa nimeltä PUHELIMEN SOITTAMINEN.  Kun etsitään todellista peliä, jossa on todellista pelattavuutta, suositaan välineitä, joissa on munaa suurempi näyttö ja todellinen syöttömekanismi. Kutsumme tätä siistiä ja hienoa keksintöä PC:ksi.</w:t>
      </w:r>
    </w:p>
    <w:p>
      <w:r>
        <w:rPr>
          <w:b/>
          <w:u w:val="single"/>
        </w:rPr>
        <w:t xml:space="preserve">132567</w:t>
      </w:r>
    </w:p>
    <w:p>
      <w:r>
        <w:t xml:space="preserve">3</w:t>
        <w:t xml:space="preserve">.</w:t>
        <w:tab/>
        <w:t xml:space="preserve">https://imgur.com/a/ObaTbff Näen päivittäin paljon älyttömiä juttuja feministeiltä ja valkoisilta ritareilta, mutta tämä... tämä todella vei asian seuraavalle tasolle.</w:t>
      </w:r>
    </w:p>
    <w:p>
      <w:r>
        <w:rPr>
          <w:b/>
          <w:u w:val="single"/>
        </w:rPr>
        <w:t xml:space="preserve">132568</w:t>
      </w:r>
    </w:p>
    <w:p>
      <w:r>
        <w:t xml:space="preserve">4.</w:t>
        <w:tab/>
        <w:tab/>
        <w:t xml:space="preserve">Olen nähnyt tuon, on aika inhottavaa, miten helposti ihmiset taipuvat kasvottomien yhtiöiden edessä.</w:t>
      </w:r>
    </w:p>
    <w:p>
      <w:r>
        <w:rPr>
          <w:b/>
          <w:u w:val="single"/>
        </w:rPr>
        <w:t xml:space="preserve">132569</w:t>
      </w:r>
    </w:p>
    <w:p>
      <w:r>
        <w:t xml:space="preserve">1. Viet täällä. Kutsumme jopa toisiamme neekereiksi vain siksi, että olemme ruskettuneita, joten miten on.</w:t>
      </w:r>
    </w:p>
    <w:p>
      <w:r>
        <w:rPr>
          <w:b/>
          <w:u w:val="single"/>
        </w:rPr>
        <w:t xml:space="preserve">132570</w:t>
      </w:r>
    </w:p>
    <w:p>
      <w:r>
        <w:t xml:space="preserve">2.</w:t>
        <w:tab/>
        <w:t xml:space="preserve">Filippiiniläinen, käytän sanaa neekeri vain siksi, että en ole teknisesti ottaen valkoinen.</w:t>
      </w:r>
    </w:p>
    <w:p>
      <w:r>
        <w:rPr>
          <w:b/>
          <w:u w:val="single"/>
        </w:rPr>
        <w:t xml:space="preserve">132571</w:t>
      </w:r>
    </w:p>
    <w:p>
      <w:r>
        <w:t xml:space="preserve">3.</w:t>
        <w:tab/>
        <w:tab/>
        <w:t xml:space="preserve"> Woah siellä BrokenAdmin! Seuraavalla kerralla pyydän, että pidättäydyt käyttämästä tätä kauhean kiihkoilevaa termiä. Käytä sen sijaan yleisesti hyväksyttyä termiä "3/5 amerikkalaista".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132572</w:t>
      </w:r>
    </w:p>
    <w:p>
      <w:r>
        <w:t xml:space="preserve">1. Voi luoja, tämä sattui aivoihini. Hidastuminen ei näytä hidastumisen merkkejä, eikö niin?</w:t>
      </w:r>
    </w:p>
    <w:p>
      <w:r>
        <w:rPr>
          <w:b/>
          <w:u w:val="single"/>
        </w:rPr>
        <w:t xml:space="preserve">132573</w:t>
      </w:r>
    </w:p>
    <w:p>
      <w:r>
        <w:t xml:space="preserve">1. Se on Riot Games.  Kuten "Me bannataan kaikki, jotka kutsuvat muita pelaajia "retardiksi", mutta emme tee mitään todellisille retardeille tai trolleille, jotka pelaavat, ja annamme henkilökuntamme toivottaa pelaajillemme syöpäkuolemaa, kunhan se ei tule julkisuuteen".</w:t>
      </w:r>
    </w:p>
    <w:p>
      <w:r>
        <w:rPr>
          <w:b/>
          <w:u w:val="single"/>
        </w:rPr>
        <w:t xml:space="preserve">132574</w:t>
      </w:r>
    </w:p>
    <w:p>
      <w:r>
        <w:t xml:space="preserve">2.</w:t>
        <w:tab/>
        <w:t xml:space="preserve">Onko League of Legendsissä suruongelma?</w:t>
      </w:r>
    </w:p>
    <w:p>
      <w:r>
        <w:rPr>
          <w:b/>
          <w:u w:val="single"/>
        </w:rPr>
        <w:t xml:space="preserve">132575</w:t>
      </w:r>
    </w:p>
    <w:p>
      <w:r>
        <w:t xml:space="preserve">3.</w:t>
        <w:tab/>
        <w:tab/>
        <w:t xml:space="preserve">Vesi märkä, taivas sininen</w:t>
      </w:r>
    </w:p>
    <w:p>
      <w:r>
        <w:rPr>
          <w:b/>
          <w:u w:val="single"/>
        </w:rPr>
        <w:t xml:space="preserve">132576</w:t>
      </w:r>
    </w:p>
    <w:p>
      <w:r>
        <w:t xml:space="preserve">4.</w:t>
        <w:tab/>
        <w:tab/>
        <w:tab/>
        <w:t xml:space="preserve">RUST-taso?</w:t>
      </w:r>
    </w:p>
    <w:p>
      <w:r>
        <w:rPr>
          <w:b/>
          <w:u w:val="single"/>
        </w:rPr>
        <w:t xml:space="preserve">132577</w:t>
      </w:r>
    </w:p>
    <w:p>
      <w:r>
        <w:t xml:space="preserve">5.</w:t>
        <w:tab/>
        <w:tab/>
        <w:tab/>
        <w:tab/>
        <w:t xml:space="preserve">Se on erilaista griefingiä. LoLissa ihmiset ovat myrkyllisiä joukkuetovereille tai pelaavat tarkoituksella huonosti ja "syöttävät" toiselle joukkueelle tappoja kuolemalla tahallaan. MOBA-genre on yleisesti ottaen altis loukkaavalle keskustelulle ja yleiselle mulkvillisuudelle.</w:t>
      </w:r>
    </w:p>
    <w:p>
      <w:r>
        <w:rPr>
          <w:b/>
          <w:u w:val="single"/>
        </w:rPr>
        <w:t xml:space="preserve">132578</w:t>
      </w:r>
    </w:p>
    <w:p>
      <w:r>
        <w:t xml:space="preserve">6.</w:t>
        <w:tab/>
        <w:tab/>
        <w:tab/>
        <w:tab/>
        <w:tab/>
        <w:t xml:space="preserve">Dota ei ole läheskään niin paha kuin LoL En voi edes muistaa viimeistä kertaa minulla oli joku syöttää tarkoituksellisesti, ja verbaalinen juttu ei koskaan mene pidemmälle kuin lämmitetty turpa kiinni retard tai jotain kokemukseni Mutta toisaalta, uskon, että he ottelevat ihmisiä käyttäytymisen perusteella (korjatkaa minut, jos muistan väärin)</w:t>
      </w:r>
    </w:p>
    <w:p>
      <w:r>
        <w:rPr>
          <w:b/>
          <w:u w:val="single"/>
        </w:rPr>
        <w:t xml:space="preserve">132579</w:t>
      </w:r>
    </w:p>
    <w:p>
      <w:r>
        <w:t xml:space="preserve">7.</w:t>
        <w:tab/>
        <w:tab/>
        <w:tab/>
        <w:tab/>
        <w:tab/>
        <w:tab/>
        <w:t xml:space="preserve">Dota on yleensä syöpäpohjainen. Niin kuin "miten nämä retardit edes toimivat" -tyyppinen syöpä.</w:t>
      </w:r>
    </w:p>
    <w:p>
      <w:r>
        <w:rPr>
          <w:b/>
          <w:u w:val="single"/>
        </w:rPr>
        <w:t xml:space="preserve">132580</w:t>
      </w:r>
    </w:p>
    <w:p>
      <w:r>
        <w:t xml:space="preserve">8.</w:t>
        <w:tab/>
        <w:tab/>
        <w:t xml:space="preserve">Tämä ei ole niin suurta kuin luulisi, mutta on todellakin ihmisiä, jotka kirjaimellisesti häviävät 300 peliä peräkkäin ilman mitään rangaistusta.  Kyse on siitä, että ei ole mitään todellista järjestelmää, joka pitäisi heidät kurissa.  Jopa silloin, kun pelaaja, joka minulla oli kerran vihollisjoukkueessa, sanoi jatkuvasti, kuinka hän aikoo ajaa sen alas, miksi hän tekee sen, kertoen meille, että hankimme esineitä, jotka hyötyvät ihmisten tappamisesta, jotta voimme pumpata näitä esineitä hänen kanssaan ja vain ajaa sen alas, 0 tappoa ja 31 kuolemaa...  Ei rangaistusta. Ilmeisin tapa ja ei rangaistusta.  Se on se, että ihmiset voivat vetää tuollaista paskaa. Tai jos he ovat "fiksuja", he vain käyttäytyvät kuin he pelaisivat huonosti eivätkä sano mitään.</w:t>
      </w:r>
    </w:p>
    <w:p>
      <w:r>
        <w:rPr>
          <w:b/>
          <w:u w:val="single"/>
        </w:rPr>
        <w:t xml:space="preserve">132581</w:t>
      </w:r>
    </w:p>
    <w:p>
      <w:r>
        <w:t xml:space="preserve">9.</w:t>
        <w:tab/>
        <w:tab/>
        <w:t xml:space="preserve">Tavallaan. Riippuu siitä, pidätkö Yasuon pelaamista griefinginä vai mielisairauden merkkinä.</w:t>
      </w:r>
    </w:p>
    <w:p>
      <w:r>
        <w:rPr>
          <w:b/>
          <w:u w:val="single"/>
        </w:rPr>
        <w:t xml:space="preserve">132582</w:t>
      </w:r>
    </w:p>
    <w:p>
      <w:r>
        <w:t xml:space="preserve">10.</w:t>
        <w:tab/>
        <w:tab/>
        <w:tab/>
        <w:t xml:space="preserve">Luultavasti molemmat</w:t>
      </w:r>
    </w:p>
    <w:p>
      <w:r>
        <w:rPr>
          <w:b/>
          <w:u w:val="single"/>
        </w:rPr>
        <w:t xml:space="preserve">132583</w:t>
      </w:r>
    </w:p>
    <w:p>
      <w:r>
        <w:t xml:space="preserve">1. Varjoilla ei ole väriä. Eivätkä ne oikeastaan ole mitään, ne ovat vain valon puuttumista.</w:t>
      </w:r>
    </w:p>
    <w:p>
      <w:r>
        <w:rPr>
          <w:b/>
          <w:u w:val="single"/>
        </w:rPr>
        <w:t xml:space="preserve">132584</w:t>
      </w:r>
    </w:p>
    <w:p>
      <w:r>
        <w:t xml:space="preserve">1. "UwU" on osa turkiskulttuuria ja tämä on kulttuurista omimista Vannon vittu jumalan nimeen jos jatkat minun jumalauta kulttuurini varastamista löydän sinut henkilökohtaisesti ja vuodatan sinut kuiviin tuhannella viillolla omien retardoituneiden vitun ruohon teriesi avulla vitun ruoho vitun ruoho vitun kulttuuria omiva perseesi ja ennen kaikkea VITTU SINÄ!</w:t>
      </w:r>
    </w:p>
    <w:p>
      <w:r>
        <w:rPr>
          <w:b/>
          <w:u w:val="single"/>
        </w:rPr>
        <w:t xml:space="preserve">132585</w:t>
      </w:r>
    </w:p>
    <w:p>
      <w:r>
        <w:t xml:space="preserve">2.</w:t>
        <w:tab/>
        <w:t xml:space="preserve">OWO</w:t>
      </w:r>
    </w:p>
    <w:p>
      <w:r>
        <w:rPr>
          <w:b/>
          <w:u w:val="single"/>
        </w:rPr>
        <w:t xml:space="preserve">132586</w:t>
      </w:r>
    </w:p>
    <w:p>
      <w:r>
        <w:t xml:space="preserve">3.</w:t>
        <w:tab/>
        <w:t xml:space="preserve">AMEN!!! uwu</w:t>
      </w:r>
    </w:p>
    <w:p>
      <w:r>
        <w:rPr>
          <w:b/>
          <w:u w:val="single"/>
        </w:rPr>
        <w:t xml:space="preserve">132587</w:t>
      </w:r>
    </w:p>
    <w:p>
      <w:r>
        <w:t xml:space="preserve">1. Mielenkiintoinen.  Jos siis yksi ihminen tuhannesta tuntee itsensä epäkunnioitetuksi/pilkatuksi, meidän on lopetettava?  Hyvä on ... Tunnen itseni epäkunnioitetuksi ja pilkatuksi käyttäessänne ilmaisua "valkoiset ihmiset", arvoisa kirjoittaja, ja vaadin, että * lopetatte tällaisen vihapuheen käytön * maksatte siitä korvauksia.  Sinun sääntösi, mulkku... noudata niitä tai sinut tunnetaan tekopyhänä.</w:t>
      </w:r>
    </w:p>
    <w:p>
      <w:r>
        <w:rPr>
          <w:b/>
          <w:u w:val="single"/>
        </w:rPr>
        <w:t xml:space="preserve">132588</w:t>
      </w:r>
    </w:p>
    <w:p>
      <w:r>
        <w:t xml:space="preserve">2.</w:t>
        <w:tab/>
        <w:t xml:space="preserve">Monet ihmiset eivät näe tekopyhyyttä näiden retardien lausunnoissa. Se on käänteistä rasismia, kun joku 22-vuotias musta tyttö twitterissä, jolla ei ole elämän suuntaa, kertoo minulle, että vaikka elän demokratiassa, en voi pukeutua Halloweenina toiseksi roduksi, se on täysin naurettavaa ja osoittaa, kuinka kehitysvammaisia monet näistä "värillisistä ihmisistä, jotka yrittävät estää rasismia ja vähemmistöryhmien syrjintää", tai sitten vain tavallisia, aivokuolleita sjws-ihmisiä.</w:t>
      </w:r>
    </w:p>
    <w:p>
      <w:r>
        <w:rPr>
          <w:b/>
          <w:u w:val="single"/>
        </w:rPr>
        <w:t xml:space="preserve">132589</w:t>
      </w:r>
    </w:p>
    <w:p>
      <w:r>
        <w:t xml:space="preserve">3.</w:t>
        <w:tab/>
        <w:tab/>
        <w:t xml:space="preserve">Tuntemissani ihmisissä, joita voitaisiin pitää "jälkeenjääneinä", on paljon enemmän tervettä järkeä kuin tässä.</w:t>
      </w:r>
    </w:p>
    <w:p>
      <w:r>
        <w:rPr>
          <w:b/>
          <w:u w:val="single"/>
        </w:rPr>
        <w:t xml:space="preserve">132590</w:t>
      </w:r>
    </w:p>
    <w:p>
      <w:r>
        <w:t xml:space="preserve">4.</w:t>
        <w:tab/>
        <w:t xml:space="preserve">Sitä ei lasketa, kun se tehdään valkoisille ihmisille, se on vain "kosto" ja "miehelle käteen pistäminen".</w:t>
      </w:r>
    </w:p>
    <w:p>
      <w:r>
        <w:rPr>
          <w:b/>
          <w:u w:val="single"/>
        </w:rPr>
        <w:t xml:space="preserve">132591</w:t>
      </w:r>
    </w:p>
    <w:p>
      <w:r>
        <w:t xml:space="preserve">1. google translate [lähimmäksi sain tämän, ranskasta englantiin "This is definitely a solution for everything."](https://translate.google.co.uk/#fr/en/This%20definitely%20if%20from%20an%20era%20when%20atomic%20power%20was%20a%20solution%20for%20everything.)  [myös koreasta englanniksi "This is definitely a good solution."](https://translate.google.co.uk/#ko/en/This%20definitely%20if%20from%20an%20era%20when%20atomic%20power%20was%20a%20solution%20for%20everything.)  [venäjästä englanniksi "This is definitely a solution for everything."](https://translate.google.co.uk/#ru/en/This%20definitely%20if%20from%20an%20era%20when%20atomic%20power%20was%20a%20solution%20for%20everything.)  [turkki englanniksi "This was definitely a solution for everything."](https://translate.google.co.uk/#tr/en/This%20definitely%20if%20from%20an%20era%20when%20atomic%20power%20was%20a%20solution%20for%20everything.) muutama muu, kuten hindi, punjab ja marathi, kääntyvät muotoon "This is definitely the beginning of an era.".  [Urdu käännetään muotoon "Jos haluat lisätietoja, ota meihin yhteyttä."](https://translate.google.co.uk/#ur/en/This%20definitely%20if%20from%20an%20era%20when%20atomic%20power%20was%20a%20solution%20for%20everything.)</w:t>
      </w:r>
    </w:p>
    <w:p>
      <w:r>
        <w:rPr>
          <w:b/>
          <w:u w:val="single"/>
        </w:rPr>
        <w:t xml:space="preserve">132592</w:t>
      </w:r>
    </w:p>
    <w:p>
      <w:r>
        <w:t xml:space="preserve">2.</w:t>
        <w:tab/>
        <w:t xml:space="preserve">Kyllä, näin on luultavasti käymässä, mutta se ei estä idiootteja pyörittelemästä itseään hulluuteen salaliittoteorioiden pohjalta, joiden takana on vittu kaikki todisteet.</w:t>
      </w:r>
    </w:p>
    <w:p>
      <w:r>
        <w:rPr>
          <w:b/>
          <w:u w:val="single"/>
        </w:rPr>
        <w:t xml:space="preserve">132593</w:t>
      </w:r>
    </w:p>
    <w:p>
      <w:r>
        <w:t xml:space="preserve">3.</w:t>
        <w:tab/>
        <w:tab/>
        <w:t xml:space="preserve">Sanotaan, että näin tapahtuu.  Miksi se tapahtuu? Minkälainen syy on "käännetään kielelle B, käännetään käännös toisinpäin ja käytetään tulosta lähetyksen sijasta" -prosessille, joka ei ole vähintäänkin epämääräinen?</w:t>
      </w:r>
    </w:p>
    <w:p>
      <w:r>
        <w:rPr>
          <w:b/>
          <w:u w:val="single"/>
        </w:rPr>
        <w:t xml:space="preserve">132594</w:t>
      </w:r>
    </w:p>
    <w:p>
      <w:r>
        <w:t xml:space="preserve">4.</w:t>
        <w:tab/>
        <w:tab/>
        <w:tab/>
        <w:t xml:space="preserve">&gt;Miksi se tapahtuu? Minkälainen syy on "käännä kielelle B, käännä käännös toisinpäin, käytä tulosta lähetyksen sijasta" -prosessille, joka ei ole vähintäänkin epämääräinen?  Oletko koskaan kuullut ... ohjelmistovirheistä ?:-)</w:t>
      </w:r>
    </w:p>
    <w:p>
      <w:r>
        <w:rPr>
          <w:b/>
          <w:u w:val="single"/>
        </w:rPr>
        <w:t xml:space="preserve">132595</w:t>
      </w:r>
    </w:p>
    <w:p>
      <w:r>
        <w:t xml:space="preserve">5.</w:t>
        <w:tab/>
        <w:tab/>
        <w:tab/>
        <w:tab/>
        <w:t xml:space="preserve">Ohjelmoijana kyllä.  Ohjelmoijana totean, että tässä on kaksi asiaa, joita voisi kuvailla bugiksi.  Toinen on menettelytapaan/algoritmiin liittyvä ongelma. Joku Googlen työntekijä päivitti (luultavasti) maailman kolmanneksi käytetyimmän palvelun käytetyimmän toiminnon koodia niin, että se käyttää tarpeettomasti kahta kallista käännöstoimintoa ja muokkaa käyttäjien kommentteja niin, että ne näyttävät siltä, että he ovat sanoneet poliittisesti korrektimpia asioita ilman, että heille on ilmoitettu asiasta, kukaan ei huomannut sitä useissa koodin tarkistuksissa tai laadunvarmistuksessa, ja se julkaistiin vahingossa.  Yksi on näyttöongelma. Joku Googlen työntekijä ei joissakin tapauksissa onnistunut salaamaan käyttäjältä, että hänen kommenttiaan oli muutettu.  Ihan suoraan tiedän, kumpi on todennäköisempää. Mutta kun tähän lisätään asiayhteys, kaikki muilla alustoilla tapahtuneet huijaukset, jotka liittyvät kieltämiseen, varjostamiseen, karanteeniin ja spesifiointiin, kuva alkaa hahmottua.</w:t>
      </w:r>
    </w:p>
    <w:p>
      <w:r>
        <w:rPr>
          <w:b/>
          <w:u w:val="single"/>
        </w:rPr>
        <w:t xml:space="preserve">132596</w:t>
      </w:r>
    </w:p>
    <w:p>
      <w:r>
        <w:t xml:space="preserve">6.</w:t>
        <w:tab/>
        <w:tab/>
        <w:tab/>
        <w:tab/>
        <w:tab/>
        <w:t xml:space="preserve">&gt;Ohjelmoijana totean myös, että tässä on kaksi asiaa, joita voisi kuvailla bugiksi</w:t>
        <w:t xml:space="preserve">  Niinkö, oikeasti, kaksi asiaa? Luitko lähdekoodin ?:-)   Tiedätkö oikeasti, mitä käyttäjä teki - hänen selaimensa asetukset, addonit, käyttikö hän google translatea selaimessa, kutsuttiinko YT autotranslatea ja miten se käynnistettiin jne? Se voi hyvinkin olla myös käyttäjän virhe (esim. käytä Translatea Chromessa ja se vain rikkoo tonneittain tavaraa).   Ei, sinä vain keksit asioita sillä perusteella, että et pidä YT:stä ja Googlesta.  Ja tässä on asia - en pidä niistäkään - mutta on tarpeeksi syyttää niitä ilman mitään järkevää epäilystä - ei tarvitse kehrätä salaliittoa, joka voisi hyvin olla vain vika - esp. ottaen huomioon, että translate voi tulostaa tuon saman lauseen.   Faktoja, ei tunteita. Joten ennen kuin joku voi tarjota vaiheita toistamaan ongelman ja / tai antaa joitakin uskottavampia tietoja, olen skeptinen, kuten mitään. &amp;#x200B;</w:t>
      </w:r>
    </w:p>
    <w:p>
      <w:r>
        <w:rPr>
          <w:b/>
          <w:u w:val="single"/>
        </w:rPr>
        <w:t xml:space="preserve">132597</w:t>
      </w:r>
    </w:p>
    <w:p>
      <w:r>
        <w:t xml:space="preserve">7.</w:t>
        <w:tab/>
        <w:tab/>
        <w:tab/>
        <w:tab/>
        <w:tab/>
        <w:tab/>
        <w:t xml:space="preserve">Minulla ei tietenkään ole lähdekoodia, eikä teilläkään. Kumpikaan esittelemistäni asioista ei ole "mene tänne ja korjaa tämä" -tyyppinen vika. Ne ovat tahattoman käyttäytymisen luokkia. Joko lähetyksen ja näytön välillä on vaiheita, jotka muuttavat käyttäjän todellisia sanoja, tai käyttäjälle näytetään jotain sellaista. Jos mielestäsi nuo eivät ole vikoja, mikä muu argumenttisi on kuin se, että "Google aikoo esittää käyttäjän kommentit väärin tavalla, joka saattaa muuttaa niiden merkitystä olennaisesti tavalla, joka ei ole selvä tietyissä olosuhteissa, jotka eivät ole selvät".  Ja kyllä, on reilua, että kyseessä voi olla käyttäjän virhe. Mutta kun otetaan huomioon Googlen aiemmat saavutukset, heidän liiketoimintansa sensuuria harjoittavien tahojen kanssa ja viimeaikaisten sosiaalisen median yritysten tapahtumien konteksti, pidän yhtä todennäköisenä, että kyseessä on heidän mokansa kuin käyttäjän virhe. Hän saattaa myös valehdella. Siinä tapauksessa, hah-hah, hän sai minut kiinni. Mutta pysyn edelleen epäluuloisena myös Googlea kohtaan.</w:t>
      </w:r>
    </w:p>
    <w:p>
      <w:r>
        <w:rPr>
          <w:b/>
          <w:u w:val="single"/>
        </w:rPr>
        <w:t xml:space="preserve">132598</w:t>
      </w:r>
    </w:p>
    <w:p>
      <w:r>
        <w:t xml:space="preserve">1. Yksi toinen ikoninen asia POTUS:ssa on huulet supistettuna, tiedättehän sen ilmeen, jonka hän antaa miettiessään, miten hän voisi antaa mausteita.</w:t>
      </w:r>
    </w:p>
    <w:p>
      <w:r>
        <w:rPr>
          <w:b/>
          <w:u w:val="single"/>
        </w:rPr>
        <w:t xml:space="preserve">132599</w:t>
      </w:r>
    </w:p>
    <w:p>
      <w:r>
        <w:t xml:space="preserve">1. On hassua, että nämä vitun retardit näkevät rasismia kaikkialla, melkein kuin he olisivat itse rasisteja.</w:t>
      </w:r>
    </w:p>
    <w:p>
      <w:r>
        <w:rPr>
          <w:b/>
          <w:u w:val="single"/>
        </w:rPr>
        <w:t xml:space="preserve">132600</w:t>
      </w:r>
    </w:p>
    <w:p>
      <w:r>
        <w:t xml:space="preserve">1. Tässä on hauska kysymys: kuinka paljon *sinun* rahoistasi on mennyt kolmannen maailman perheille elämäsi aikana? Haluatko tehdä laskelman? Maailmanlaajuinen hyväntekeväisyys on murto-osa murto-osasta Yhdysvaltain budjetista, ja te kusipäät ette luultavasti tienaa tarpeeksi maksaaksenne veroja kuitenkaan. Olisin hyvin yllättynyt, jos saisin selville, että yksikään henkilö tässä kommenttiosastossa on menettänyt enemmän kuin 5 dollaria kolmannen maailman apuun elämänsä aikana.  Miksi vitussa te valitatte?</w:t>
      </w:r>
    </w:p>
    <w:p>
      <w:r>
        <w:rPr>
          <w:b/>
          <w:u w:val="single"/>
        </w:rPr>
        <w:t xml:space="preserve">132601</w:t>
      </w:r>
    </w:p>
    <w:p>
      <w:r>
        <w:t xml:space="preserve">2.</w:t>
        <w:tab/>
        <w:t xml:space="preserve">Kuka valittaa?   Hauska fakta, *lähes* kaikki rahani ovat menneet kolmanteen maailmaan, koska maksan veroja tänne, paskiainen.  Mitä vittua on vikana siinä, että olet piikikäs perhonen tässä subissa?   Olen kolmannesta maailmasta ja pidin tätä hauskana, joten postasin sen tänne.</w:t>
      </w:r>
    </w:p>
    <w:p>
      <w:r>
        <w:rPr>
          <w:b/>
          <w:u w:val="single"/>
        </w:rPr>
        <w:t xml:space="preserve">132602</w:t>
      </w:r>
    </w:p>
    <w:p>
      <w:r>
        <w:t xml:space="preserve">3.</w:t>
        <w:tab/>
        <w:tab/>
        <w:t xml:space="preserve">No. Olen korjattu. Veronne menevät kolmannen maailman hyvinvointiin.  Noin 4 prosenttia niistä sen perusteella, mitä löydän Filippiinien budjetista.  Mitä tulee valittajiin... Niinkö? Koko hemmetin ketju.  Enkä sanoisi, että olen mikään piikikäs perhonen. Olen vain pirun kyllästynyt kuulemaan jatkuvaa rasistista ruikutusta täällä Yhdysvalloissa punaniskoilta, joilla ei ole mitään käsitystä valtion budjetin koosta, saati sen yksityiskohdista, mutta jotka kuitenkin tuntevat tarvetta suoltaa hölynpölyä siitä, kuinka "*heidän* veroillaan maksetaan muiden maiden ihmisten virheitä", vain mennäkseen seuraavana päivänä kirkkoon ja heittää 20 dollaria kolehtilautaselle, jotta keski-ikäinen lähetyssaarnaaja Doreen voi käydä luennoimassa samoille ihmisille Saatanan roolista syntyvyydenvalvonnan luomisessa. Joten anna anteeksi, jos oletan tietämättäni, että viestisi on jälleen yksi epäoriginaalinen rotuun vetoava meemi, jonka on tehnyt joku punaisessa pallolakissa oleva idiootti, eikä viaton luokkiin vetoava meemi, jollaiseksi se oli tarkoitettu.  *pyydän anteeksi*</w:t>
      </w:r>
    </w:p>
    <w:p>
      <w:r>
        <w:rPr>
          <w:b/>
          <w:u w:val="single"/>
        </w:rPr>
        <w:t xml:space="preserve">132603</w:t>
      </w:r>
    </w:p>
    <w:p>
      <w:r>
        <w:t xml:space="preserve">1. Juuri tuosta "mahdollisesti häiriö" -fiiliksestä... [TM]-ohjelmoijana, vaikka se olisikin häiriö, oli jo käynnissä koodia, jonka tarkoitus oli muuttaa ihmisten kommentteja. Häiriö algoritmissa, joka on tarkoitettu poistamaan vihapuhetta, voi poistaa asioita, jotka eivät ole vihapuhetta, mutta se ei missään tapauksessa muokkaa kommentteja. Juttujen muokkaaminen on täysin eri asia. Vaikka kyseessä olisi automaattinen prosessi kirosanojen korvaamiseksi vaihtoehdoilla, vaikuttaa hyvin epätodennäköiseltä, että tällainen häiriö tapahtuisi. koko kommentin korvaaminen tähdillä? kyllä, sitä kutsuisin häiriöksi. Kommentin täydellinen uudelleenmuotoilu?   Joko tämä on väärennös tai jotain pahaenteistä on tekeillä, häiriö tai ei.</w:t>
      </w:r>
    </w:p>
    <w:p>
      <w:r>
        <w:rPr>
          <w:b/>
          <w:u w:val="single"/>
        </w:rPr>
        <w:t xml:space="preserve">132604</w:t>
      </w:r>
    </w:p>
    <w:p>
      <w:r>
        <w:t xml:space="preserve">2.</w:t>
        <w:tab/>
        <w:t xml:space="preserve">Bro tämä voisi olla vika kääntää, tai antaa väärän kommentin väärälle käyttäjälle tilassa, tai yhdistää vanhan tilan, yhdistelmä 3, käyttäjän laajennukset, haittaohjelmat, tai 1000 muuta vikaa. Olen pettynyt nähdessäni sub hyppäämään salaliittoteoriaan näin nopeasti. Tämä on Alex Jonesin paskaa.</w:t>
      </w:r>
    </w:p>
    <w:p>
      <w:r>
        <w:rPr>
          <w:b/>
          <w:u w:val="single"/>
        </w:rPr>
        <w:t xml:space="preserve">132605</w:t>
      </w:r>
    </w:p>
    <w:p>
      <w:r>
        <w:t xml:space="preserve">3.</w:t>
        <w:tab/>
        <w:tab/>
        <w:t xml:space="preserve">Eikö niin? Eihän Youtubella ja Googlella ole ollut tapana sensuroida ihmisiä, piilottaa asioita, joista he eivät pidä, ja ajaa agendoja?   Eikä unohdeta sitä, että Google+:n kanssa on tehty täydellistä mokaa, kuten vuotavat yksityisyysasetukset, joiden ansiosta sovellukset voivat hakea yksityisiä viestejä.   Miksi he yhtäkkiä alkaisivat kusettaa ihmisiä *juuri nyt*?   Tuo oli muuten sarkasmia.</w:t>
      </w:r>
    </w:p>
    <w:p>
      <w:r>
        <w:rPr>
          <w:b/>
          <w:u w:val="single"/>
        </w:rPr>
        <w:t xml:space="preserve">132606</w:t>
      </w:r>
    </w:p>
    <w:p>
      <w:r>
        <w:t xml:space="preserve">4.</w:t>
        <w:tab/>
        <w:tab/>
        <w:tab/>
        <w:t xml:space="preserve">Saarnaaminen kuorolle, mutta ohjelmointi on vaikeaa ja paskaa tapahtuu. Jos he aikoisivat sensuroida jotakuta tuolla tavalla, he eivät tekisi sitä suoraan heidän edessään samalla kentällä. Tuossa on vikaa.</w:t>
      </w:r>
    </w:p>
    <w:p>
      <w:r>
        <w:rPr>
          <w:b/>
          <w:u w:val="single"/>
        </w:rPr>
        <w:t xml:space="preserve">132607</w:t>
      </w:r>
    </w:p>
    <w:p>
      <w:r>
        <w:t xml:space="preserve">5.</w:t>
        <w:tab/>
        <w:tab/>
        <w:tab/>
        <w:tab/>
        <w:t xml:space="preserve">Kuinka monta kertaa se on jo ollut "vain häiriö", ja kuinka monta kertaa tämä häiriö on sattumalta vaikuttanut tiettyyn ideologiaan?  Kuinka monta kertaa se saa olla "vain häiriö", ennen kuin siitä tulee epäilyttävää?</w:t>
      </w:r>
    </w:p>
    <w:p>
      <w:r>
        <w:rPr>
          <w:b/>
          <w:u w:val="single"/>
        </w:rPr>
        <w:t xml:space="preserve">132608</w:t>
      </w:r>
    </w:p>
    <w:p>
      <w:r>
        <w:t xml:space="preserve">1. [poistettu]</w:t>
      </w:r>
    </w:p>
    <w:p>
      <w:r>
        <w:rPr>
          <w:b/>
          <w:u w:val="single"/>
        </w:rPr>
        <w:t xml:space="preserve">132609</w:t>
      </w:r>
    </w:p>
    <w:p>
      <w:r>
        <w:t xml:space="preserve">2.</w:t>
        <w:tab/>
        <w:t xml:space="preserve">Teit hyvää työtä, ja sinulla oli onnea, koska modit nukkuivat.  Ja kyllä, Melbourne on meidän San Franimme.</w:t>
      </w:r>
    </w:p>
    <w:p>
      <w:r>
        <w:rPr>
          <w:b/>
          <w:u w:val="single"/>
        </w:rPr>
        <w:t xml:space="preserve">132610</w:t>
      </w:r>
    </w:p>
    <w:p>
      <w:r>
        <w:t xml:space="preserve">3.</w:t>
        <w:tab/>
        <w:tab/>
        <w:t xml:space="preserve">Rehellisesti sanottuna en enää syytä terroristimuslimeja.  Annetaan kunnia sille, jolle se kuuluu. Jälkeenjääneille poliitikoille, jotka päästävät heidät maahan, ja idiooteille, jotka äänestävät heitä.</w:t>
      </w:r>
    </w:p>
    <w:p>
      <w:r>
        <w:rPr>
          <w:b/>
          <w:u w:val="single"/>
        </w:rPr>
        <w:t xml:space="preserve">132611</w:t>
      </w:r>
    </w:p>
    <w:p>
      <w:r>
        <w:t xml:space="preserve">4.</w:t>
        <w:tab/>
        <w:tab/>
        <w:tab/>
        <w:t xml:space="preserve">Paskapäinen Dan Andrews antaa heille kaikille rangaistuksen. Äänestys työväenpuoluetta vastaan on ääni vihreille. Ja vitut siitä vitsistä.</w:t>
      </w:r>
    </w:p>
    <w:p>
      <w:r>
        <w:rPr>
          <w:b/>
          <w:u w:val="single"/>
        </w:rPr>
        <w:t xml:space="preserve">132612</w:t>
      </w:r>
    </w:p>
    <w:p>
      <w:r>
        <w:t xml:space="preserve">5.</w:t>
        <w:tab/>
        <w:tab/>
        <w:tab/>
        <w:tab/>
        <w:t xml:space="preserve">Dan Andrews on pelkkä valtava paskakasa, ei mitään jos, ei mutta, pelkkä ihmisroskis.</w:t>
      </w:r>
    </w:p>
    <w:p>
      <w:r>
        <w:rPr>
          <w:b/>
          <w:u w:val="single"/>
        </w:rPr>
        <w:t xml:space="preserve">132613</w:t>
      </w:r>
    </w:p>
    <w:p>
      <w:r>
        <w:t xml:space="preserve">6.</w:t>
        <w:tab/>
        <w:t xml:space="preserve">Victorian osavaltiovaaleihin on enää 15 päivää. Surullista on se, että nykyisen hallituksen, joka on vasemmistolaisin, mitä Ozissa on koskaan ollut, ennustetaan voittavan jälleen.  Tämä on sama osavaltion hallitus, joka tekee omia ulkopoliittisia sopimuksia Kiinan hallituksen kanssa ja menee suoraan Australian hallituksen yli, ja väittää, että jokainen, jolla on ongelmia pakolaisten kanssa, jotka ryöstävät autoja ja tunkeutuvat kotiinsa (jotka päästetään jatkuvasti vapaaksi), on rasisti. Surullinen tilanne Vicissä.</w:t>
      </w:r>
    </w:p>
    <w:p>
      <w:r>
        <w:rPr>
          <w:b/>
          <w:u w:val="single"/>
        </w:rPr>
        <w:t xml:space="preserve">132614</w:t>
      </w:r>
    </w:p>
    <w:p>
      <w:r>
        <w:t xml:space="preserve">7.</w:t>
        <w:tab/>
        <w:tab/>
        <w:t xml:space="preserve">He ovat täysin sosialisteja/kommunisteja. Kenraalikuvernöörin pitäisi haistattaa niille kaikki paska. Toivottavasti he saavat turpiinsa tulevissa vaaleissa.   Victoria, ja erityisesti Melbourne, on täysin kusessa näiden paskiaisten ansiosta.</w:t>
      </w:r>
    </w:p>
    <w:p>
      <w:r>
        <w:rPr>
          <w:b/>
          <w:u w:val="single"/>
        </w:rPr>
        <w:t xml:space="preserve">132615</w:t>
      </w:r>
    </w:p>
    <w:p>
      <w:r>
        <w:t xml:space="preserve">8.</w:t>
        <w:tab/>
        <w:tab/>
        <w:tab/>
        <w:t xml:space="preserve">Voin vahvistaa. Asun täällä! Se ei ole enää se Melbourne, jossa kasvoin.</w:t>
      </w:r>
    </w:p>
    <w:p>
      <w:r>
        <w:rPr>
          <w:b/>
          <w:u w:val="single"/>
        </w:rPr>
        <w:t xml:space="preserve">132616</w:t>
      </w:r>
    </w:p>
    <w:p>
      <w:r>
        <w:t xml:space="preserve">9.</w:t>
        <w:tab/>
        <w:tab/>
        <w:tab/>
        <w:tab/>
        <w:t xml:space="preserve">Olen käynyt siellä vain kerran, enkä aio palata sinne koskaan. Kuka vittu antoi tämän tapahtua?</w:t>
      </w:r>
    </w:p>
    <w:p>
      <w:r>
        <w:rPr>
          <w:b/>
          <w:u w:val="single"/>
        </w:rPr>
        <w:t xml:space="preserve">132617</w:t>
      </w:r>
    </w:p>
    <w:p>
      <w:r>
        <w:t xml:space="preserve">10.</w:t>
        <w:tab/>
        <w:tab/>
        <w:tab/>
        <w:tab/>
        <w:tab/>
        <w:t xml:space="preserve">Globalistit</w:t>
      </w:r>
    </w:p>
    <w:p>
      <w:r>
        <w:rPr>
          <w:b/>
          <w:u w:val="single"/>
        </w:rPr>
        <w:t xml:space="preserve">132618</w:t>
      </w:r>
    </w:p>
    <w:p>
      <w:r>
        <w:t xml:space="preserve">11.</w:t>
        <w:tab/>
        <w:tab/>
        <w:tab/>
        <w:tab/>
        <w:tab/>
        <w:tab/>
        <w:t xml:space="preserve">Kaikissa länsimaissa. Kenenkään muun ei pitäisi tehdä tilaa "monikulttuurisuudelle" omissa maissaan - ja käytännössä missään muualla hallitukset eivät anna ymmärtää, että kotimainen väestö ei kelpaa.</w:t>
      </w:r>
    </w:p>
    <w:p>
      <w:r>
        <w:rPr>
          <w:b/>
          <w:u w:val="single"/>
        </w:rPr>
        <w:t xml:space="preserve">132619</w:t>
      </w:r>
    </w:p>
    <w:p>
      <w:r>
        <w:t xml:space="preserve">12.</w:t>
        <w:tab/>
        <w:tab/>
        <w:tab/>
        <w:tab/>
        <w:t xml:space="preserve">En menisi Melbourneen. Se ei ole enää Melbourne.</w:t>
      </w:r>
    </w:p>
    <w:p>
      <w:r>
        <w:rPr>
          <w:b/>
          <w:u w:val="single"/>
        </w:rPr>
        <w:t xml:space="preserve">132620</w:t>
      </w:r>
    </w:p>
    <w:p>
      <w:r>
        <w:t xml:space="preserve">1. Lol ne kommentit. ]=)</w:t>
      </w:r>
    </w:p>
    <w:p>
      <w:r>
        <w:rPr>
          <w:b/>
          <w:u w:val="single"/>
        </w:rPr>
        <w:t xml:space="preserve">132621</w:t>
      </w:r>
    </w:p>
    <w:p>
      <w:r>
        <w:t xml:space="preserve">2.</w:t>
        <w:tab/>
        <w:t xml:space="preserve">hemmo, itken tuota vaikutelmaa, niin oikeassa kohtaa</w:t>
      </w:r>
    </w:p>
    <w:p>
      <w:r>
        <w:rPr>
          <w:b/>
          <w:u w:val="single"/>
        </w:rPr>
        <w:t xml:space="preserve">132622</w:t>
      </w:r>
    </w:p>
    <w:p>
      <w:r>
        <w:t xml:space="preserve">3.</w:t>
        <w:tab/>
        <w:tab/>
        <w:t xml:space="preserve">Iirc JP sanoi videolla: "Naaaah, neekerini, minä vain vittuilin teille kaikille. Se on teidän huoneenne vain silloin kun se tarvitsee siivousta, muuten se on hänen. Miksi muuten kaikki minun... hänen hihnansa roikkuisivat siellä, ruoskien ja käsirautojen vieressä ympäri kameroita mustan sohvan yläpuolella? Mutta, ole kiltti, nojatkaa siihen paskaan, bruhs."</w:t>
      </w:r>
    </w:p>
    <w:p>
      <w:r>
        <w:rPr>
          <w:b/>
          <w:u w:val="single"/>
        </w:rPr>
        <w:t xml:space="preserve">132623</w:t>
      </w:r>
    </w:p>
    <w:p>
      <w:r>
        <w:t xml:space="preserve">1. Humanistiset tieteet kärsivät ihmisten puutteesta. Toki niissä on kuitenkin paljon nkp:tä.</w:t>
      </w:r>
    </w:p>
    <w:p>
      <w:r>
        <w:rPr>
          <w:b/>
          <w:u w:val="single"/>
        </w:rPr>
        <w:t xml:space="preserve">132624</w:t>
      </w:r>
    </w:p>
    <w:p>
      <w:r>
        <w:t xml:space="preserve">2.</w:t>
        <w:tab/>
        <w:t xml:space="preserve">On varsin valitettavaa, että humanistiset ja yhteiskuntatieteet ovat kärsineet eniten postmodernistisesta kolonisaatiosta. Nämä tieteenalat auttavat meitä ymmärtämään itseämme, yhteisöjämme ja yhteiskuntiamme sekä historiaamme. Ne ovat perustavanlaatuisia jokaiselle toimivalle aikuiselle, joka on kiinnostunut tai osallistuu toimivaan/äänestävään yhteiskuntaan.   Sain sosiologian tutkintoni vuonna 2007 hyvin arvostetusta koulusta. Lähes kaikki kurssini olivat hyvin teknisesti suuntautuneita tilastoihin, tutkimusmenetelmiin, mielipidetutkimusten käyttöön ja paikkatietojärjestelmiin. Painopisteenä oli valmistaa opiskelijoita soveltamaan teoriaa, testaamaan sitä ja selittämään sitä samalla, kun heille annettiin joitakin reaalimaailman taitoja, joiden avulla he voivat saada työpaikan. Jo tuolloin näin postmodernistisen hiipimisen Derridasille omistettujen kurssien tai feministisen teorian muodossa, joita sisällytettiin antropologian kurssimateriaaliin.   En voi edes kuvitella, miten pahasti tilanne on nyt. Toivon, että voimme päästä tästä eroon ja saada humanistiset tieteet takaisin raiteilleen.</w:t>
      </w:r>
    </w:p>
    <w:p>
      <w:r>
        <w:rPr>
          <w:b/>
          <w:u w:val="single"/>
        </w:rPr>
        <w:t xml:space="preserve">132625</w:t>
      </w:r>
    </w:p>
    <w:p>
      <w:r>
        <w:t xml:space="preserve">3.</w:t>
        <w:tab/>
        <w:tab/>
        <w:t xml:space="preserve">Olin sosiologian kurssilla vuonna 2009 tai 2010. Ensimmäinen lukutehtävämme oli Kommunistinen manifesti.</w:t>
      </w:r>
    </w:p>
    <w:p>
      <w:r>
        <w:rPr>
          <w:b/>
          <w:u w:val="single"/>
        </w:rPr>
        <w:t xml:space="preserve">132626</w:t>
      </w:r>
    </w:p>
    <w:p>
      <w:r>
        <w:t xml:space="preserve">4.</w:t>
        <w:tab/>
        <w:tab/>
        <w:tab/>
        <w:t xml:space="preserve">"Aloitetaan jostain selvästi jälkeenjääneestä ja jatketaan siitä eteenpäin."</w:t>
      </w:r>
    </w:p>
    <w:p>
      <w:r>
        <w:rPr>
          <w:b/>
          <w:u w:val="single"/>
        </w:rPr>
        <w:t xml:space="preserve">132627</w:t>
      </w:r>
    </w:p>
    <w:p>
      <w:r>
        <w:t xml:space="preserve">1. Toivoisin, että useammat peliyhtiöt ottaisivat käyttöön sosiaalisen median käytäntöjä, kuten yhtiö, jossa työskentelen.  Meitä kielletään edes mainitsemasta yrityksen nimeä sosiaalisessa mediassa, ellei kyseessä ole virallinen PR- / markkinointitili.  Tällainen politiikka vähentäisi idioottien kirjautumista Twatteriin ja kertoisi asiakkailleen, että he vihaavat rahaa.</w:t>
      </w:r>
    </w:p>
    <w:p>
      <w:r>
        <w:rPr>
          <w:b/>
          <w:u w:val="single"/>
        </w:rPr>
        <w:t xml:space="preserve">132628</w:t>
      </w:r>
    </w:p>
    <w:p>
      <w:r>
        <w:t xml:space="preserve">2.</w:t>
        <w:tab/>
        <w:t xml:space="preserve">Tämä. En ymmärrä, miksi mikään yritys, pelinkehittäjä tai muu, haluaisi satunnaisten työntekijöiden toimivan sosiaalisessa mediassa yrityksen edustajina, ellei se kuulu heidän työtehtäviinsä. Monilla yrityksillä on tiukat sosiaalisen median käytännöt juuri tästä syystä. Minusta se on ihan selvä asia.</w:t>
      </w:r>
    </w:p>
    <w:p>
      <w:r>
        <w:rPr>
          <w:b/>
          <w:u w:val="single"/>
        </w:rPr>
        <w:t xml:space="preserve">132629</w:t>
      </w:r>
    </w:p>
    <w:p>
      <w:r>
        <w:t xml:space="preserve">3.</w:t>
        <w:tab/>
        <w:t xml:space="preserve">Tässä vaiheessa heidän pitäisi tehdä se vastuun näkökulmasta, koska et halua, että työntekijä, jonka erotit Twitterissä tapahtuneen paskanjauhannan takia, haastaa sinut oikeuteen perusteettomasta irtisanomisesta.</w:t>
      </w:r>
    </w:p>
    <w:p>
      <w:r>
        <w:rPr>
          <w:b/>
          <w:u w:val="single"/>
        </w:rPr>
        <w:t xml:space="preserve">132630</w:t>
      </w:r>
    </w:p>
    <w:p>
      <w:r>
        <w:t xml:space="preserve">1. Hän kuulostaa muppetilta, mutta se, että hänet pakotetaan maksamaan 285 puntaa epäkohteliaisuudesta, on paskapuhetta.</w:t>
      </w:r>
    </w:p>
    <w:p>
      <w:r>
        <w:rPr>
          <w:b/>
          <w:u w:val="single"/>
        </w:rPr>
        <w:t xml:space="preserve">132631</w:t>
      </w:r>
    </w:p>
    <w:p>
      <w:r>
        <w:t xml:space="preserve">2.</w:t>
        <w:tab/>
        <w:t xml:space="preserve">Tavallaan samaa mieltä. Mikään viestissä ei vaikuttanut "uhkaavalta". On täysin laillista olla kusipää ja sanoa, että vihaa naapureitaan. Luojan kiitos siitä, muuten saisin sakkoja joka viikko.</w:t>
      </w:r>
    </w:p>
    <w:p>
      <w:r>
        <w:rPr>
          <w:b/>
          <w:u w:val="single"/>
        </w:rPr>
        <w:t xml:space="preserve">132632</w:t>
      </w:r>
    </w:p>
    <w:p>
      <w:r>
        <w:t xml:space="preserve">3.</w:t>
        <w:tab/>
        <w:tab/>
        <w:t xml:space="preserve">Jäikö sinulta huomaamatta kohta, jossa hän lähti sanallisesti ahdistelemaan ensihoitajaa, joka oli tekemässä työtään?</w:t>
      </w:r>
    </w:p>
    <w:p>
      <w:r>
        <w:rPr>
          <w:b/>
          <w:u w:val="single"/>
        </w:rPr>
        <w:t xml:space="preserve">132633</w:t>
      </w:r>
    </w:p>
    <w:p>
      <w:r>
        <w:t xml:space="preserve">4.</w:t>
        <w:tab/>
        <w:tab/>
        <w:tab/>
        <w:t xml:space="preserve">Sanallinen häirintä. Se on kuin "sanallinen hyökkäys".  Kuulostaa mukavalta. Ei oikeastaan mikään asia.  Uhkailiko hän ketään? Koska se on asia. Oliko hän vain täysi ääliö? Ei laitonta.  Ehkä hänet sakotettiin "häiriön aiheuttamisesta", joka on itse asiassa rikos. Koskiko hän oikeasti johonkin, estikö hän jotakuta tai häiriköi jotakuta muulla tavoin? Sakonalainen rikos. Huusiko hän vain ja oli täysi ämmä? Ei laitonta.</w:t>
      </w:r>
    </w:p>
    <w:p>
      <w:r>
        <w:rPr>
          <w:b/>
          <w:u w:val="single"/>
        </w:rPr>
        <w:t xml:space="preserve">132634</w:t>
      </w:r>
    </w:p>
    <w:p>
      <w:r>
        <w:t xml:space="preserve">5.</w:t>
        <w:tab/>
        <w:tab/>
        <w:tab/>
        <w:tab/>
        <w:t xml:space="preserve">Jos tekisit tahallasi jotakin häiritäksesi tai ärsyttääksesi jotakuta, joka yrittää parhaillaan pelastaa henkeni, pitäisin sitä yhtä lailla hyökkäämisenä kimppuuni. Ensihoitajan työ vaatii jonkinasteista tarkkaavaisuutta ja keskittymistä, ja vaikka se ei vaatisikaan, hän on silti kusipää.  Et voi myöskään ajaa turvallisesti tuulilasiin kiinnitetyn lapun kanssa. Hän siis todella esti jonkun liikkumisen.</w:t>
      </w:r>
    </w:p>
    <w:p>
      <w:r>
        <w:rPr>
          <w:b/>
          <w:u w:val="single"/>
        </w:rPr>
        <w:t xml:space="preserve">132635</w:t>
      </w:r>
    </w:p>
    <w:p>
      <w:r>
        <w:t xml:space="preserve">6.</w:t>
        <w:tab/>
        <w:tab/>
        <w:tab/>
        <w:tab/>
        <w:tab/>
        <w:t xml:space="preserve">Onko tuulilasissa oleva huomautus turvallisuuskysymys? Älä viitsi, pystyt parempaankin.  Olen yksinkertaisesti eri mieltä siitä, että häntä syytetään tästä tapauksesta. Olen samaa mieltä siitä, että hän on tuomittava ihminen, ja lähestymiskielto on tarpeen, mutta en usko, että jonkun huutaminen kadun varrella olevalle henkilölle on "häirintää".  Jos hän olisi heittänyt lehmänpaskaa ensihoitajien päälle, kyllä. Jos hän kosketti ketään, kyllä. Jos hän uhkasi ketään fyysisesti tai muuten, niin kyllä. Mutta pelkkä ihmisille huutaminen osoittaa, että hän on täysi kusipää ja täysi huora. Valitettavasti ei ole laitonta olla luokaton ääliö. Jos poliisi nosti syytteen ja antoi sakot, on täytynyt tapahtua enemmän kuin mitä on ilmoitettu. Pelkkä puhe ja uhkaamaton viesti ei riitä.  Ehkä hän uhkasi jotakuta fyysisellä vahingolla riidan aikana? Jos niin tapahtui, niin kyllä, "uhkailu" on rikos. Mutta ilkeiden mutta uhkaamattomien viestien jättäminen ei ole.</w:t>
      </w:r>
    </w:p>
    <w:p>
      <w:r>
        <w:rPr>
          <w:b/>
          <w:u w:val="single"/>
        </w:rPr>
        <w:t xml:space="preserve">132636</w:t>
      </w:r>
    </w:p>
    <w:p>
      <w:r>
        <w:t xml:space="preserve">1. Miten ihmiset voivat olla näin tyhmiä? Eikä kyseessä ole edes yksittäistapaus henkisestä vajavaisuudesta, vaan hänellä on seuraajia.</w:t>
      </w:r>
    </w:p>
    <w:p>
      <w:r>
        <w:rPr>
          <w:b/>
          <w:u w:val="single"/>
        </w:rPr>
        <w:t xml:space="preserve">132637</w:t>
      </w:r>
    </w:p>
    <w:p>
      <w:r>
        <w:t xml:space="preserve">2.</w:t>
        <w:tab/>
        <w:t xml:space="preserve">Rehellisesti sanottuna se ei ole kovinkaan paljon suhteessa koko väestöön. He pysyttelevät omassa pienessä Tumblr-maailmassaan, ja silloin tällöin he ponnahtavat esiin yrittäen tyrkyttää jälkeenjääneisyyttään muulle yhteiskunnalle.  He muodostavat Tumblrissa näitä pieniä kaikukammioita, joissa he pönkittävät toisiaan uskomaan, että he ovat moraalinen enemmistö, ja sitten he "RREEEEEEEEEEEEE!!!", kun he kohtaavat reaalimaailman.  Olen myös melko varma, että näitä viestejä on tullut paljon parin viime vuoden aikana, koska tämä oli myös yksi Venäjän vaikuttamiskampanjan osa-alue. *Paljon* näistä ihmisistä ei ole edes todellisia, mutta he esittävät olevansa. Mikä saa minut uskomaan, että he ovat marionettitilejä tai vain ihmisiä, jotka haluavat piilottaa todellisen henkilöllisyytensä (siinä ei ole mitään väärää).</w:t>
      </w:r>
    </w:p>
    <w:p>
      <w:r>
        <w:rPr>
          <w:b/>
          <w:u w:val="single"/>
        </w:rPr>
        <w:t xml:space="preserve">132638</w:t>
      </w:r>
    </w:p>
    <w:p>
      <w:r>
        <w:t xml:space="preserve">3.</w:t>
        <w:tab/>
        <w:tab/>
        <w:t xml:space="preserve">&gt; He pysyttelevät omassa pienessä Tumblr-maailmassaan, ja silloin tällöin he pulpahtavat esiin yrittäen tuoda kehitysvammaisuutensa muun yhteiskunnan tietoisuuteen.  Tarkoitan, että valitettavasti heidän jälkeenjääneisyytensä on hitaasti tulossa laajemman yleisön hyväksymäksi - tai ainakin sitä ei kyseenalaisteta. Se on suuri ongelma.</w:t>
      </w:r>
    </w:p>
    <w:p>
      <w:r>
        <w:rPr>
          <w:b/>
          <w:u w:val="single"/>
        </w:rPr>
        <w:t xml:space="preserve">132639</w:t>
      </w:r>
    </w:p>
    <w:p>
      <w:r>
        <w:t xml:space="preserve">4.</w:t>
        <w:tab/>
        <w:tab/>
        <w:tab/>
        <w:t xml:space="preserve">Juuri eilen r/whitepeopletwitterissä oli viesti, jossa satoja kommentteja, joissa sanottiin, että miehet ovat roskasakkia. Puhumattakaan siitä, että jokainen redditin naisten subreddit levittää miesvihaa.</w:t>
      </w:r>
    </w:p>
    <w:p>
      <w:r>
        <w:rPr>
          <w:b/>
          <w:u w:val="single"/>
        </w:rPr>
        <w:t xml:space="preserve">132640</w:t>
      </w:r>
    </w:p>
    <w:p>
      <w:r>
        <w:t xml:space="preserve">1. [poistettu]</w:t>
      </w:r>
    </w:p>
    <w:p>
      <w:r>
        <w:rPr>
          <w:b/>
          <w:u w:val="single"/>
        </w:rPr>
        <w:t xml:space="preserve">132641</w:t>
      </w:r>
    </w:p>
    <w:p>
      <w:r>
        <w:t xml:space="preserve">2.</w:t>
        <w:tab/>
        <w:t xml:space="preserve">Kyse ei ole siitä, että naiset olisivat luonnostaan epärehellisiä, vaan siitä, että länsimaissa on niin vahva pussypass, että he todella uskovat, etteivät he voi tehdä mitään väärää.</w:t>
      </w:r>
    </w:p>
    <w:p>
      <w:r>
        <w:rPr>
          <w:b/>
          <w:u w:val="single"/>
        </w:rPr>
        <w:t xml:space="preserve">132642</w:t>
      </w:r>
    </w:p>
    <w:p>
      <w:r>
        <w:t xml:space="preserve">3.</w:t>
        <w:tab/>
        <w:tab/>
        <w:t xml:space="preserve">Ja koska ne ovat luonnostaan epärehellisiä.</w:t>
      </w:r>
    </w:p>
    <w:p>
      <w:r>
        <w:rPr>
          <w:b/>
          <w:u w:val="single"/>
        </w:rPr>
        <w:t xml:space="preserve">132643</w:t>
      </w:r>
    </w:p>
    <w:p>
      <w:r>
        <w:t xml:space="preserve">4.</w:t>
        <w:tab/>
        <w:tab/>
        <w:tab/>
        <w:t xml:space="preserve">Nah</w:t>
      </w:r>
    </w:p>
    <w:p>
      <w:r>
        <w:rPr>
          <w:b/>
          <w:u w:val="single"/>
        </w:rPr>
        <w:t xml:space="preserve">132644</w:t>
      </w:r>
    </w:p>
    <w:p>
      <w:r>
        <w:t xml:space="preserve">5.</w:t>
        <w:tab/>
        <w:tab/>
        <w:tab/>
        <w:tab/>
        <w:t xml:space="preserve">Hypergamia on todellista. He sanovat mitä hamsteri käskee, totuudesta viis.</w:t>
      </w:r>
    </w:p>
    <w:p>
      <w:r>
        <w:rPr>
          <w:b/>
          <w:u w:val="single"/>
        </w:rPr>
        <w:t xml:space="preserve">132645</w:t>
      </w:r>
    </w:p>
    <w:p>
      <w:r>
        <w:t xml:space="preserve">6.</w:t>
        <w:tab/>
        <w:tab/>
        <w:tab/>
        <w:tab/>
        <w:tab/>
        <w:t xml:space="preserve">lolwat takaisin inceleihin kanssasi</w:t>
      </w:r>
    </w:p>
    <w:p>
      <w:r>
        <w:rPr>
          <w:b/>
          <w:u w:val="single"/>
        </w:rPr>
        <w:t xml:space="preserve">132646</w:t>
      </w:r>
    </w:p>
    <w:p>
      <w:r>
        <w:t xml:space="preserve">7.</w:t>
        <w:tab/>
        <w:tab/>
        <w:tab/>
        <w:tab/>
        <w:tab/>
        <w:tab/>
        <w:t xml:space="preserve">Hanki parempaa materiaalia, retardi. Te feministit olette säälittäviä.</w:t>
      </w:r>
    </w:p>
    <w:p>
      <w:r>
        <w:rPr>
          <w:b/>
          <w:u w:val="single"/>
        </w:rPr>
        <w:t xml:space="preserve">132647</w:t>
      </w:r>
    </w:p>
    <w:p>
      <w:r>
        <w:t xml:space="preserve">8.</w:t>
        <w:tab/>
        <w:tab/>
        <w:tab/>
        <w:tab/>
        <w:tab/>
        <w:tab/>
        <w:tab/>
        <w:t xml:space="preserve">oof swing and a miss</w:t>
      </w:r>
    </w:p>
    <w:p>
      <w:r>
        <w:rPr>
          <w:b/>
          <w:u w:val="single"/>
        </w:rPr>
        <w:t xml:space="preserve">132648</w:t>
      </w:r>
    </w:p>
    <w:p>
      <w:r>
        <w:t xml:space="preserve">9.</w:t>
        <w:tab/>
        <w:tab/>
        <w:tab/>
        <w:tab/>
        <w:tab/>
        <w:tab/>
        <w:tab/>
        <w:tab/>
        <w:t xml:space="preserve">säälittävä</w:t>
      </w:r>
    </w:p>
    <w:p>
      <w:r>
        <w:rPr>
          <w:b/>
          <w:u w:val="single"/>
        </w:rPr>
        <w:t xml:space="preserve">132649</w:t>
      </w:r>
    </w:p>
    <w:p>
      <w:r>
        <w:t xml:space="preserve">1. Juuri kun luulen, että maailma on saavuttanut jälkeenjääneisyyden huipun, se yllättää minut jälleen kerran.   Melkein vaikuttavaa.</w:t>
      </w:r>
    </w:p>
    <w:p>
      <w:r>
        <w:rPr>
          <w:b/>
          <w:u w:val="single"/>
        </w:rPr>
        <w:t xml:space="preserve">132650</w:t>
      </w:r>
    </w:p>
    <w:p>
      <w:r>
        <w:t xml:space="preserve">2.</w:t>
        <w:tab/>
        <w:t xml:space="preserve">"Tämä ei ole edes lopullinen muotoni." -Internet</w:t>
      </w:r>
    </w:p>
    <w:p>
      <w:r>
        <w:rPr>
          <w:b/>
          <w:u w:val="single"/>
        </w:rPr>
        <w:t xml:space="preserve">132651</w:t>
      </w:r>
    </w:p>
    <w:p>
      <w:r>
        <w:t xml:space="preserve">1. Facebook. Paikka, jossa voit heijastaa jälkeenjääneet typerät tunteesi maailmaan.</w:t>
      </w:r>
    </w:p>
    <w:p>
      <w:r>
        <w:rPr>
          <w:b/>
          <w:u w:val="single"/>
        </w:rPr>
        <w:t xml:space="preserve">132652</w:t>
      </w:r>
    </w:p>
    <w:p>
      <w:r>
        <w:t xml:space="preserve">2.</w:t>
        <w:tab/>
        <w:t xml:space="preserve">Pfft, yksin kadulla yöllä kenen tahansa kanssa harjoittelen "Bane"-ääntäni, "Hei" välitöntä kauhua.</w:t>
      </w:r>
    </w:p>
    <w:p>
      <w:r>
        <w:rPr>
          <w:b/>
          <w:u w:val="single"/>
        </w:rPr>
        <w:t xml:space="preserve">132653</w:t>
      </w:r>
    </w:p>
    <w:p>
      <w:r>
        <w:t xml:space="preserve">3.</w:t>
        <w:tab/>
        <w:tab/>
        <w:t xml:space="preserve">Haha näin hänen viestinsä [alkoi.](https://i.imgur.com/HkKayIV.jpg)</w:t>
      </w:r>
    </w:p>
    <w:p>
      <w:r>
        <w:rPr>
          <w:b/>
          <w:u w:val="single"/>
        </w:rPr>
        <w:t xml:space="preserve">132654</w:t>
      </w:r>
    </w:p>
    <w:p>
      <w:r>
        <w:t xml:space="preserve">1. Rakas jälkeenjäänyt sosialisti. Tiedätkö, miten talo rakennetaan? Todennäköisesti et, koska rehellisesti sanottuna hyvin hyvin harvat ihmiset osaavat. Tarkoittaako tämä, että taloissa saisivat asua vain ihmiset, jotka osaavat rakentaa taloja? Se vaikuttaa aika paskalta.  Anna kun arvaan, että sinun ideasi on, että hallitus ottaa aseen ja pakottaa jonkun, joka osaa rakentaa talon, rakentamaan sinulle talon kuoleman uhalla, kun sinä et tee yhtään mitään, koska olet pelkkää tyhjänpäiväisyyttä.  Sosialismi: ei kertaakaan (lisää)</w:t>
      </w:r>
    </w:p>
    <w:p>
      <w:r>
        <w:rPr>
          <w:b/>
          <w:u w:val="single"/>
        </w:rPr>
        <w:t xml:space="preserve">132655</w:t>
      </w:r>
    </w:p>
    <w:p>
      <w:r>
        <w:t xml:space="preserve">2.</w:t>
        <w:tab/>
        <w:t xml:space="preserve">Ei, he haluavat vain ottaa talot niiltä, joilla on varaa (useampaan kuin yhteen) ja antaa ne niille, joilla ei ole varaa mihinkään. Se on kautta historian AINA päättynyt hyvin, ja aseella uhaten luovutetut kiinteistöt on pidetty kunnossa ja niistä on huolehdittu useiden sukupolvien ajan "vapaiden" vuokralaisten ajan.      Ei... mikään ei ole koskaan mennyt pieleen tuossa skenaariossa. &amp;#x200B;</w:t>
      </w:r>
    </w:p>
    <w:p>
      <w:r>
        <w:rPr>
          <w:b/>
          <w:u w:val="single"/>
        </w:rPr>
        <w:t xml:space="preserve">132656</w:t>
      </w:r>
    </w:p>
    <w:p>
      <w:r>
        <w:t xml:space="preserve">1. tavalliset botit, jotka ovat jo tuossa twiitissä...palmer retard report ja nuo kaksi muuta retardia.</w:t>
      </w:r>
    </w:p>
    <w:p>
      <w:r>
        <w:rPr>
          <w:b/>
          <w:u w:val="single"/>
        </w:rPr>
        <w:t xml:space="preserve">132657</w:t>
      </w:r>
    </w:p>
    <w:p>
      <w:r>
        <w:t xml:space="preserve">1. Tämä on homo Näyttää siltä, että äiti Facebookissa jakaisi jotain...</w:t>
      </w:r>
    </w:p>
    <w:p>
      <w:r>
        <w:rPr>
          <w:b/>
          <w:u w:val="single"/>
        </w:rPr>
        <w:t xml:space="preserve">132658</w:t>
      </w:r>
    </w:p>
    <w:p>
      <w:r>
        <w:t xml:space="preserve">2.</w:t>
        <w:tab/>
        <w:t xml:space="preserve">Vau, jälkeenjäänyt, no en ole nähnyt näin jälkeenjäänyttä ennen...</w:t>
      </w:r>
    </w:p>
    <w:p>
      <w:r>
        <w:rPr>
          <w:b/>
          <w:u w:val="single"/>
        </w:rPr>
        <w:t xml:space="preserve">132659</w:t>
      </w:r>
    </w:p>
    <w:p>
      <w:r>
        <w:t xml:space="preserve">1. Muistutettakoon, että [IRA](https://en.wikipedia.org/wiki/Internet_Research_Agency) rohkaisee menestyksekkäästi molempia tällaisia ryhmiä... ja [saa ne jopa taistelemaan suoraan toisiaan vastaan](https://www.businessinsider.com/russia-trolls-senate-intelligence-committee-hearing-2017-11), ilman että kumpikaan osapuoli tajuaa, että heitä on manipuloitu konfliktiin.  Vain ystävällinen naapuruston varoitus varoa kaikenlaisia ääriaineksia.  [Tässä on Kanadan virallinen varoitus, jotta emme näyttäisi idiooteilta](https://www.canada.ca/en/security-intelligence-service/corporate/publications/who-said-what-the-security-challenges-of-modern-disinformation/chapter-2-russia-the-west-and-the-geopolitics-of-disinformation.html), ja kannattaa lukea koko juttu: &gt;On tarpeen ymmärtää, miten teknologia pahentaa disinformaatio-ongelmaa, ja jos mahdollista, löytää keinoja muuttaa tiedon välittämistä, jotta voidaan vaikuttaa siihen, miten jokainen meistä vastaanottaa ja kokee sen. Sekä ulkomaiset että kotimaiset viholliset, jotka käyttävät disinformaatiota demokratian ja oikeusvaltioperiaatteen heikentämiseen, on kohdattava ja paljastettava siksi, mitä he ovat: kumouksellisiksi. **On tarvittu vuosisatojen yhteisiä ponnisteluja, jotta yhteiskunnat on saatu nostettua ihmiskunnan alhaisempien, tuhoisampien ja suvaitsemattomampien taipumusten yläpuolelle.** Lopuksi niiden, jotka osallistuvat disinformaation tutkimiseen, jotka kohtaavat asian julkisesti, sekä toimintaan osallistuvien valtiollisten ja valtiosta riippumattomien toimijoiden on pidettävä mielessä, että passiivisia tarkkailijoita ei ole. Rintamalinjoja ei ole - sota on totaalista - eikä puolueettomuutta ole. **Kansojen välisten kiilojen lyöminen ihmisten välille on varmasti yksi Kremlin tavoitteista, ja kaikkien on pyrittävä siihen, etteivät he ole pelinappuloita Kremlin pelissä.** &amp;#x200B; &amp;#x200B;</w:t>
      </w:r>
    </w:p>
    <w:p>
      <w:r>
        <w:rPr>
          <w:b/>
          <w:u w:val="single"/>
        </w:rPr>
        <w:t xml:space="preserve">132660</w:t>
      </w:r>
    </w:p>
    <w:p>
      <w:r>
        <w:t xml:space="preserve">2.</w:t>
        <w:tab/>
        <w:t xml:space="preserve">Rehellisesti sanottuna tämä on tärkeä tosiasia ymmärtää. Maailman hallitukset näkevät sosiaaliset paineaallot liiketoimintasykleinä, ja pitäisi olla jälkeenjäänyt, jos ei epäilisi, että globaalilla eliitillä on osuutensa tässä.  Miten muuten suuret tiedotusvälineet olisivat ostettuja ja esittelisivät vastakkaisia kantoja kuin mitä väestö ilmeisesti pitää. Kaverit, tämä ei tarkoita, etteikö orz_frog olisi hintti ja voimmeko downvoteerata bigsnickerin unholaan. Se tarkoittaa vain, että meidän pitäisi olla fiksuja siinä, miten ilmaisemme ihanteemme, aivan kuten viimeaikaisessa kampanjassa.</w:t>
      </w:r>
    </w:p>
    <w:p>
      <w:r>
        <w:rPr>
          <w:b/>
          <w:u w:val="single"/>
        </w:rPr>
        <w:t xml:space="preserve">132661</w:t>
      </w:r>
    </w:p>
    <w:p>
      <w:r>
        <w:t xml:space="preserve">3.</w:t>
        <w:tab/>
        <w:t xml:space="preserve">Kyllä, se on salaliitto. ANTIFA:n alt leftin spaz-lapset eivät ole oikeasti jälkeenjääneitä ja noudattavat vain tavallista vasemmistolaista paheksuntakulttuuria, vaan heidän mieltään ohjataan.</w:t>
      </w:r>
    </w:p>
    <w:p>
      <w:r>
        <w:rPr>
          <w:b/>
          <w:u w:val="single"/>
        </w:rPr>
        <w:t xml:space="preserve">132662</w:t>
      </w:r>
    </w:p>
    <w:p>
      <w:r>
        <w:t xml:space="preserve">4.</w:t>
        <w:tab/>
        <w:t xml:space="preserve">**Yhdysvallat** on saanut meidät palleista kiinni. En edes vaivaudu kuvailemaan sitä kuristusotetta, joka Yhdysvalloilla on meihin nähden.   **Kiina** omistaa tällä hetkellä lähes koko Washingtonin, liberaalipuolueen ja suuren osan ensiluokkaisista kiinteistöistä. Ja se on ostamassa maatalousmaata Kanadasta ja monista muista maista. Puhumattakaan siitä, että Huawei-laitteisto pyörittää matkapuhelinverkkoamme.  **Saudi-Arabialla** on niin paljon rahaa ja munaa perseessämme, että hallitus kieltäytyy peruuttamasta asesopimuksia. Ja se hallitsee muun muassa Kanadan vehnälautakuntaa...  Mutta Muh Rushah! /rolleyes.jpg</w:t>
      </w:r>
    </w:p>
    <w:p>
      <w:r>
        <w:rPr>
          <w:b/>
          <w:u w:val="single"/>
        </w:rPr>
        <w:t xml:space="preserve">132663</w:t>
      </w:r>
    </w:p>
    <w:p>
      <w:r>
        <w:t xml:space="preserve">5.</w:t>
        <w:tab/>
        <w:tab/>
        <w:t xml:space="preserve">Kaikki tämä on totta, mutta SINÄ et voi tehdä MITÄÄN asialle.  Toisaalta se, että Venäjä käyttää väärennettyjä kanadalaisia yrittäessään saada meidät tuhoamaan oman maamme sosiaalisen median kautta, on jotain, jolle voimme ehdottomasti tehdä jotain, ja meidän pitäisi *jos haluamme säilyttää demokratiamme*, koska, kuten CSIS sanoo:  **Kukaan kanadalainen ei halua saada tätä selville sen jälkeen, kun "ystävällinen kaveri Kingstonista" on saanut sinut tekemään jotain, mitä et ehkä muuten olisi tehnyt.  Lisätietoja osoitteessa np.reddit.com/r/ActiveMeasures.</w:t>
      </w:r>
    </w:p>
    <w:p>
      <w:r>
        <w:rPr>
          <w:b/>
          <w:u w:val="single"/>
        </w:rPr>
        <w:t xml:space="preserve">132664</w:t>
      </w:r>
    </w:p>
    <w:p>
      <w:r>
        <w:t xml:space="preserve">6.</w:t>
        <w:tab/>
        <w:tab/>
        <w:tab/>
        <w:t xml:space="preserve">&gt; Kaikki tuo on totta, mutta SINÄ et voi tehdä asialle MITÄÄN.  LOL &gt; Toisaalta, Venäjä käyttää valekanadalaisia yrittäessään saada meidät tuhoamaan oman maamme sosiaalisen median kautta, on jotain, jolle voimme ehdottomasti tehdä jotain, ja meidän pitäisi tehdä, jos haluamme säilyttää demokratiamme LMAO Alat todellakin kuulostaa shilliltä. Hei, goys, älkää välittäkö meistä mendlingistä ja te ette voi tehdä mitään kuitenkaan, mutta katsokaa, nuo paskapostittajat ovat todellinen ongelma.   USA/Kiina/SA, jotka kontrolloivat Kanadaa, on "demokratiamme säilyttämistä" .   **Venäjän väitetty** trollaus ja paskapostitus on kirjaimellisesti demokratiamme loppu. /s Oletko näin tyhmä, buddyretard, vai vain hyvin palkattu shilleri?</w:t>
      </w:r>
    </w:p>
    <w:p>
      <w:r>
        <w:rPr>
          <w:b/>
          <w:u w:val="single"/>
        </w:rPr>
        <w:t xml:space="preserve">132665</w:t>
      </w:r>
    </w:p>
    <w:p>
      <w:r>
        <w:t xml:space="preserve">1. Vaikka kyseinen uutinen ei ole vielä aivan läpimurto, OP:n otsikossa oleva "\[Päivitetty\]" löytyy täältä: &gt;\[**Päivitys:**\] Artikkelin julkaisemisen jälkeen GAB:n toimitusjohtaja Andrew Torba[teki viestin](https://archive.is/o/pbvmX/https://gab.ai/a/posts/38813983), jossa hän selvensi irstaan loli-sisällön kieltoa kirjoittamalla... &gt; &gt;"Irstas loli ei ole sallittua (eikä ole koskaan ollutkaan, btw), koska se on oikeudellisesti harmaata aluetta Yhdysvalloissa liittovaltion tasolla ja laitonta osavaltiotasolla monissa osavaltioissa.". Anime, manga ja hentai, jotka on merkitty asianmukaisesti NSFW-merkinnällä, ovat tietenkin sallittuja. En tiedä miksi tätä on joidenkin vaikea ymmärtää. Emme käy sotaa animefaneja vastaan tai jotain. Ei irstaita lolihahmoja. "Tämä foorumikäytäntö (joka perustuu Yhdysvaltain lainsäädännön oikeudellisiin seurauksiin) on erillään henkilökohtaisesta mielipiteestäni irstaasta lolista, joka on, että se on demonista degeneroitunutta roskaa". " &amp;#x200B;</w:t>
      </w:r>
    </w:p>
    <w:p>
      <w:r>
        <w:rPr>
          <w:b/>
          <w:u w:val="single"/>
        </w:rPr>
        <w:t xml:space="preserve">132666</w:t>
      </w:r>
    </w:p>
    <w:p>
      <w:r>
        <w:t xml:space="preserve">2.</w:t>
        <w:tab/>
        <w:t xml:space="preserve">Tuo on täyttä paskaa, jos olen koskaan lukenut sellaista. Yhdysvaltain laki on tässä asiassa hyvin selkeä: jos siinä ei ole varsinaisia näyttelijöitä tai tekoja, se ei ole lapsipornoa. Piste.  Tämä on sama standardi, joka on asetettu kaikelle muulle särmikkäälle pornolle. Raiskausporno, BDSM, insesti (joka on laitonta joissakin osavaltioissa) jne. Sen vuoksi voitte perusteellisesti ja nimenomaisesti kuvata alaikäisten seksuaalista hyväksikäyttöä esimerkiksi Koraanissa, eikä teitä hiljennetä.</w:t>
      </w:r>
    </w:p>
    <w:p>
      <w:r>
        <w:rPr>
          <w:b/>
          <w:u w:val="single"/>
        </w:rPr>
        <w:t xml:space="preserve">132667</w:t>
      </w:r>
    </w:p>
    <w:p>
      <w:r>
        <w:t xml:space="preserve">3.</w:t>
        <w:tab/>
        <w:tab/>
        <w:t xml:space="preserve">Ah, mutta sinä olet looginen tässä asiassa. Ihmiset kuulevat käsitteen ja menevät täyteen tunnepitoiseen "SUOJELEMME KILLINÖITÄ!" -moodiin, eikä heille voi puhua.</w:t>
      </w:r>
    </w:p>
    <w:p>
      <w:r>
        <w:rPr>
          <w:b/>
          <w:u w:val="single"/>
        </w:rPr>
        <w:t xml:space="preserve">132668</w:t>
      </w:r>
    </w:p>
    <w:p>
      <w:r>
        <w:t xml:space="preserve">4.</w:t>
        <w:tab/>
        <w:tab/>
        <w:tab/>
        <w:t xml:space="preserve">Kokemukseni mukaan monet pedofiilit menevät tunteisiinsa, kun heille kerrotaan, että liittovaltion laki kieltää kategorisesti kaikenlaisen siveettömyyden, mutta määrää samat rangaistukset siveettömästä loliconista kuin varsinaisesta lapsipornosta. Paljon pseudo-oikeudellisia perusteluja, mutta silmiinpistävän vähän todellista auktoriteettia.</w:t>
      </w:r>
    </w:p>
    <w:p>
      <w:r>
        <w:rPr>
          <w:b/>
          <w:u w:val="single"/>
        </w:rPr>
        <w:t xml:space="preserve">132669</w:t>
      </w:r>
    </w:p>
    <w:p>
      <w:r>
        <w:t xml:space="preserve">5.</w:t>
        <w:tab/>
        <w:tab/>
        <w:tab/>
        <w:tab/>
        <w:t xml:space="preserve">Vaikka todistitkin olevasi väärässä, miksi ihmiset aina sanovat, että sinun täytyy olla pedofiili, jos kannatat sananvapautta? Pysy vain asiallisissa argumenteissa, kaveri.</w:t>
      </w:r>
    </w:p>
    <w:p>
      <w:r>
        <w:rPr>
          <w:b/>
          <w:u w:val="single"/>
        </w:rPr>
        <w:t xml:space="preserve">132670</w:t>
      </w:r>
    </w:p>
    <w:p>
      <w:r>
        <w:t xml:space="preserve">6.</w:t>
        <w:tab/>
        <w:tab/>
        <w:tab/>
        <w:tab/>
        <w:tab/>
        <w:t xml:space="preserve">Kannatan sitä, että loli-porno ei ole laitonta tai mitä tahansa, mutta älkäämme ujostelko sitä, kuka yleensä tukee tätä.</w:t>
      </w:r>
    </w:p>
    <w:p>
      <w:r>
        <w:rPr>
          <w:b/>
          <w:u w:val="single"/>
        </w:rPr>
        <w:t xml:space="preserve">132671</w:t>
      </w:r>
    </w:p>
    <w:p>
      <w:r>
        <w:t xml:space="preserve">7.</w:t>
        <w:tab/>
        <w:tab/>
        <w:tab/>
        <w:tab/>
        <w:tab/>
        <w:tab/>
        <w:t xml:space="preserve">&gt;Kannatan tätä &gt;Vähemmistö tätä kannattavista ihmisistä on pedofiilejä 🤔🤔🤔 Oletko varma?</w:t>
      </w:r>
    </w:p>
    <w:p>
      <w:r>
        <w:rPr>
          <w:b/>
          <w:u w:val="single"/>
        </w:rPr>
        <w:t xml:space="preserve">132672</w:t>
      </w:r>
    </w:p>
    <w:p>
      <w:r>
        <w:t xml:space="preserve">8.</w:t>
        <w:tab/>
        <w:tab/>
        <w:tab/>
        <w:tab/>
        <w:tab/>
        <w:tab/>
        <w:t xml:space="preserve">&gt; mutta ei kaihdeta sitä, ketkä tätä yleisesti kannattavat. mitä väliä sillä kuitenkin on? tottakai salakuljetustuotteen harrastajat olisivat kaikkien niiden tietullien kannalla, jotka sen laillistavat. ellei yritetä vetää "hitler söi sokeria" -diiliä, josta identiteettipoliittiset idiootit ovat kuuluisia.</w:t>
      </w:r>
    </w:p>
    <w:p>
      <w:r>
        <w:rPr>
          <w:b/>
          <w:u w:val="single"/>
        </w:rPr>
        <w:t xml:space="preserve">132673</w:t>
      </w:r>
    </w:p>
    <w:p>
      <w:r>
        <w:t xml:space="preserve">9.</w:t>
        <w:tab/>
        <w:tab/>
        <w:tab/>
        <w:tab/>
        <w:tab/>
        <w:tab/>
        <w:tab/>
        <w:t xml:space="preserve">Hassua miten hollywood ja nuo vasemmistolaiset tyypit vihaavat lolia, on vitun paljon puhetta järjestäytyneistä pedofiilirenkaista hollywoodissa, ja arvatkaa mitä, he yrittävät käyttäytyä kuin se olisi seksuaalisuutta ja täysin pätevää sellaisissa paikoissa kuin salon.  He tuntuvat vain vihaavan ajatusta kun se *ei* tee uhreja.  Tässä vaiheessa kyseenalaistaisin sen, mitä pahaa nämä kusipäät haluavat jostain, vaikka he ehdottaisivat jotain normaalia olevan ok tai hyvä, he ovat niin mielensäpahoittajia ja kieroutuneita.</w:t>
      </w:r>
    </w:p>
    <w:p>
      <w:r>
        <w:rPr>
          <w:b/>
          <w:u w:val="single"/>
        </w:rPr>
        <w:t xml:space="preserve">132674</w:t>
      </w:r>
    </w:p>
    <w:p>
      <w:r>
        <w:t xml:space="preserve">10.</w:t>
        <w:tab/>
        <w:tab/>
        <w:tab/>
        <w:tab/>
        <w:tab/>
        <w:tab/>
        <w:t xml:space="preserve">Äänensävynne vaikuttaa hyvin paljon siltä, että tunnette toisin.</w:t>
      </w:r>
    </w:p>
    <w:p>
      <w:r>
        <w:rPr>
          <w:b/>
          <w:u w:val="single"/>
        </w:rPr>
        <w:t xml:space="preserve">132675</w:t>
      </w:r>
    </w:p>
    <w:p>
      <w:r>
        <w:t xml:space="preserve">1. Minua hämmästyttää, miten vitun tyhmiä yliopisto-opiskelijat ovat nykyään.</w:t>
      </w:r>
    </w:p>
    <w:p>
      <w:r>
        <w:rPr>
          <w:b/>
          <w:u w:val="single"/>
        </w:rPr>
        <w:t xml:space="preserve">132676</w:t>
      </w:r>
    </w:p>
    <w:p>
      <w:r>
        <w:t xml:space="preserve">2.</w:t>
        <w:tab/>
        <w:t xml:space="preserve">Sinun on lopetettava kiroilu. Piste. Ei tekosyitä.</w:t>
      </w:r>
    </w:p>
    <w:p>
      <w:r>
        <w:rPr>
          <w:b/>
          <w:u w:val="single"/>
        </w:rPr>
        <w:t xml:space="preserve">132677</w:t>
      </w:r>
    </w:p>
    <w:p>
      <w:r>
        <w:t xml:space="preserve">3.</w:t>
        <w:tab/>
        <w:tab/>
        <w:t xml:space="preserve">Turpa kiinni!</w:t>
      </w:r>
    </w:p>
    <w:p>
      <w:r>
        <w:rPr>
          <w:b/>
          <w:u w:val="single"/>
        </w:rPr>
        <w:t xml:space="preserve">132678</w:t>
      </w:r>
    </w:p>
    <w:p>
      <w:r>
        <w:t xml:space="preserve">4.</w:t>
        <w:tab/>
        <w:tab/>
        <w:tab/>
        <w:t xml:space="preserve">Reilu varoitus: En epäröi antaa henkilökohtaista kieltoa kiroilusta. Lopullinen varoitus.</w:t>
      </w:r>
    </w:p>
    <w:p>
      <w:r>
        <w:rPr>
          <w:b/>
          <w:u w:val="single"/>
        </w:rPr>
        <w:t xml:space="preserve">132679</w:t>
      </w:r>
    </w:p>
    <w:p>
      <w:r>
        <w:t xml:space="preserve">5.</w:t>
        <w:tab/>
        <w:tab/>
        <w:tab/>
        <w:tab/>
        <w:t xml:space="preserve">Niinkö? Kunhan et kerro äidilleni, koska hän olisi niin pettynyt minuun, jos minä olisin se, joka turmelee internetin koskemattomuuden.</w:t>
      </w:r>
    </w:p>
    <w:p>
      <w:r>
        <w:rPr>
          <w:b/>
          <w:u w:val="single"/>
        </w:rPr>
        <w:t xml:space="preserve">132680</w:t>
      </w:r>
    </w:p>
    <w:p>
      <w:r>
        <w:t xml:space="preserve">6.</w:t>
        <w:tab/>
        <w:tab/>
        <w:tab/>
        <w:tab/>
        <w:tab/>
        <w:t xml:space="preserve">En voisi kertoa hänelle, vaikka haluaisinkin, ja kiitos, ettet enää kiroile.</w:t>
      </w:r>
    </w:p>
    <w:p>
      <w:r>
        <w:rPr>
          <w:b/>
          <w:u w:val="single"/>
        </w:rPr>
        <w:t xml:space="preserve">132681</w:t>
      </w:r>
    </w:p>
    <w:p>
      <w:r>
        <w:t xml:space="preserve">7.</w:t>
        <w:tab/>
        <w:tab/>
        <w:tab/>
        <w:tab/>
        <w:tab/>
        <w:tab/>
        <w:t xml:space="preserve">Saanko luettelon kaikista kirosanoista, joita voin sanoa...</w:t>
      </w:r>
    </w:p>
    <w:p>
      <w:r>
        <w:rPr>
          <w:b/>
          <w:u w:val="single"/>
        </w:rPr>
        <w:t xml:space="preserve">132682</w:t>
      </w:r>
    </w:p>
    <w:p>
      <w:r>
        <w:t xml:space="preserve">8.</w:t>
        <w:tab/>
        <w:tab/>
        <w:tab/>
        <w:tab/>
        <w:tab/>
        <w:tab/>
        <w:tab/>
        <w:t xml:space="preserve">Ei ongelmia. Tässä on luettelo kokonaisuudessaan:</w:t>
      </w:r>
    </w:p>
    <w:p>
      <w:r>
        <w:rPr>
          <w:b/>
          <w:u w:val="single"/>
        </w:rPr>
        <w:t xml:space="preserve">132683</w:t>
      </w:r>
    </w:p>
    <w:p>
      <w:r>
        <w:t xml:space="preserve">9.</w:t>
        <w:tab/>
        <w:tab/>
        <w:tab/>
        <w:tab/>
        <w:tab/>
        <w:tab/>
        <w:tab/>
        <w:tab/>
        <w:t xml:space="preserve">Vastaa minulle "Damn"? Sinä!!! Etkö näe, että tarvitsen apua kielitieteen logistiikassa? Voisin sanoa sen uudestaan. Se vitun F-sana! Tarvitsen nyt FCC:n liittovaltion lainkäyttövaltaa. Tunnette minut. Se tapahtui juuri. Ei kestä.    Ystävällisin terveisin Kanye</w:t>
      </w:r>
    </w:p>
    <w:p>
      <w:r>
        <w:rPr>
          <w:b/>
          <w:u w:val="single"/>
        </w:rPr>
        <w:t xml:space="preserve">132684</w:t>
      </w:r>
    </w:p>
    <w:p>
      <w:r>
        <w:t xml:space="preserve">10.</w:t>
        <w:tab/>
        <w:tab/>
        <w:tab/>
        <w:tab/>
        <w:tab/>
        <w:tab/>
        <w:tab/>
        <w:tab/>
        <w:tab/>
        <w:t xml:space="preserve">Pyrimme laajentamaan FCC:n toimivaltaa. Allekirjoittakaa vetoomus: https://www.change.org/p/ajit-v-pai-for-the-fcc-to-fine-people-for-using-swear-words-on-the-internet-just-like-they-do-on-t-v</w:t>
      </w:r>
    </w:p>
    <w:p>
      <w:r>
        <w:rPr>
          <w:b/>
          <w:u w:val="single"/>
        </w:rPr>
        <w:t xml:space="preserve">132685</w:t>
      </w:r>
    </w:p>
    <w:p>
      <w:r>
        <w:t xml:space="preserve">11.</w:t>
        <w:tab/>
        <w:tab/>
        <w:tab/>
        <w:tab/>
        <w:tab/>
        <w:tab/>
        <w:tab/>
        <w:tab/>
        <w:tab/>
        <w:tab/>
        <w:t xml:space="preserve">Rakastan sinua. Huumorisi on uskomatonta.</w:t>
      </w:r>
    </w:p>
    <w:p>
      <w:r>
        <w:rPr>
          <w:b/>
          <w:u w:val="single"/>
        </w:rPr>
        <w:t xml:space="preserve">132686</w:t>
      </w:r>
    </w:p>
    <w:p>
      <w:r>
        <w:t xml:space="preserve">12.</w:t>
        <w:tab/>
        <w:tab/>
        <w:tab/>
        <w:tab/>
        <w:tab/>
        <w:tab/>
        <w:tab/>
        <w:tab/>
        <w:tab/>
        <w:tab/>
        <w:tab/>
        <w:t xml:space="preserve">Ylentävä kieli ei ole vitsi.</w:t>
      </w:r>
    </w:p>
    <w:p>
      <w:r>
        <w:rPr>
          <w:b/>
          <w:u w:val="single"/>
        </w:rPr>
        <w:t xml:space="preserve">132687</w:t>
      </w:r>
    </w:p>
    <w:p>
      <w:r>
        <w:t xml:space="preserve">13.</w:t>
        <w:tab/>
        <w:tab/>
        <w:tab/>
        <w:tab/>
        <w:tab/>
        <w:tab/>
        <w:tab/>
        <w:tab/>
        <w:tab/>
        <w:tab/>
        <w:tab/>
        <w:tab/>
        <w:t xml:space="preserve">Ha, vitsi on sinun vikasi. Helium syrjäyttää hapen. Siksi se voi tappaa sinut. Shakkimatti tieteen voimin</w:t>
      </w:r>
    </w:p>
    <w:p>
      <w:r>
        <w:rPr>
          <w:b/>
          <w:u w:val="single"/>
        </w:rPr>
        <w:t xml:space="preserve">132688</w:t>
      </w:r>
    </w:p>
    <w:p>
      <w:r>
        <w:t xml:space="preserve">14.</w:t>
        <w:tab/>
        <w:tab/>
        <w:tab/>
        <w:tab/>
        <w:tab/>
        <w:tab/>
        <w:tab/>
        <w:tab/>
        <w:tab/>
        <w:tab/>
        <w:tab/>
        <w:tab/>
        <w:tab/>
        <w:t xml:space="preserve">Kuinka hyvä tiede voi olla, jos se on luonut kirosanoja?</w:t>
      </w:r>
    </w:p>
    <w:p>
      <w:r>
        <w:rPr>
          <w:b/>
          <w:u w:val="single"/>
        </w:rPr>
        <w:t xml:space="preserve">132689</w:t>
      </w:r>
    </w:p>
    <w:p>
      <w:r>
        <w:t xml:space="preserve">15.</w:t>
        <w:tab/>
        <w:tab/>
        <w:tab/>
        <w:tab/>
        <w:tab/>
        <w:tab/>
        <w:tab/>
        <w:tab/>
        <w:tab/>
        <w:tab/>
        <w:tab/>
        <w:tab/>
        <w:tab/>
        <w:tab/>
        <w:t xml:space="preserve">Kuulostat yhtä tekopyhältä kuin Scottsdalen kuningatar. Kirosanat ovat olleet kulttuurissamme siitä lähtien, kun luolamies löi ensimmäisen kerran kätensä kiveen. Kun he kokeilivat lyödä kiveä kiveä vasten. Tässä vaiheessa kuulostat kristityltä vegaanilta. Voin vain olettaa, että sinulla on salaisuus kykyyn myydä Amwayta kuten Tom Cruise ruumiillistaa ajatuksen menestyksestä...</w:t>
      </w:r>
    </w:p>
    <w:p>
      <w:r>
        <w:rPr>
          <w:b/>
          <w:u w:val="single"/>
        </w:rPr>
        <w:t xml:space="preserve">132690</w:t>
      </w:r>
    </w:p>
    <w:p>
      <w:r>
        <w:t xml:space="preserve">16.</w:t>
        <w:tab/>
        <w:tab/>
        <w:tab/>
        <w:tab/>
        <w:tab/>
        <w:tab/>
        <w:tab/>
        <w:tab/>
        <w:tab/>
        <w:tab/>
        <w:tab/>
        <w:tab/>
        <w:tab/>
        <w:tab/>
        <w:tab/>
        <w:t xml:space="preserve">Kuulehan kaveri, kirosanat syntyivät vasta nykyaikaisten kielitieteilijöiden jälkeen, mikä on tiedettä. Tämä on tieteellisesti todistettu.</w:t>
      </w:r>
    </w:p>
    <w:p>
      <w:r>
        <w:rPr>
          <w:b/>
          <w:u w:val="single"/>
        </w:rPr>
        <w:t xml:space="preserve">132691</w:t>
      </w:r>
    </w:p>
    <w:p>
      <w:r>
        <w:t xml:space="preserve">17.</w:t>
        <w:tab/>
        <w:tab/>
        <w:tab/>
        <w:tab/>
        <w:tab/>
        <w:tab/>
        <w:tab/>
        <w:tab/>
        <w:t xml:space="preserve">Saanko sanoa: "Turpa kiinni äitiä rakastavasta ällöttävästä suustasi, senkin likainen paskakasa."? Entä onko "puppua" yhä hyväksyttävää? Tiedän, että on lapsellista käyttää miehen kukkien lisäosaa adjektiivina. Mutta minulla on vain kaunis ällöttävä mieli. Kuten äidilläsi.</w:t>
      </w:r>
    </w:p>
    <w:p>
      <w:r>
        <w:rPr>
          <w:b/>
          <w:u w:val="single"/>
        </w:rPr>
        <w:t xml:space="preserve">132692</w:t>
      </w:r>
    </w:p>
    <w:p>
      <w:r>
        <w:t xml:space="preserve">1. Voiko yhteydenotto Sonyn (ei Playstationin) toimitusjohtajaan tehdä mitään? Jos suuri johtaja saadaan jollakin ihmeellä suostuteltua, Playstation-osastolla ei ole muuta vaihtoehtoa kuin totella.</w:t>
      </w:r>
    </w:p>
    <w:p>
      <w:r>
        <w:rPr>
          <w:b/>
          <w:u w:val="single"/>
        </w:rPr>
        <w:t xml:space="preserve">132693</w:t>
      </w:r>
    </w:p>
    <w:p>
      <w:r>
        <w:t xml:space="preserve">2.</w:t>
        <w:tab/>
        <w:t xml:space="preserve">Toimitusjohtaja ei välitä paskaakaan.</w:t>
      </w:r>
    </w:p>
    <w:p>
      <w:r>
        <w:rPr>
          <w:b/>
          <w:u w:val="single"/>
        </w:rPr>
        <w:t xml:space="preserve">132694</w:t>
      </w:r>
    </w:p>
    <w:p>
      <w:r>
        <w:t xml:space="preserve">3.</w:t>
        <w:tab/>
        <w:tab/>
        <w:t xml:space="preserve">Kun otetaan huomioon, miten tärkeä PlayStation on Sonylle, hänen pitäisi. Unohda kuitenkin, kuka se on. Mutta tämä siirto on aivan älytön ja massiivisen huono näky riippumatta siitä, mihin mieltä olet. Pelkästään ajatus siitä, että japanilaisten kehittäjien on läpäistävä amerikkalaiset puhtaustestit julkaistakseen pelejä Japanissa, on täysin järjetön.</w:t>
      </w:r>
    </w:p>
    <w:p>
      <w:r>
        <w:rPr>
          <w:b/>
          <w:u w:val="single"/>
        </w:rPr>
        <w:t xml:space="preserve">132695</w:t>
      </w:r>
    </w:p>
    <w:p>
      <w:r>
        <w:t xml:space="preserve">4.</w:t>
        <w:tab/>
        <w:tab/>
        <w:tab/>
        <w:t xml:space="preserve">Niin kauan kuin se tuottaa rahaa, toimitusjohtaja ei kyseenalaista paskaakaan. Muuta he eivät vaadi.</w:t>
      </w:r>
    </w:p>
    <w:p>
      <w:r>
        <w:rPr>
          <w:b/>
          <w:u w:val="single"/>
        </w:rPr>
        <w:t xml:space="preserve">132696</w:t>
      </w:r>
    </w:p>
    <w:p>
      <w:r>
        <w:t xml:space="preserve">5.</w:t>
        <w:tab/>
        <w:tab/>
        <w:tab/>
        <w:tab/>
        <w:t xml:space="preserve">Kehittäjien tuen menettäminen, koska he eivät voi (tai halua) täyttää näitä älyttömiä vaatimuksia, tarkoittaa sitä, että PS4:n pelit vähenevät Japanissa ja maailmanlaajuisesti, mikä puolestaan vähentää ohjelmistomyyntiä. Ja vähemmän konsolimyyntiä Japanissa.   Mitä enemmän pelejä, sitä paremmin he voivat pärjätä.</w:t>
      </w:r>
    </w:p>
    <w:p>
      <w:r>
        <w:rPr>
          <w:b/>
          <w:u w:val="single"/>
        </w:rPr>
        <w:t xml:space="preserve">132697</w:t>
      </w:r>
    </w:p>
    <w:p>
      <w:r>
        <w:t xml:space="preserve">6.</w:t>
        <w:tab/>
        <w:tab/>
        <w:tab/>
        <w:tab/>
        <w:tab/>
        <w:t xml:space="preserve">Tämä koskee vain kehittäjiä, jotka eivät voi tai halua tehdä sitä, isommat yritykset vain käskevät työntekijöitä imemään itseään. Pahimmillaan tämä saa kaikki niche- tai pikkufirmat lopettamaan PS4:n tukemisen, mistä toimitusjohtaja ei välitä, koska he eivät alunperinkään tienaa niin paljon rahaa tällaisilla peleillä.</w:t>
      </w:r>
    </w:p>
    <w:p>
      <w:r>
        <w:rPr>
          <w:b/>
          <w:u w:val="single"/>
        </w:rPr>
        <w:t xml:space="preserve">132698</w:t>
      </w:r>
    </w:p>
    <w:p>
      <w:r>
        <w:t xml:space="preserve">7.</w:t>
        <w:tab/>
        <w:tab/>
        <w:tab/>
        <w:tab/>
        <w:tab/>
        <w:tab/>
        <w:t xml:space="preserve">Sony tuskin on Disney, he eivät voi olla nirsoilevia kannattavasta liiketoiminnasta ja jättää rahaa vain taakseen.</w:t>
      </w:r>
    </w:p>
    <w:p>
      <w:r>
        <w:rPr>
          <w:b/>
          <w:u w:val="single"/>
        </w:rPr>
        <w:t xml:space="preserve">132699</w:t>
      </w:r>
    </w:p>
    <w:p>
      <w:r>
        <w:t xml:space="preserve">1. Nämä häpeämättömät ihmiset vain pahentavat naisten tilannetta. Alunperin, kun #metoo alkoi, yritin selittää miesystävälleni, että näitä asioita tapahtuu naisille, mutta pian sen jälkeen lakkasin puolustamasta sitä. Siitä tuli selvästi poliittinen työkalu, jonka tarkoituksena on pikemminkin satuttaa muita kuin puolustaa/auttaa naisia.  Kavanaughin tapaus oli aivan naurettava. En ymmärrä, että ihmiset olivat niin innokkaita hyppäämään hänen kimppuunsa ja pilaamaan hänen uransa. He traumatisoivat tämän miehen ja hänen perheensä... minkä vuoksi? Ei ole kyse vain siitä, etten nähnyt mitään todisteita, mutta Fordin ja hänen kyseenalaisen kehonkielensä katsominen sai minut entistä epäilevämmäksi. Miksi hän yritti esittää söpöä? Joko demokraatit käyttivät henkisesti häiriintynyttä naista hyväkseen tai sitten kyseessä oli poliittinen juoni. Joka tapauksessa se on hyvin epäreilua. Naisina me kuitenkin näemme, että vasemmistolaiset vain käyttävät meitä hyväkseen ja me kävelemme pois.</w:t>
      </w:r>
    </w:p>
    <w:p>
      <w:r>
        <w:rPr>
          <w:b/>
          <w:u w:val="single"/>
        </w:rPr>
        <w:t xml:space="preserve">132700</w:t>
      </w:r>
    </w:p>
    <w:p>
      <w:r>
        <w:t xml:space="preserve">2.</w:t>
        <w:tab/>
        <w:t xml:space="preserve">Kavanaugh on puhunut Roe v. Wade -tapauksesta ikään kuin se olisi yhä auki.  Korkeimmalle oikeudelle se voi olla.  Feministit ajattelevat, että hän saattaa kyseenalaistaa sen ja heiltä ei oteta pois oikeutta tappaa vauvoja.  Heidän silmissään väärät syytökset ovat oikeita poliittisia työkaluja.</w:t>
      </w:r>
    </w:p>
    <w:p>
      <w:r>
        <w:rPr>
          <w:b/>
          <w:u w:val="single"/>
        </w:rPr>
        <w:t xml:space="preserve">132701</w:t>
      </w:r>
    </w:p>
    <w:p>
      <w:r>
        <w:t xml:space="preserve">3.</w:t>
        <w:tab/>
        <w:tab/>
        <w:t xml:space="preserve">Tuo on hyvä huomio, ajattelin, että kuka tahansa konservatiivi korkeimmassa oikeudessa olisi vastoin heidän toiveitaan, mutta tässä on vielä enemmän järkeä.</w:t>
      </w:r>
    </w:p>
    <w:p>
      <w:r>
        <w:rPr>
          <w:b/>
          <w:u w:val="single"/>
        </w:rPr>
        <w:t xml:space="preserve">132702</w:t>
      </w:r>
    </w:p>
    <w:p>
      <w:r>
        <w:t xml:space="preserve">4.</w:t>
        <w:tab/>
        <w:tab/>
        <w:tab/>
        <w:t xml:space="preserve">Joo.  Ajoitus sai minut heti ajattelemaan, että se oli luonteeltaan poliittinen.  Perheeni oli hiljattain (oikeudenkäynti päättyi elokuussa) melkein hajalla kahden alaikäisen seksuaalisen hyväksikäytön vuoksi, joista toinen oli vaimoni lähisukulainen ja toinen minun lähisukulaiseni.  Meidän oli pakko olla keskellä koko juttua.  Asia hylättiin hyvin ennakkoluuloisesti, mutta tiedän omakohtaisesti, miten tuhoisaa voimaa tämäntyyppiset syytökset aiheuttavat.  Vaimoni ja minä olimme vastanaineet ja odotimme nyt 10 kuukauden ikäistä tytärtämme, kun syytteet nostettiin ensimmäisen kerran.  Vaikutukset tuntuvat vieläkin.  Jotkin perheeni osat eivät tule koskaan olemaan entisensä.  Suutun melkoisesti räikeistä vääristä syytöksistä.</w:t>
      </w:r>
    </w:p>
    <w:p>
      <w:r>
        <w:rPr>
          <w:b/>
          <w:u w:val="single"/>
        </w:rPr>
        <w:t xml:space="preserve">132703</w:t>
      </w:r>
    </w:p>
    <w:p>
      <w:r>
        <w:t xml:space="preserve">5.</w:t>
        <w:tab/>
        <w:tab/>
        <w:tab/>
        <w:tab/>
        <w:t xml:space="preserve">Kauheaa, ikävä kuulla siitä :( On aina rankkaa, kun perheessä on oikeudenkäyntiä. Toivottavasti asiat paranevat!  Luulen, että monet #metoo-liikkeen ja feminismin naispuoliset kannattajat vain seuraavat tunnereaktiota ajatellen, että nämä ihmiset puhuvat naisten etujen puolesta. Pelottelu ja syytökset eivät kuitenkaan ole oikea tapa saada aikaan muutosta. Ne vain luovat vastarintaa ja kääntävät molemmat osapuolet toisiaan vastaan. Miehet eivät tule olemaan kunnioittavampia siksi, että heitä pelottaa, se juontuu henkilökohtaisista arvoista. Heistä tulee katkerampia ja he pitävät naisia rasitteena.  Näistä aiheista on nykyään vaikea keskustella, varsinkin verkossa, mutta yritän saada ihmiset ajattelemaan alkuperäisiä tunteitaan pidemmälle.</w:t>
      </w:r>
    </w:p>
    <w:p>
      <w:r>
        <w:rPr>
          <w:b/>
          <w:u w:val="single"/>
        </w:rPr>
        <w:t xml:space="preserve">132704</w:t>
      </w:r>
    </w:p>
    <w:p>
      <w:r>
        <w:t xml:space="preserve">1. Koska luulit, että iskulause oli vain vitsi, mutta unohdit, että nämä hölmöt ovat tosissaan, perverssejä, vammaisia ja harhaisia.</w:t>
      </w:r>
    </w:p>
    <w:p>
      <w:r>
        <w:rPr>
          <w:b/>
          <w:u w:val="single"/>
        </w:rPr>
        <w:t xml:space="preserve">132705</w:t>
      </w:r>
    </w:p>
    <w:p>
      <w:r>
        <w:t xml:space="preserve">1. mikä säälittävä roskayhtiö. Kunpa joku rikas haastaisi heidät oikeuteen. Olen myös liekittänyt näitä retardeja useilla eri alustoilla, koska en ole koskaan nähnyt yhtä ahnetta ja alhaista yritystä kuin pearl abyss. Tämä paska on vain väärin niin monella tapaa.. ei vain tarjoa paskaa palvelua, mutta he saavat jopa rangaista muita ihmisiä vain siksi, että heillä on rahaa? Ja ajatella, että on vielä idiootteja, jotka heittävät tuhansia dollareita kakaolle/pearl abyssille, koska heillä on rahaa tuhlattavaksi ja ajattelevat, että on "ok" tukea näitä paskoja firmoja, tai pikemminkin eivät ajattele seurauksia siitä, mitä tapahtuu, jos tuet näitä firmoja ja jatkat vain p2wingiä itsellesi...</w:t>
      </w:r>
    </w:p>
    <w:p>
      <w:r>
        <w:rPr>
          <w:b/>
          <w:u w:val="single"/>
        </w:rPr>
        <w:t xml:space="preserve">132706</w:t>
      </w:r>
    </w:p>
    <w:p>
      <w:r>
        <w:t xml:space="preserve">1. Miespuolinen konstaapeli, joka tutkii naisen, aiheuttaa ongelmia. Olen yllättynyt, että he saavat tehdä niin, Australiassa naispuolinen poliisi kutsuttaisiin paikalle joka kerta, vaikkakaan luultavasti ei tässä tilanteessa, koska nainen ei pystyisi juurikaan piiloutumaan tuohon asuun, eikä hän ollut kovaääninen tai aggressiivinen, tai hän ajoi varastetulla ajoneuvolla tai vaikutti päihtyneeltä. Uskon vilpittömästi, että mies halusi koskettaa naista. Väitettiin, että hän laittoi kätensä hänen housuihinsa, mutta kuvamateriaalissa ei näy hänen housujaan tai sitä, mitä hänen kätensä tekivät siellä. Hänen puolustuksekseen haluan sanoa, että en nähnyt mitään reaktiota, joka olisi viitannut siihen, että häntä kourittiin, mutta mies on idiootti tehdessään sen, mitä teki (varsinkin yksin).</w:t>
      </w:r>
    </w:p>
    <w:p>
      <w:r>
        <w:rPr>
          <w:b/>
          <w:u w:val="single"/>
        </w:rPr>
        <w:t xml:space="preserve">132707</w:t>
      </w:r>
    </w:p>
    <w:p>
      <w:r>
        <w:t xml:space="preserve">2.</w:t>
        <w:tab/>
        <w:t xml:space="preserve">Mieluummin minua syytetään sopimattomasta kontaktista kuin odotan naispuolisen poliisin kanssa, onko hänellä ase mukanaan.</w:t>
      </w:r>
    </w:p>
    <w:p>
      <w:r>
        <w:rPr>
          <w:b/>
          <w:u w:val="single"/>
        </w:rPr>
        <w:t xml:space="preserve">132708</w:t>
      </w:r>
    </w:p>
    <w:p>
      <w:r>
        <w:t xml:space="preserve">3.</w:t>
        <w:tab/>
        <w:tab/>
        <w:t xml:space="preserve">Miksi hänellä olisi ollut ase mukanaan, kun kyseessä oli rutiininomainen liikennepysäytys? Hänellä ei ollut mitään syytä olla huolissaan turvallisuudestaan.</w:t>
      </w:r>
    </w:p>
    <w:p>
      <w:r>
        <w:rPr>
          <w:b/>
          <w:u w:val="single"/>
        </w:rPr>
        <w:t xml:space="preserve">132709</w:t>
      </w:r>
    </w:p>
    <w:p>
      <w:r>
        <w:t xml:space="preserve">4.</w:t>
        <w:tab/>
        <w:tab/>
        <w:tab/>
        <w:t xml:space="preserve">Rutiininomaista liikennepysäytystä ei ole olemassa.</w:t>
      </w:r>
    </w:p>
    <w:p>
      <w:r>
        <w:rPr>
          <w:b/>
          <w:u w:val="single"/>
        </w:rPr>
        <w:t xml:space="preserve">132710</w:t>
      </w:r>
    </w:p>
    <w:p>
      <w:r>
        <w:t xml:space="preserve">5.</w:t>
        <w:tab/>
        <w:tab/>
        <w:tab/>
        <w:tab/>
        <w:t xml:space="preserve">Totta kai on, ellei poliisia opeteta pelkäämään yleisöä, jota se palvelee. Tulkaa Australian kaltaiseen paikkaan, ja kun poliisi pysäyttää teidät, olipa kyse liikennerikkomuksesta tai satunnaisesta pysäytyksestä alkoholitestausta varten, he kohtelevat ihmisiä kunnioittavasti ja kohteliaasti. Sen perusteella, mitä olen nähnyt yhdysvaltalaisista reality-tyylisistä poliisisarjoista, poliisit lähestyvät ajoneuvoja käsi kotelossaan ja jättävät sen siihen samalla, kun he puhuvat kuljettajalle. Tämä muuttaa koko vuorovaikutuksen dynamiikkaa, ja sen sijaan, että se turvaisi poliisin turvallisuutta, se itse asiassa nostaa tilanteen lämpötilaa ja tekee kielteisen lopputuloksen todennäköisemmäksi.</w:t>
      </w:r>
    </w:p>
    <w:p>
      <w:r>
        <w:rPr>
          <w:b/>
          <w:u w:val="single"/>
        </w:rPr>
        <w:t xml:space="preserve">132711</w:t>
      </w:r>
    </w:p>
    <w:p>
      <w:r>
        <w:t xml:space="preserve">6.</w:t>
        <w:tab/>
        <w:tab/>
        <w:tab/>
        <w:tab/>
        <w:tab/>
        <w:t xml:space="preserve">Ensinnäkin, perustat todellisuuden televisio-ohjelmaan, mikä on ensimmäinen virheesi. Totta kai näet tapauksia, joissa poliiseilla on aseet kädessä, se on se, mikä sitouttaa. Luuletko tosiaan, että on katsojamarkkinat, jotka katsovat poliiseja pysäyttämässä vanhoja mummoja kertoakseen heille, että heillä on palanut merkkivalolamppu? Ei tietenkään.  Toiseksi, se, mitä Yhdysvalloissa tapahtuu, on pikemminkin seurausta agendaan perustuvasta mediasta, joka pyrkii pitämään yleisön hermostuneena tarjoilemalla tietämättömimmille katsojamassoille liioittelemalla jännitteitä vastakkaisia sosiaalisia rakenteita omaavien ryhmien välillä. Pelkoa, vihaa ja väärää tietoa hyödyntäen suuri osa yleisöstä ja jotkut lainvalvontaviranomaiset pitävät toista osapuolta luonnostaan pahana, vaarallisena ja epäluotettavana. Näin luodaan yhteiskunta, jossa kaikki ihmiset ovat hermostuneita, epäluuloisia ja tuomitsevat nopeasti, vaikka tosiasiat ja tiedot ovat hyvin vähäisiä.</w:t>
      </w:r>
    </w:p>
    <w:p>
      <w:r>
        <w:rPr>
          <w:b/>
          <w:u w:val="single"/>
        </w:rPr>
        <w:t xml:space="preserve">132712</w:t>
      </w:r>
    </w:p>
    <w:p>
      <w:r>
        <w:t xml:space="preserve">1. &gt; Lisäksi sankari, joka kirjoitti tarpeeksi huonosti nähdäkseen itsensä pahikseksi, J.K. Rowling ei välitä siitä, että fanit ovat vihaisia Dumbledoren seksuaalisuudesta.  On *maagista* seurata, kuinka Rowling luo vihollisia vasemmalle ja oikealle.  Siitä huolimatta koko artikkeli tiivistyy vain vihaiseksi fanatytöksi, joka kiukuttelee siitä, että elokuvassa ei ole mausteista fanifiktiota. ~~Siksi sinun pitäisi ryhtyä nössöksi kuten minä, Kate. Meillä on Yaoita ja muuta paskaa. ~~</w:t>
      </w:r>
    </w:p>
    <w:p>
      <w:r>
        <w:rPr>
          <w:b/>
          <w:u w:val="single"/>
        </w:rPr>
        <w:t xml:space="preserve">132713</w:t>
      </w:r>
    </w:p>
    <w:p>
      <w:r>
        <w:t xml:space="preserve">2.</w:t>
        <w:tab/>
        <w:t xml:space="preserve">&gt;On maagista katsoa, kuinka Rowling luo vihollisia vasemmalle ja oikealle.  Näin käy, kun yrittää mielistellä tällaisia ihmisiä. Mikään, mitä teet, ei riitä heille, ja lisäksi vieraannutat ydinyleisösi prosessin aikana.</w:t>
      </w:r>
    </w:p>
    <w:p>
      <w:r>
        <w:rPr>
          <w:b/>
          <w:u w:val="single"/>
        </w:rPr>
        <w:t xml:space="preserve">132714</w:t>
      </w:r>
    </w:p>
    <w:p>
      <w:r>
        <w:t xml:space="preserve">3.</w:t>
        <w:tab/>
        <w:tab/>
        <w:t xml:space="preserve">Jep.  Hämmästyttävää on se, että ihmiset eivät näköjään vieläkään ole ymmärtäneet tätä, vaikka se tapahtuu yhä uudelleen ja uudelleen ja uudelleen jokaiselle henkilölle tai yritykselle, joka yrittää.</w:t>
      </w:r>
    </w:p>
    <w:p>
      <w:r>
        <w:rPr>
          <w:b/>
          <w:u w:val="single"/>
        </w:rPr>
        <w:t xml:space="preserve">132715</w:t>
      </w:r>
    </w:p>
    <w:p>
      <w:r>
        <w:t xml:space="preserve">1. Se on elämäni tarina.     Itse asiassa, haluan kertoa teille, että ihmiset, jotka tuntevat minut vain internetissä vuoden 2014 jälkeen, tuntevat vain minun shitposter-puoleni ja olisivat hyvin yllättyneitä saadessaan tietää, millainen olen tosielämässä tai miten reagoin ennen vuotta 2014, ja se johtuu näistä ihmisistä. Olen aina ollut sellainen, joka vastaa ihmisille rauhallisesti ja yrittää mieluummin väitellä kuin riidellä; tosielämässä minulla ei ole juuri koskaan ollut kiivasta keskustelua kenenkään kanssa, onnistun aina tekemään siitä ystävällisen keskustelun, vaikka puhuisin raivohullun feministin kanssa; ennen vuotta 2014 internetissä kirjoitin aina valtavia tekstiseiniä, joissa vastasin lyhyesti toiselle henkilölle kohta kohdalta, ilman virheellisiä väitteitä tai pilkkaa, yritin tehdä asiani mahdollisimman selväksi, jotta vältyttäisiin väärinkäsityksiltä jne. Ajattele niitä valtavia seiniä, joita joskus Total biscuitin kaltaiset ihmiset kirjoittivat vastatessaan jollekulle, jotka kaikki jakoivat, koska ne olivat niin täydellisiä, se olin minä.     Sitten tulevat SJWs ja aloin saada absolutelly sairas menettää tunteja antaa rehellisiä ja yksityiskohtaisia vastauksia, täynnä linkkejä, tietoja, argumentteja, jne., vain saada linja joitakin syytöksiä seksismi, rasismi, natsi, tai "liian pitkä ei lukenut" vastaus. Lopulta kyllästyin niin paljon, että se käänsi minut toisinpäin, ja nyt en käytännössä koskaan osallistu rehelliseen keskusteluun internetissä, vaan vain paskanjauhantaan. Annan yhden tai kaksi vastausta jollekin, ja heti kun näen, että he ovat jälkeenjääneitä tai että keskustelu ei johda mihinkään, vaihdan joko trollimoodiin tai lähden pois. Se on kuin "en lähtenyt vasemmalle, he pakottivat minut oikealle" -juttu, jota kuulee nykyään paljon, mutta minun tapauksessani he tekivät minusta Dave Rubinista 4chanilaisen.</w:t>
      </w:r>
    </w:p>
    <w:p>
      <w:r>
        <w:rPr>
          <w:b/>
          <w:u w:val="single"/>
        </w:rPr>
        <w:t xml:space="preserve">132716</w:t>
      </w:r>
    </w:p>
    <w:p>
      <w:r>
        <w:t xml:space="preserve">2.</w:t>
        <w:tab/>
        <w:t xml:space="preserve">   Entä internetin ulkopuolella? Onko eroa?</w:t>
      </w:r>
    </w:p>
    <w:p>
      <w:r>
        <w:rPr>
          <w:b/>
          <w:u w:val="single"/>
        </w:rPr>
        <w:t xml:space="preserve">132717</w:t>
      </w:r>
    </w:p>
    <w:p>
      <w:r>
        <w:t xml:space="preserve">3.</w:t>
        <w:tab/>
        <w:tab/>
        <w:t xml:space="preserve">Ei paljon muutosta. Politiikan painopisteeni on muuttunut, mutta puhun edelleen normaalisti raivohullujen feministien kanssa.</w:t>
      </w:r>
    </w:p>
    <w:p>
      <w:r>
        <w:rPr>
          <w:b/>
          <w:u w:val="single"/>
        </w:rPr>
        <w:t xml:space="preserve">132718</w:t>
      </w:r>
    </w:p>
    <w:p>
      <w:r>
        <w:t xml:space="preserve">1. Valkoiset naiset ovat niin ongelmallisia, että he luovat ongelmia jo pelkästään olemalla olemassa. Se on surullista.</w:t>
      </w:r>
    </w:p>
    <w:p>
      <w:r>
        <w:rPr>
          <w:b/>
          <w:u w:val="single"/>
        </w:rPr>
        <w:t xml:space="preserve">132719</w:t>
      </w:r>
    </w:p>
    <w:p>
      <w:r>
        <w:t xml:space="preserve">2.</w:t>
        <w:tab/>
        <w:t xml:space="preserve">Tuo on aika paska yleistys melko tervejärkisessä viestiketjussa, joten sanon sen sinulle. ei ole mitään tarvetta sanoa noin naisista. useimmat valkoiset naiset tulevat juuri ja juuri toimeen. aivan kuten useimmat valkoiset miehetkin. jotkut valkoiset naiset ovat aivan hulluja. mutta niin ovat myös jotkut valkoiset miehet.     tällaiset yleistykset johtavat turhiin ongelmiin ja ruokkivat naisvihaa. ja jos en nyt ihan väärin ymmärrä tätä ketjua, tässä ei ole kyse naisten vihaamisesta, vaan tietynlaisen SJW:n haukkumisesta, joka luulee puhuvansa kaikkien vähemmistöjen puolesta.</w:t>
      </w:r>
    </w:p>
    <w:p>
      <w:r>
        <w:rPr>
          <w:b/>
          <w:u w:val="single"/>
        </w:rPr>
        <w:t xml:space="preserve">132720</w:t>
      </w:r>
    </w:p>
    <w:p>
      <w:r>
        <w:t xml:space="preserve">3.</w:t>
        <w:tab/>
        <w:tab/>
        <w:t xml:space="preserve">Olkaa edelleen tietämättömiä totuudesta.</w:t>
      </w:r>
    </w:p>
    <w:p>
      <w:r>
        <w:rPr>
          <w:b/>
          <w:u w:val="single"/>
        </w:rPr>
        <w:t xml:space="preserve">132721</w:t>
      </w:r>
    </w:p>
    <w:p>
      <w:r>
        <w:t xml:space="preserve">4.</w:t>
        <w:tab/>
        <w:tab/>
        <w:tab/>
        <w:t xml:space="preserve">Kuka sinua satutti?  Äläkä sano kaikkia.</w:t>
      </w:r>
    </w:p>
    <w:p>
      <w:r>
        <w:rPr>
          <w:b/>
          <w:u w:val="single"/>
        </w:rPr>
        <w:t xml:space="preserve">132722</w:t>
      </w:r>
    </w:p>
    <w:p>
      <w:r>
        <w:t xml:space="preserve">5.</w:t>
        <w:tab/>
        <w:tab/>
        <w:tab/>
        <w:tab/>
        <w:t xml:space="preserve">Kukaan ei satuttanut minua. Lmao. Olen juuri nähnyt, kuinka monet valkoiset naiset ovat vastuussa kaikesta, mikä länsimaisessa yhteiskunnassa on väärin, ja olen kyllästynyt siihen.</w:t>
      </w:r>
    </w:p>
    <w:p>
      <w:r>
        <w:rPr>
          <w:b/>
          <w:u w:val="single"/>
        </w:rPr>
        <w:t xml:space="preserve">132723</w:t>
      </w:r>
    </w:p>
    <w:p>
      <w:r>
        <w:t xml:space="preserve">6.</w:t>
        <w:tab/>
        <w:tab/>
        <w:tab/>
        <w:tab/>
        <w:tab/>
        <w:t xml:space="preserve">Olet oikeassa.  En ole varma, miten nuo paskiaiset tekivät sen, mutta he ovat vastuussa kaikista ongelmistamme, myös sinun murskaavasta itsetuntosi puutteesta.    Vitut niistä.   Olet hyvä tyyppi.   Mikseivät he näe sitä?  Ansaitset enemmän.</w:t>
      </w:r>
    </w:p>
    <w:p>
      <w:r>
        <w:rPr>
          <w:b/>
          <w:u w:val="single"/>
        </w:rPr>
        <w:t xml:space="preserve">132724</w:t>
      </w:r>
    </w:p>
    <w:p>
      <w:r>
        <w:t xml:space="preserve">7.</w:t>
        <w:tab/>
        <w:tab/>
        <w:tab/>
        <w:tab/>
        <w:tab/>
        <w:tab/>
        <w:t xml:space="preserve">Kiitos loistavasta ja kunnioitusta herättävästä näkemyksestänne elämääni! Olet näyttänyt minulle todellisen valon, ja hyväksyn nyt täysin valkoiset naiset yhteiskuntamme mahtavimpina ja rohkeimpina jäseninä! Heidän valonsa ja rakkautensa tulee kaikumaan kautta aikojen ihmiskunnan historian upeimpana yksittäisenä ryhmänä! JEE, VALKOISET NAISET! ME EMME OLE ARVOKKAITA!  Kuorma-auto lopettaa munan imemisen hintti.</w:t>
      </w:r>
    </w:p>
    <w:p>
      <w:r>
        <w:rPr>
          <w:b/>
          <w:u w:val="single"/>
        </w:rPr>
        <w:t xml:space="preserve">132725</w:t>
      </w:r>
    </w:p>
    <w:p>
      <w:r>
        <w:t xml:space="preserve">8.</w:t>
        <w:tab/>
        <w:tab/>
        <w:tab/>
        <w:tab/>
        <w:tab/>
        <w:tab/>
        <w:tab/>
        <w:t xml:space="preserve">Tarkoitan *miksi* naiset eivät kiinnitä sinuun huomiota?  Olihan siinä yksi, eikö niin?   Sinä vittu *rakastit* häntä.  Rakastit.  Ja sitten hän petti sinua, vitun ämmä.  Se sattui helvetisti.  Naiset ovat perseestä!  Sitten heureka-hetkesi: naiset eivät ole surkeita.  Vaan valkoiset naiset.  Joten lähdit kolmanteen maailmaan, hankit itsellesi aasialaisen tytön, jolla ei ole tarpeeksi koulutusta vastapuheisiin.     Kaikki on taas hyvin.      Me kaikki tuemme sinua. Teet oikein.</w:t>
      </w:r>
    </w:p>
    <w:p>
      <w:r>
        <w:rPr>
          <w:b/>
          <w:u w:val="single"/>
        </w:rPr>
        <w:t xml:space="preserve">132726</w:t>
      </w:r>
    </w:p>
    <w:p>
      <w:r>
        <w:t xml:space="preserve">9.</w:t>
        <w:tab/>
        <w:tab/>
        <w:tab/>
        <w:tab/>
        <w:tab/>
        <w:tab/>
        <w:tab/>
        <w:tab/>
        <w:t xml:space="preserve">Olen homo, senkin typerä hintti. Lmao.</w:t>
      </w:r>
    </w:p>
    <w:p>
      <w:r>
        <w:rPr>
          <w:b/>
          <w:u w:val="single"/>
        </w:rPr>
        <w:t xml:space="preserve">132727</w:t>
      </w:r>
    </w:p>
    <w:p>
      <w:r>
        <w:t xml:space="preserve">1. Koska he ovat yleisesti ottaen jälkeenjääneet ja kirjoittavat typerästi, olen alkanut kutsua heitä Syfyhiliksi.</w:t>
      </w:r>
    </w:p>
    <w:p>
      <w:r>
        <w:rPr>
          <w:b/>
          <w:u w:val="single"/>
        </w:rPr>
        <w:t xml:space="preserve">132728</w:t>
      </w:r>
    </w:p>
    <w:p>
      <w:r>
        <w:t xml:space="preserve">1. Pidät miestä rumana vain siksi, ettet pidä miehistä, lesbo.</w:t>
      </w:r>
    </w:p>
    <w:p>
      <w:r>
        <w:rPr>
          <w:b/>
          <w:u w:val="single"/>
        </w:rPr>
        <w:t xml:space="preserve">132729</w:t>
      </w:r>
    </w:p>
    <w:p>
      <w:r>
        <w:t xml:space="preserve">1. Olen iloinen, ettei hän saanut kuolemantuomiota, joten hän voi nyt mädäntyä vankilassa sen sijaan, että vain kuolisi ja asia olisi sillä selvä.</w:t>
      </w:r>
    </w:p>
    <w:p>
      <w:r>
        <w:rPr>
          <w:b/>
          <w:u w:val="single"/>
        </w:rPr>
        <w:t xml:space="preserve">132730</w:t>
      </w:r>
    </w:p>
    <w:p>
      <w:r>
        <w:t xml:space="preserve">2.</w:t>
        <w:tab/>
        <w:t xml:space="preserve">Niin, mutta nyt jonkun on maksettava, että hän saa istua ja mädäntyä. Olisi helpompaa lopettaa hänet.</w:t>
      </w:r>
    </w:p>
    <w:p>
      <w:r>
        <w:rPr>
          <w:b/>
          <w:u w:val="single"/>
        </w:rPr>
        <w:t xml:space="preserve">132731</w:t>
      </w:r>
    </w:p>
    <w:p>
      <w:r>
        <w:t xml:space="preserve">3.</w:t>
        <w:tab/>
        <w:tab/>
        <w:t xml:space="preserve">On yleensä kalliimpaa teloittaa joku kuin vangita hänet elinkautiseen vankeuteen.</w:t>
      </w:r>
    </w:p>
    <w:p>
      <w:r>
        <w:rPr>
          <w:b/>
          <w:u w:val="single"/>
        </w:rPr>
        <w:t xml:space="preserve">132732</w:t>
      </w:r>
    </w:p>
    <w:p>
      <w:r>
        <w:t xml:space="preserve">4.</w:t>
        <w:tab/>
        <w:tab/>
        <w:tab/>
        <w:t xml:space="preserve">5.56-patruuna maksaa valtiolle 22 senttiä.</w:t>
      </w:r>
    </w:p>
    <w:p>
      <w:r>
        <w:rPr>
          <w:b/>
          <w:u w:val="single"/>
        </w:rPr>
        <w:t xml:space="preserve">132733</w:t>
      </w:r>
    </w:p>
    <w:p>
      <w:r>
        <w:t xml:space="preserve">5.</w:t>
        <w:tab/>
        <w:tab/>
        <w:tab/>
        <w:tab/>
        <w:t xml:space="preserve">Onneksi meillä on oikeusprosessi ja tuomioistuinjärjestelmä, joten emme teloita ihmisiä summittaisesti.</w:t>
      </w:r>
    </w:p>
    <w:p>
      <w:r>
        <w:rPr>
          <w:b/>
          <w:u w:val="single"/>
        </w:rPr>
        <w:t xml:space="preserve">132734</w:t>
      </w:r>
    </w:p>
    <w:p>
      <w:r>
        <w:t xml:space="preserve">6.</w:t>
        <w:tab/>
        <w:tab/>
        <w:tab/>
        <w:tab/>
        <w:tab/>
        <w:t xml:space="preserve">Et ole näköjään kiinnittänyt huomiota. Kuinka monta ihmistä poliisit ovat tappaneet kaduillamme vain päästäkseen vapaaksi?</w:t>
      </w:r>
    </w:p>
    <w:p>
      <w:r>
        <w:rPr>
          <w:b/>
          <w:u w:val="single"/>
        </w:rPr>
        <w:t xml:space="preserve">132735</w:t>
      </w:r>
    </w:p>
    <w:p>
      <w:r>
        <w:t xml:space="preserve">7.</w:t>
        <w:tab/>
        <w:tab/>
        <w:tab/>
        <w:tab/>
        <w:tab/>
        <w:tab/>
        <w:t xml:space="preserve">Mutta he olivat neekereitä, joten kukaan ei välitä vittuakaan!^I ^Vitsi! ^^I ^^Kid!</w:t>
      </w:r>
    </w:p>
    <w:p>
      <w:r>
        <w:rPr>
          <w:b/>
          <w:u w:val="single"/>
        </w:rPr>
        <w:t xml:space="preserve">132736</w:t>
      </w:r>
    </w:p>
    <w:p>
      <w:r>
        <w:t xml:space="preserve">8.</w:t>
        <w:tab/>
        <w:tab/>
        <w:tab/>
        <w:tab/>
        <w:tab/>
        <w:tab/>
        <w:tab/>
        <w:t xml:space="preserve">Sinä olet roskasakkia. Ihan oikeasti.</w:t>
      </w:r>
    </w:p>
    <w:p>
      <w:r>
        <w:rPr>
          <w:b/>
          <w:u w:val="single"/>
        </w:rPr>
        <w:t xml:space="preserve">132737</w:t>
      </w:r>
    </w:p>
    <w:p>
      <w:r>
        <w:t xml:space="preserve">9.</w:t>
        <w:tab/>
        <w:tab/>
        <w:tab/>
        <w:tab/>
        <w:tab/>
        <w:tab/>
        <w:tab/>
        <w:tab/>
        <w:t xml:space="preserve">~~Kuolema keuhkosyöpään on todennäköisempi kuin savukkeisiin, ja silti savukkeet ovat edelleen laillisia. Tupakointi on aivan kuten lainvalvontaviranomaisten vastustaminen, se on tottumukseen ja egoon perustuva valinta. ~~~ Syy siihen, että poliisit pääsevät useimmiten pälkähästä, on se, että teloitetut eskaloivat tilanteen "tappavaksi voimaksi", jossa kohtuullisen voiman arvioi "keskivertopoliisi".  Valitettavasti naispoliisien palkkaamisen suosiminen laskee 'keskivertopoliisin' odotuksia, mikä antaa heille mahdollisuuden 'ampua ensin, kerätä rikostekniset tiedot tutkimuksia varten myöhemmin'.  Voimme lopettaa poliisien ampumiset lopettamalla naisten kärsimyksen; jos heiltä otetaan oikeudet pois, 'muh Diversity' -ajattelu loppuu, samoin kuin hyvinvointikuningattaruus ja isättömät kodit.</w:t>
      </w:r>
    </w:p>
    <w:p>
      <w:r>
        <w:rPr>
          <w:b/>
          <w:u w:val="single"/>
        </w:rPr>
        <w:t xml:space="preserve">132738</w:t>
      </w:r>
    </w:p>
    <w:p>
      <w:r>
        <w:t xml:space="preserve">1. Tuskin olen ainoa mies, joka ei välitä paskan vertaa siitä, *miksi* se on olemassa.</w:t>
      </w:r>
    </w:p>
    <w:p>
      <w:r>
        <w:rPr>
          <w:b/>
          <w:u w:val="single"/>
        </w:rPr>
        <w:t xml:space="preserve">132739</w:t>
      </w:r>
    </w:p>
    <w:p>
      <w:r>
        <w:t xml:space="preserve">2.</w:t>
        <w:tab/>
        <w:t xml:space="preserve">Välität enemmän siitä, että se on olemassa. Se oli sivuvaikutus yrityksistäsi geenimanipuloida kissatyttöjä.</w:t>
      </w:r>
    </w:p>
    <w:p>
      <w:r>
        <w:rPr>
          <w:b/>
          <w:u w:val="single"/>
        </w:rPr>
        <w:t xml:space="preserve">132740</w:t>
      </w:r>
    </w:p>
    <w:p>
      <w:r>
        <w:t xml:space="preserve">3.</w:t>
        <w:tab/>
        <w:tab/>
        <w:t xml:space="preserve">GMO-kissatytöt tai seksirobotit...  Kumpi satuttaa naisia eniten?</w:t>
      </w:r>
    </w:p>
    <w:p>
      <w:r>
        <w:rPr>
          <w:b/>
          <w:u w:val="single"/>
        </w:rPr>
        <w:t xml:space="preserve">132741</w:t>
      </w:r>
    </w:p>
    <w:p>
      <w:r>
        <w:t xml:space="preserve">4.</w:t>
        <w:tab/>
        <w:tab/>
        <w:tab/>
        <w:t xml:space="preserve">Pokémon-fetissi, koska hän särkee kaikkien niiden sydämet.</w:t>
      </w:r>
    </w:p>
    <w:p>
      <w:r>
        <w:rPr>
          <w:b/>
          <w:u w:val="single"/>
        </w:rPr>
        <w:t xml:space="preserve">132742</w:t>
      </w:r>
    </w:p>
    <w:p>
      <w:r>
        <w:t xml:space="preserve">5.</w:t>
        <w:tab/>
        <w:tab/>
        <w:tab/>
        <w:tab/>
        <w:t xml:space="preserve">Pokemon-fetissi on todella sydämen särkijä. Hän särkee sydämeni koko ajan.</w:t>
      </w:r>
    </w:p>
    <w:p>
      <w:r>
        <w:rPr>
          <w:b/>
          <w:u w:val="single"/>
        </w:rPr>
        <w:t xml:space="preserve">132743</w:t>
      </w:r>
    </w:p>
    <w:p>
      <w:r>
        <w:t xml:space="preserve">6.</w:t>
        <w:tab/>
        <w:tab/>
        <w:tab/>
        <w:tab/>
        <w:tab/>
        <w:t xml:space="preserve">Kerro lisää</w:t>
      </w:r>
    </w:p>
    <w:p>
      <w:r>
        <w:rPr>
          <w:b/>
          <w:u w:val="single"/>
        </w:rPr>
        <w:t xml:space="preserve">132744</w:t>
      </w:r>
    </w:p>
    <w:p>
      <w:r>
        <w:t xml:space="preserve">7.</w:t>
        <w:tab/>
        <w:tab/>
        <w:tab/>
        <w:tab/>
        <w:tab/>
        <w:tab/>
        <w:t xml:space="preserve">Itkin, kun kävelit ulos päivällisen jälkeen. Minusta tuntuu, että meillä on päivällistreffit vain ruoanlaittoni takia.... mikä on yllättävää, koska en osaa laittaa ruokaa ollenkaan.</w:t>
      </w:r>
    </w:p>
    <w:p>
      <w:r>
        <w:rPr>
          <w:b/>
          <w:u w:val="single"/>
        </w:rPr>
        <w:t xml:space="preserve">132745</w:t>
      </w:r>
    </w:p>
    <w:p>
      <w:r>
        <w:t xml:space="preserve">8.</w:t>
        <w:tab/>
        <w:tab/>
        <w:tab/>
        <w:tab/>
        <w:tab/>
        <w:tab/>
        <w:tab/>
        <w:t xml:space="preserve">Tulen tänne vain siksi, että koirasi ymmärtää oikeistopolitiikkani.  Ehkä jos tekisit suullisen...</w:t>
      </w:r>
    </w:p>
    <w:p>
      <w:r>
        <w:rPr>
          <w:b/>
          <w:u w:val="single"/>
        </w:rPr>
        <w:t xml:space="preserve">132746</w:t>
      </w:r>
    </w:p>
    <w:p>
      <w:r>
        <w:t xml:space="preserve">9.</w:t>
        <w:tab/>
        <w:tab/>
        <w:tab/>
        <w:tab/>
        <w:tab/>
        <w:tab/>
        <w:tab/>
        <w:tab/>
        <w:t xml:space="preserve">Jätä tuo huomiohuora pois tästä.</w:t>
      </w:r>
    </w:p>
    <w:p>
      <w:r>
        <w:rPr>
          <w:b/>
          <w:u w:val="single"/>
        </w:rPr>
        <w:t xml:space="preserve">132747</w:t>
      </w:r>
    </w:p>
    <w:p>
      <w:r>
        <w:t xml:space="preserve">10.</w:t>
        <w:tab/>
        <w:tab/>
        <w:tab/>
        <w:tab/>
        <w:tab/>
        <w:tab/>
        <w:tab/>
        <w:tab/>
        <w:tab/>
        <w:t xml:space="preserve">Brianna Wu</w:t>
      </w:r>
    </w:p>
    <w:p>
      <w:r>
        <w:rPr>
          <w:b/>
          <w:u w:val="single"/>
        </w:rPr>
        <w:t xml:space="preserve">132748</w:t>
      </w:r>
    </w:p>
    <w:p>
      <w:r>
        <w:t xml:space="preserve">11.</w:t>
        <w:tab/>
        <w:tab/>
        <w:tab/>
        <w:tab/>
        <w:tab/>
        <w:tab/>
        <w:tab/>
        <w:tab/>
        <w:tab/>
        <w:tab/>
        <w:t xml:space="preserve">Kyllä, pidän häntä hihnassa, mitä tarkoitat?</w:t>
      </w:r>
    </w:p>
    <w:p>
      <w:r>
        <w:rPr>
          <w:b/>
          <w:u w:val="single"/>
        </w:rPr>
        <w:t xml:space="preserve">132749</w:t>
      </w:r>
    </w:p>
    <w:p>
      <w:r>
        <w:t xml:space="preserve">12.</w:t>
        <w:tab/>
        <w:tab/>
        <w:tab/>
        <w:tab/>
        <w:tab/>
        <w:tab/>
        <w:tab/>
        <w:tab/>
        <w:tab/>
        <w:tab/>
        <w:tab/>
        <w:t xml:space="preserve">Öljytään ja lätkäillään niin kuin Bruce tykkää homogolfistaan.</w:t>
      </w:r>
    </w:p>
    <w:p>
      <w:r>
        <w:rPr>
          <w:b/>
          <w:u w:val="single"/>
        </w:rPr>
        <w:t xml:space="preserve">132750</w:t>
      </w:r>
    </w:p>
    <w:p>
      <w:r>
        <w:t xml:space="preserve">13.</w:t>
        <w:tab/>
        <w:tab/>
        <w:tab/>
        <w:tab/>
        <w:tab/>
        <w:tab/>
        <w:tab/>
        <w:tab/>
        <w:tab/>
        <w:tab/>
        <w:tab/>
        <w:tab/>
        <w:t xml:space="preserve">Mihin aikaan?</w:t>
      </w:r>
    </w:p>
    <w:p>
      <w:r>
        <w:rPr>
          <w:b/>
          <w:u w:val="single"/>
        </w:rPr>
        <w:t xml:space="preserve">132751</w:t>
      </w:r>
    </w:p>
    <w:p>
      <w:r>
        <w:t xml:space="preserve">14.</w:t>
        <w:tab/>
        <w:tab/>
        <w:tab/>
        <w:tab/>
        <w:tab/>
        <w:tab/>
        <w:tab/>
        <w:tab/>
        <w:tab/>
        <w:tab/>
        <w:tab/>
        <w:tab/>
        <w:tab/>
        <w:t xml:space="preserve">Vain teeaika.</w:t>
      </w:r>
    </w:p>
    <w:p>
      <w:r>
        <w:rPr>
          <w:b/>
          <w:u w:val="single"/>
        </w:rPr>
        <w:t xml:space="preserve">132752</w:t>
      </w:r>
    </w:p>
    <w:p>
      <w:r>
        <w:t xml:space="preserve">15.</w:t>
        <w:tab/>
        <w:tab/>
        <w:tab/>
        <w:tab/>
        <w:tab/>
        <w:tab/>
        <w:tab/>
        <w:tab/>
        <w:tab/>
        <w:tab/>
        <w:tab/>
        <w:tab/>
        <w:tab/>
        <w:tab/>
        <w:t xml:space="preserve">Tavataan silloin.</w:t>
      </w:r>
    </w:p>
    <w:p>
      <w:r>
        <w:rPr>
          <w:b/>
          <w:u w:val="single"/>
        </w:rPr>
        <w:t xml:space="preserve">132753</w:t>
      </w:r>
    </w:p>
    <w:p>
      <w:r>
        <w:t xml:space="preserve">16.</w:t>
        <w:tab/>
        <w:tab/>
        <w:tab/>
        <w:tab/>
        <w:tab/>
        <w:tab/>
        <w:tab/>
        <w:tab/>
        <w:tab/>
        <w:tab/>
        <w:tab/>
        <w:tab/>
        <w:tab/>
        <w:tab/>
        <w:tab/>
        <w:t xml:space="preserve">Pukeudu kuin prinssi GORO</w:t>
      </w:r>
    </w:p>
    <w:p>
      <w:r>
        <w:rPr>
          <w:b/>
          <w:u w:val="single"/>
        </w:rPr>
        <w:t xml:space="preserve">132754</w:t>
      </w:r>
    </w:p>
    <w:p>
      <w:r>
        <w:t xml:space="preserve">1. IMO se, mikä tappaa sony on se, että sinun täytyy maksaa 50 taalaa internet-pelaamisesta vuodessa. anteeksi, mutta muutaman vuoden aikana se on ylimääräinen summa ja ihmiset alkavat tajuta, että pc:llä sinun ei tarvitse maksaa sitä ja sinulla on monikäyttöinen laite omistin kerran ps2:n ja myin sen 40eur:lla noin vuoden kuluttua, koska en pelannut sitä lainkaan.</w:t>
      </w:r>
    </w:p>
    <w:p>
      <w:r>
        <w:rPr>
          <w:b/>
          <w:u w:val="single"/>
        </w:rPr>
        <w:t xml:space="preserve">132755</w:t>
      </w:r>
    </w:p>
    <w:p>
      <w:r>
        <w:t xml:space="preserve">2.</w:t>
        <w:tab/>
        <w:t xml:space="preserve">Joo, se on todella alkaa olla typerää, että sinun täytyy maksaa käyttää internetiä näillä konsoleilla...Ymmärrän xbox live ja 360 alkuaikoina, mutta tässä vaiheessa se vain on yhä vähemmän järkevää maksaa tällaisesta asiasta....</w:t>
      </w:r>
    </w:p>
    <w:p>
      <w:r>
        <w:rPr>
          <w:b/>
          <w:u w:val="single"/>
        </w:rPr>
        <w:t xml:space="preserve">132756</w:t>
      </w:r>
    </w:p>
    <w:p>
      <w:r>
        <w:t xml:space="preserve">3.</w:t>
        <w:tab/>
        <w:tab/>
        <w:t xml:space="preserve">Loogisesti ajatellen ajattelisin, että konsoleilla pitäisi olla kaksi tasoa nettipalvelimia. Perus, ehkä hitaampi joka on ilmainen ja parempi maksullinen versio.</w:t>
      </w:r>
    </w:p>
    <w:p>
      <w:r>
        <w:rPr>
          <w:b/>
          <w:u w:val="single"/>
        </w:rPr>
        <w:t xml:space="preserve">132757</w:t>
      </w:r>
    </w:p>
    <w:p>
      <w:r>
        <w:t xml:space="preserve">4.</w:t>
        <w:tab/>
        <w:tab/>
        <w:tab/>
        <w:t xml:space="preserve">Aivan, unohdin, että ps4:llä pitää jostain syystä maksaa internetistä......</w:t>
      </w:r>
    </w:p>
    <w:p>
      <w:r>
        <w:rPr>
          <w:b/>
          <w:u w:val="single"/>
        </w:rPr>
        <w:t xml:space="preserve">132758</w:t>
      </w:r>
    </w:p>
    <w:p>
      <w:r>
        <w:t xml:space="preserve">5.</w:t>
        <w:tab/>
        <w:tab/>
        <w:tab/>
        <w:tab/>
        <w:t xml:space="preserve">Se on pelkkää jälkeenjääneisyyttä. Jopa Vitalla sai käyttää selainta maksamatta PSN:stä!</w:t>
      </w:r>
    </w:p>
    <w:p>
      <w:r>
        <w:rPr>
          <w:b/>
          <w:u w:val="single"/>
        </w:rPr>
        <w:t xml:space="preserve">132759</w:t>
      </w:r>
    </w:p>
    <w:p>
      <w:r>
        <w:t xml:space="preserve">1. Voimmeko kaikki olla yhtä mieltä siitä, että Aasia on roska-ihminen?</w:t>
      </w:r>
    </w:p>
    <w:p>
      <w:r>
        <w:rPr>
          <w:b/>
          <w:u w:val="single"/>
        </w:rPr>
        <w:t xml:space="preserve">132760</w:t>
      </w:r>
    </w:p>
    <w:p>
      <w:r>
        <w:t xml:space="preserve">2.</w:t>
        <w:tab/>
        <w:t xml:space="preserve">Minulla ei ole mitään valittamista, mutta tämän täydellisen kusipään tekopyhyys saa minut todella kiehumaan.</w:t>
      </w:r>
    </w:p>
    <w:p>
      <w:r>
        <w:rPr>
          <w:b/>
          <w:u w:val="single"/>
        </w:rPr>
        <w:t xml:space="preserve">132761</w:t>
      </w:r>
    </w:p>
    <w:p>
      <w:r>
        <w:t xml:space="preserve">3.</w:t>
        <w:tab/>
        <w:tab/>
        <w:t xml:space="preserve">[Norm MacDonaldilla on jotain sanottavaa. lmao](https://youtu.be/ljaP2etvDc4)</w:t>
      </w:r>
    </w:p>
    <w:p>
      <w:r>
        <w:rPr>
          <w:b/>
          <w:u w:val="single"/>
        </w:rPr>
        <w:t xml:space="preserve">132762</w:t>
      </w:r>
    </w:p>
    <w:p>
      <w:r>
        <w:t xml:space="preserve">4.</w:t>
        <w:tab/>
        <w:tab/>
        <w:tab/>
        <w:t xml:space="preserve">Updoot linkkiä ja käyttäjätunnusta varten. Kippis.</w:t>
      </w:r>
    </w:p>
    <w:p>
      <w:r>
        <w:rPr>
          <w:b/>
          <w:u w:val="single"/>
        </w:rPr>
        <w:t xml:space="preserve">132763</w:t>
      </w:r>
    </w:p>
    <w:p>
      <w:r>
        <w:t xml:space="preserve">5.</w:t>
        <w:tab/>
        <w:tab/>
        <w:tab/>
        <w:tab/>
        <w:t xml:space="preserve">myös aina gotta updoot norm!</w:t>
      </w:r>
    </w:p>
    <w:p>
      <w:r>
        <w:rPr>
          <w:b/>
          <w:u w:val="single"/>
        </w:rPr>
        <w:t xml:space="preserve">132764</w:t>
      </w:r>
    </w:p>
    <w:p>
      <w:r>
        <w:t xml:space="preserve">6.</w:t>
        <w:tab/>
        <w:tab/>
        <w:t xml:space="preserve">Älä unohda itsekkyyttä, opportunismia ja yleistä sosiopatiaa.</w:t>
      </w:r>
    </w:p>
    <w:p>
      <w:r>
        <w:rPr>
          <w:b/>
          <w:u w:val="single"/>
        </w:rPr>
        <w:t xml:space="preserve">132765</w:t>
      </w:r>
    </w:p>
    <w:p>
      <w:r>
        <w:t xml:space="preserve">1. /pol/ on arvokas ja tarkka tietolähde eikä todellakaan rasismin, salaliittojen ja yleisen jälkeenjääneisyyden kaupustelija.</w:t>
      </w:r>
    </w:p>
    <w:p>
      <w:r>
        <w:rPr>
          <w:b/>
          <w:u w:val="single"/>
        </w:rPr>
        <w:t xml:space="preserve">132766</w:t>
      </w:r>
    </w:p>
    <w:p>
      <w:r>
        <w:t xml:space="preserve">2.</w:t>
        <w:tab/>
        <w:t xml:space="preserve">Se on vain sinun mielipiteesi.   Kuten sanonta kuuluu: 4chan on paikka, jossa älykkäät ihmiset käyttäytyvät tyhmästi, Reddit on paikka, jossa tyhmät ihmiset käyttäytyvät älykkäästi...</w:t>
      </w:r>
    </w:p>
    <w:p>
      <w:r>
        <w:rPr>
          <w:b/>
          <w:u w:val="single"/>
        </w:rPr>
        <w:t xml:space="preserve">132767</w:t>
      </w:r>
    </w:p>
    <w:p>
      <w:r>
        <w:t xml:space="preserve">3.</w:t>
        <w:tab/>
        <w:tab/>
        <w:t xml:space="preserve">trump on hakkeri, joka tunnettiin aiemmin nimellä ~~prince~~ *4chan!*</w:t>
      </w:r>
    </w:p>
    <w:p>
      <w:r>
        <w:rPr>
          <w:b/>
          <w:u w:val="single"/>
        </w:rPr>
        <w:t xml:space="preserve">132768</w:t>
      </w:r>
    </w:p>
    <w:p>
      <w:r>
        <w:t xml:space="preserve">4.</w:t>
        <w:tab/>
        <w:tab/>
        <w:t xml:space="preserve">4chan on paikka, jossa tyhmiä ihmisiä ei voi erottaa älykkäistä ihmisistä, koska he kaikki sanovat samaa paskaa.</w:t>
      </w:r>
    </w:p>
    <w:p>
      <w:r>
        <w:rPr>
          <w:b/>
          <w:u w:val="single"/>
        </w:rPr>
        <w:t xml:space="preserve">132769</w:t>
      </w:r>
    </w:p>
    <w:p>
      <w:r>
        <w:t xml:space="preserve">5.</w:t>
        <w:tab/>
        <w:tab/>
        <w:t xml:space="preserve">Luulette, että he ovat fiksuja ihmisiä, mutta he unohtivat yhden tärkeän tekijän todellisuudessa, jossa elämme. Ihmisillä on tunteita, sellaisia, joita /pol/ on lähtenyt provosoimaan jollain harkitsemattomalla pyrkimyksellä. Monet teistä, jotka tulette 4chanista, ylpeilevät sillä, että olette "loogisia" siinä määrin, että pidätte logiikkaanne kiistämättömänä.   Kuitenkin ilman minkäänlaista myötätuntoa, jota osoitatte kanssaihmisiänne kohtaan, kerrotte meille, kuinka loogisia todella olette. Olette pelkkiä eläimiä, jos ette pysty osoittamaan välittämistä kanssaihmisiänne kohtaan ja ottamaan huomioon, että meillä kaikilla on tunteita.  Teidänlaisenne ovat osoittaneet haluavansa maailman tunnustavan myös teidän epävarmuutenne, sen, että olette... valkoisia kai. Sokeassa valloituksessanne vetää rinnastuksia muihin yhteiskunnallisiin liikkeisiin olette tehneet selväksi, että kukaan teistä ei välitä niistä yhteiskunnallisista olosuhteista, jotka ovat vaikuttaneet moniin syrjäytyneisiin ryhmiin länsimaissa, vaan haluatte vain käyttäytyä kuin itkupotkuraivarit, kun kaikki muut saavat huomiota paitsi te.  Kertokaa minulle, kuka tahansa, mikä erottaa nisäkkäät matelijoista. On kolme asiaa, ja yksi niistä on avain siihen, miksi ette myöskään onnistu erottamaan meitä.</w:t>
      </w:r>
    </w:p>
    <w:p>
      <w:r>
        <w:rPr>
          <w:b/>
          <w:u w:val="single"/>
        </w:rPr>
        <w:t xml:space="preserve">132770</w:t>
      </w:r>
    </w:p>
    <w:p>
      <w:r>
        <w:t xml:space="preserve">6.</w:t>
        <w:tab/>
        <w:tab/>
        <w:tab/>
        <w:t xml:space="preserve">&gt; Teidänlaisenne ovat osoittaneet haluavansa, että maailma tunnustaa myös teidän epävarmuutenne... valkoisena olemisenne, luulisin. Sokeassa valloituksessanne vetää rinnastuksia muihin yhteiskunnallisiin liikkeisiin olette tehneet selväksi, että kukaan teistä ei välitä niistä yhteiskunnallisista olosuhteista, jotka ovat vaikuttaneet moniin marginaaliryhmiin länsimaisessakin maailmassamme Siinä se on!  Valkoinen liberaali pelastaja pelastamassa!</w:t>
      </w:r>
    </w:p>
    <w:p>
      <w:r>
        <w:rPr>
          <w:b/>
          <w:u w:val="single"/>
        </w:rPr>
        <w:t xml:space="preserve">132771</w:t>
      </w:r>
    </w:p>
    <w:p>
      <w:r>
        <w:t xml:space="preserve">7.</w:t>
        <w:tab/>
        <w:tab/>
        <w:tab/>
        <w:tab/>
        <w:t xml:space="preserve">Se on "kaikki (rodusta riippumatta), jotka eivät ole samaa mieltä kanssani, ovat valkoisen ylivallan kannattajia" -tyyppiä :)</w:t>
      </w:r>
    </w:p>
    <w:p>
      <w:r>
        <w:rPr>
          <w:b/>
          <w:u w:val="single"/>
        </w:rPr>
        <w:t xml:space="preserve">132772</w:t>
      </w:r>
    </w:p>
    <w:p>
      <w:r>
        <w:t xml:space="preserve">8.</w:t>
        <w:tab/>
        <w:tab/>
        <w:tab/>
        <w:t xml:space="preserve">Katso! Se on hullu.</w:t>
      </w:r>
    </w:p>
    <w:p>
      <w:r>
        <w:rPr>
          <w:b/>
          <w:u w:val="single"/>
        </w:rPr>
        <w:t xml:space="preserve">132773</w:t>
      </w:r>
    </w:p>
    <w:p>
      <w:r>
        <w:t xml:space="preserve">9.</w:t>
        <w:tab/>
        <w:tab/>
        <w:tab/>
        <w:tab/>
        <w:t xml:space="preserve">Katso, lisää ad hominemia.</w:t>
      </w:r>
    </w:p>
    <w:p>
      <w:r>
        <w:rPr>
          <w:b/>
          <w:u w:val="single"/>
        </w:rPr>
        <w:t xml:space="preserve">132774</w:t>
      </w:r>
    </w:p>
    <w:p>
      <w:r>
        <w:t xml:space="preserve">10.</w:t>
        <w:tab/>
        <w:tab/>
        <w:tab/>
        <w:tab/>
        <w:tab/>
        <w:t xml:space="preserve">[poistettu]</w:t>
      </w:r>
    </w:p>
    <w:p>
      <w:r>
        <w:rPr>
          <w:b/>
          <w:u w:val="single"/>
        </w:rPr>
        <w:t xml:space="preserve">132775</w:t>
      </w:r>
    </w:p>
    <w:p>
      <w:r>
        <w:t xml:space="preserve">11.</w:t>
        <w:tab/>
        <w:tab/>
        <w:tab/>
        <w:tab/>
        <w:tab/>
        <w:tab/>
        <w:t xml:space="preserve">Mieli selittää luokalle.Käytä sitten tätä esimerkkinä \&gt; Katsokaa! Se on hullu ihminen.  Selitä, miksi tämä yhden lauseen vastaus, joka ei tee muuta kuin hyökkää hahmoni kimppuun, ei ole.</w:t>
      </w:r>
    </w:p>
    <w:p>
      <w:r>
        <w:rPr>
          <w:b/>
          <w:u w:val="single"/>
        </w:rPr>
        <w:t xml:space="preserve">132776</w:t>
      </w:r>
    </w:p>
    <w:p>
      <w:r>
        <w:t xml:space="preserve">12.</w:t>
        <w:tab/>
        <w:tab/>
        <w:tab/>
        <w:t xml:space="preserve">Meillä ei ole tunteita ulkomaisia hyökkääjiä kohtaan, ei. Rikollisia ne kaikki ovat.  Jos "vähemmistöt" ovat niin alistettuja lännessä, niin miksi vitussa ne sitten tulevat tänne?  Minun maani ei ole lastentarha ulkomaalaisille ääliöille, jotka pilaavat jokaisen ympäristön, johon he törmäävät.</w:t>
      </w:r>
    </w:p>
    <w:p>
      <w:r>
        <w:rPr>
          <w:b/>
          <w:u w:val="single"/>
        </w:rPr>
        <w:t xml:space="preserve">132777</w:t>
      </w:r>
    </w:p>
    <w:p>
      <w:r>
        <w:t xml:space="preserve">13.</w:t>
        <w:tab/>
        <w:tab/>
        <w:tab/>
        <w:t xml:space="preserve">Ensinnäkin matelijat ovat korkeissa hallitusasemissa, kun taas nisäkkäät eivät.</w:t>
      </w:r>
    </w:p>
    <w:p>
      <w:r>
        <w:rPr>
          <w:b/>
          <w:u w:val="single"/>
        </w:rPr>
        <w:t xml:space="preserve">132778</w:t>
      </w:r>
    </w:p>
    <w:p>
      <w:r>
        <w:t xml:space="preserve">14.</w:t>
        <w:tab/>
        <w:t xml:space="preserve">Ei, ei ole</w:t>
        <w:t xml:space="preserve"> Se on kuin rähjäinen kokoelma tyhmimpiä homoja, jotka voi saada 4c__n:stä ja jotka keksivät yhä hullumpia ad hoc -selityksiä alunperin epäilyttäville tosiasioille, jotka heillä oli. Kaikki todellinen sisältö tulee youtuben alt right -kommentaattoreilta ja ulkopuolisilta agitaattoreilta.  Polakit ovat hienoja, ne levittävät viestiä ja herättävät ihmisiä. Useimmat polakit eivät tiedä etäisesti, mistä puhuvat, kun heitä painostetaan.</w:t>
      </w:r>
    </w:p>
    <w:p>
      <w:r>
        <w:rPr>
          <w:b/>
          <w:u w:val="single"/>
        </w:rPr>
        <w:t xml:space="preserve">132779</w:t>
      </w:r>
    </w:p>
    <w:p>
      <w:r>
        <w:t xml:space="preserve">15.</w:t>
        <w:tab/>
        <w:tab/>
        <w:t xml:space="preserve">joo, mutta kaasukammioissa oli puiset ovet, selitä tuo schlomo /s</w:t>
      </w:r>
    </w:p>
    <w:p>
      <w:r>
        <w:rPr>
          <w:b/>
          <w:u w:val="single"/>
        </w:rPr>
        <w:t xml:space="preserve">132780</w:t>
      </w:r>
    </w:p>
    <w:p>
      <w:r>
        <w:t xml:space="preserve">16.</w:t>
        <w:tab/>
        <w:t xml:space="preserve">Yritätkö väittää, että Saksaan tuodut maahanmuuttajat eivät todennäköisemmin syyllisty raiskauksiin? Teokraattiset, sisäsiittoiset arabit ja afrikkalaiset seksuaalisesti sortavista kolmannen maailman paskaloukuista ovat samanlaisia kuin sinä ja minä!</w:t>
      </w:r>
    </w:p>
    <w:p>
      <w:r>
        <w:rPr>
          <w:b/>
          <w:u w:val="single"/>
        </w:rPr>
        <w:t xml:space="preserve">132781</w:t>
      </w:r>
    </w:p>
    <w:p>
      <w:r>
        <w:t xml:space="preserve">17.</w:t>
        <w:tab/>
        <w:tab/>
        <w:t xml:space="preserve">Kun sanon, että /pol/ on erinomainen, tahraton, puhdas, tarkka ja oikeudenmukainen tietolähde, puhun selvästi suoraan yhdestä asiasta</w:t>
      </w:r>
    </w:p>
    <w:p>
      <w:r>
        <w:rPr>
          <w:b/>
          <w:u w:val="single"/>
        </w:rPr>
        <w:t xml:space="preserve">132782</w:t>
      </w:r>
    </w:p>
    <w:p>
      <w:r>
        <w:t xml:space="preserve">1. kusipää sai opetuksen kohteliaisuudesta.</w:t>
      </w:r>
    </w:p>
    <w:p>
      <w:r>
        <w:rPr>
          <w:b/>
          <w:u w:val="single"/>
        </w:rPr>
        <w:t xml:space="preserve">132783</w:t>
      </w:r>
    </w:p>
    <w:p>
      <w:r>
        <w:t xml:space="preserve">1. Mies kohtaa syytteen: menettää kaiken.  Nainen kohtaa syytteet: Saa asianmukaisen oikeudenkäynnin ja todennäköisesti, mitä todennäköisimmin, selviää siitä.</w:t>
      </w:r>
    </w:p>
    <w:p>
      <w:r>
        <w:rPr>
          <w:b/>
          <w:u w:val="single"/>
        </w:rPr>
        <w:t xml:space="preserve">132784</w:t>
      </w:r>
    </w:p>
    <w:p>
      <w:r>
        <w:t xml:space="preserve">2.</w:t>
        <w:tab/>
        <w:t xml:space="preserve">Älä koskaan unohda, että Hardwick oli kaikki vedetty, kun tutkinta hänestä oli ilkeä ex-tyttöystävä, syytettiin vain kautta online artikkeli hän kirjoitti.  Asiaa tutkitaan poliisin toimesta juuri nyt ja timesilla on jo todellisia todisteita.  Tästä liikkeestä tulee nopeasti vitsi, ja miespuolisena raiskauksen uhrina olen iloinen ja olen pahoillani, etteivät he ottaneet vivahteita vakavasti alusta alkaen. Tämä olisi voinut olla kaiken kattava ja erittäin hieno asia maailmalle. Kun ette vetäneet kaikkia pysähdyksiä Terry Crewsille, menetitte minut...</w:t>
      </w:r>
    </w:p>
    <w:p>
      <w:r>
        <w:rPr>
          <w:b/>
          <w:u w:val="single"/>
        </w:rPr>
        <w:t xml:space="preserve">132785</w:t>
      </w:r>
    </w:p>
    <w:p>
      <w:r>
        <w:t xml:space="preserve">3.</w:t>
        <w:tab/>
        <w:tab/>
        <w:t xml:space="preserve">Se on ollut vitsi alusta lähtien.  Suurin osa ihmisistä on vain jälkeenjääneitä, jotka ajattelevat, että vain naiset voivat olla uhreja.</w:t>
      </w:r>
    </w:p>
    <w:p>
      <w:r>
        <w:rPr>
          <w:b/>
          <w:u w:val="single"/>
        </w:rPr>
        <w:t xml:space="preserve">132786</w:t>
      </w:r>
    </w:p>
    <w:p>
      <w:r>
        <w:t xml:space="preserve">1. tämä henkilö on täysin jälkeenjäänyt puhun espanjaa äidinkielenäni ja olen eurooppalainen arvatkaa missä asun? aivan oikein ESPANJA maa josta espanja tuli ensin, joten väitätkö että minun ei pitäisi osata puhua omaa kieltäni?</w:t>
      </w:r>
    </w:p>
    <w:p>
      <w:r>
        <w:rPr>
          <w:b/>
          <w:u w:val="single"/>
        </w:rPr>
        <w:t xml:space="preserve">132787</w:t>
      </w:r>
    </w:p>
    <w:p>
      <w:r>
        <w:t xml:space="preserve">2.</w:t>
        <w:tab/>
        <w:t xml:space="preserve">Kyllä, kyllä, he luultavasti kertoisivat sen sinulle.</w:t>
      </w:r>
    </w:p>
    <w:p>
      <w:r>
        <w:rPr>
          <w:b/>
          <w:u w:val="single"/>
        </w:rPr>
        <w:t xml:space="preserve">132788</w:t>
      </w:r>
    </w:p>
    <w:p>
      <w:r>
        <w:t xml:space="preserve">3.</w:t>
        <w:tab/>
        <w:t xml:space="preserve">Ei, sinä tiedät, mutta sinä vain omaksut latinalaisamerikkalaista kulttuuria, senkin valkoinen kulttuurin korppikotka.</w:t>
      </w:r>
    </w:p>
    <w:p>
      <w:r>
        <w:rPr>
          <w:b/>
          <w:u w:val="single"/>
        </w:rPr>
        <w:t xml:space="preserve">132789</w:t>
      </w:r>
    </w:p>
    <w:p>
      <w:r>
        <w:t xml:space="preserve">4.</w:t>
        <w:tab/>
        <w:t xml:space="preserve">Omg, seuraavaksi kerrot minulle, että on valkoisia ihmisiä, jotka puhuvat äidinkielenään espanjaa, ja minä sekoan! /s</w:t>
      </w:r>
    </w:p>
    <w:p>
      <w:r>
        <w:rPr>
          <w:b/>
          <w:u w:val="single"/>
        </w:rPr>
        <w:t xml:space="preserve">132790</w:t>
      </w:r>
    </w:p>
    <w:p>
      <w:r>
        <w:t xml:space="preserve">5.</w:t>
        <w:tab/>
        <w:t xml:space="preserve">Lopeta Castillan kielen anastaminen, senkin rasistinen kulttuurinomistaja!</w:t>
      </w:r>
    </w:p>
    <w:p>
      <w:r>
        <w:rPr>
          <w:b/>
          <w:u w:val="single"/>
        </w:rPr>
        <w:t xml:space="preserve">132791</w:t>
      </w:r>
    </w:p>
    <w:p>
      <w:r>
        <w:t xml:space="preserve">1. Missä ovat muut 651 sukupuolta tuossa taulukossa?!!?</w:t>
      </w:r>
    </w:p>
    <w:p>
      <w:r>
        <w:rPr>
          <w:b/>
          <w:u w:val="single"/>
        </w:rPr>
        <w:t xml:space="preserve">132792</w:t>
      </w:r>
    </w:p>
    <w:p>
      <w:r>
        <w:t xml:space="preserve">2.</w:t>
        <w:tab/>
        <w:t xml:space="preserve">Haha... Ilmeisesti vitsailet, mutta ihan oikeasti wtf.  Länsimaat ovat menossa täysin sekaisin tästä SJW-höpinästä.</w:t>
      </w:r>
    </w:p>
    <w:p>
      <w:r>
        <w:rPr>
          <w:b/>
          <w:u w:val="single"/>
        </w:rPr>
        <w:t xml:space="preserve">132793</w:t>
      </w:r>
    </w:p>
    <w:p>
      <w:r>
        <w:t xml:space="preserve">1. Voit etsiä Itä-Suomen kaupunkeja. Kiinteistöjen hinnat vs. keskipalkka on hyvä. Kaikki ensimmäisen maailman paska mitä tarvitset. Suurin osa punaniskoista ei välitä saksalaisista. Kolmannen maailman pakolaiset löytävät yleensä tiensä pääkaupunkiin. &amp;#x200B; Sää on surkea lokakuusta tammikuuhun riippuen siitä, mistä vuodenajoista pidät. Olet periaatteessa osa heimoa, jos opit kielen.  Jos haluat pelata varman päälle niin mene Itä-Aasiaan. Siellä et tule koskaan olemaan 100-prosenttisesti osa heimoa, mutta se ei ainakaan muutu Kongoksi meidän elinaikanamme.  Jos tarvitset yli 500 000 asukkaan kaupunkia, jossa on neekeri-, hiekkaneekeri- ja mustalaisvapaa alue, olet väärässä maanosassa.</w:t>
      </w:r>
    </w:p>
    <w:p>
      <w:r>
        <w:rPr>
          <w:b/>
          <w:u w:val="single"/>
        </w:rPr>
        <w:t xml:space="preserve">132794</w:t>
      </w:r>
    </w:p>
    <w:p>
      <w:r>
        <w:t xml:space="preserve">1. Ei ole mitään epäilyttävää siinä, että Browardin piirikunnassa tapahtuu niin paljon outoja asioita, jotka vaikuttavat kansalliseen politiikkaan. Mene takaisin nukkumaan. Kaikki on hyvin.</w:t>
      </w:r>
    </w:p>
    <w:p>
      <w:r>
        <w:rPr>
          <w:b/>
          <w:u w:val="single"/>
        </w:rPr>
        <w:t xml:space="preserve">132795</w:t>
      </w:r>
    </w:p>
    <w:p>
      <w:r>
        <w:t xml:space="preserve">2.</w:t>
        <w:tab/>
        <w:t xml:space="preserve">Meidän kaikkien pitäisi pitää Tim Canovaa silmällä.  Hänen mahdollisuutensa äkilliseen tapaturmaiseen kuolemaan ovat nousseet pilviin.</w:t>
      </w:r>
    </w:p>
    <w:p>
      <w:r>
        <w:rPr>
          <w:b/>
          <w:u w:val="single"/>
        </w:rPr>
        <w:t xml:space="preserve">132796</w:t>
      </w:r>
    </w:p>
    <w:p>
      <w:r>
        <w:t xml:space="preserve">3.</w:t>
        <w:tab/>
        <w:tab/>
        <w:t xml:space="preserve">Tämä kaveri on puhaltanut pilliin Floridan korruptiosta ja yrityksistä tukahduttaa hänen kampanjansa vuosien ajan. Hän on saamassa lisää yleisöä, koska demokraatteja vihaavat sitoutumattomat ovat äänekäs ja ylpeä ryhmä. Nämä ovat walk away -liikkeen alkuaalto sen jälkeen, kun DNC kusetti Bernietä. Loput sitoutumattomista äänestivät vastahakoisesti Hillarya, mutta ovat kyllästyneet paskanjauhantaan ja ainakin kiinnittävät huomiota. Jos republikaanit ovat fiksuja, me tukisimme, hyväksyisimme ja tekisimme tiivistä yhteistyötä edistysmielisten/aitojen liberaalien kanssa. Tämä auttaisi varmistamaan ääniä ja kiinnittäisi niiden milleniaalien huomion, jotka ovat halukkaita äänestämään ketä tahansa, joka on valmis lepyttelemään heitä (tai ainakin työskentelemään aidosti heidän kanssaan) esimerkiksi opintolainojen velkaantumisen, tarkistetun maahanmuuttopolitiikan, joka kenties helpottaa kansalaiseksi tuloa, jne. kysymyksissä. , kohtuuhintainen terveydenhuolto ja sijaissotien lopettaminen. &amp;#x200B; Olen yksi niistä edistysmielisistä, jotka ovat vaihtaneet republikaanien puoluetta, koska meillä ei ole vaihtoehtoja. Äänemme jakautuu kahden ehdokkaan kesken, joita emme todellakaan halua äänestää. Onneksi Trump on ollut miellyttävä yllätys pysyessään vahvana, mutta monet nuoret edistysmieliset pitävät häntä epämiellyttävänä ja ovat sokeassa vihassa häntä vastaan sen sijaan, että he olisivat vastustaneet demokraatteja, jotka tukahduttavat ehdokkaansa kaikissa vaaleissa.  Haluaisin nähdä republikaanien sopeutuvan ja puuttuvan joihinkin huolenaiheisiimme, koska olemme intohimoinen pohja, joka odottaa yhdistymistä, ja uskon, että se olisi äärimmäisen hyödyllinen suhde molemmille osapuolille. &amp;#x200B; Shout out to Jimmy Dore btw. Hän tuo yleensä esiin korruptiota hänen ppl ja Tim on ollut ohjelmassa ennenkin. Jos voitte sietää mielipide-eroja tietyissä asioissa, mutta voitte jakaa vihanne demokraattien korruptiota kohtaan, suosittelen teille lämpimästi tutustumaan ohjelmaan. Voin melkein taata, että hän käsittelee tätä.</w:t>
      </w:r>
    </w:p>
    <w:p>
      <w:r>
        <w:rPr>
          <w:b/>
          <w:u w:val="single"/>
        </w:rPr>
        <w:t xml:space="preserve">132797</w:t>
      </w:r>
    </w:p>
    <w:p>
      <w:r>
        <w:t xml:space="preserve">4.</w:t>
        <w:tab/>
        <w:t xml:space="preserve">Lukiolaiset käskivät minua luovuttamaan aseeni ja olemaan huolehtimatta äänestyslipuista. Täällä ei ole mitään nähtävää.</w:t>
      </w:r>
    </w:p>
    <w:p>
      <w:r>
        <w:rPr>
          <w:b/>
          <w:u w:val="single"/>
        </w:rPr>
        <w:t xml:space="preserve">132798</w:t>
      </w:r>
    </w:p>
    <w:p>
      <w:r>
        <w:t xml:space="preserve">5.</w:t>
        <w:tab/>
        <w:t xml:space="preserve">Se on syvän valtion vahva ote. Monet piirikunnat eri puolilla maata on järjestetty näin.     Mistä sen huomaa: Johtava sheriffi on vitun DEMOKRAATTI ja HALUAA Aseiden valvontaa.</w:t>
      </w:r>
    </w:p>
    <w:p>
      <w:r>
        <w:rPr>
          <w:b/>
          <w:u w:val="single"/>
        </w:rPr>
        <w:t xml:space="preserve">132799</w:t>
      </w:r>
    </w:p>
    <w:p>
      <w:r>
        <w:t xml:space="preserve">1. Huvittavaa on se, että hänet otettiin mukaan "Vitut miehistä!" -liikkeeksi, mutta miehet pelaavat häntä todennäköisemmin seksikkyyden vuoksi.</w:t>
      </w:r>
    </w:p>
    <w:p>
      <w:r>
        <w:rPr>
          <w:b/>
          <w:u w:val="single"/>
        </w:rPr>
        <w:t xml:space="preserve">132800</w:t>
      </w:r>
    </w:p>
    <w:p>
      <w:r>
        <w:t xml:space="preserve">2.</w:t>
        <w:tab/>
        <w:t xml:space="preserve">En usko, että miehet pelaavat todennäköisemmin naishahmoa, saati sitten "seksikkyyden" vuoksi.  Peleissä ei ole kyse seksistä. Se on periaatteessa päinvastoin, mitä enemmän pelaat, sitä vähemmän harrastat seksiä.  Naisten toimintaelokuvat/pelit ovat määritelmällisesti *leiriä.* Mieshahmon esittäminen toiminta- tai taistelupelissä on paljon uppoutuneempaa.</w:t>
      </w:r>
    </w:p>
    <w:p>
      <w:r>
        <w:rPr>
          <w:b/>
          <w:u w:val="single"/>
        </w:rPr>
        <w:t xml:space="preserve">132801</w:t>
      </w:r>
    </w:p>
    <w:p>
      <w:r>
        <w:t xml:space="preserve">3.</w:t>
        <w:tab/>
        <w:tab/>
        <w:t xml:space="preserve">Koko "pelaajat eivät harrasta seksiä" -juttu oli kulunut stereotypia 20 vuotta sitten. Vaikka se olisikin totta, se, ettei harrasta seksiä, ei merkitsisi sitä, ettei seksi kiinnosta, joten seksiviehätys olisi edelleen asia, joka voisi vaikuttaa mieltymyksiisi. &amp;#x200B; Toimintaelokuvat ovat yleensä aika helvetin camp-luonteisia vaihtelevassa määrin. Yksi pahis menee ympäriinsä ja on joku kuolematon tuhon jumala. Onko Bayonetta kuitenkin campimpi kuin Devil May Cry? Olisiko Kill Bill ollut vähemmän campy miespääosan kanssa? Oliko Aliens campimpi kuin Commando? Uskon, että joskus toimintaelokuvassa naisen asettaminen tiettyyn rooliin tekemään tiettyjä asioita voi tehdä elokuvasta kampaavamman, mutta vain "naisten toimintaelokuvat ovat niin paljon kampaavampia kuin miesten toimintaelokuvat" on typerää.</w:t>
      </w:r>
    </w:p>
    <w:p>
      <w:r>
        <w:rPr>
          <w:b/>
          <w:u w:val="single"/>
        </w:rPr>
        <w:t xml:space="preserve">132802</w:t>
      </w:r>
    </w:p>
    <w:p>
      <w:r>
        <w:t xml:space="preserve">4.</w:t>
        <w:tab/>
        <w:tab/>
        <w:tab/>
        <w:t xml:space="preserve">&gt; Bayonetta campimpi kuin Devil May Cry Molemmat ovat hyvin campimaisia &gt; Olisiko Kill Bill ollut vähemmän campimpi miespääosassa?  Hieman.  Camp ei myöskään ole mikään ongelma.  Tykkään Bloodbornesta, jonka laitan camp-kategoriaan.  Pelaan edelleen miehenä, mutta nainen sopii siihen asetelmaan yhtä hyvin. &gt;"Voi naisten toimintaelokuvat ovat paljon campimpaa kuin miesten toimintaelokuvat" on retardoitunut.  Joo, ei se ole.  Siinä on aina ylimääräinen kerros campia.  Kukaan ei ole sanonut, etteivätkö pelit, joissa on miespääosa, voisi olla campia, mutta naispuolinen toimintasankari on AINA campia. Anteeksi, kaveri.</w:t>
      </w:r>
    </w:p>
    <w:p>
      <w:r>
        <w:rPr>
          <w:b/>
          <w:u w:val="single"/>
        </w:rPr>
        <w:t xml:space="preserve">132803</w:t>
      </w:r>
    </w:p>
    <w:p>
      <w:r>
        <w:t xml:space="preserve">1. Tarkoitan, että sinun pitäisi todella pystyä ajamaan kaveriani...</w:t>
      </w:r>
    </w:p>
    <w:p>
      <w:r>
        <w:rPr>
          <w:b/>
          <w:u w:val="single"/>
        </w:rPr>
        <w:t xml:space="preserve">132804</w:t>
      </w:r>
    </w:p>
    <w:p>
      <w:r>
        <w:t xml:space="preserve">2.</w:t>
        <w:tab/>
        <w:t xml:space="preserve">Joo... en ymmärrä, miten vakituinen työpaikka ja kyky ajaa autoa ylittää minimi odotukset. Miten voit edes elää elämääsi ilman tuota paskaa?</w:t>
      </w:r>
    </w:p>
    <w:p>
      <w:r>
        <w:rPr>
          <w:b/>
          <w:u w:val="single"/>
        </w:rPr>
        <w:t xml:space="preserve">132805</w:t>
      </w:r>
    </w:p>
    <w:p>
      <w:r>
        <w:t xml:space="preserve">3.</w:t>
        <w:tab/>
        <w:tab/>
        <w:t xml:space="preserve">Jos sitä odotetaan miehiltä, sitä pitäisi odottaa myös naisilta. Se, että häneltä pyydetään vain, ettei hän ole lihava, on lempeää, kun otetaan huomioon kaikki se, mitä naiset odottavat miehiltä.</w:t>
      </w:r>
    </w:p>
    <w:p>
      <w:r>
        <w:rPr>
          <w:b/>
          <w:u w:val="single"/>
        </w:rPr>
        <w:t xml:space="preserve">132806</w:t>
      </w:r>
    </w:p>
    <w:p>
      <w:r>
        <w:t xml:space="preserve">4.</w:t>
        <w:tab/>
        <w:tab/>
        <w:tab/>
        <w:t xml:space="preserve">Kaverit, jotka eivät ole idiootteja, odottavat sitä. En aio syyttää naisia siitä, että heillä on kohtuullisia odotuksia vain siksi, että on olemassa joitakin tarpeeksi jälkeenjääneinä olevia jätkiä, jotka seurustelevat tyhjäntoimittajien kanssa.</w:t>
      </w:r>
    </w:p>
    <w:p>
      <w:r>
        <w:rPr>
          <w:b/>
          <w:u w:val="single"/>
        </w:rPr>
        <w:t xml:space="preserve">132807</w:t>
      </w:r>
    </w:p>
    <w:p>
      <w:r>
        <w:t xml:space="preserve">1. &gt; hän ryhtyy käyttämään kovia huumeita lähinnä uteliaisuudesta Ei olisi ensimmäinen tai viimeinen ihminen, joka tekee niin, mutta en myöskään yllättyisi, jos hän on yhä niiden kannalla.   Oletko koskaan huomannut, kuinka hän näyttää pilvessä monissa kuvissaan? En huomannut, ennen kuin näin saman ilmeen kaikissa artikkelin kuvissa.</w:t>
      </w:r>
    </w:p>
    <w:p>
      <w:r>
        <w:rPr>
          <w:b/>
          <w:u w:val="single"/>
        </w:rPr>
        <w:t xml:space="preserve">132808</w:t>
      </w:r>
    </w:p>
    <w:p>
      <w:r>
        <w:t xml:space="preserve">2.</w:t>
        <w:tab/>
        <w:t xml:space="preserve">Sanoisin, että jos hän käyttäisi metamfetamiinia, meidän ei tarvitsisi enää olla tekemisissä hänen kanssaan.  Sitten taas veljeni pyscho (mahdollisesti typerämpi zoen kaltainen) käytti kunnon määrän metaa eikä poistanut hänen riettauttaan maan päältä. Ainakaan tuomioistuimet täälläpäin eivät siedä hänen paskapuheitaan. Ongelma on se, että ne päästävät hänet jatkuvasti ulos. Hän on ollut vankilassa jo vuosia. Ehkä tällä kertaa he pitävät hänet siellä tai laittavat hänet mielisairaalaan.  Hän on niin valehteleva mulkku, että *VALTAISEN ENSIMMÄISEN KERRAN* kun puhuin hänen kanssaan itse puhelimessa - ajattelin jotain hänestä ja veljeni tyttärestä, että jokainen sana jonka häneltä kuulin kuulosti niin valheelliselta ja valheita tihkuvalta, että halusin pystyä kuristamaan häntä kuulokkeen läpi.  Valitettavasti johtuen mutta genetiikka hänen pyschoness veljeni näennäinen sosiopatia (mutta ei kovin väkivaltainen siitä) ja hänen on ollut ja pois sijaishuoltopaikasta, hän on tulossa aikuinen ennen pitkää ja oletan, että hän tulee olemaan yhtä paljon kuin kävelevä katastrofi, joka tekee kaikki hänen elämässään kärsivät. Se surettaa minua. Hän oli hämmästyttävän hyvin käyttäytyvä vauva - mutta toisaalta hän oli liikaa äitinsä kanssa, veljeni ei välittänyt vittuakaan, emmekä voineet huolehtia hänestä kuin harvoin.  Mietin, että jos joku muu kuin hänen kusipäääitinsä tai satunnainen sijaisperhe olisi kasvattanut hänet, olisiko hänestä voinut tulla hyvä. Emme kai koskaan saa tietää.  Lopetan tämän miettimisen ennen kuin alan kurottaa viinan perään.</w:t>
      </w:r>
    </w:p>
    <w:p>
      <w:r>
        <w:rPr>
          <w:b/>
          <w:u w:val="single"/>
        </w:rPr>
        <w:t xml:space="preserve">132809</w:t>
      </w:r>
    </w:p>
    <w:p>
      <w:r>
        <w:t xml:space="preserve">3.</w:t>
        <w:tab/>
        <w:tab/>
        <w:t xml:space="preserve">Äitini täytti 52 vuotta, kun hän poltti mitä tahansa huumeita, lähinnä metamfetamiinia.  Kaikki heistä eivät kuole nuorena, hyvässä ja pahassa.  Otan myös paukun puolestasi, veli. Kuulostaa hullulta ajelulta.</w:t>
      </w:r>
    </w:p>
    <w:p>
      <w:r>
        <w:rPr>
          <w:b/>
          <w:u w:val="single"/>
        </w:rPr>
        <w:t xml:space="preserve">132810</w:t>
      </w:r>
    </w:p>
    <w:p>
      <w:r>
        <w:t xml:space="preserve">4.</w:t>
        <w:tab/>
        <w:tab/>
        <w:tab/>
        <w:t xml:space="preserve">Minulla on siideriä, mutta mieluummin ottaisin sitä muutaman tunnin kuluttua masennuslääkkeideni ottamisesta.  Ajattelin hankkia bourbonia, mutta niin hienon makuinen kuin se onkin, se tuntuu turruttavan suuni melko nopeasti. Jee autistisesti herkät... no aistit.  Ehkä minun pitäisi hankkia sitä ja sekoittaa sitä tavaroihin. Ehkä makeaan teehen?  Tein sitä myös, koska olen halpa, ja kaverini sanoi, että se oli hyvää. Tosin hän kertoi minulle, kun minulla on mielipiteeni siihen.  "Minusta sinulla on epärealistinen poikkeus alkoholista. Omenasiideri ei tule maistumaan omenamehulta+lisäalkoholi.".  Ei se kuitenkaan kovin huono ollut. Se ei ollut vitun olutta. En oikein välitä oluesta. Se on se maku, joka jää huikan tai kulauksen jälkeen. Se taitaa olla humalaa? Tulee mieleen kahvi ja sen kitkerä maku, vaikka kahviin tekisi kuinka paljon paskaa. Tosin mikesin tai tämän siiderin voin sietää, vaikka maistoin sitruunaa enemmän mikesissä kuin omenaa tässä. &lt;shrugs&gt; Sitäpaitsi saatan mennä takaisin nukkumaan ja minun ei varmaan pitäisi juoda juuri ennen sitä. Ehkä olen väärässä, ehkä veljentyttärelläni on hyvä elämä- tai ainakin sellainen meh elämä kuin minulla on ilman että hän saa lapsia joita hän ei halunnut(en minä vaan veljeni) ja sitten käyttää henkisesti hyväksi tai paskaa.  Vaikka jotkut ihmiset(keskustelevat ansaitusti) kojiman kirjoittamisesta on yksi rivi MGS4:ssä joka iski syvälle minuun.(Hämäilen sitä vaikka se on vähän vanha spoilereiden takia) Sinulla on vanha mies hautausmaalla tuijottamassa kuolemaa kasvoihin katsoen mentorinsa hautaa.  "En silloin ymmärtänyt, mitä hän tarkoitti, mutta hän kertoi minulle, että hyvän elämän eläminen ei ole maailman muuttamista - ei ole kyse asioiden 'paremmaksi' tekemisestä, vaan siitä, ettei maailma ole huonompi kuin se oli ennen kuin astuit siihen, kun lopulta lähdet siitä."  Tämä on *perus* ongelma SJW:n kaltaisten ihmisten ymmärryksessä. Ellei ole olemassa massiivista nykyistä ongelmaa, joka tuijottaa sinua kasvoihin. Lakatkaa yrittämästä "korjata" kaikkea. Teette siitä todennäköisesti vain pahempaa. Lakatkaa muuttamasta asioita, joita ei tarvitse muuttaa. Teette olemassaolostanne tällä planeetalla, liittymisestänne kokeeseen, joka on kuolevaisten elämä, nettonegatiivisen kaikille muille - ja mahdollisesti jopa itsellenne. Ihmiset TARVITSEVAT paljon enemmän kurinalaisuutta ja nöyryyttä kuin heillä on tällä hetkellä tapana olla. Minulla on luultavasti liikaa, ja se muuttuu eräänlaiseksi itseinhoksi.  Nämä ihmiset *ovat* kusipäitä, koska he eivät koskaan pysähdy miettimään ja kysymään, ovatko he ehkä tekemässä virhettä. Minä kysyn itseltäni jatkuvasti, teenkö väärin. En koskaan kysy itseltäni "tiedätkö, saatat tehdä oikein".</w:t>
      </w:r>
    </w:p>
    <w:p>
      <w:r>
        <w:rPr>
          <w:b/>
          <w:u w:val="single"/>
        </w:rPr>
        <w:t xml:space="preserve">132811</w:t>
      </w:r>
    </w:p>
    <w:p>
      <w:r>
        <w:t xml:space="preserve">5.</w:t>
        <w:tab/>
        <w:tab/>
        <w:tab/>
        <w:tab/>
        <w:t xml:space="preserve">Yksi rivi, joka todella pisti silmääni (ja joka liittyy sinuun), on elokuvasta The Protomen &gt; Kun kokonainen maailma muuttuu, ei ole viattomia sivustakatsojia. Vain ne, jotka pyörittävät rattaita, ja ne, jotka antavat niiden kääntyä.  Luulen, että maailma on muuttumassa nyt. Ja kaikki, millä on väliä, on pitää kädet ratissa juuri sen verran, että auto kulkee suoraan. Jos se auto on vain sinä, joka ajat kotiin, tai jos ajat kokonaista bussia täynnä ihmisiä.   Useimmat ihmiset haluavat istua matkustajan istuimella ja huutaa ohjeita kuin psykoottinen äiti, joka "opettaa" sinua ajamaan ja saa paniikkikohtauksen joka kerta, kun kosketat jarrupainiketta.</w:t>
      </w:r>
    </w:p>
    <w:p>
      <w:r>
        <w:rPr>
          <w:b/>
          <w:u w:val="single"/>
        </w:rPr>
        <w:t xml:space="preserve">132812</w:t>
      </w:r>
    </w:p>
    <w:p>
      <w:r>
        <w:t xml:space="preserve">1. Jos olisin ollut se kaveri kaupassa, olisin tyrmännyt tämän pikku paskiaisen, kun hän oli heittänyt minua paskalla ja myyjä säilytti tyyneytensä niin vitun hyvin.</w:t>
      </w:r>
    </w:p>
    <w:p>
      <w:r>
        <w:rPr>
          <w:b/>
          <w:u w:val="single"/>
        </w:rPr>
        <w:t xml:space="preserve">132813</w:t>
      </w:r>
    </w:p>
    <w:p>
      <w:r>
        <w:t xml:space="preserve">1. Tyypillinen lesbo ämmä ja hänen valkoinen ritarinsa FAGGOT-"poika".   Etkö toivo, että voisit vain vittu murhata hitaasti nämä ihmiset?</w:t>
      </w:r>
    </w:p>
    <w:p>
      <w:r>
        <w:rPr>
          <w:b/>
          <w:u w:val="single"/>
        </w:rPr>
        <w:t xml:space="preserve">132814</w:t>
      </w:r>
    </w:p>
    <w:p>
      <w:r>
        <w:t xml:space="preserve">1. SJW:n nousu on täsmälleen samansuuntainen kuin kurpitsamausteiden nousu.   Yhtäkkiä molemmat ovat kaikkialla, ja me kaikki jäämme ihmettelemään "miten tämä tapahtui?".   Sattumaa?  En usko.   Pysykää siis kaukana kurpitsamausteesta, se mädättää aivonne!  /s</w:t>
      </w:r>
    </w:p>
    <w:p>
      <w:r>
        <w:rPr>
          <w:b/>
          <w:u w:val="single"/>
        </w:rPr>
        <w:t xml:space="preserve">132815</w:t>
      </w:r>
    </w:p>
    <w:p>
      <w:r>
        <w:t xml:space="preserve">2.</w:t>
        <w:tab/>
        <w:t xml:space="preserve">On aina hyvä tavata pastafari-kollega.</w:t>
      </w:r>
    </w:p>
    <w:p>
      <w:r>
        <w:rPr>
          <w:b/>
          <w:u w:val="single"/>
        </w:rPr>
        <w:t xml:space="preserve">132816</w:t>
      </w:r>
    </w:p>
    <w:p>
      <w:r>
        <w:t xml:space="preserve">1. Yksi kommenteista on joku kusipää, joka sanoo &gt;Tuntuu siltä, että musliminaisten on aika kostaa...".  On niin paskamaista, että vaikka nainen on selvästi se paha, hyväksikäyttävä, ihmiset haluavat silti keksiä keinon syyttää miehiä siitä...</w:t>
      </w:r>
    </w:p>
    <w:p>
      <w:r>
        <w:rPr>
          <w:b/>
          <w:u w:val="single"/>
        </w:rPr>
        <w:t xml:space="preserve">132817</w:t>
      </w:r>
    </w:p>
    <w:p>
      <w:r>
        <w:t xml:space="preserve">1. Minusta tämä olisi mennyt liian pitkälle siihen asti, kun hän vetosi työhönsä yrittäessään töniä ihmisiä. Sillä sekunnilla kun tekee niin, ansaitsee menettää työnsä.</w:t>
      </w:r>
    </w:p>
    <w:p>
      <w:r>
        <w:rPr>
          <w:b/>
          <w:u w:val="single"/>
        </w:rPr>
        <w:t xml:space="preserve">132818</w:t>
      </w:r>
    </w:p>
    <w:p>
      <w:r>
        <w:t xml:space="preserve">2.</w:t>
        <w:tab/>
        <w:t xml:space="preserve">Vittu: "Mikä sinun nimesi on?"  Lentoemäntä: "C: "Ok tabatha, sinulla ei ehkä ole työtä huomenna" S: "ok se siitä. Haluan hänet pois lennolta" C: "Mitä? Ei, en voi. Im sooorry!"</w:t>
      </w:r>
    </w:p>
    <w:p>
      <w:r>
        <w:rPr>
          <w:b/>
          <w:u w:val="single"/>
        </w:rPr>
        <w:t xml:space="preserve">132819</w:t>
      </w:r>
    </w:p>
    <w:p>
      <w:r>
        <w:t xml:space="preserve">3.</w:t>
        <w:tab/>
        <w:tab/>
        <w:t xml:space="preserve">Työskentelen koulussa, ja lapset reagoivat samoin, kun he saavat seurauksen huonosta käytöksestä.  Tämä nainen on oikeutettu lapsi.</w:t>
      </w:r>
    </w:p>
    <w:p>
      <w:r>
        <w:rPr>
          <w:b/>
          <w:u w:val="single"/>
        </w:rPr>
        <w:t xml:space="preserve">132820</w:t>
      </w:r>
    </w:p>
    <w:p>
      <w:r>
        <w:t xml:space="preserve">4.</w:t>
        <w:tab/>
        <w:tab/>
        <w:tab/>
        <w:t xml:space="preserve">Voin haistaa liberaalin hajun hänen lihavasta perseestään.</w:t>
      </w:r>
    </w:p>
    <w:p>
      <w:r>
        <w:rPr>
          <w:b/>
          <w:u w:val="single"/>
        </w:rPr>
        <w:t xml:space="preserve">132821</w:t>
      </w:r>
    </w:p>
    <w:p>
      <w:r>
        <w:t xml:space="preserve">5.</w:t>
        <w:tab/>
        <w:tab/>
        <w:tab/>
        <w:tab/>
        <w:t xml:space="preserve">Voi ystäväni, on paljon ei-liberaaleja, jotka ovat oikeutettuja lapsia.</w:t>
      </w:r>
    </w:p>
    <w:p>
      <w:r>
        <w:rPr>
          <w:b/>
          <w:u w:val="single"/>
        </w:rPr>
        <w:t xml:space="preserve">132822</w:t>
      </w:r>
    </w:p>
    <w:p>
      <w:r>
        <w:t xml:space="preserve">6.</w:t>
        <w:tab/>
        <w:tab/>
        <w:tab/>
        <w:tab/>
        <w:tab/>
        <w:t xml:space="preserve">Kaikki alle 13-vuotiaat (en voinut vastustaa).</w:t>
      </w:r>
    </w:p>
    <w:p>
      <w:r>
        <w:rPr>
          <w:b/>
          <w:u w:val="single"/>
        </w:rPr>
        <w:t xml:space="preserve">132823</w:t>
      </w:r>
    </w:p>
    <w:p>
      <w:r>
        <w:t xml:space="preserve">7.</w:t>
        <w:tab/>
        <w:tab/>
        <w:tab/>
        <w:tab/>
        <w:t xml:space="preserve">Se haisee varmaan pekoninrasvalle ja haisevalle vesimelonimehulle...</w:t>
      </w:r>
    </w:p>
    <w:p>
      <w:r>
        <w:rPr>
          <w:b/>
          <w:u w:val="single"/>
        </w:rPr>
        <w:t xml:space="preserve">132824</w:t>
      </w:r>
    </w:p>
    <w:p>
      <w:r>
        <w:t xml:space="preserve">8.</w:t>
        <w:tab/>
        <w:tab/>
        <w:tab/>
        <w:tab/>
        <w:tab/>
        <w:t xml:space="preserve">...ja tonnikalasalaatti, joka oli jäänyt ulos viideksi päiväksi?   Minulla oli lennollani samanlainen ääliö ja hän alkoi olla samanlainen ääliö kuin tuo videon tunteeton paskiainen. Mulla on 5 omaa lasta, joten ei se mua niin paljoa haittaa.   Yksilö alkoi ruveta narttuilemaan, pyysin miehistön jäsentä kysymään, haluaisiko hän vaihtaa paikkaa kanssani. Minua tuijottaen valittamaan alkanut akka puristaa hampaidensa välistä sanan "fine".   Muistakaa, että lentomme on ehkä 15 minuuttia kestänyt. Nappaan reppuni ja siirryn kauemmas, kun ilkeä nainen kiirehtii uudelle istumapaikalleen ja minä omalle istumapaikalleni äidin ja pienen lapsen viereen.   Henkilökunnan jäsen koskettaa käsivarttani ja sanoo: "Sir, istumapaikkanne on täällä ylhäällä, seuratkaa minua."   Ilmainen päivitys!   Räkäisen naisen ilme oli vihainen ja hämmentynyt.</w:t>
      </w:r>
    </w:p>
    <w:p>
      <w:r>
        <w:rPr>
          <w:b/>
          <w:u w:val="single"/>
        </w:rPr>
        <w:t xml:space="preserve">132825</w:t>
      </w:r>
    </w:p>
    <w:p>
      <w:r>
        <w:t xml:space="preserve">9.</w:t>
        <w:tab/>
        <w:tab/>
        <w:tab/>
        <w:tab/>
        <w:tab/>
        <w:t xml:space="preserve">Olin menossa vauvan esinahan ja ruumiinhajun mukaan, mutta se oli ehdottomasti toinen arvaukseni.</w:t>
      </w:r>
    </w:p>
    <w:p>
      <w:r>
        <w:rPr>
          <w:b/>
          <w:u w:val="single"/>
        </w:rPr>
        <w:t xml:space="preserve">132826</w:t>
      </w:r>
    </w:p>
    <w:p>
      <w:r>
        <w:t xml:space="preserve">10.</w:t>
        <w:tab/>
        <w:tab/>
        <w:tab/>
        <w:tab/>
        <w:tab/>
        <w:tab/>
        <w:t xml:space="preserve">&gt; Aioin sanoa vauvan esinahka Haisee paljon vauvan esinahkaa, vai?</w:t>
      </w:r>
    </w:p>
    <w:p>
      <w:r>
        <w:rPr>
          <w:b/>
          <w:u w:val="single"/>
        </w:rPr>
        <w:t xml:space="preserve">132827</w:t>
      </w:r>
    </w:p>
    <w:p>
      <w:r>
        <w:t xml:space="preserve">11.</w:t>
        <w:tab/>
        <w:tab/>
        <w:tab/>
        <w:tab/>
        <w:tab/>
        <w:tab/>
        <w:tab/>
        <w:t xml:space="preserve">Pyysin paikallista juutalaista kuvaamaan sen minulle.</w:t>
      </w:r>
    </w:p>
    <w:p>
      <w:r>
        <w:rPr>
          <w:b/>
          <w:u w:val="single"/>
        </w:rPr>
        <w:t xml:space="preserve">132828</w:t>
      </w:r>
    </w:p>
    <w:p>
      <w:r>
        <w:t xml:space="preserve">12.</w:t>
        <w:tab/>
        <w:tab/>
        <w:tab/>
        <w:t xml:space="preserve">&gt;Kohdelkaa naista aina *huoneen fiksuimpana teininä*...  Ja *tämä on anteliaasti sanottu*. Miss NY Princess ei selvästikään ole (henkisesti) vanhempi kuin tyypillinen terrible twos.</w:t>
      </w:r>
    </w:p>
    <w:p>
      <w:r>
        <w:rPr>
          <w:b/>
          <w:u w:val="single"/>
        </w:rPr>
        <w:t xml:space="preserve">132829</w:t>
      </w:r>
    </w:p>
    <w:p>
      <w:r>
        <w:t xml:space="preserve">1. Mistä kansanmurhasta hän tarkalleen ottaen puhuu?</w:t>
      </w:r>
    </w:p>
    <w:p>
      <w:r>
        <w:rPr>
          <w:b/>
          <w:u w:val="single"/>
        </w:rPr>
        <w:t xml:space="preserve">132830</w:t>
      </w:r>
    </w:p>
    <w:p>
      <w:r>
        <w:t xml:space="preserve">2.</w:t>
        <w:tab/>
        <w:t xml:space="preserve">Hän yrittää vihjata, että intiaanien väestön massiivinen väheneminen johtuu siitä, että eurooppalaiset uudisasukkaat metsästävät heitä.  Se oli itse asiassa tauticocktail, jota vastaan eurooppalaiset olivat kehittäneet vasta-aineita levittäytyessään Euroopassa.</w:t>
      </w:r>
    </w:p>
    <w:p>
      <w:r>
        <w:rPr>
          <w:b/>
          <w:u w:val="single"/>
        </w:rPr>
        <w:t xml:space="preserve">132831</w:t>
      </w:r>
    </w:p>
    <w:p>
      <w:r>
        <w:t xml:space="preserve">3.</w:t>
        <w:tab/>
        <w:tab/>
        <w:t xml:space="preserve">ja ironisesti on olemassa teoria, jonka mukaan rasismi voi itse asiassa olla evolutiivisesti sopeutuva piirre ihmisessä (eli olemme alttiita rasismille luonnollisena impulssina) juuri tästä syystä.  Jos tapaat sinusta merkittävästi poikkeavia ihmisiä, jotka ovat tulosta erilaisista valikoivista paineista, jotka ovat niin voimakkaita, että ne ovat johtaneet massiivisiin muutoksiin visuaalisessa identiteetissä (esim. ihonvärissä, silmien muodossa jne.), todennäköisyys, että he kantavat tuntemattomia tauteja, jotka voivat tuhota heimosi/ryhmäsi, on paljon suurempi, koska altistumisesi on ollut radikaalisti erilaista, samoin heidän näkökulmastaan olet vihamielinen uhka, johon on suhtauduttava epäluuloisesti, koska olet myös tautiriski.</w:t>
      </w:r>
    </w:p>
    <w:p>
      <w:r>
        <w:rPr>
          <w:b/>
          <w:u w:val="single"/>
        </w:rPr>
        <w:t xml:space="preserve">132832</w:t>
      </w:r>
    </w:p>
    <w:p>
      <w:r>
        <w:t xml:space="preserve">4.</w:t>
        <w:tab/>
        <w:tab/>
        <w:tab/>
        <w:t xml:space="preserve">Se on aika nerokasta. Rasismi johtuu halusta olla saamatta tauteja, joihin rotusi ei ole tottunut.</w:t>
      </w:r>
    </w:p>
    <w:p>
      <w:r>
        <w:rPr>
          <w:b/>
          <w:u w:val="single"/>
        </w:rPr>
        <w:t xml:space="preserve">132833</w:t>
      </w:r>
    </w:p>
    <w:p>
      <w:r>
        <w:t xml:space="preserve">5.</w:t>
        <w:tab/>
        <w:tab/>
        <w:tab/>
        <w:t xml:space="preserve">&gt;ja ironista kyllä, on olemassa teoria, jonka mukaan rasismi voi itse asiassa olla evolutiivisesti sopeutuva piirre ihmisessä (eli olemme alttiita olemaan rasistisia luonnollisena impulssina) juuri tästä syystä "on olemassa *hypoteesi*.</w:t>
      </w:r>
      <w:r>
        <w:t xml:space="preserve"> FTFY.</w:t>
      </w:r>
    </w:p>
    <w:p>
      <w:r>
        <w:rPr>
          <w:b/>
          <w:u w:val="single"/>
        </w:rPr>
        <w:t xml:space="preserve">132834</w:t>
      </w:r>
    </w:p>
    <w:p>
      <w:r>
        <w:t xml:space="preserve">6.</w:t>
        <w:tab/>
        <w:tab/>
        <w:tab/>
        <w:t xml:space="preserve">Vitun siisti</w:t>
      </w:r>
    </w:p>
    <w:p>
      <w:r>
        <w:rPr>
          <w:b/>
          <w:u w:val="single"/>
        </w:rPr>
        <w:t xml:space="preserve">132835</w:t>
      </w:r>
    </w:p>
    <w:p>
      <w:r>
        <w:t xml:space="preserve">1. Hyvä.  Vitut tästä kusipäästä.   Edit: mutta älä oikeasti nussi tätä ämmää, koska hän väittää raiskausta.</w:t>
      </w:r>
    </w:p>
    <w:p>
      <w:r>
        <w:rPr>
          <w:b/>
          <w:u w:val="single"/>
        </w:rPr>
        <w:t xml:space="preserve">132836</w:t>
      </w:r>
    </w:p>
    <w:p>
      <w:r>
        <w:t xml:space="preserve">2.</w:t>
        <w:tab/>
        <w:t xml:space="preserve">En uskaltaisi olla hänen lähellään.</w:t>
      </w:r>
    </w:p>
    <w:p>
      <w:r>
        <w:rPr>
          <w:b/>
          <w:u w:val="single"/>
        </w:rPr>
        <w:t xml:space="preserve">132837</w:t>
      </w:r>
    </w:p>
    <w:p>
      <w:r>
        <w:t xml:space="preserve">3.</w:t>
        <w:tab/>
        <w:tab/>
        <w:t xml:space="preserve">Miksi ei? Hän on jo kerran väittänyt väärin raiskausta. Seuraavalla kerralla hän tarvitsee rikosteknisiä todisteita, tai hänet jätetään huomiotta.</w:t>
      </w:r>
    </w:p>
    <w:p>
      <w:r>
        <w:rPr>
          <w:b/>
          <w:u w:val="single"/>
        </w:rPr>
        <w:t xml:space="preserve">132838</w:t>
      </w:r>
    </w:p>
    <w:p>
      <w:r>
        <w:t xml:space="preserve">4.</w:t>
        <w:tab/>
        <w:tab/>
        <w:tab/>
        <w:t xml:space="preserve">&gt; Seuraavalla kerralla hän tarvitsee rikosteknisiä todisteita, tai hänet jätetään huomiotta.  LOL Ei tämä toimi ollenkaan näin......</w:t>
      </w:r>
    </w:p>
    <w:p>
      <w:r>
        <w:rPr>
          <w:b/>
          <w:u w:val="single"/>
        </w:rPr>
        <w:t xml:space="preserve">132839</w:t>
      </w:r>
    </w:p>
    <w:p>
      <w:r>
        <w:t xml:space="preserve">5.</w:t>
        <w:tab/>
        <w:tab/>
        <w:tab/>
        <w:tab/>
        <w:t xml:space="preserve">Hän selvästi liioitteli, ja huijaat itseäsi, jos luulet, että tuomari ei nostaisi kulmakarvojaan, jos se tapahtuisi uudelleen. Se olisi kova sudenhuuto tuolle pikkupojalle...</w:t>
      </w:r>
    </w:p>
    <w:p>
      <w:r>
        <w:rPr>
          <w:b/>
          <w:u w:val="single"/>
        </w:rPr>
        <w:t xml:space="preserve">132840</w:t>
      </w:r>
    </w:p>
    <w:p>
      <w:r>
        <w:t xml:space="preserve">6.</w:t>
        <w:tab/>
        <w:tab/>
        <w:tab/>
        <w:tab/>
        <w:tab/>
        <w:t xml:space="preserve">Totta, mutta yleensä väitetyn raiskaajan elämä on pilalla jo pelkkien syytösten vuoksi kauan ennen kuin hän on tuomarin edessä.</w:t>
      </w:r>
    </w:p>
    <w:p>
      <w:r>
        <w:rPr>
          <w:b/>
          <w:u w:val="single"/>
        </w:rPr>
        <w:t xml:space="preserve">132841</w:t>
      </w:r>
    </w:p>
    <w:p>
      <w:r>
        <w:t xml:space="preserve">7.</w:t>
        <w:tab/>
        <w:tab/>
        <w:tab/>
        <w:t xml:space="preserve">Rikostekniset todisteet voivat osoittaa, että henkilöt A ja B harrastivat seksiä, mutta eivät sitä, oliko se yhteisymmärryksessä tai kenen taholta.</w:t>
      </w:r>
    </w:p>
    <w:p>
      <w:r>
        <w:rPr>
          <w:b/>
          <w:u w:val="single"/>
        </w:rPr>
        <w:t xml:space="preserve">132842</w:t>
      </w:r>
    </w:p>
    <w:p>
      <w:r>
        <w:t xml:space="preserve">8.</w:t>
        <w:tab/>
        <w:tab/>
        <w:tab/>
        <w:tab/>
        <w:t xml:space="preserve">Riippuu... Muistatko, kun NYPD raiskasi sen tyypin kylpyhuoneessa pistoolilla?  Vaikka rikostekniset tutkimukset voivat vain osoittaa, että pömpeli todellakin tunkeutui hänen suolistoonsa, on helppo nähdä ilman epäilyksiä, että kyseessä ei ollut yhteisymmärrys.</w:t>
      </w:r>
    </w:p>
    <w:p>
      <w:r>
        <w:rPr>
          <w:b/>
          <w:u w:val="single"/>
        </w:rPr>
        <w:t xml:space="preserve">132843</w:t>
      </w:r>
    </w:p>
    <w:p>
      <w:r>
        <w:t xml:space="preserve">9.</w:t>
        <w:tab/>
        <w:tab/>
        <w:tab/>
        <w:tab/>
        <w:tab/>
        <w:t xml:space="preserve">Tämä vaikuttaa ääritapaukselta ja melko äärimmäiseltä.  Rikostekniset todisteet auttaisivat myös, jos syytettäisiin huumaamisesta.  Mutta missä tahansa hän sanoi, hän sanoi -tilanteessa oikeuslääketieteelliset todisteet eivät todennäköisesti auta.</w:t>
      </w:r>
    </w:p>
    <w:p>
      <w:r>
        <w:rPr>
          <w:b/>
          <w:u w:val="single"/>
        </w:rPr>
        <w:t xml:space="preserve">132844</w:t>
      </w:r>
    </w:p>
    <w:p>
      <w:r>
        <w:t xml:space="preserve">10.</w:t>
        <w:tab/>
        <w:tab/>
        <w:tab/>
        <w:t xml:space="preserve">Koska on vaarallista olla pahojen ihmisten seurassa.</w:t>
      </w:r>
    </w:p>
    <w:p>
      <w:r>
        <w:rPr>
          <w:b/>
          <w:u w:val="single"/>
        </w:rPr>
        <w:t xml:space="preserve">132845</w:t>
      </w:r>
    </w:p>
    <w:p>
      <w:r>
        <w:t xml:space="preserve">11.</w:t>
        <w:tab/>
        <w:tab/>
        <w:tab/>
        <w:tab/>
        <w:t xml:space="preserve">Jos viimeiset kymmenen vuotta ovat opettaneet minulle jotakin, poliisin seurassa on vaarallista olla.</w:t>
      </w:r>
    </w:p>
    <w:p>
      <w:r>
        <w:rPr>
          <w:b/>
          <w:u w:val="single"/>
        </w:rPr>
        <w:t xml:space="preserve">132846</w:t>
      </w:r>
    </w:p>
    <w:p>
      <w:r>
        <w:t xml:space="preserve">12.</w:t>
        <w:tab/>
        <w:tab/>
        <w:tab/>
        <w:tab/>
        <w:tab/>
        <w:t xml:space="preserve">Yhdysvalloissa*</w:t>
      </w:r>
    </w:p>
    <w:p>
      <w:r>
        <w:rPr>
          <w:b/>
          <w:u w:val="single"/>
        </w:rPr>
        <w:t xml:space="preserve">132847</w:t>
      </w:r>
    </w:p>
    <w:p>
      <w:r>
        <w:t xml:space="preserve">13.</w:t>
        <w:tab/>
        <w:t xml:space="preserve">[poistettu]</w:t>
      </w:r>
    </w:p>
    <w:p>
      <w:r>
        <w:rPr>
          <w:b/>
          <w:u w:val="single"/>
        </w:rPr>
        <w:t xml:space="preserve">132848</w:t>
      </w:r>
    </w:p>
    <w:p>
      <w:r>
        <w:t xml:space="preserve">14.</w:t>
        <w:tab/>
        <w:tab/>
        <w:t xml:space="preserve">Nauti vankilaraiskauksestasi</w:t>
      </w:r>
    </w:p>
    <w:p>
      <w:r>
        <w:rPr>
          <w:b/>
          <w:u w:val="single"/>
        </w:rPr>
        <w:t xml:space="preserve">132849</w:t>
      </w:r>
    </w:p>
    <w:p>
      <w:r>
        <w:t xml:space="preserve">15.</w:t>
        <w:tab/>
        <w:t xml:space="preserve">Onko väärin toivoa, että hänet raiskataan vankilassa vain siksi, että hän valehteli jostain, joka tuo mukanaan melkoisen paljon traumoja?</w:t>
      </w:r>
    </w:p>
    <w:p>
      <w:r>
        <w:rPr>
          <w:b/>
          <w:u w:val="single"/>
        </w:rPr>
        <w:t xml:space="preserve">132850</w:t>
      </w:r>
    </w:p>
    <w:p>
      <w:r>
        <w:t xml:space="preserve">16.</w:t>
        <w:tab/>
        <w:tab/>
        <w:t xml:space="preserve">On aina väärin toivoa sitä.   Suurin osa vankiloiden raiskaajista on vartijoita.</w:t>
      </w:r>
    </w:p>
    <w:p>
      <w:r>
        <w:rPr>
          <w:b/>
          <w:u w:val="single"/>
        </w:rPr>
        <w:t xml:space="preserve">132851</w:t>
      </w:r>
    </w:p>
    <w:p>
      <w:r>
        <w:t xml:space="preserve">17.</w:t>
        <w:tab/>
        <w:tab/>
        <w:t xml:space="preserve">Kyllä</w:t>
      </w:r>
    </w:p>
    <w:p>
      <w:r>
        <w:rPr>
          <w:b/>
          <w:u w:val="single"/>
        </w:rPr>
        <w:t xml:space="preserve">132852</w:t>
      </w:r>
    </w:p>
    <w:p>
      <w:r>
        <w:t xml:space="preserve">18.</w:t>
        <w:tab/>
        <w:t xml:space="preserve">Voidaan hyvin perustella, että raiskauksesta väärästä syytteestä annettavaan tuomioon pitäisi sisältyä raiskauksen kohteeksi joutuminen.</w:t>
      </w:r>
    </w:p>
    <w:p>
      <w:r>
        <w:rPr>
          <w:b/>
          <w:u w:val="single"/>
        </w:rPr>
        <w:t xml:space="preserve">132853</w:t>
      </w:r>
    </w:p>
    <w:p>
      <w:r>
        <w:t xml:space="preserve">19.</w:t>
        <w:tab/>
        <w:tab/>
        <w:t xml:space="preserve">Pois saatana.</w:t>
      </w:r>
    </w:p>
    <w:p>
      <w:r>
        <w:rPr>
          <w:b/>
          <w:u w:val="single"/>
        </w:rPr>
        <w:t xml:space="preserve">132854</w:t>
      </w:r>
    </w:p>
    <w:p>
      <w:r>
        <w:t xml:space="preserve">20.</w:t>
        <w:tab/>
        <w:tab/>
        <w:t xml:space="preserve">Et todellakaan ole esittänyt tätä väitettä täällä.</w:t>
      </w:r>
    </w:p>
    <w:p>
      <w:r>
        <w:rPr>
          <w:b/>
          <w:u w:val="single"/>
        </w:rPr>
        <w:t xml:space="preserve">132855</w:t>
      </w:r>
    </w:p>
    <w:p>
      <w:r>
        <w:t xml:space="preserve">1. Luulen, että voin nähdä tämän tapahtuvan. Kiimainen poika yrittää pakottaa itsensä johonkin naiseen?  Mutta mikä tässä on vikana? Kyse ei ole siitä, että pitäisin tarinaa uskottavana. Se on ihan hyvä.   Mutta lehti julkaisi miehen nimen ennen kuin oli todistettu, että hän yritti raiskata naisen, ja nainen pysyy nimettömänä. Miksi? Miksi? Etsikää hänet ensin syylliseksi ennen kuin leimaatte hänet raiskaajaksi.  Itse asiassa koko artikkeli olisi ollut hyvä, jos he olisivat vain jättäneet hänen nimensä pois.</w:t>
      </w:r>
    </w:p>
    <w:p>
      <w:r>
        <w:rPr>
          <w:b/>
          <w:u w:val="single"/>
        </w:rPr>
        <w:t xml:space="preserve">132856</w:t>
      </w:r>
    </w:p>
    <w:p>
      <w:r>
        <w:t xml:space="preserve">2.</w:t>
        <w:tab/>
        <w:t xml:space="preserve">Löysin myös linkin, jossa sanotaan, että hän oli tuomittu rikollinen aiemmin seksuaalisesta paskanjauhamisesta ja prostituutiosta. &amp;#x200B; Hän myös tartutti miehen AIDSiin, kun hän puri häntä. &amp;#x200B; JA TUOMIOISTUIN ON VALMIS TUNNUSTAMAAN HÄNEN SANAN OMIAAN VASTAAN. SINÄ VITTU MIKSI KUMPPANI? &amp;#x200B; [https://www.highbeam.com/doc/1P2-4602432.html](https://www.highbeam.com/doc/1P2-4602432.html)</w:t>
      </w:r>
    </w:p>
    <w:p>
      <w:r>
        <w:rPr>
          <w:b/>
          <w:u w:val="single"/>
        </w:rPr>
        <w:t xml:space="preserve">132857</w:t>
      </w:r>
    </w:p>
    <w:p>
      <w:r>
        <w:t xml:space="preserve">3.</w:t>
        <w:tab/>
        <w:tab/>
        <w:t xml:space="preserve">Selitä, miten pureminen saisi hänet sairastumaan aidsiin? Mikä btw on täysin mahdotonta. Kouluta itsesi.ennen kuin huudat hölynpölyä. Thanx.....mate</w:t>
      </w:r>
    </w:p>
    <w:p>
      <w:r>
        <w:rPr>
          <w:b/>
          <w:u w:val="single"/>
        </w:rPr>
        <w:t xml:space="preserve">132858</w:t>
      </w:r>
    </w:p>
    <w:p>
      <w:r>
        <w:t xml:space="preserve">4.</w:t>
        <w:tab/>
        <w:tab/>
        <w:tab/>
        <w:t xml:space="preserve">Se on tapahtunut [aiemmin] (http://www.aidsmap.com/Biting/page/1322751/). Ehkä hänen suustaan tuli verta? Sitä tapahtuu, kun puree omaan poskeen tai kieleen, suu vain paranee hyvin nopeasti.</w:t>
      </w:r>
    </w:p>
    <w:p>
      <w:r>
        <w:rPr>
          <w:b/>
          <w:u w:val="single"/>
        </w:rPr>
        <w:t xml:space="preserve">132859</w:t>
      </w:r>
    </w:p>
    <w:p>
      <w:r>
        <w:t xml:space="preserve">5.</w:t>
        <w:tab/>
        <w:tab/>
        <w:tab/>
        <w:tab/>
        <w:t xml:space="preserve">Mitä tapahtui? Tarttuuko AIDS? Suihinoton kautta? Käyttäydy kunnolla, kaveri. AIDSia on mahdotonta saada päästä.</w:t>
      </w:r>
    </w:p>
    <w:p>
      <w:r>
        <w:rPr>
          <w:b/>
          <w:u w:val="single"/>
        </w:rPr>
        <w:t xml:space="preserve">132860</w:t>
      </w:r>
    </w:p>
    <w:p>
      <w:r>
        <w:t xml:space="preserve">6.</w:t>
        <w:tab/>
        <w:tab/>
        <w:tab/>
        <w:tab/>
        <w:tab/>
        <w:t xml:space="preserve">Annoin juuri linkin tapauksista, joissa näin on tapahtunut. Suu voi helposti vuotaa verta ja se olisi tarttuvaa. Usein ei edes huomaa, kun suusta vuotaa verta. Moni vuotaa verta esimerkiksi hampaita harjatessaan.</w:t>
      </w:r>
    </w:p>
    <w:p>
      <w:r>
        <w:rPr>
          <w:b/>
          <w:u w:val="single"/>
        </w:rPr>
        <w:t xml:space="preserve">132861</w:t>
      </w:r>
    </w:p>
    <w:p>
      <w:r>
        <w:t xml:space="preserve">7.</w:t>
        <w:tab/>
        <w:tab/>
        <w:tab/>
        <w:tab/>
        <w:tab/>
        <w:tab/>
        <w:t xml:space="preserve">Kaveri, et voi saada AIDSia. Tartut hiviin. Ole taas valistunut, annoin tarpeeksi tilaisuuksia, jotta sinäkin voisit ajatella.   Ja kyllä, jos suu on leikattu, kuten nuppi, voi saada hiv-tartunnan, mutta ei aidsia.</w:t>
      </w:r>
    </w:p>
    <w:p>
      <w:r>
        <w:rPr>
          <w:b/>
          <w:u w:val="single"/>
        </w:rPr>
        <w:t xml:space="preserve">132862</w:t>
      </w:r>
    </w:p>
    <w:p>
      <w:r>
        <w:t xml:space="preserve">8.</w:t>
        <w:tab/>
        <w:tab/>
        <w:tab/>
        <w:tab/>
        <w:tab/>
        <w:tab/>
        <w:tab/>
        <w:t xml:space="preserve">Miksi tekisitte tämän eron muuten kuin hiusten halkomiseksi? Tiedät tarkalleen, mitä tuolla tekstillä tarkoitettiin.</w:t>
      </w:r>
    </w:p>
    <w:p>
      <w:r>
        <w:rPr>
          <w:b/>
          <w:u w:val="single"/>
        </w:rPr>
        <w:t xml:space="preserve">132863</w:t>
      </w:r>
    </w:p>
    <w:p>
      <w:r>
        <w:t xml:space="preserve">9.</w:t>
        <w:tab/>
        <w:tab/>
        <w:tab/>
        <w:tab/>
        <w:tab/>
        <w:tab/>
        <w:tab/>
        <w:tab/>
        <w:t xml:space="preserve">Luulen, että ihmiset, jotka ovat saaneet tartunnan, eivät kutsuisi sitä hiusten halkomiseksi...</w:t>
      </w:r>
    </w:p>
    <w:p>
      <w:r>
        <w:rPr>
          <w:b/>
          <w:u w:val="single"/>
        </w:rPr>
        <w:t xml:space="preserve">132864</w:t>
      </w:r>
    </w:p>
    <w:p>
      <w:r>
        <w:t xml:space="preserve">10.</w:t>
        <w:tab/>
        <w:tab/>
        <w:tab/>
        <w:tab/>
        <w:tab/>
        <w:tab/>
        <w:tab/>
        <w:tab/>
        <w:tab/>
        <w:t xml:space="preserve">olen niin iloinen, että olet saanut tartunnan, senkin sietämätön jälkeenjäänyt, nauti &amp;#x200B; olet myös estetty, et voi palata luokseni</w:t>
      </w:r>
    </w:p>
    <w:p>
      <w:r>
        <w:rPr>
          <w:b/>
          <w:u w:val="single"/>
        </w:rPr>
        <w:t xml:space="preserve">132865</w:t>
      </w:r>
    </w:p>
    <w:p>
      <w:r>
        <w:t xml:space="preserve">11.</w:t>
        <w:tab/>
        <w:tab/>
        <w:tab/>
        <w:tab/>
        <w:tab/>
        <w:tab/>
        <w:tab/>
        <w:tab/>
        <w:tab/>
        <w:tab/>
        <w:t xml:space="preserve">Toivoitko vain apua täysin tuntemattomalle ihmiselle sen sijaan, että hyväksyisit olevasi väärässä? Hyvä luoja, olet todella alhainen ja halpamainen ihminen.</w:t>
      </w:r>
    </w:p>
    <w:p>
      <w:r>
        <w:rPr>
          <w:b/>
          <w:u w:val="single"/>
        </w:rPr>
        <w:t xml:space="preserve">132866</w:t>
      </w:r>
    </w:p>
    <w:p>
      <w:r>
        <w:t xml:space="preserve">12.</w:t>
        <w:tab/>
        <w:t xml:space="preserve">Hemmo, hänet tuomittiin raiskauksesta ENNEN kuin hänen syyllisyytensä oli todistettu!!!! Ei ollut mitään todisteita siitä, että mies raiskasi naisen, paitsi että nainen sanoi niin...  Näetkö sen tapahtuvan?!? Sillä ei ole merkitystä, kun on kyse todellisesta oikeudesta. Ei voi vain mennä repimään miesten kiveksiä ja sitten vain sanoa: "Hei, tiedättehän, hän yritti raiskata minut, joten joo." ..... Tuollaiseen paskaan tarvitaan oikeasti vitun paljon todisteita, varsinkin kun 91% raiskaussyytöksistä on todistetusti vääriä, joten on olemassa valtava malli siitä, että naiset valehtelevat paskaakin... joten miksi vain luottaa siihen naiseen.  Hemmetti, jopa tämäkin subi alkaa olla puoliksi kusessa.</w:t>
      </w:r>
    </w:p>
    <w:p>
      <w:r>
        <w:rPr>
          <w:b/>
          <w:u w:val="single"/>
        </w:rPr>
        <w:t xml:space="preserve">132867</w:t>
      </w:r>
    </w:p>
    <w:p>
      <w:r>
        <w:t xml:space="preserve">13.</w:t>
        <w:tab/>
        <w:tab/>
        <w:t xml:space="preserve">Raiskaus on ainoa rikos Yhdysvalloissa, joka ei vaadi todisteita eikä sitä tarvitse todistaa ilman perusteltua epäilyä.</w:t>
      </w:r>
    </w:p>
    <w:p>
      <w:r>
        <w:rPr>
          <w:b/>
          <w:u w:val="single"/>
        </w:rPr>
        <w:t xml:space="preserve">132868</w:t>
      </w:r>
    </w:p>
    <w:p>
      <w:r>
        <w:t xml:space="preserve">14.</w:t>
        <w:tab/>
        <w:tab/>
        <w:tab/>
        <w:t xml:space="preserve">Itse asiassa on, lait ovat kunnossa, mutta ihmiset ovat paskoja. Kun kyse on raiskauksista, ihmiset näyttävät välittävän lakien noudattamisesta suunnilleen samalla tasolla kuin raiskaajat.</w:t>
      </w:r>
    </w:p>
    <w:p>
      <w:r>
        <w:rPr>
          <w:b/>
          <w:u w:val="single"/>
        </w:rPr>
        <w:t xml:space="preserve">132869</w:t>
      </w:r>
    </w:p>
    <w:p>
      <w:r>
        <w:t xml:space="preserve">15.</w:t>
        <w:tab/>
        <w:tab/>
        <w:tab/>
        <w:tab/>
        <w:t xml:space="preserve">Et todellakaan tiedä mitään Yhdysvaltojen raiskauksia koskevasta nykyisestä lainsäädännöstä. Tarvitaan vain tarinoita</w:t>
      </w:r>
    </w:p>
    <w:p>
      <w:r>
        <w:rPr>
          <w:b/>
          <w:u w:val="single"/>
        </w:rPr>
        <w:t xml:space="preserve">132870</w:t>
      </w:r>
    </w:p>
    <w:p>
      <w:r>
        <w:t xml:space="preserve">16.</w:t>
        <w:tab/>
        <w:tab/>
        <w:tab/>
        <w:tab/>
        <w:tab/>
        <w:t xml:space="preserve">Väärin, SINÄ et tunne lakeja ja luulet, että sillä, mitä valamiehistöt päättävät, on mitään tekemistä sen kanssa, mitä on kodifioitu. Lait ovat kunnossa. Ihmiset ovat surkeita soveltamaan ja tulkitsemaan niitä. Jos emme noudata lakia, miksi sillä on väliä, mitä kirjassa lukee? Jos raiskaukset tuomitaan yleisen mielipiteen mukaan, säännöissä voisi yhtä hyvin lukea "/r/buttsharpies" Jos väitätte, että kaikki mitä tarvitaan on kuulopuheita (näin se muuten kirjoitetaan), SITTEN ALKAA SEURATA LAEJA, SEN EI PITÄISI OLLA.</w:t>
      </w:r>
    </w:p>
    <w:p>
      <w:r>
        <w:rPr>
          <w:b/>
          <w:u w:val="single"/>
        </w:rPr>
        <w:t xml:space="preserve">132871</w:t>
      </w:r>
    </w:p>
    <w:p>
      <w:r>
        <w:t xml:space="preserve">17.</w:t>
        <w:tab/>
        <w:tab/>
        <w:tab/>
        <w:tab/>
        <w:tab/>
        <w:tab/>
        <w:t xml:space="preserve">lol murhasit hänet sanoilla, hieno juttu, veli. älä muuten vaivaudu vastaamaan jälkeenjääneille</w:t>
      </w:r>
    </w:p>
    <w:p>
      <w:r>
        <w:rPr>
          <w:b/>
          <w:u w:val="single"/>
        </w:rPr>
        <w:t xml:space="preserve">132872</w:t>
      </w:r>
    </w:p>
    <w:p>
      <w:r>
        <w:t xml:space="preserve">1. Naapurina kasvoi pääomasijoittaja, joka antoi hänelle rahaa ja uskoo edelleen, että toimittaja on ongelma. Balwani antoi hänelle myös rahaa ja avasi hänelle myös ovia. Myöhemmin kävi ilmi, että hän seurusteli Balwanin kanssa, mutta herää kysymys, saiko VC-mies myös osan Holmesista, kun hän kasvoi. Olen nähnyt pillun vittuilevan miesten mieliin niin, että he luulevat pilvien olevan violetteja ja taivaan olevan violetti. Tietysti nainen voi vain kiristää miestä, koska mies voi menettää maineensa, jos paljastuu, että hän makaa vankilapaskan kanssa. Tietysti tiedämme, että hän on hullu, joten hän on pahin henkilö, jota vastaan kannattaa liikkua, jos hänellä on jotain sinua vastaan.</w:t>
      </w:r>
    </w:p>
    <w:p>
      <w:r>
        <w:rPr>
          <w:b/>
          <w:u w:val="single"/>
        </w:rPr>
        <w:t xml:space="preserve">132873</w:t>
      </w:r>
    </w:p>
    <w:p>
      <w:r>
        <w:t xml:space="preserve">2.</w:t>
        <w:tab/>
        <w:t xml:space="preserve">Lähde?   Sunny Balwani näyttää siltä, että hän voisi olla hänen isoisänsä</w:t>
      </w:r>
    </w:p>
    <w:p>
      <w:r>
        <w:rPr>
          <w:b/>
          <w:u w:val="single"/>
        </w:rPr>
        <w:t xml:space="preserve">132874</w:t>
      </w:r>
    </w:p>
    <w:p>
      <w:r>
        <w:t xml:space="preserve">3.</w:t>
        <w:tab/>
        <w:tab/>
        <w:t xml:space="preserve"> Ei mitään virallista Draperista. Pelkkä epäilys, koska hän on ainoa henkilö, joka on puolustanut naista näin paljon. Ainoa toinen on Balwani, joka oli hänen poikaystävänsä.   Se on WSJ:ssä ja entinen henkilökunta on vahvistanut sen. Monet näistä yksityiskohdista ovat tulleet julki vasta viime aikoina, kun monet työntekijät ovat saaneet potkut ja nähneet, että he työskentelivät huijarille.</w:t>
      </w:r>
    </w:p>
    <w:p>
      <w:r>
        <w:rPr>
          <w:b/>
          <w:u w:val="single"/>
        </w:rPr>
        <w:t xml:space="preserve">132875</w:t>
      </w:r>
    </w:p>
    <w:p>
      <w:r>
        <w:t xml:space="preserve">1. Varastaessa suoraan kameraan tuijottaminen on summasta riippumatta aika törkeää.</w:t>
      </w:r>
    </w:p>
    <w:p>
      <w:r>
        <w:rPr>
          <w:b/>
          <w:u w:val="single"/>
        </w:rPr>
        <w:t xml:space="preserve">132876</w:t>
      </w:r>
    </w:p>
    <w:p>
      <w:r>
        <w:t xml:space="preserve">2.</w:t>
        <w:tab/>
        <w:t xml:space="preserve">Luulen, että hän katsoo taustapeiliin nähdäkseen, katsooko kuljettaja poispäin vai ei, epäilen, että hän ei ole tietoinen kamerasta.</w:t>
      </w:r>
    </w:p>
    <w:p>
      <w:r>
        <w:rPr>
          <w:b/>
          <w:u w:val="single"/>
        </w:rPr>
        <w:t xml:space="preserve">132877</w:t>
      </w:r>
    </w:p>
    <w:p>
      <w:r>
        <w:t xml:space="preserve">1. Suoraan bahgdadista! Hullu kaveri nimeltä Muhamed. Out the gang extra spicey nan bread.</w:t>
      </w:r>
    </w:p>
    <w:p>
      <w:r>
        <w:rPr>
          <w:b/>
          <w:u w:val="single"/>
        </w:rPr>
        <w:t xml:space="preserve">132878</w:t>
      </w:r>
    </w:p>
    <w:p>
      <w:r>
        <w:t xml:space="preserve">1. Vuosisadan typerin typerys. Kun tältä kaverilta loppui rahat, hän huijasi myös liikekumppaniaan, joka on yli 100 miljoonaa kiinalaisessa.  Tämä kaikki jonkun plastiikkakirurgian tekopillun striimaajan nimeltä 杨怡潇Krasa takia.</w:t>
      </w:r>
    </w:p>
    <w:p>
      <w:r>
        <w:rPr>
          <w:b/>
          <w:u w:val="single"/>
        </w:rPr>
        <w:t xml:space="preserve">132879</w:t>
      </w:r>
    </w:p>
    <w:p>
      <w:r>
        <w:t xml:space="preserve">2.</w:t>
        <w:tab/>
        <w:t xml:space="preserve">Tämä on vakiotarina, joka on enemmän tai vähemmän sama, mutta siinä on vain vähän vaihtelua.</w:t>
      </w:r>
    </w:p>
    <w:p>
      <w:r>
        <w:rPr>
          <w:b/>
          <w:u w:val="single"/>
        </w:rPr>
        <w:t xml:space="preserve">132880</w:t>
      </w:r>
    </w:p>
    <w:p>
      <w:r>
        <w:t xml:space="preserve">1. "Vapaat markkinat" on libertaristinen ajatus. Ja, sain [flakia](/r/KotakuInAction/comments/9ne5th/censorship_antiwar_critics_of_establishment/e7lpd28/) siitä, että sanoin tämän viime kerralla, libertarismi ei toimi luonnossa. Jotkut yhteiskunnat sietävät jonkinlaista versiota siitä. Toiset taas hävittävät kaikki merkit siitä äärimmäisin ennakkoluuloin.  "Hallitus" on yksikkö, jolla on (tosiasiallinen) voimamonopoli tietyllä maantieteellisellä alueella. Kun yritykset kasvavat yli tietyn koon ja saavat kyvyn vaikuttaa kylien ja kaupunkien lisäksi myös valtioiden ja kansallisvaltioiden politiikkaan, ** niitä on säänneltävä, hajotettava tai, jos mikään muu ei auta, kansallistettava.** Kun ajattelet vapaita markkinoita ja libertarismia, älä ajattele mitään taivaallista utopiaa. Ajattele sen sijaan Negania ja hänen kerhoaan.</w:t>
      </w:r>
    </w:p>
    <w:p>
      <w:r>
        <w:rPr>
          <w:b/>
          <w:u w:val="single"/>
        </w:rPr>
        <w:t xml:space="preserve">132881</w:t>
      </w:r>
    </w:p>
    <w:p>
      <w:r>
        <w:t xml:space="preserve">2.</w:t>
        <w:tab/>
        <w:t xml:space="preserve">&gt; Kun ajattelet vapaita markkinoita ja libertarismia, älä ajattele mitään taivaallista utopiaa. Ajattele sen sijaan Negania ja hänen kerhoaan.  Paskapuhetta. Negan on totalitaarisen hallituksen määritelmä: vallankäyttö voimalla ja terrorilla, ei oikeusvaltion periaatteella.  Helpoin tapa kertoa, että jollakulla ei ole aavistustakaan siitä, mitä libertarismi oikeastaan on, on se, että hän alkaa väittää, että meidän on annettava ihmisille valtuudet ottaa käyttöön pahoinpitelyjä, jottei moraali romahtaisi entisestään.</w:t>
      </w:r>
    </w:p>
    <w:p>
      <w:r>
        <w:rPr>
          <w:b/>
          <w:u w:val="single"/>
        </w:rPr>
        <w:t xml:space="preserve">132882</w:t>
      </w:r>
    </w:p>
    <w:p>
      <w:r>
        <w:t xml:space="preserve">3.</w:t>
        <w:tab/>
        <w:tab/>
        <w:t xml:space="preserve">Väittäisin, että puhtaalla libertarismilla ei ole muuta vaihtoehtoa kuin joutua tyrannian järjestelmään.  Kun jokainen voi vapaasti tehdä mitä tahansa kykyjensä mukaan, vahvimmat yksinkertaisesti ottavat kaikilta muilta.  Se johtaa luonnostaan siihen, että "valta tekee oikeutta" Ainoa tapa ratkaista tämä on normalisoida "valta" pois yksilöltä...</w:t>
      </w:r>
    </w:p>
    <w:p>
      <w:r>
        <w:rPr>
          <w:b/>
          <w:u w:val="single"/>
        </w:rPr>
        <w:t xml:space="preserve">132883</w:t>
      </w:r>
    </w:p>
    <w:p>
      <w:r>
        <w:t xml:space="preserve">4.</w:t>
        <w:tab/>
        <w:tab/>
        <w:tab/>
        <w:t xml:space="preserve">Lähes kaikilla yhteiskunnan osa-alueilla on ollut kyse "huoneen suurimman kepin" hillitsemisestä ja valvomisesta "jokainen saa pienen kepin".  Ja lopulta yksi henkilö haluaa lisää keppiä, eikä sinun keppisi ole tarpeeksi suuri pysäyttämään häntä hänen seuraajiensa yhdistymistä mahtavaksi hintiksi.</w:t>
      </w:r>
    </w:p>
    <w:p>
      <w:r>
        <w:rPr>
          <w:b/>
          <w:u w:val="single"/>
        </w:rPr>
        <w:t xml:space="preserve">132884</w:t>
      </w:r>
    </w:p>
    <w:p>
      <w:r>
        <w:t xml:space="preserve">1. Jos he eivät välittäisi kanta-asiakkaista, he olisivat jättäneet sinut pois, koska sinulta puuttui 0,05 dollaria. Vaikka he olisivat päästäneet sinut sisään, kun sinulta puuttui 0,05 dollaria, he eivät olisi antaneet sinun käyttää kuppiasi kuitenkaan sen jälkeen, kun olit aiheuttanut suuren metelin siitä, ettet voinut käyttää sitä. Miksi? Koska he välittävät enemmän pitkän aikavälin voitoista kuin siitä, että he menettävät lyhyellä aikavälillä todennäköisesti alle dollarin arvoisen tuotteen. He haluavat, että tulet takaisin ja ettet levitä huonoja uutisia heidän teatteristaan.   Valitettavasti, koska olet mulkku, aina kun jokin ei mene niin kuin haluat, valitat joka tapauksessa. Mutta luulen silti, että he ovat iloisia päästessään sinusta eroon, koska kuulostat oikealta kusipäältä, enkä haluaisi sinua omaan laitokseeni, koska olisit riesa asiakkailleni, työntekijöilleni ja itselleni.</w:t>
      </w:r>
    </w:p>
    <w:p>
      <w:r>
        <w:rPr>
          <w:b/>
          <w:u w:val="single"/>
        </w:rPr>
        <w:t xml:space="preserve">132885</w:t>
      </w:r>
    </w:p>
    <w:p>
      <w:r>
        <w:t xml:space="preserve">1. Olen homo. En välitä siitä, onko pelissänne LGBT-edustus. Tehkää sellainen peli kuin haluatte.  Jos haluatte LGBT-edustusta, älkää käyttäkö merkkipelejä tai häpäiskö homoseksuaalisuutta.</w:t>
      </w:r>
    </w:p>
    <w:p>
      <w:r>
        <w:rPr>
          <w:b/>
          <w:u w:val="single"/>
        </w:rPr>
        <w:t xml:space="preserve">132886</w:t>
      </w:r>
    </w:p>
    <w:p>
      <w:r>
        <w:t xml:space="preserve">2.</w:t>
        <w:tab/>
        <w:t xml:space="preserve">Aloittelevana kirjailijana mikään ei turhauta minua enemmän kuin merkkihenkilöt.   Se ei ole vain hahmon täydellistä tuhlausta tarinassa, vaan heistä tulee aina vain pinnallinen, puolittainen kuori, joka on rakennettu miellyttämään paitsi pientä vähemmistöä, myös arvottomia toimittajia ja Tumblr-käyttäjiä, jotka eivät muodosta edes murto-osaa mediasi kulutuksesta. Minua loukkaa enemmän merkkiteema kuin edustuksen puute, koska se loukkaa älykkyyttäni ja asemaani X-"vähemmistönä", koska siinä oletetaan, että olen aina vain palava homoseksuaali, järjestelmällisesti sorrettu korealais-amerikkalainen mulkku tai tunnevammainen friikkihahmo, joka ei koskaan parane. Kutsu minua ylipainoiseksi, autistiseksi, biseksuaaliseksi vinosilmäiseksi homoksi päin naamaa ja käske minun syödä salaatti matkalla ulos ovesta sen sijaan, että pukisit fetissiisi vanhurskaaksi eleeksi. Sinusta ei koskaan tule hyvää kirjoittajaa, jos kaikki mitä sinulla on, on "OC:N NIMI ON JASON McHABERTY-DE'SEUS-TASUKETE JA HÄN PITÄÄ MIEHISTÄ", enkä usko, että tuo paska trendi tulee katoamaan lähiaikoina. &amp;#x200B;</w:t>
      </w:r>
    </w:p>
    <w:p>
      <w:r>
        <w:rPr>
          <w:b/>
          <w:u w:val="single"/>
        </w:rPr>
        <w:t xml:space="preserve">132887</w:t>
      </w:r>
    </w:p>
    <w:p>
      <w:r>
        <w:t xml:space="preserve">3.</w:t>
        <w:tab/>
        <w:tab/>
        <w:t xml:space="preserve">&gt; Kutsu minua ylipainoiseksi, autistiseksi, biseksuaaliseksi kinkkuhomoksi päin naamaa ja käske minun syödä salaatti matkalla ulos ovesta sen sijaan, että pukisit fetissisi oikeamieliseksi eleeksi.  Onko tuo sinun fetissi?</w:t>
      </w:r>
    </w:p>
    <w:p>
      <w:r>
        <w:rPr>
          <w:b/>
          <w:u w:val="single"/>
        </w:rPr>
        <w:t xml:space="preserve">132888</w:t>
      </w:r>
    </w:p>
    <w:p>
      <w:r>
        <w:t xml:space="preserve">4.</w:t>
        <w:tab/>
        <w:tab/>
        <w:tab/>
        <w:t xml:space="preserve">Arvostan mieluummin sitä, että joku kertoo suoraan halveksivansa minua kuin että hän keksii jaloja tekosyitä rasistiselle tai LGBT-ihmisiä kohtaan tuhoisalle käyttäytymiselle. Kertokaa minulle, että joudun teloitusryhmään enkä "lyijyllä toimivalle uudelleenkoulutuslinjalle", niin loukkaannun paljon vähemmän.</w:t>
      </w:r>
    </w:p>
    <w:p>
      <w:r>
        <w:rPr>
          <w:b/>
          <w:u w:val="single"/>
        </w:rPr>
        <w:t xml:space="preserve">132889</w:t>
      </w:r>
    </w:p>
    <w:p>
      <w:r>
        <w:t xml:space="preserve">1. Ihmiset ovat unohtaneet vasemmiston raivopäivät Chicagossa vuonna 1969. Jos sinua kiinnostaa, lue radikaalivasemmistolaisista ryhmistä: Weather Underground ja Students for a Democratic Society ja lue, mitä väkivallantekoja he tekivät!  Vasemmistolla on historiaa tunnepitoisen retoriikan purkautumisesta väkivallantekoihin, mutta he kuitenkin projisoivat ja saavat sen näyttämään siltä, että kaikki MAGA-hattuiset ovat sen sijaan väkivaltaisia.  Kun Trump voittaa jälleen vuonna 2020, odottakaa vasemmiston palaavan raivon päiviin. Republikaanien voitto välivaaleissa saattaa myös lietsoa liekkejä.  Minua inhottaa rehellisesti sanottuna Trump Derangement Syndrome -oireyhtymästä kärsivien loogisen ajattelun puute.</w:t>
      </w:r>
    </w:p>
    <w:p>
      <w:r>
        <w:rPr>
          <w:b/>
          <w:u w:val="single"/>
        </w:rPr>
        <w:t xml:space="preserve">132890</w:t>
      </w:r>
    </w:p>
    <w:p>
      <w:r>
        <w:t xml:space="preserve">2.</w:t>
        <w:tab/>
        <w:t xml:space="preserve">Teidän kaverinne yritti juuri murhata kaksi entistä presidenttiä ja Trumpin ilkeää poliittista vastustajaa, ja te yritätte esittää, että te ette ole väkivaltaisia.  "Väkivaltaisia ovat puunhalaajat ja istumismielenosoittajat!"</w:t>
      </w:r>
    </w:p>
    <w:p>
      <w:r>
        <w:rPr>
          <w:b/>
          <w:u w:val="single"/>
        </w:rPr>
        <w:t xml:space="preserve">132891</w:t>
      </w:r>
    </w:p>
    <w:p>
      <w:r>
        <w:t xml:space="preserve">3.</w:t>
        <w:tab/>
        <w:tab/>
        <w:t xml:space="preserve">"Teidän miehenne" Kirjaimellisesti kuka? Kaikki tärkeät oikeiston edustajat ovat tuominneet poliittisen väkivallan, sillä välin Mad Max *tuplaa* vaatimalla joukkotaktiikkaa, Hillary sanoo, että he eivät ole sivistyneitä ennen kuin he saavat arvokkaan enemmistönsä. Älkää heitelkö kiviä lasitaloihin. Missä kaikki demokraatit tuomitsevat Antifan? Missä on anteeksipyyntö Kavanaughin paskanjauhannan takia? Logiikkanne mukaan "yksi teistä" lähetti joukon epäilyttäviä paketteja eri ihmisille, jotka olivat täynnä valkoista jauhetta, jälleen kerran, MISSÄ ON se vitun anteeksipyyntö? Kyllästynyt tähän paskaan, joten haluatte pelata näiden paskojen sääntöjen mukaan? Hyvä on, sitten noudatat niitä.</w:t>
      </w:r>
    </w:p>
    <w:p>
      <w:r>
        <w:rPr>
          <w:b/>
          <w:u w:val="single"/>
        </w:rPr>
        <w:t xml:space="preserve">132892</w:t>
      </w:r>
    </w:p>
    <w:p>
      <w:r>
        <w:t xml:space="preserve">4.</w:t>
        <w:tab/>
        <w:tab/>
        <w:tab/>
        <w:t xml:space="preserve">"Mitä, oletko hullu? Me emme kannusta väkivaltaan! Se oli yksinäinen susi! Mihin me olimmekaan jääneet? Ai niin, SJW:t kirjaimellisesti tuhoavat länsimaisen sivilisaation, eikö totta?"."</w:t>
      </w:r>
    </w:p>
    <w:p>
      <w:r>
        <w:rPr>
          <w:b/>
          <w:u w:val="single"/>
        </w:rPr>
        <w:t xml:space="preserve">132893</w:t>
      </w:r>
    </w:p>
    <w:p>
      <w:r>
        <w:t xml:space="preserve">5.</w:t>
        <w:tab/>
        <w:tab/>
        <w:tab/>
        <w:tab/>
        <w:t xml:space="preserve">Näyttää siltä, että osuin hermoon, vai osuinko? Luultavasti NPC-koodi ei pysty käsittelemään vastaväitteitä ja sukeltaa heti seuraavaan komentoonsa.</w:t>
      </w:r>
    </w:p>
    <w:p>
      <w:r>
        <w:rPr>
          <w:b/>
          <w:u w:val="single"/>
        </w:rPr>
        <w:t xml:space="preserve">132894</w:t>
      </w:r>
    </w:p>
    <w:p>
      <w:r>
        <w:t xml:space="preserve">6.</w:t>
        <w:tab/>
        <w:tab/>
        <w:tab/>
        <w:tab/>
        <w:tab/>
        <w:t xml:space="preserve">Voi ei, hän haukkui minut tekopyhyydestäni, tiedän, kutsukaa häntä [kuukauden muotisana]! Olen hyvin älykäs ja vapaa ajattelija.</w:t>
      </w:r>
    </w:p>
    <w:p>
      <w:r>
        <w:rPr>
          <w:b/>
          <w:u w:val="single"/>
        </w:rPr>
        <w:t xml:space="preserve">132895</w:t>
      </w:r>
    </w:p>
    <w:p>
      <w:r>
        <w:t xml:space="preserve">7.</w:t>
        <w:tab/>
        <w:tab/>
        <w:tab/>
        <w:tab/>
        <w:tab/>
        <w:tab/>
        <w:t xml:space="preserve">Viestihistoriastasi päätellen ymmärrän, miksi vihaat ihmisiä, jotka eivät usko median paskapuheisiin. Syytät väärennettyjä "kaikuja" ja kaikkea Trumpin syyksi. Mikä kiltti pikku NPC oletkaan, joka kiljuu NAHZEESISTA ja kaikesta muusta.</w:t>
      </w:r>
    </w:p>
    <w:p>
      <w:r>
        <w:rPr>
          <w:b/>
          <w:u w:val="single"/>
        </w:rPr>
        <w:t xml:space="preserve">132896</w:t>
      </w:r>
    </w:p>
    <w:p>
      <w:r>
        <w:t xml:space="preserve">8.</w:t>
        <w:tab/>
        <w:tab/>
        <w:tab/>
        <w:tab/>
        <w:tab/>
        <w:tab/>
        <w:tab/>
        <w:t xml:space="preserve">Ampuja huusi "Kaikkien juutalaisten on kuoltava" En halua tehdä mitään oletuksia! Ne kirotut SJW:t, nyt jos tappaa juutalaisia ja sanoo, että kaikkien juutalaisten on kuoltava, on natsi? Mitä seuraavaksi?!  NPC NPC NPC NPC OLEN VAPAA-AJATTELIJA TRUMP HYVÄ MEDIA HUONO NPC NPC NPC NPC NPC NPC</w:t>
      </w:r>
    </w:p>
    <w:p>
      <w:r>
        <w:rPr>
          <w:b/>
          <w:u w:val="single"/>
        </w:rPr>
        <w:t xml:space="preserve">132897</w:t>
      </w:r>
    </w:p>
    <w:p>
      <w:r>
        <w:t xml:space="preserve">9.</w:t>
        <w:tab/>
        <w:tab/>
        <w:tab/>
        <w:tab/>
        <w:tab/>
        <w:tab/>
        <w:tab/>
        <w:tab/>
        <w:t xml:space="preserve">Itse asiassa minulla on teille huonoja uutisia, fam https://twitter.com/robbystarbuck/status/1056208150670397446 No niin, KIELTÄÄKÖ VASEMMAT?</w:t>
      </w:r>
    </w:p>
    <w:p>
      <w:r>
        <w:rPr>
          <w:b/>
          <w:u w:val="single"/>
        </w:rPr>
        <w:t xml:space="preserve">132898</w:t>
      </w:r>
    </w:p>
    <w:p>
      <w:r>
        <w:t xml:space="preserve">10.</w:t>
        <w:tab/>
        <w:tab/>
        <w:tab/>
        <w:tab/>
        <w:tab/>
        <w:tab/>
        <w:tab/>
        <w:tab/>
        <w:tab/>
        <w:t xml:space="preserve">"Hän vihasi Trumpia" kyllä, koska hän ei ollut tarpeeksi natsi LMFAO, aivan kuten se tyhmä skinhead Unite the RIGHT -tapahtumassa, joka vihasi Trumpia, koska hän antoi tyttärensä mennä naimisiin juutalaisen kanssa.  Pelasit juuri itseäsi, onneksi olkoon.  "Oikeiston ihmiset eivät saa olla inhoamatta Trumpia!"  Hitsi, autoritaarisuutesi näkyy.</w:t>
      </w:r>
    </w:p>
    <w:p>
      <w:r>
        <w:rPr>
          <w:b/>
          <w:u w:val="single"/>
        </w:rPr>
        <w:t xml:space="preserve">132899</w:t>
      </w:r>
    </w:p>
    <w:p>
      <w:r>
        <w:t xml:space="preserve">11.</w:t>
        <w:tab/>
        <w:tab/>
        <w:tab/>
        <w:tab/>
        <w:tab/>
        <w:tab/>
        <w:tab/>
        <w:tab/>
        <w:tab/>
        <w:tab/>
        <w:t xml:space="preserve">Joten odota, odota, odota, odota. Katsotaan, ymmärsinkö oikein... Hän vihasi Trumpia, koska hän ei ollut tarpeeksi natsi? Väitätkö, ettei Trump ole kirjaimellisesti Hitler? Pidän siitä, että nyt kun tiedämme, ettei hän ole trumpin kannattaja, narratiivi siirtyy välittömästi muotoon "No, KAIKKI KONSERVATIIVIT OVAT NAZISIA!".</w:t>
      </w:r>
    </w:p>
    <w:p>
      <w:r>
        <w:rPr>
          <w:b/>
          <w:u w:val="single"/>
        </w:rPr>
        <w:t xml:space="preserve">132900</w:t>
      </w:r>
    </w:p>
    <w:p>
      <w:r>
        <w:t xml:space="preserve">12.</w:t>
        <w:tab/>
        <w:tab/>
        <w:tab/>
        <w:tab/>
        <w:tab/>
        <w:tab/>
        <w:tab/>
        <w:tab/>
        <w:tab/>
        <w:tab/>
        <w:tab/>
        <w:t xml:space="preserve">Voi paska, oletit juuri paljon minusta.  Kerro nyt vain, miten et ole NPC!  "Vasemmisto kutsuu kaikkia natsiksi!" &gt;Natsi tappaa ihmisiä, vihaa Trumpia, koska hän ei ole kirjaimellisesti räikeä natsi "VASEMMAT OVAT VASTUULLISIA!!! MILLOIN HE TUOMITSEVAT?!"  Hmm, ajattelu ei todellakaan ole vahvuutesi.</w:t>
      </w:r>
    </w:p>
    <w:p>
      <w:r>
        <w:rPr>
          <w:b/>
          <w:u w:val="single"/>
        </w:rPr>
        <w:t xml:space="preserve">132901</w:t>
      </w:r>
    </w:p>
    <w:p>
      <w:r>
        <w:t xml:space="preserve">13.</w:t>
        <w:tab/>
        <w:tab/>
        <w:tab/>
        <w:tab/>
        <w:tab/>
        <w:tab/>
        <w:tab/>
        <w:tab/>
        <w:t xml:space="preserve">Niin vihainen NPC! Hitsi, teidät ainakin ohjelmoitiin olemaan hieman kunnioittavampia pelaajahahmoa kohtaan aiemmin... Ehkä se ANTIFA-korjaus sekoitti teidät kaikki.</w:t>
      </w:r>
    </w:p>
    <w:p>
      <w:r>
        <w:rPr>
          <w:b/>
          <w:u w:val="single"/>
        </w:rPr>
        <w:t xml:space="preserve">132902</w:t>
      </w:r>
    </w:p>
    <w:p>
      <w:r>
        <w:t xml:space="preserve">1. Minua naurattaa aina, kun ihmiset, jotka eivät asu Ruotsissa, kertovat meille täällä asuville, millaista on elää Ruotsissa.</w:t>
      </w:r>
    </w:p>
    <w:p>
      <w:r>
        <w:rPr>
          <w:b/>
          <w:u w:val="single"/>
        </w:rPr>
        <w:t xml:space="preserve">132903</w:t>
      </w:r>
    </w:p>
    <w:p>
      <w:r>
        <w:t xml:space="preserve">2.</w:t>
        <w:tab/>
        <w:t xml:space="preserve">On myös hassua, että ainoat ruotsalaiset Redditissä, jotka puolustavat tätä raiskauskulttuuria, asuvat Tukholman rikkailla alueilla eivätkä Malmön lähiöissä.</w:t>
      </w:r>
    </w:p>
    <w:p>
      <w:r>
        <w:rPr>
          <w:b/>
          <w:u w:val="single"/>
        </w:rPr>
        <w:t xml:space="preserve">132904</w:t>
      </w:r>
    </w:p>
    <w:p>
      <w:r>
        <w:t xml:space="preserve">3.</w:t>
        <w:tab/>
        <w:tab/>
        <w:t xml:space="preserve">Painu vittuun siitä raiskauskulttuuripaskasta. Amerikassa ei raiskata miehiä? Mene siivoamaan kaappisi ennen kuin tulet siivoamaan minun kaappini.  Edit: Huomaan viimeaikaisesta postaushistoriastasi, että olet TODELLA Ruotsista. Gud ge mig styrka.   Edit 2: Huomaan myös, että olet massiivinen homo.</w:t>
      </w:r>
    </w:p>
    <w:p>
      <w:r>
        <w:rPr>
          <w:b/>
          <w:u w:val="single"/>
        </w:rPr>
        <w:t xml:space="preserve">132905</w:t>
      </w:r>
    </w:p>
    <w:p>
      <w:r>
        <w:t xml:space="preserve">4.</w:t>
        <w:tab/>
        <w:tab/>
        <w:tab/>
        <w:t xml:space="preserve"> Woah siellä! Seuraavalla kerralla pyydän, että pidättäydytte käyttämästä tuota kauhean kiihkoilevaa termiä. Käytä sen sijaan yleisesti hyväksyttyä "4llmighty".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132906</w:t>
      </w:r>
    </w:p>
    <w:p>
      <w:r>
        <w:t xml:space="preserve">5.</w:t>
        <w:tab/>
        <w:tab/>
        <w:tab/>
        <w:t xml:space="preserve">https://www.breitbart.com/europe/2018/07/25/swedish-police-attacked-stones-responding-car-fires-vulnerable-area/amp/</w:t>
      </w:r>
    </w:p>
    <w:p>
      <w:r>
        <w:rPr>
          <w:b/>
          <w:u w:val="single"/>
        </w:rPr>
        <w:t xml:space="preserve">132907</w:t>
      </w:r>
    </w:p>
    <w:p>
      <w:r>
        <w:t xml:space="preserve">6.</w:t>
        <w:tab/>
        <w:tab/>
        <w:tab/>
        <w:tab/>
        <w:t xml:space="preserve">LMFAO BREITBART TÄYSIN PUOLUEETON LÄHDE</w:t>
      </w:r>
    </w:p>
    <w:p>
      <w:r>
        <w:rPr>
          <w:b/>
          <w:u w:val="single"/>
        </w:rPr>
        <w:t xml:space="preserve">132908</w:t>
      </w:r>
    </w:p>
    <w:p>
      <w:r>
        <w:t xml:space="preserve">7.</w:t>
        <w:tab/>
        <w:tab/>
        <w:tab/>
        <w:tab/>
        <w:t xml:space="preserve">Näytä minulle vertaisarvioitu tutkimus väitteistäsi sen sijaan, että linkittäisit paskanjauhannan artikkelin.</w:t>
      </w:r>
    </w:p>
    <w:p>
      <w:r>
        <w:rPr>
          <w:b/>
          <w:u w:val="single"/>
        </w:rPr>
        <w:t xml:space="preserve">132909</w:t>
      </w:r>
    </w:p>
    <w:p>
      <w:r>
        <w:t xml:space="preserve">8.</w:t>
        <w:tab/>
        <w:tab/>
        <w:tab/>
        <w:tab/>
        <w:tab/>
        <w:t xml:space="preserve">Tarkoitatko niitä tutkimuksia, joita Ruotsin hallitus sensuroi ja joista ihmiset joutuvat vankilaan "rasismin" varjolla?  Tarkoitatko niitä artikkeleita, jotka saavat saman hitler-tason sensuurin kuin "Ett parti, ett folk"?</w:t>
      </w:r>
    </w:p>
    <w:p>
      <w:r>
        <w:rPr>
          <w:b/>
          <w:u w:val="single"/>
        </w:rPr>
        <w:t xml:space="preserve">132910</w:t>
      </w:r>
    </w:p>
    <w:p>
      <w:r>
        <w:t xml:space="preserve">9.</w:t>
        <w:tab/>
        <w:tab/>
        <w:tab/>
        <w:tab/>
        <w:tab/>
        <w:t xml:space="preserve">Erinomaista työtä artikkelin kumoamisessa. /s</w:t>
      </w:r>
    </w:p>
    <w:p>
      <w:r>
        <w:rPr>
          <w:b/>
          <w:u w:val="single"/>
        </w:rPr>
        <w:t xml:space="preserve">132911</w:t>
      </w:r>
    </w:p>
    <w:p>
      <w:r>
        <w:t xml:space="preserve">10.</w:t>
        <w:tab/>
        <w:tab/>
        <w:tab/>
        <w:t xml:space="preserve">Remindme! 2 vuotta</w:t>
      </w:r>
    </w:p>
    <w:p>
      <w:r>
        <w:rPr>
          <w:b/>
          <w:u w:val="single"/>
        </w:rPr>
        <w:t xml:space="preserve">132912</w:t>
      </w:r>
    </w:p>
    <w:p>
      <w:r>
        <w:t xml:space="preserve">11.</w:t>
        <w:tab/>
        <w:tab/>
        <w:tab/>
        <w:tab/>
        <w:t xml:space="preserve">Lähetän sinulle viestin [**2020-10-22 11:37:00 UTC**](http://www.wolframalpha.com/input/?i=2020-10-22 11:37:00 UTC paikallista aikaa) muistuttaakseni sinua [**tämästä linkistä.**](https://www.reddit.com/r/ImGoingToHellForThis/comments/9q82yk/immerse_yourself_into_the_culture/).  [**KATSO TÄSTÄ LINKISTÄ**](http://np.reddit.com/message/compose/?to=RemindMeBot&amp;subject=Reminder&amp;message=[https://www.reddit.com/r/ImGoingToHellForThis/comments/9q82yk/immerse_yourself_into_the_culture/]%0A%0ARemindMe!  2 vuotta) lähettää PM myös muistutuksen ja vähentää roskapostia.  ^(Vanhempi kommentoija voi ) [^(Poista tämä viesti piilottaaksesi sen muilta.)](http://np.reddit.com/message/compose/?to=RemindMeBot&amp;subject=Delete Comment&amp;message=Delete! e889xuu) _____ |[^(FAQ)](http://np.reddit.com/r/RemindMeBot/comments/24duzp/remindmebot_info/)|[^(Custom)](http://np.reddit.com/message/compose/?to=RemindMeBot&amp;subject=Reminder&amp;message=[LINKKI SISÄLLÄ NELJÄNNEKKÄISEN BRACKETIN MUUTOS oletusarvoisesti UKK:lle]%0A%0ANOTE: Älä unohda lisätä aikavaihtoehtoja komennon jälkeen.%0A%0ARemindMe!)|[^(Muistutuksesi)](http://np.reddit.com/message/compose/?to=RemindMeBot&amp;subject=List Of Reminders&amp;message=MyReminders!)|[^(Palaute)](http://np.reddit.com/message/compose/?to=RemindMeBotWrangler&amp;subject=Feedback)|[^(Koodi)](https://github.com/SIlver--/remindmebot-reddit)|[^(Selainlaajennukset)](https://np.reddit.com/r/RemindMeBot/comments/4kldad/remindmebot_extensions/) |-|-|-|-|-|-|-|-|-|-|-</w:t>
      </w:r>
    </w:p>
    <w:p>
      <w:r>
        <w:rPr>
          <w:b/>
          <w:u w:val="single"/>
        </w:rPr>
        <w:t xml:space="preserve">132913</w:t>
      </w:r>
    </w:p>
    <w:p>
      <w:r>
        <w:t xml:space="preserve">12.</w:t>
        <w:tab/>
        <w:tab/>
        <w:tab/>
        <w:t xml:space="preserve">[https://www.breitbart.com/europe/2018/10/21/populist-mp-warns-native-swedes-headed-toward-minority-status-in-parliamentary-speech/](https://www.breitbart.com/europe/2018/10/21/populist-mp-warns-native-swedes-headed-toward-minority-status-in-parliamentary-speech/)</w:t>
      </w:r>
    </w:p>
    <w:p>
      <w:r>
        <w:rPr>
          <w:b/>
          <w:u w:val="single"/>
        </w:rPr>
        <w:t xml:space="preserve">132914</w:t>
      </w:r>
    </w:p>
    <w:p>
      <w:r>
        <w:t xml:space="preserve">1. Pelaa typeriä pelejä, voita typeriä palkintoja.</w:t>
      </w:r>
    </w:p>
    <w:p>
      <w:r>
        <w:rPr>
          <w:b/>
          <w:u w:val="single"/>
        </w:rPr>
        <w:t xml:space="preserve">132915</w:t>
      </w:r>
    </w:p>
    <w:p>
      <w:r>
        <w:t xml:space="preserve">2.</w:t>
        <w:tab/>
        <w:t xml:space="preserve">#shitbootblickerssay</w:t>
      </w:r>
    </w:p>
    <w:p>
      <w:r>
        <w:rPr>
          <w:b/>
          <w:u w:val="single"/>
        </w:rPr>
        <w:t xml:space="preserve">132916</w:t>
      </w:r>
    </w:p>
    <w:p>
      <w:r>
        <w:t xml:space="preserve">3.</w:t>
        <w:tab/>
        <w:tab/>
        <w:t xml:space="preserve">et pysty edes välittämään paskapuheitasi... mene kotiin, senkin lukutaidoton mulkku</w:t>
      </w:r>
    </w:p>
    <w:p>
      <w:r>
        <w:rPr>
          <w:b/>
          <w:u w:val="single"/>
        </w:rPr>
        <w:t xml:space="preserve">132917</w:t>
      </w:r>
    </w:p>
    <w:p>
      <w:r>
        <w:t xml:space="preserve">1. "Narttu on maailman neekeri" - Yoko Ono</w:t>
      </w:r>
    </w:p>
    <w:p>
      <w:r>
        <w:rPr>
          <w:b/>
          <w:u w:val="single"/>
        </w:rPr>
        <w:t xml:space="preserve">132918</w:t>
      </w:r>
    </w:p>
    <w:p>
      <w:r>
        <w:t xml:space="preserve">2.</w:t>
        <w:tab/>
        <w:t xml:space="preserve"> Woah siellä xeverxsleepx!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132919</w:t>
      </w:r>
    </w:p>
    <w:p>
      <w:r>
        <w:t xml:space="preserve">1. Hienoa työtä pede-rouvalta tämän vittuilun dokumentoimiseksi. Minä vittu sanoin sen.  Varoitin kaikkia vaalien puoliväliä edeltävinä päivinä (tarkistakaa historiani) tarkkailemaan demokraatteja ja dokumentoimaan ja nauhoittamaan kaiken epäilyttävän, koska koskaan ei voi tietää, että sillä voi olla merkitystä päiviä myöhemmin. Me kaikki tiedämme, että demokraattien ainoa keino voittaa on huijaamalla, ja juuri sitä täällä tapahtuu.   Tämä on suoraan pelikirjasta, ja olen valmis lyömään vetoa, että melkoinen osa edustajainhuoneen jäsenistä voitti vain huijauksen takia, ja jos tulokset olisivat totta, me pitäisimme edustajainhuoneen.</w:t>
      </w:r>
    </w:p>
    <w:p>
      <w:r>
        <w:rPr>
          <w:b/>
          <w:u w:val="single"/>
        </w:rPr>
        <w:t xml:space="preserve">132920</w:t>
      </w:r>
    </w:p>
    <w:p>
      <w:r>
        <w:t xml:space="preserve">1. Jäikö minulta huomaamatta, että kolmannessa maailmassa riehuvat jengit varastavat lapsia rakastavilta vanhemmilta ja myyvät heidät mustan pörssin vauvakauppaan Yhdysvaltoihin? (Tai mihin tahansa muuhun ensimmäisen maailman maahan).      Viimeksi kun tarkistin, valitettiin, että kukaan ei alunperinkään halua näitä lapsia, ja jopa sodan, väkivallan tai kulkutautien vuoksi orvoiksi jääneitä lapsia on lähes mahdotonta sijoittaa. &amp;#x200B;</w:t>
      </w:r>
    </w:p>
    <w:p>
      <w:r>
        <w:rPr>
          <w:b/>
          <w:u w:val="single"/>
        </w:rPr>
        <w:t xml:space="preserve">132921</w:t>
      </w:r>
    </w:p>
    <w:p>
      <w:r>
        <w:t xml:space="preserve">2.</w:t>
        <w:tab/>
        <w:t xml:space="preserve">Sinulta jäi se huomaamatta.  Teimme siitä kuuman webbikameranäytöksen. Paljon munaa.</w:t>
      </w:r>
    </w:p>
    <w:p>
      <w:r>
        <w:rPr>
          <w:b/>
          <w:u w:val="single"/>
        </w:rPr>
        <w:t xml:space="preserve">132922</w:t>
      </w:r>
    </w:p>
    <w:p>
      <w:r>
        <w:t xml:space="preserve">3.</w:t>
        <w:tab/>
        <w:tab/>
        <w:t xml:space="preserve">Älä koskaan muuta pokemon_fetish.</w:t>
      </w:r>
    </w:p>
    <w:p>
      <w:r>
        <w:rPr>
          <w:b/>
          <w:u w:val="single"/>
        </w:rPr>
        <w:t xml:space="preserve">132923</w:t>
      </w:r>
    </w:p>
    <w:p>
      <w:r>
        <w:t xml:space="preserve">4.</w:t>
        <w:tab/>
        <w:tab/>
        <w:tab/>
        <w:t xml:space="preserve">Siitä on tehty mod-raportti, koska se on epäkohtelias, mauton tai loukkaava.  Ei koskaan muutu, homo, joka ilmoitti minut itselleni.</w:t>
      </w:r>
    </w:p>
    <w:p>
      <w:r>
        <w:rPr>
          <w:b/>
          <w:u w:val="single"/>
        </w:rPr>
        <w:t xml:space="preserve">132924</w:t>
      </w:r>
    </w:p>
    <w:p>
      <w:r>
        <w:t xml:space="preserve">5.</w:t>
        <w:tab/>
        <w:tab/>
        <w:tab/>
        <w:tab/>
        <w:t xml:space="preserve">[Tämä kommentti on puolestaan raportoitu shitpostiksi.](https://i.imgur.com/m21rxA6.png)</w:t>
      </w:r>
    </w:p>
    <w:p>
      <w:r>
        <w:rPr>
          <w:b/>
          <w:u w:val="single"/>
        </w:rPr>
        <w:t xml:space="preserve">132925</w:t>
      </w:r>
    </w:p>
    <w:p>
      <w:r>
        <w:t xml:space="preserve">6.</w:t>
        <w:tab/>
        <w:tab/>
        <w:tab/>
        <w:tab/>
        <w:tab/>
        <w:t xml:space="preserve">lol Mitä kuuluu, Gnu?</w:t>
      </w:r>
    </w:p>
    <w:p>
      <w:r>
        <w:rPr>
          <w:b/>
          <w:u w:val="single"/>
        </w:rPr>
        <w:t xml:space="preserve">132926</w:t>
      </w:r>
    </w:p>
    <w:p>
      <w:r>
        <w:t xml:space="preserve">7.</w:t>
        <w:tab/>
        <w:tab/>
        <w:tab/>
        <w:tab/>
        <w:tab/>
        <w:tab/>
        <w:t xml:space="preserve">Olen ollut viime aikoina selvästi elossa. Ja se taitaa olla positiivisin asia, jonka voin sanoa juuri nyt.</w:t>
      </w:r>
    </w:p>
    <w:p>
      <w:r>
        <w:rPr>
          <w:b/>
          <w:u w:val="single"/>
        </w:rPr>
        <w:t xml:space="preserve">132927</w:t>
      </w:r>
    </w:p>
    <w:p>
      <w:r>
        <w:t xml:space="preserve">8.</w:t>
        <w:tab/>
        <w:tab/>
        <w:tab/>
        <w:tab/>
        <w:tab/>
        <w:tab/>
        <w:tab/>
        <w:t xml:space="preserve">Siistiä. Hyvä, että sait punaisen bulled.  Et kysynyt, miten voin, mistä tässä on kyse, koska olen teini-ikäinen tyttö.</w:t>
      </w:r>
    </w:p>
    <w:p>
      <w:r>
        <w:rPr>
          <w:b/>
          <w:u w:val="single"/>
        </w:rPr>
        <w:t xml:space="preserve">132928</w:t>
      </w:r>
    </w:p>
    <w:p>
      <w:r>
        <w:t xml:space="preserve">9.</w:t>
        <w:tab/>
        <w:tab/>
        <w:tab/>
        <w:tab/>
        <w:tab/>
        <w:tab/>
        <w:tab/>
        <w:tab/>
        <w:t xml:space="preserve">Ai niin, minun pitäisi tietää se. Mitä kuuluu? Jotenkin tuntuu, että sinulla on jotain sanottavaa.</w:t>
      </w:r>
    </w:p>
    <w:p>
      <w:r>
        <w:rPr>
          <w:b/>
          <w:u w:val="single"/>
        </w:rPr>
        <w:t xml:space="preserve">132929</w:t>
      </w:r>
    </w:p>
    <w:p>
      <w:r>
        <w:t xml:space="preserve">10.</w:t>
        <w:tab/>
        <w:tab/>
        <w:tab/>
        <w:tab/>
        <w:tab/>
        <w:tab/>
        <w:tab/>
        <w:tab/>
        <w:tab/>
        <w:t xml:space="preserve">Vain ihanaa iltaa varten.  Ja on syntymäpäiväni.</w:t>
      </w:r>
    </w:p>
    <w:p>
      <w:r>
        <w:rPr>
          <w:b/>
          <w:u w:val="single"/>
        </w:rPr>
        <w:t xml:space="preserve">132930</w:t>
      </w:r>
    </w:p>
    <w:p>
      <w:r>
        <w:t xml:space="preserve">11.</w:t>
        <w:tab/>
        <w:tab/>
        <w:tab/>
        <w:tab/>
        <w:tab/>
        <w:tab/>
        <w:tab/>
        <w:tab/>
        <w:tab/>
        <w:tab/>
        <w:t xml:space="preserve">Ooooh~ Hyvää syntymäpäivää eilen!!!</w:t>
      </w:r>
    </w:p>
    <w:p>
      <w:r>
        <w:rPr>
          <w:b/>
          <w:u w:val="single"/>
        </w:rPr>
        <w:t xml:space="preserve">132931</w:t>
      </w:r>
    </w:p>
    <w:p>
      <w:r>
        <w:t xml:space="preserve">1. Woah, varo, tuolla kaverilla on tuliase!</w:t>
      </w:r>
    </w:p>
    <w:p>
      <w:r>
        <w:rPr>
          <w:b/>
          <w:u w:val="single"/>
        </w:rPr>
        <w:t xml:space="preserve">132932</w:t>
      </w:r>
    </w:p>
    <w:p>
      <w:r>
        <w:t xml:space="preserve">2.</w:t>
        <w:tab/>
        <w:t xml:space="preserve">HEI, VARO! TUOLLA SELVÄSTI MERKITYLLÄ NAISPUOLISELLA LÄÄKINTÄMIEHELLÄ ON RPG!!! BANG!!!....  Voi, nvm lols hän kantoi palestiinalaisvauvaa. OOPS!!!</w:t>
      </w:r>
    </w:p>
    <w:p>
      <w:r>
        <w:rPr>
          <w:b/>
          <w:u w:val="single"/>
        </w:rPr>
        <w:t xml:space="preserve">132933</w:t>
      </w:r>
    </w:p>
    <w:p>
      <w:r>
        <w:t xml:space="preserve">3.</w:t>
        <w:tab/>
        <w:tab/>
        <w:t xml:space="preserve">Makaa terroristien kanssa, kuole terroristien kanssa.</w:t>
      </w:r>
    </w:p>
    <w:p>
      <w:r>
        <w:rPr>
          <w:b/>
          <w:u w:val="single"/>
        </w:rPr>
        <w:t xml:space="preserve">132934</w:t>
      </w:r>
    </w:p>
    <w:p>
      <w:r>
        <w:t xml:space="preserve">4.</w:t>
        <w:tab/>
        <w:tab/>
        <w:tab/>
        <w:t xml:space="preserve">Todella uskottavia ideoita /u/ShitInMyCunt-2dollar .</w:t>
      </w:r>
    </w:p>
    <w:p>
      <w:r>
        <w:rPr>
          <w:b/>
          <w:u w:val="single"/>
        </w:rPr>
        <w:t xml:space="preserve">132935</w:t>
      </w:r>
    </w:p>
    <w:p>
      <w:r>
        <w:t xml:space="preserve">1. Vihaan sitä, kun ihmiset tukkivat paikkoja, luulin hetken aikaa, että nämä olivat vanhoja naapureitani, kunnes näin, että kyseessä on BK.  Vanhan asuntoni vieressä oli paloposti, jonka eteen mahtui kaksi autoa. Nämä kaksi naapurissa asunutta paskiaista leikkivät joka päivä musiikkituoleja kahdella autollaan käyttämällä yhtä autoa tukkimaan molempia paikkoja ja ajoivat sitten vähän ylös kun toinen tuli kotiin.  Eräänä päivänä joku kaveri, jolla oli smart-auto, pysäköi suoraan sinne, ja minä vittu rakastin sitä, katsoin kun he seisoivat siinä 15 minuuttia ja pohtivat mitä tehdä, mutta heillä ei ollut vaihtoehtoja ja heidän oli etsittävä parkkipaikkaa muualta.   Edit: sanat</w:t>
      </w:r>
    </w:p>
    <w:p>
      <w:r>
        <w:rPr>
          <w:b/>
          <w:u w:val="single"/>
        </w:rPr>
        <w:t xml:space="preserve">132936</w:t>
      </w:r>
    </w:p>
    <w:p>
      <w:r>
        <w:t xml:space="preserve">1. Microsoft on täysin sjw:n vaarantama. Tiedän henkilökohtaisesti, että suurin osa siellä työskentelevistä ihmisistä on äärimmäisiä sjws-ihmisiä, ja sillä on valtava vaikutus heidän tuotteidensa laatuun.  Ettekö nähneet sitä vitun viimeisintä Windows-korjausta, joka POISTI KÄYTTÄJÄN TIEDOSTOT.  Jos haluatte taistella sjw:tä vastaan, vittuilkaa Sonylle ja Microsoftille sekä Nintendon Treehouse-osastolle.  Steam ja vähäisemmässä määrin Nintendo Switch ovat alustoja, joilla sjw:tä voi kiusata.</w:t>
      </w:r>
    </w:p>
    <w:p>
      <w:r>
        <w:rPr>
          <w:b/>
          <w:u w:val="single"/>
        </w:rPr>
        <w:t xml:space="preserve">132937</w:t>
      </w:r>
    </w:p>
    <w:p>
      <w:r>
        <w:t xml:space="preserve">2.</w:t>
        <w:tab/>
        <w:t xml:space="preserve">En ole, koska käytän edelleen Windows 7:ää. Kerro tästä tarkemmin, koska tuo kuulostaa enemmänkin epäpätevyydeltä kuin miltään muulta.</w:t>
      </w:r>
    </w:p>
    <w:p>
      <w:r>
        <w:rPr>
          <w:b/>
          <w:u w:val="single"/>
        </w:rPr>
        <w:t xml:space="preserve">132938</w:t>
      </w:r>
    </w:p>
    <w:p>
      <w:r>
        <w:t xml:space="preserve">3.</w:t>
        <w:tab/>
        <w:tab/>
        <w:t xml:space="preserve">Periaatteessa Windows 10 -korjaus poisti kokonaan kaikki tiedostot Omat asiakirjat- ja Omat kuvat -kansioista eri käyttäjiltä. Ei mikään pieni ongelma!  Pahinta oli se, että ihmiset jopa raportoivat tästä Windows 10:n tiedostojen poistovirheestä korjauksen beta-version aikana, mutta QA jätti sen huomiotta ja ajoi sen silti läpi live-versioon.  Tällaisen epäpätevyyden tason voivat saavuttaa vain kaikkein tyhmimmät erilaisuuteen erikoistuneet työntekijät.  Kukaan, joka on edes puoliksikaan kunnolla pätevä työskentelemään tekniikan alalla, ei antaisi näin merkittävän virheen vaikuttaa käyttöjärjestelmään.  Näin käy, kun yritys menee täysin sekaisin ja ylikuormittaa itsensä moninaisuutta korostavilla sjw- ja feministiporukoilla.  Minulla on ollut ilo olla tekemisissä liian monen Microsoftin työntekijän kanssa konferensseissa.   Kirjaimellisesti kaikki Microsoftin miehet ovat yleensä soijapoikamulkkuja, ja naiset ovat radikaaleja feministejä.   Se on roskayhtiö.</w:t>
      </w:r>
    </w:p>
    <w:p>
      <w:r>
        <w:rPr>
          <w:b/>
          <w:u w:val="single"/>
        </w:rPr>
        <w:t xml:space="preserve">132939</w:t>
      </w:r>
    </w:p>
    <w:p>
      <w:r>
        <w:t xml:space="preserve">4.</w:t>
        <w:tab/>
        <w:tab/>
        <w:tab/>
        <w:t xml:space="preserve">Microsoft antoi potkut lähes koko QA-tiimilleen jokin aika sitten, ja kun otetaan huomioon, että jokainen korjaus rikkoo jotain (viimeisin taisi tuhota pari HP:n työasemaa), se näkyy selvästi.</w:t>
      </w:r>
    </w:p>
    <w:p>
      <w:r>
        <w:rPr>
          <w:b/>
          <w:u w:val="single"/>
        </w:rPr>
        <w:t xml:space="preserve">132940</w:t>
      </w:r>
    </w:p>
    <w:p>
      <w:r>
        <w:t xml:space="preserve">5.</w:t>
        <w:tab/>
        <w:tab/>
        <w:tab/>
        <w:tab/>
        <w:t xml:space="preserve">Milloin tämä tapahtui, minun on tiedettävä.</w:t>
      </w:r>
    </w:p>
    <w:p>
      <w:r>
        <w:rPr>
          <w:b/>
          <w:u w:val="single"/>
        </w:rPr>
        <w:t xml:space="preserve">132941</w:t>
      </w:r>
    </w:p>
    <w:p>
      <w:r>
        <w:t xml:space="preserve">6.</w:t>
        <w:tab/>
        <w:tab/>
        <w:tab/>
        <w:tab/>
        <w:tab/>
        <w:t xml:space="preserve">Asiasta on useita artikkeleita, joista varhaisin on vuodelta 2014. Periaatteessa Microsoft päätti Windows 10:n osalta, että se testaisi sitä mieluummin Insider Preview -ohjelmansa avulla kuin perinteisen QA-tiimin avulla. Vaikka se on halvempaa, se johtaa periaatteessa kymmeniin valitusviesteihin sysadmin-alasivulla joka patch-päivä.   [Tässä on Linkedin-postaus](https://www.linkedin.com/pulse/20140806183208-12100070-why-did-microsoft-lay-off-programmatic-testers), jossa kommentoidaan muutosta.</w:t>
      </w:r>
    </w:p>
    <w:p>
      <w:r>
        <w:rPr>
          <w:b/>
          <w:u w:val="single"/>
        </w:rPr>
        <w:t xml:space="preserve">132942</w:t>
      </w:r>
    </w:p>
    <w:p>
      <w:r>
        <w:t xml:space="preserve">7.</w:t>
        <w:tab/>
        <w:tab/>
        <w:tab/>
        <w:t xml:space="preserve">&gt;&gt;Periaatteessa Windows 10 -korjaus poisti kokonaan kaikki tiedostot Omat asiakirjat- ja Omat kuvat -kansioista eri käyttäjiltä. Ei mikään pikkujuttu! eikö olisi aika isolle ryhmäkanteelle? tässä on vain kolme ihmistä: http://www.bleepingcomputer.com/news/microsoft/users-file-class-action-lawsuit-against-microsoft-over-botched-windows-10-upgrades/.</w:t>
      </w:r>
    </w:p>
    <w:p>
      <w:r>
        <w:rPr>
          <w:b/>
          <w:u w:val="single"/>
        </w:rPr>
        <w:t xml:space="preserve">132943</w:t>
      </w:r>
    </w:p>
    <w:p>
      <w:r>
        <w:t xml:space="preserve">8.</w:t>
        <w:tab/>
        <w:tab/>
        <w:tab/>
        <w:t xml:space="preserve">Tämä on mielenkiintoista, mutta tarkoitin microsoft studiota. Heidän peliosastoaan, kun sanoin tuon. Enkä siitäkään huolimatta laskisi näin massiivista laiminlyöntiä monimuotoisuuden ylempien tahojen syyksi, se on vain oletus.  Anteeksi, mutta tarvitsen vähän vankempia todisteita.</w:t>
      </w:r>
    </w:p>
    <w:p>
      <w:r>
        <w:rPr>
          <w:b/>
          <w:u w:val="single"/>
        </w:rPr>
        <w:t xml:space="preserve">132944</w:t>
      </w:r>
    </w:p>
    <w:p>
      <w:r>
        <w:t xml:space="preserve">9.</w:t>
        <w:tab/>
        <w:tab/>
        <w:tab/>
        <w:tab/>
        <w:t xml:space="preserve">Voit antaa heille etulyöntiaseman, jotta voit tuntea olosi hyväksi ostaessasi xboxonen ja pelatessasi KH3:sta, mutta totuus on, että yhtiö on täysin hukassa sjws:lle.  Se on karu totuus. Sitä voi olla vaikea hyväksyä, mutta valitettavasti Sony ja Microsoft ovat täysin pilalla.</w:t>
      </w:r>
    </w:p>
    <w:p>
      <w:r>
        <w:rPr>
          <w:b/>
          <w:u w:val="single"/>
        </w:rPr>
        <w:t xml:space="preserve">132945</w:t>
      </w:r>
    </w:p>
    <w:p>
      <w:r>
        <w:t xml:space="preserve">10.</w:t>
        <w:tab/>
        <w:tab/>
        <w:tab/>
        <w:tab/>
        <w:tab/>
        <w:t xml:space="preserve">Sanokaa minua tyhmäksi, mutta ennen kuin näen heidän tekevän jotain yhtä räikeää kuin Sony on tehnyt, annan heille ainakin mahdollisuuden. Sitä paitsi Steamia ei voi käyttää ilman windowsia, joten oli se sitten niin tai näin, olemme jumissa niiden kanssa.</w:t>
      </w:r>
    </w:p>
    <w:p>
      <w:r>
        <w:rPr>
          <w:b/>
          <w:u w:val="single"/>
        </w:rPr>
        <w:t xml:space="preserve">132946</w:t>
      </w:r>
    </w:p>
    <w:p>
      <w:r>
        <w:t xml:space="preserve">11.</w:t>
        <w:tab/>
        <w:tab/>
        <w:tab/>
        <w:tab/>
        <w:tab/>
        <w:tab/>
        <w:t xml:space="preserve">Eikö Linuxia käyttöjärjestelmänä lasketa?  Steamissa on jo Linux-tuki.  Voit hylätä Microsoftin pc:llä jos todella haluat, mutta varmasti menetät yhteensopivuuden joidenkin suosittujen pelien ja sovellusten kanssa.  Tällä hetkellä olen Windows koska yhteensopivuus on etusijalla, mutta jos Microsoft jatkaa tällä tiellä ja Linux saa paremman yhteensopivuuden, vaihdan varmasti.  Valitettavasti Code of Conduct Linux -skandaali on saanut minut vähemmän vakuuttuneeksi Linuxin elinkelpoisuudesta, ellei sitä ratkaista.</w:t>
      </w:r>
    </w:p>
    <w:p>
      <w:r>
        <w:rPr>
          <w:b/>
          <w:u w:val="single"/>
        </w:rPr>
        <w:t xml:space="preserve">132947</w:t>
      </w:r>
    </w:p>
    <w:p>
      <w:r>
        <w:t xml:space="preserve">12.</w:t>
        <w:tab/>
        <w:tab/>
        <w:tab/>
        <w:tab/>
        <w:tab/>
        <w:tab/>
        <w:tab/>
        <w:t xml:space="preserve">Valitettavasti ei ole olemassa mitään käytännön käyttöjärjestelmää, joka ei olisi SJW:n saastuttama.  Viimeinen toimiva jäänne on luultavasti NetBSD FreeBSD:n ja OpenBSD:n kaatumisen jälkeen, mutta silloinkin olen vakuuttunut, että se on vain ajan kysymys. En ole optimistinen, että lämpötila muuttuu lähiaikoina.</w:t>
      </w:r>
    </w:p>
    <w:p>
      <w:r>
        <w:rPr>
          <w:b/>
          <w:u w:val="single"/>
        </w:rPr>
        <w:t xml:space="preserve">132948</w:t>
      </w:r>
    </w:p>
    <w:p>
      <w:r>
        <w:t xml:space="preserve">13.</w:t>
        <w:tab/>
        <w:tab/>
        <w:tab/>
        <w:tab/>
        <w:tab/>
        <w:tab/>
        <w:tab/>
        <w:tab/>
        <w:t xml:space="preserve">Sinun pitäisi tutustua IllumOS:ään. Se vaikuttaa aika lupaavalta vaihtoehtoiseksi käyttöjärjestelmäksi, jos Linux on mielestäsi liian pöhkö.</w:t>
      </w:r>
    </w:p>
    <w:p>
      <w:r>
        <w:rPr>
          <w:b/>
          <w:u w:val="single"/>
        </w:rPr>
        <w:t xml:space="preserve">132949</w:t>
      </w:r>
    </w:p>
    <w:p>
      <w:r>
        <w:t xml:space="preserve">14.</w:t>
        <w:tab/>
        <w:tab/>
        <w:tab/>
        <w:tab/>
        <w:tab/>
        <w:tab/>
        <w:t xml:space="preserve">Jäikö sinulta huomaamatta, mitä Xboxin johtaja sanoi "valkoisen etuoikeudesta"?</w:t>
      </w:r>
    </w:p>
    <w:p>
      <w:r>
        <w:rPr>
          <w:b/>
          <w:u w:val="single"/>
        </w:rPr>
        <w:t xml:space="preserve">132950</w:t>
      </w:r>
    </w:p>
    <w:p>
      <w:r>
        <w:t xml:space="preserve">15.</w:t>
        <w:tab/>
        <w:tab/>
        <w:tab/>
        <w:tab/>
        <w:t xml:space="preserve">He ovat liittyneet Facebookin sosiaaliseen insinööriohjelmaan nimeltä "Women In Gaming". Rahoitettu aloite, jonka tarkoituksena on joko lisätä tai korvata miehiä videopelien työpaikoilla tai itse videopeleissä. Gears of War 5 on osa tätä aloitetta, minkä vuoksi JD korvattiin tulevan pelin pääroolissa Kaitin tilalle, ja se oli jopa esillä #SheTalksGames-paneelissa (joka on osa Women In Gaming -aloitetta) tämän vuoden E3-messuilla. &amp;#x200B; Tässä on Facebookin viesti:  [https://www.facebook.com/business/m/women-in-gaming](https://www.facebook.com/business/m/women-in-gaming) &amp;#x200B; Tässä on E3:n paneeli:  [https://youtu.be/HFvpOXaZxOo](https://youtu.be/HFvpOXaZxOo) &amp;#x200B; Eräs Take Two Interactiven dev lähetti meille juttuja ja kertoi, että Hangar 13 liittyi myös Women In Gaming -aloitteeseen, ja heidän tulevassa projektissaan (devin mukaan) on hahmoja/teemoja, jotka perustuvat sosiaaliseen oikeudenmukaisuuteen:  [https://i.imgur.com/DRaDoGz.png](https://i.imgur.com/DRaDoGz.png) &amp;#x200B; Jokainen, joka liittyy Facebookin aloitteeseen, ajaa periaatteessa samaa agendan ajamista, jota Sarkeesian teki, mutta vain yritystasolla eikä yhteisön tasolla. &amp;#x200B; Myös Microsoftin viimeisin Avatar-uudistus perustui täysin ei-binääristen hahmojen luomiseen. Siitä on valitettu, koska maskuliinisten miesten tekeminen on lähes mahdotonta, ja kaikki ominaisuudet on suunnattu "inklusiivisten" hahmojen luomisen ympärille:  [https://www.youtube.com/watch?v=60DlYV8oTIw](https://www.youtube.com/watch?v=60DlYV8oTIw) &amp;#x200B; Phil Spencer on myös sitä mieltä, että valkoisen miehenä oleminen tekee sinusta etuoikeutetun, minkä vuoksi he ovat panostaneet täysillä monimuotoisuusaloitteeseensa ja liittyneet Women In Gaming -ohjelmaan:  [https://youtu.be/BQZETTIxgEU?t=1329](https://youtu.be/BQZETTIxgEU?t=1329) &amp;#x200B;</w:t>
      </w:r>
    </w:p>
    <w:p>
      <w:r>
        <w:rPr>
          <w:b/>
          <w:u w:val="single"/>
        </w:rPr>
        <w:t xml:space="preserve">132951</w:t>
      </w:r>
    </w:p>
    <w:p>
      <w:r>
        <w:t xml:space="preserve">16.</w:t>
        <w:tab/>
        <w:tab/>
        <w:tab/>
        <w:tab/>
        <w:tab/>
        <w:t xml:space="preserve">ja oletko varma, ettei tämä ole pelkkää mielistelevää puhetta, jolla heidät saadaan irti, koska se olisi pettymys, jos näin olisi</w:t>
      </w:r>
    </w:p>
    <w:p>
      <w:r>
        <w:rPr>
          <w:b/>
          <w:u w:val="single"/>
        </w:rPr>
        <w:t xml:space="preserve">132952</w:t>
      </w:r>
    </w:p>
    <w:p>
      <w:r>
        <w:t xml:space="preserve">17.</w:t>
        <w:tab/>
        <w:tab/>
        <w:tab/>
        <w:tab/>
        <w:tab/>
        <w:tab/>
        <w:t xml:space="preserve">Gears of Warin muuttaminen tarinasta, jossa joukko kovia jätkiä yrittää selviytyä mahdottomista vastoinkäymisistä näennäisesti pysäyttämätöntä hirviöjoukkoa vastaan toiminta-kauhugenreen sijoittuvassa tarinassa nuoren naisen matkasta itsensä löytämisen kautta, vaikuttaa melko ilmeiseltä, että se on jo vaikuttanut ensimmäisen osapuolen studiokulttuuriin.   Jos katsot paneelin Phil Spencerin kanssa, hän puhuu myös siitä, että hän aikoo laittaa enemmän POC- ja syrjäytyneitä ihmisiä johtotehtäviin ja aloittaa työpajoja, jotta Xbox-osastolle saataisiin lisää monimuotoisuutta. Hän yrittää myös saada enemmän naisia johtotehtäviin yhtiössä.   Jos kyse olisi vain huuliharjoittelusta ilman tekoja, olisin kanssasi samaa mieltä, mutta se, että he ovat jo uudistaneet Xbox-avatarit täysin keskittyäkseen enemmän marginaalisiin ominaisuuksiin (puuttuvat kädet, puuttuvat jalat, lihavat ihmiset, ei-binääriset vaatteet/lisävarusteet) ja muuttaneet Gears 5:tä feministien lepyttelemiseksi, näyttää osoittavan, että he ovat jo jo juoneet Kool-aidia. Kuinka paljon? En tiedä, meidän on nähtävä, mitä Crackdown 3:sta ja Halo: Infinitestä on tullut.</w:t>
      </w:r>
    </w:p>
    <w:p>
      <w:r>
        <w:rPr>
          <w:b/>
          <w:u w:val="single"/>
        </w:rPr>
        <w:t xml:space="preserve">132953</w:t>
      </w:r>
    </w:p>
    <w:p>
      <w:r>
        <w:t xml:space="preserve">18.</w:t>
        <w:tab/>
        <w:tab/>
        <w:tab/>
        <w:tab/>
        <w:tab/>
        <w:tab/>
        <w:tab/>
        <w:t xml:space="preserve">Haluan uskoa, että Phil on ottanut vain muutaman kulauksen, toisin kuin Sony, joka näyttää juoneen kokonaisen kannun. Sitä paitsi, miksi ei kokeilla eri näkökulmaa gears 5:n kanssa? Kunhan se on oikeasti hyvä.</w:t>
      </w:r>
    </w:p>
    <w:p>
      <w:r>
        <w:rPr>
          <w:b/>
          <w:u w:val="single"/>
        </w:rPr>
        <w:t xml:space="preserve">132954</w:t>
      </w:r>
    </w:p>
    <w:p>
      <w:r>
        <w:t xml:space="preserve">19.</w:t>
        <w:tab/>
        <w:tab/>
        <w:tab/>
        <w:tab/>
        <w:tab/>
        <w:tab/>
        <w:tab/>
        <w:tab/>
        <w:t xml:space="preserve">EA/DICE kokeilee tätä näkökulmaa BFV:n kanssa, eikä se näytä onnistuvan kovin hyvin.   Sitä paitsi Gearsin ydinjoukko on perinteisesti ollut opiskelijamiehiä, jotka ovat olleet dudebro-tyyppisiä. En tiedä yhtään pelisarjaa, joka olisi hylännyt ydindemografiansa ja onnistunut myymään enemmän sellaiselle väestöryhmälle, joka ei tyypillisesti osta kolmannen persoonan räiskintäpelejä (nuoret aikuiset naiset). Gears of War 4:n kanssa yritettiin lieventää pelisarjaa ja tehdä siitä enemmänkin perheseikkailu kuin toimintatrilleri, mutta sekään ei mennyt hyvin, sillä Gears of War 3:n myyminen viikossa kesti vuoden.  Mutta jos he luulevat voivansa houkutella naispelaajia tekemällä Gearsista tarinan naisten voimaantumisesta, sitä suuremmalla syyllä. Pidän vain paikan vapaana Get Woke/Go Broke -päälistalla, jos asiat eivät suju heidän kannaltaan hyvin.</w:t>
      </w:r>
    </w:p>
    <w:p>
      <w:r>
        <w:rPr>
          <w:b/>
          <w:u w:val="single"/>
        </w:rPr>
        <w:t xml:space="preserve">132955</w:t>
      </w:r>
    </w:p>
    <w:p>
      <w:r>
        <w:t xml:space="preserve">20.</w:t>
        <w:tab/>
        <w:tab/>
        <w:tab/>
        <w:tab/>
        <w:tab/>
        <w:tab/>
        <w:tab/>
        <w:tab/>
        <w:tab/>
        <w:t xml:space="preserve">Erittäin hyvä perustelu, aion ottaa saman lähestymistavan myös, mutta odottaa, miten crackdown 3 ja Halo Infinite tekevät. Jos ne epäonnistuvat, voin huoletta sanoa, että pelimarkkinat on jaettu Sonyn/Microsoftin ja Nintendon/Valven kesken.</w:t>
      </w:r>
    </w:p>
    <w:p>
      <w:r>
        <w:rPr>
          <w:b/>
          <w:u w:val="single"/>
        </w:rPr>
        <w:t xml:space="preserve">132956</w:t>
      </w:r>
    </w:p>
    <w:p>
      <w:r>
        <w:t xml:space="preserve">1. Kuinka jälkeenjäänyt pitää olla, että ehdottaa tällaista ideaa...</w:t>
      </w:r>
    </w:p>
    <w:p>
      <w:r>
        <w:rPr>
          <w:b/>
          <w:u w:val="single"/>
        </w:rPr>
        <w:t xml:space="preserve">132957</w:t>
      </w:r>
    </w:p>
    <w:p>
      <w:r>
        <w:t xml:space="preserve">1. Musiikilla/popkulttuurilla/sosiaalisella medialla on myös suuri vaikutus siihen.</w:t>
      </w:r>
    </w:p>
    <w:p>
      <w:r>
        <w:rPr>
          <w:b/>
          <w:u w:val="single"/>
        </w:rPr>
        <w:t xml:space="preserve">132958</w:t>
      </w:r>
    </w:p>
    <w:p>
      <w:r>
        <w:t xml:space="preserve">2.</w:t>
        <w:tab/>
        <w:t xml:space="preserve">Luettelosi aiheuttaa 95 prosenttia ongelmista. Yllättävää, etteivät useammat ihmiset sano sitä.</w:t>
      </w:r>
    </w:p>
    <w:p>
      <w:r>
        <w:rPr>
          <w:b/>
          <w:u w:val="single"/>
        </w:rPr>
        <w:t xml:space="preserve">132959</w:t>
      </w:r>
    </w:p>
    <w:p>
      <w:r>
        <w:t xml:space="preserve">3.</w:t>
        <w:tab/>
        <w:tab/>
        <w:t xml:space="preserve">on ihmisiä, jotka ovat niin jälkeenjääneitä ja tietämättömiä, etteivät he usko, että näillä asioilla on vaikutusta jokapäiväiseen elämään</w:t>
      </w:r>
    </w:p>
    <w:p>
      <w:r>
        <w:rPr>
          <w:b/>
          <w:u w:val="single"/>
        </w:rPr>
        <w:t xml:space="preserve">132960</w:t>
      </w:r>
    </w:p>
    <w:p>
      <w:r>
        <w:t xml:space="preserve">4.</w:t>
        <w:tab/>
        <w:tab/>
        <w:tab/>
        <w:t xml:space="preserve">Luulin, että tämä sub olisi erilainen... Mies tietämättömyys on autuus. Olen masentunut tietäen, mitä mediamme tekee ja on tehnyt lapsille, myös minulle.</w:t>
      </w:r>
    </w:p>
    <w:p>
      <w:r>
        <w:rPr>
          <w:b/>
          <w:u w:val="single"/>
        </w:rPr>
        <w:t xml:space="preserve">132961</w:t>
      </w:r>
    </w:p>
    <w:p>
      <w:r>
        <w:t xml:space="preserve">1. Epäilen, että katsojamäärät putoavat lattiaan.</w:t>
      </w:r>
    </w:p>
    <w:p>
      <w:r>
        <w:rPr>
          <w:b/>
          <w:u w:val="single"/>
        </w:rPr>
        <w:t xml:space="preserve">132962</w:t>
      </w:r>
    </w:p>
    <w:p>
      <w:r>
        <w:t xml:space="preserve">2.</w:t>
        <w:tab/>
        <w:t xml:space="preserve">Katsojamäärät putosivat jo nyt, kun reaalipolitiikasta tuli jännittävämpää.</w:t>
      </w:r>
    </w:p>
    <w:p>
      <w:r>
        <w:rPr>
          <w:b/>
          <w:u w:val="single"/>
        </w:rPr>
        <w:t xml:space="preserve">132963</w:t>
      </w:r>
    </w:p>
    <w:p>
      <w:r>
        <w:t xml:space="preserve">3.</w:t>
        <w:tab/>
        <w:tab/>
        <w:t xml:space="preserve">Se muuttui uskomattoman liioitellusta epärealistisen hillityksi käytännössä yhdessä yössä.</w:t>
      </w:r>
    </w:p>
    <w:p>
      <w:r>
        <w:rPr>
          <w:b/>
          <w:u w:val="single"/>
        </w:rPr>
        <w:t xml:space="preserve">132964</w:t>
      </w:r>
    </w:p>
    <w:p>
      <w:r>
        <w:t xml:space="preserve">4.</w:t>
        <w:tab/>
        <w:tab/>
        <w:tab/>
        <w:t xml:space="preserve">&gt;epäuskottavan liioiteltu House of Cards USA:n osalta perustuu Clintonin presidenttikauteen. &gt;epäuskottavan hillitty käytännössä yli yön Meillä on nyt presidentti, joka nai avioliiton ulkopuolella, on ollut kolmessa avioliitossa ja tiedämme siitä, verrattuna Clintonin presidenttikauteen, joka valehteli suihinotosta.  Villin Billin olisi pitänyt vain sanoa, että joo, hän otti minulta suihin, entä sitten.  Seuraava kysymys.  Hillary ei välittäisi, hän luultavasti nauhoittaa sitä samalla kun nai harjoittelijaa itse.</w:t>
      </w:r>
    </w:p>
    <w:p>
      <w:r>
        <w:rPr>
          <w:b/>
          <w:u w:val="single"/>
        </w:rPr>
        <w:t xml:space="preserve">132965</w:t>
      </w:r>
    </w:p>
    <w:p>
      <w:r>
        <w:t xml:space="preserve">5.</w:t>
        <w:tab/>
        <w:tab/>
        <w:tab/>
        <w:tab/>
        <w:t xml:space="preserve">Luulen, että Billin suurempi kritiikki kohdistuu raiskauksiin.</w:t>
      </w:r>
    </w:p>
    <w:p>
      <w:r>
        <w:rPr>
          <w:b/>
          <w:u w:val="single"/>
        </w:rPr>
        <w:t xml:space="preserve">132966</w:t>
      </w:r>
    </w:p>
    <w:p>
      <w:r>
        <w:t xml:space="preserve">6.</w:t>
        <w:tab/>
        <w:tab/>
        <w:tab/>
        <w:tab/>
        <w:tab/>
        <w:t xml:space="preserve">Myös kehitysvammaisen mustan miehen teloitus, kun hän oli kuvernööri.</w:t>
      </w:r>
    </w:p>
    <w:p>
      <w:r>
        <w:rPr>
          <w:b/>
          <w:u w:val="single"/>
        </w:rPr>
        <w:t xml:space="preserve">132967</w:t>
      </w:r>
    </w:p>
    <w:p>
      <w:r>
        <w:t xml:space="preserve">7.</w:t>
        <w:tab/>
        <w:tab/>
        <w:tab/>
        <w:tab/>
        <w:t xml:space="preserve">Asia on niin, että jos harjoittelija ottaa sinulta suihin, kun olet pomo, se on melko selvästi seksuaalista häirintää. Varsinkin jos hän ottaa sinulta suihin töissä...  Jos hän ei työskentelisi miehelle, en välittäisi lainkaan.</w:t>
      </w:r>
    </w:p>
    <w:p>
      <w:r>
        <w:rPr>
          <w:b/>
          <w:u w:val="single"/>
        </w:rPr>
        <w:t xml:space="preserve">132968</w:t>
      </w:r>
    </w:p>
    <w:p>
      <w:r>
        <w:t xml:space="preserve">8.</w:t>
        <w:tab/>
        <w:tab/>
        <w:tab/>
        <w:tab/>
        <w:tab/>
        <w:t xml:space="preserve">Jokainen on vastuussa omasta käytöksestään, myös harjoittelija.  Jos tunnet tarvetta tehdä naisista lapsellisia, palaa takaisin 1950-luvulle, jolloin he eivät olleet vastuussa omasta seksikäyttäytymisestään.  Hän voi irtisanoutua, hän voi ottaa yhteyttä henkilöstöhallintoon, hän ei ole uhri, hän on työntekijä, joka imee munaa ylennystä varten.  Todennäköisesti hän nussii työtovereitaan samalla.</w:t>
      </w:r>
    </w:p>
    <w:p>
      <w:r>
        <w:rPr>
          <w:b/>
          <w:u w:val="single"/>
        </w:rPr>
        <w:t xml:space="preserve">132969</w:t>
      </w:r>
    </w:p>
    <w:p>
      <w:r>
        <w:t xml:space="preserve">9.</w:t>
        <w:tab/>
        <w:tab/>
        <w:tab/>
        <w:tab/>
        <w:tab/>
        <w:tab/>
        <w:t xml:space="preserve">Ota yhteyttä henkilöstöhallintoon koskien Yhdysvaltojen presidentin sopimatonta käytöstä lol En usko feministien idioottimaisuuteen, jonka mukaan mikä tahansa vallan epätasapaino on pakottamista, mutta älä viitsi.</w:t>
      </w:r>
    </w:p>
    <w:p>
      <w:r>
        <w:rPr>
          <w:b/>
          <w:u w:val="single"/>
        </w:rPr>
        <w:t xml:space="preserve">132970</w:t>
      </w:r>
    </w:p>
    <w:p>
      <w:r>
        <w:t xml:space="preserve">10.</w:t>
        <w:tab/>
        <w:tab/>
        <w:tab/>
        <w:tab/>
        <w:tab/>
        <w:tab/>
        <w:tab/>
        <w:t xml:space="preserve">Ai niin, olet siis oikeasti sitä mieltä, että Lewinsky oli uhri, kerro minulle lisää....  Hän ei ole suostuvainen aikuinen, joka sai imeä Yhdysvaltain presidenttiä ja saada siitä kiihkoa.  Ai niin ei ole koskaan ennen käynyt, että naiset ovat tavoitelleet vallan miehiä kumppaneiksi ja käyttäneet seksiä siihen.</w:t>
      </w:r>
    </w:p>
    <w:p>
      <w:r>
        <w:rPr>
          <w:b/>
          <w:u w:val="single"/>
        </w:rPr>
        <w:t xml:space="preserve">132971</w:t>
      </w:r>
    </w:p>
    <w:p>
      <w:r>
        <w:t xml:space="preserve">11.</w:t>
        <w:tab/>
        <w:tab/>
        <w:tab/>
        <w:tab/>
        <w:tab/>
        <w:tab/>
        <w:tab/>
        <w:tab/>
        <w:t xml:space="preserve">Voisitko lakata olemasta idiootti puoleksi sekunniksi ja ajatella? Kenen puoleen Monican pitäisi kääntyä presidenttiä vastaan?  Sinun pitäisi nolostua, että sanoit jotain niin typerää kuin HR.</w:t>
      </w:r>
    </w:p>
    <w:p>
      <w:r>
        <w:rPr>
          <w:b/>
          <w:u w:val="single"/>
        </w:rPr>
        <w:t xml:space="preserve">132972</w:t>
      </w:r>
    </w:p>
    <w:p>
      <w:r>
        <w:t xml:space="preserve">12.</w:t>
        <w:tab/>
        <w:tab/>
        <w:tab/>
        <w:tab/>
        <w:tab/>
        <w:tab/>
        <w:tab/>
        <w:tab/>
        <w:tab/>
        <w:t xml:space="preserve">Hän nai presidenttiä.  Hän on aikuinen nainen, hänellä on oma toimistonsa.  Jos olet niin janoinen, että ritariksi naisen kanssa netissä jollekin netissä, saatat tarvita apua.  Usko tai älä, mutta monet ihmiset eivät välitä paskaakaan siitä, ketä muut naivat.  Parempi kysymys on, miksi olet niin huolissasi siitä, kuka panee Billiä?  Oletko kateellinen Monicalle, haluaisitko olla Monican asemassa?  Olen rehellisesti utelias, koska en voi käsittää, miksi kukaan välittäisi siitä, ketä joku nai, kun se on laillista.  Mitä seuraavaksi, aiotko pukeutua paavin hattuun ja puhua aviorikoksesta?  Ketä vittu kiinnostaa.  Sanon kuitenkin tämän, että jos jatkatte tällä linjalla, äänestän demokraatteja sen sijaan, että äänestäisin republikaaneja vaalien puolivälissä.  Saitte juuri jonkun äänestämään teitä vastaan silkasta ilkeydestä.  Saatte sen kalloonne, ihmiset, vittu, se ei kuulu teille.  Siitä tulee teidän asianne raiskauksissa tai pedofiliassa, jotka voidaan todistaa.  Kumpaakaan niistä ei ole todistettu Billiä vastaan, puhumattakaan Kavanaugh'sta tai Trumpista.</w:t>
      </w:r>
    </w:p>
    <w:p>
      <w:r>
        <w:rPr>
          <w:b/>
          <w:u w:val="single"/>
        </w:rPr>
        <w:t xml:space="preserve">132973</w:t>
      </w:r>
    </w:p>
    <w:p>
      <w:r>
        <w:t xml:space="preserve">13.</w:t>
        <w:tab/>
        <w:tab/>
        <w:tab/>
        <w:tab/>
        <w:tab/>
        <w:tab/>
        <w:tab/>
        <w:tab/>
        <w:tab/>
        <w:tab/>
        <w:t xml:space="preserve">Oletko jälkeenjäänyt. Vakavasti, puuttuuko teiltä aivosoluja? &amp;#x200B; Monica Lewinskylla oli vähemmän valtaa kuin presidentillä. En voi uskoa, että se on huomautettava kenellekään, Sinulle väittää käynnissä HR vastaan presidentti on tyhmä, piste. Vallan epätasapaino on todellinen asia, vitun lapsi. &amp;#x200B; Nyt lopeta ajan tuhlaaminen tuon idiootin idioottimaisen puolustamisesi kanssa, vitun kusipää.</w:t>
      </w:r>
    </w:p>
    <w:p>
      <w:r>
        <w:rPr>
          <w:b/>
          <w:u w:val="single"/>
        </w:rPr>
        <w:t xml:space="preserve">132974</w:t>
      </w:r>
    </w:p>
    <w:p>
      <w:r>
        <w:t xml:space="preserve">14.</w:t>
        <w:tab/>
        <w:tab/>
        <w:tab/>
        <w:tab/>
        <w:tab/>
        <w:tab/>
        <w:tab/>
        <w:tab/>
        <w:tab/>
        <w:tab/>
        <w:tab/>
        <w:t xml:space="preserve">Voi aisankannattaja, oi aisankannattaja, oi aisankannattaja avatar299.  Ajattelutapasi tekopyhyys on legendaarinen.  Tehdään tämä selväksi sinulle:  1. Se, että Kavanaugh'ta syytetään seksuaalisesta hyväksikäytöstä, tarkoittaa, että meidän pitäisi pitää häntä syyttömänä, kunnes hänet todetaan syylliseksi.  2.  Se, että Clinton sai vapaaehtoisesti suihinoton 25-vuotiaalta naiselta toimistossaan, tarkoittaa, että meidän ei pitäisi pitää kiinni syyttömyydestä, kunnes hänet on todettu syylliseksi.  Joka tapauksessa, aisankannattajani, jätän puheenvuoron sinulle kusemaan tuuleen, koska kukaan ei kuuntele tekopyhää.</w:t>
      </w:r>
    </w:p>
    <w:p>
      <w:r>
        <w:rPr>
          <w:b/>
          <w:u w:val="single"/>
        </w:rPr>
        <w:t xml:space="preserve">132975</w:t>
      </w:r>
    </w:p>
    <w:p>
      <w:r>
        <w:t xml:space="preserve">15.</w:t>
        <w:tab/>
        <w:tab/>
        <w:tab/>
        <w:tab/>
        <w:tab/>
        <w:tab/>
        <w:tab/>
        <w:tab/>
        <w:tab/>
        <w:tab/>
        <w:tab/>
        <w:tab/>
        <w:t xml:space="preserve">Itketkö vieläkin tämän takia? Jatka jo eteenpäin. Kommenttisi oli typerä. Mikään ei muuta sitä tosiasiaa, että näytät vitun idiootilta, kun itket Clintoneja, jotka ovat oman huonoudentuntonsa uhreja. &amp;#x200B; Clintonilla on haaremi muijia, jotka kutsuvat häntä raiskaajaksi, ja sinä valitat siitä, että Monica ei mennyt HR:ään. Olet jälkeenjäänyt.</w:t>
      </w:r>
    </w:p>
    <w:p>
      <w:r>
        <w:rPr>
          <w:b/>
          <w:u w:val="single"/>
        </w:rPr>
        <w:t xml:space="preserve">132976</w:t>
      </w:r>
    </w:p>
    <w:p>
      <w:r>
        <w:t xml:space="preserve">1. Itkun määrä Overtwatchin monimuotoisuudesta on mieletön. Siinä on luultavasti yksi monipuolisimmista pelattavien hahmojen sarjoista, kun sen jälkeen tulevat pelit kuten Siege ja muut vastaavat.</w:t>
      </w:r>
    </w:p>
    <w:p>
      <w:r>
        <w:rPr>
          <w:b/>
          <w:u w:val="single"/>
        </w:rPr>
        <w:t xml:space="preserve">132977</w:t>
      </w:r>
    </w:p>
    <w:p>
      <w:r>
        <w:t xml:space="preserve">2.</w:t>
        <w:tab/>
        <w:t xml:space="preserve">[saan lähettää tämän uudelleen](https://youtu.be/BjAMVSjM65w)</w:t>
      </w:r>
    </w:p>
    <w:p>
      <w:r>
        <w:rPr>
          <w:b/>
          <w:u w:val="single"/>
        </w:rPr>
        <w:t xml:space="preserve">132978</w:t>
      </w:r>
    </w:p>
    <w:p>
      <w:r>
        <w:t xml:space="preserve">3.</w:t>
        <w:tab/>
        <w:tab/>
        <w:t xml:space="preserve">Nuo videot saavat minut kaipaamaan Team Reziä.</w:t>
      </w:r>
    </w:p>
    <w:p>
      <w:r>
        <w:rPr>
          <w:b/>
          <w:u w:val="single"/>
        </w:rPr>
        <w:t xml:space="preserve">132979</w:t>
      </w:r>
    </w:p>
    <w:p>
      <w:r>
        <w:t xml:space="preserve">4.</w:t>
        <w:tab/>
        <w:t xml:space="preserve">Kun annat tuuman, he odottavat mailia. Joukko ei ole koskaan tyytyväinen.</w:t>
      </w:r>
    </w:p>
    <w:p>
      <w:r>
        <w:rPr>
          <w:b/>
          <w:u w:val="single"/>
        </w:rPr>
        <w:t xml:space="preserve">132980</w:t>
      </w:r>
    </w:p>
    <w:p>
      <w:r>
        <w:t xml:space="preserve">5.</w:t>
        <w:tab/>
        <w:t xml:space="preserve">Anna heille tuuma, niin he ottavat mailin. Jos yrität rauhoitella näitä ihmisiä, he haluavat aina vain enemmän.</w:t>
      </w:r>
    </w:p>
    <w:p>
      <w:r>
        <w:rPr>
          <w:b/>
          <w:u w:val="single"/>
        </w:rPr>
        <w:t xml:space="preserve">132981</w:t>
      </w:r>
    </w:p>
    <w:p>
      <w:r>
        <w:t xml:space="preserve">6.</w:t>
        <w:tab/>
        <w:t xml:space="preserve">Se osoittaa, että ei ole väliä, kuinka kovasti yrität, ruikuttajia löytyy.</w:t>
      </w:r>
    </w:p>
    <w:p>
      <w:r>
        <w:rPr>
          <w:b/>
          <w:u w:val="single"/>
        </w:rPr>
        <w:t xml:space="preserve">132982</w:t>
      </w:r>
    </w:p>
    <w:p>
      <w:r>
        <w:t xml:space="preserve">1. Mutta Eddie Brock ja symbiootti ovat niin selvästi homoja toisilleen.</w:t>
      </w:r>
    </w:p>
    <w:p>
      <w:r>
        <w:rPr>
          <w:b/>
          <w:u w:val="single"/>
        </w:rPr>
        <w:t xml:space="preserve">132983</w:t>
      </w:r>
    </w:p>
    <w:p>
      <w:r>
        <w:t xml:space="preserve">2.</w:t>
        <w:tab/>
        <w:t xml:space="preserve">Hah, ***no***!  Molempia yhdistää rakkaus Peter Parkeriin. Eddie Brockin tapauksessa vastikkeeton homoseksuaalisuus, älykkään avaruusolion tapauksessa torjuttu symbioosi. Se on täysin selvää kaikille, jotka ymmärtävät heidän koodauksensa!  (Hieman vakavampana huomautuksena, sarjakuvissa, joihin tutustuin 90-luvun puolivälissä ja lopulla, on melko ilmeistä, että symbiootti olisi pudottanut Brockin kuin kuolleen kalan pienimmästäkin vihjeestä, että Peter olisi ottanut sen takaisin. Se todella *oli* syvästi kiinnostunut siitä, että se olisi hänen, ja vain hänen, ja Brock oli vain mukavuusliittolainen.))</w:t>
      </w:r>
    </w:p>
    <w:p>
      <w:r>
        <w:rPr>
          <w:b/>
          <w:u w:val="single"/>
        </w:rPr>
        <w:t xml:space="preserve">132984</w:t>
      </w:r>
    </w:p>
    <w:p>
      <w:r>
        <w:t xml:space="preserve">3.</w:t>
        <w:tab/>
        <w:tab/>
        <w:t xml:space="preserve">Joo, minusta tuntuu, ettet ole nähnyt Venom-elokuvaa vielä.  He romuttavat sen alkuperätarinan niin pahasti.</w:t>
      </w:r>
    </w:p>
    <w:p>
      <w:r>
        <w:rPr>
          <w:b/>
          <w:u w:val="single"/>
        </w:rPr>
        <w:t xml:space="preserve">132985</w:t>
      </w:r>
    </w:p>
    <w:p>
      <w:r>
        <w:t xml:space="preserve">4.</w:t>
        <w:tab/>
        <w:tab/>
        <w:tab/>
        <w:t xml:space="preserve">Mikä pilaa sekä Brockin että Venomin hahmot.</w:t>
      </w:r>
    </w:p>
    <w:p>
      <w:r>
        <w:rPr>
          <w:b/>
          <w:u w:val="single"/>
        </w:rPr>
        <w:t xml:space="preserve">132986</w:t>
      </w:r>
    </w:p>
    <w:p>
      <w:r>
        <w:t xml:space="preserve">5.</w:t>
        <w:tab/>
        <w:tab/>
        <w:tab/>
        <w:tab/>
        <w:t xml:space="preserve">mokaa miten? he käyttävät niitä nyt kertomaan eri tarinaa. se ei tee siitä mokattua. kuinka monta kertaa ihmiset haluavat nähdä täsmälleen saman tarinan toistuvan kuva kerrallaan? innovointi ja muutos on ok.</w:t>
      </w:r>
    </w:p>
    <w:p>
      <w:r>
        <w:rPr>
          <w:b/>
          <w:u w:val="single"/>
        </w:rPr>
        <w:t xml:space="preserve">132987</w:t>
      </w:r>
    </w:p>
    <w:p>
      <w:r>
        <w:t xml:space="preserve">6.</w:t>
        <w:tab/>
        <w:tab/>
        <w:tab/>
        <w:tab/>
        <w:tab/>
        <w:t xml:space="preserve">Tarina, jonka he kertovat, on pahempi kuin sarjakuvissa. Venom on erotettu Hämähäkkimiehestä, mikä muuttaa täysin sekä Brockin että Venomin motivaatiota ja tekee heistä vähemmän kiinnostavia hahmoja ja Venomista vitun nössön.</w:t>
      </w:r>
    </w:p>
    <w:p>
      <w:r>
        <w:rPr>
          <w:b/>
          <w:u w:val="single"/>
        </w:rPr>
        <w:t xml:space="preserve">132988</w:t>
      </w:r>
    </w:p>
    <w:p>
      <w:r>
        <w:t xml:space="preserve">7.</w:t>
        <w:tab/>
        <w:tab/>
        <w:tab/>
        <w:tab/>
        <w:tab/>
        <w:tab/>
        <w:t xml:space="preserve">eh. kaikki eivät ole innokkaita sarjakuvafaneja. Olen tosin nähnyt tuon tarinan jo. pari kertaa. hän tulee avaruudesta kohtaa hämähäkkimiehen. sormipyssyt. kellotapuli. Ymmärrän kyllä.   Rehellisesti sanottuna olen aina pitänyt vanhaa eddietä aika nössönä ja todella yksioikoisena pahiksena, kuten myös venomia, joka oli pelkkää rah rah rah rah tappakaa hämähäkkimies hän pilasi elämäni! tajuatteko? tässä versiossa oli imo paljon enemmän syvyyttä ja luonnetta tutkivana toimittajana. ja tom hardy on aika sympaattinen yleensä. sitäpaitsi en edes tiennyt venomin syövän ihmisiä tai tappavan isännän ennen tätä leffaa. joten en näe häntä nössönä. vain koska hän on utelias monista asioista maan päällä ja halusi puhua uuden ystävänsä kanssa (johon hän on tavallaan sidoksissa ja avuton ilman. ei ihan että isäntiä on aina lisää mutta hän ja eddie ovat nyt läheisiä) minusta se oli hauska rehellisesti sanottuna. Venomin ei pitäisi olla mikään häikäilemätön psykopaatti joka tappaa umpimähkään imo. ajattelet carnagea ja juuri siksi Venom yleensä liittoutuu hämähäkkimiehen kanssa pysäyttääkseen hänet. ja carnage tulee olemaan jatko-osassa joten ei hätää kaveri. saat sarjamurhaajan symbioottisi.</w:t>
      </w:r>
    </w:p>
    <w:p>
      <w:r>
        <w:rPr>
          <w:b/>
          <w:u w:val="single"/>
        </w:rPr>
        <w:t xml:space="preserve">132989</w:t>
      </w:r>
    </w:p>
    <w:p>
      <w:r>
        <w:t xml:space="preserve">8.</w:t>
        <w:tab/>
        <w:tab/>
        <w:tab/>
        <w:tab/>
        <w:tab/>
        <w:tab/>
        <w:tab/>
        <w:t xml:space="preserve">&gt; Venomin ei ole tarkoitus olla mikään häikäilemätön psykopaatti, joka tappaa umpimähkään imo Hän ei ole sarjakuvissa, hän on antisankari, joka kantaa kaunaa Hämähäkkimiehelle, koska tämä on kusettanut häntä, Brockilla on samanlainen motivaatio, ja sen seurauksena he sulautuvat yhteen, ja heidän kostonhalunsa ruokkii heitä. Venomin ei ole tarkoitus olla sankarillinen inkarnaatio, jonka he ovat kasanneet varaosista. Hänen on tarkoitus olla itsekäs ja asettua Hämähäkkimiehen puolelle vain mukavuussyistä. Tässä elokuvassa hän on pohjimmiltaan vain sankari, joka yrittää pelastaa maailman epäitsekkäistä syistä.  Elokuvan olisi pitänyt olla R-luokan elokuva ottaen huomioon sarjakuvien väkivallan määrän, Venomin pitäisi kirjaimellisesti syödä ihmisten päitä. Sillä ei edes ole oikeastaan väliä, jos ei halua olla täysin omistautunut sarjakuvahistorian mukaiselle linjalle, mutta he ovat poikenneet aiheesta niin paljon, että he ovat tehneet pohjimmiltaan täysin uuden jutun, joka tuskin muistuttaa sarjakuvien Venomia.  Miten he muutenkin pelaavat tämän pois useammalla Venom-sarjakuvalla? Jättävätkö he tämän elokuvan huomiotta ja jatkavat saman asian tekemistä vai päättävätkö he jättää huomiotta 34 vuoden sarjakuvat Hämähäkkimiehen ja Venomin välisestä yhteispelistä tämän Sonyn yhdistelmän hyväksi? Todennäköisesti ensin mainittu. Kun joku lapsi yrittää ostaa Venom-sarjakuvan, koska hän piti elokuvasta, hän joko hämmentyy tai ärsyyntyy, mahdollisesti molempia.  Venom on nössö, koska hänen sanotaan olevan sellainen elokuvassa, hän myöntää olevansa yksi heikommista symbiooteista. Sarjakuvissa (ja tv-sarjassa muuten) hän on periaatteessa yksi harvoista Hämähäkkimiehen arkkivihollisista, koska hän on ollut aiemmin isäntänä Hämähäkkimiehen kanssa, jolloin hän voi antaa isännälleen Hämähäkkimiehen voimat ja estää Hämähäkkimiestä havaitsemasta Venomia hämähäkkiaistillaan. Lisäksi riippuen siitä, mistä isännästä puhutaan, Venom on joko heikompi kuin jotkut muut symbiootit tai paljon vahvempi. Helvetti, jopa Eddie Brock taisteli kerran Teräsmiestä vastaan ja voitti hänet crossover-sarjakuvassa ja piti silti pintansa, kun Teräsmies ja Hämähäkkimies työskentelivät yhdessä. Venom taisteli jopa tasaväkisesti Juggernautin kanssa.   Tämä myös erottaa Venomin tarinan hyvin tuoreista sarjakuvista, joihin liittyy Knull, joka on aivan eri asia.  Todellinen syy tämän paskaleffan tekemiseen on se, että Sonyn piti saada jotain aikaan, jotta he voivat pitää kiinni Marvel-lisensseistään, joita he eivät ole antaneet raueta.</w:t>
      </w:r>
    </w:p>
    <w:p>
      <w:r>
        <w:rPr>
          <w:b/>
          <w:u w:val="single"/>
        </w:rPr>
        <w:t xml:space="preserve">132990</w:t>
      </w:r>
    </w:p>
    <w:p>
      <w:r>
        <w:t xml:space="preserve">9.</w:t>
        <w:tab/>
        <w:tab/>
        <w:tab/>
        <w:tab/>
        <w:tab/>
        <w:tab/>
        <w:tab/>
        <w:tab/>
        <w:t xml:space="preserve">&gt;Hän ei ole sarjakuvissa, hän on antisankari, jolla on kaunaa Hämähäkkimiehelle, koska tämä on kusettanut häntä, Brockilla on samanlainen motivaatio, ja sen seurauksena he sulautuvat yhteen ja kostonhimo ruokkii heitä. oikein. Mainitsin tuon ja jos olisit lukenut kommenttini tietäisit mitä sanoin siitä. se oli hyvin yksiulotteinen varsinkin hahmolle joka koostuu kahdesta mielestä... &gt;Venomin ei pitäisi olla tämä sankarillinen inkarnaatio jonka he ovat kasanneet varaosista. elokuvaversio ei ole sitä LMAO. hän on silti antisankari... he käärivät leffan siihen, että hän SÖÖTTI rikollisia... Se on jotain mitä antisankari tekisi, ei sankari. &gt;Hänen pitäisi olla itsekäs ja olla Hämähäkkimiehen puolella vain mukavuussyistä. Tässä elokuvassa hän on pohjimmiltaan vain sankari, joka yrittää pelastaa maailman epäitsekkäistä syistä. oletko varma, että katsoit oikean elokuvan? venom ei pelastanut maailmaa epäitsekkäistä syistä... hän pelasti ne aika itsekkäistä syistä... hän tykkäsi olla täällä lmao. hän antaisi mieluummin kaikkien avaruusolentokavereidensa mädäntyä avaruudessa ja eläisi kuin kuningas maan päällä napostellen tuoretta lihaa, kun hänellä on oikea ruumis käytettävissään. LMAO. ja sinä kutsuit häntä itsekkääksi? lol. joo se olisi toiminut paremmin jos se olisi ollut R mutta sony on nössö. mitä haluat minun tekevän asialle? vihata sitä mikä oli ihan kelpo toimintaelokuva jossa oli hahmoja joista pidän ja näyttelijöitä joista pidän? ei tule tapahtumaan. &gt;Venomin piti kirjaimellisesti syödä ihmisten päätä oletko edes nähnyt sitä vitun elokuvaa? koska se syö... ja itse asiassa muistaakseni yksi Tom Hardyn repliikeistä on "YOU JUST ATE THAT GUYS HEAD" ... &gt; mutta he ovat poikenneet aiheesta niin paljon, että he ovat tehneet täysin uuden jutun, joka tuskin muistuttaa sarjakuvien Venomia.  HÄN SYÖ YHÄ IHMISTEN PÄITÄ!?!?!???? SINÄ et selvästikään ole nähnyt elokuvaa etkä tiedä mistä puhut. lmao. heippa felicia.</w:t>
      </w:r>
    </w:p>
    <w:p>
      <w:r>
        <w:rPr>
          <w:b/>
          <w:u w:val="single"/>
        </w:rPr>
        <w:t xml:space="preserve">132991</w:t>
      </w:r>
    </w:p>
    <w:p>
      <w:r>
        <w:t xml:space="preserve">10.</w:t>
        <w:tab/>
        <w:tab/>
        <w:tab/>
        <w:tab/>
        <w:tab/>
        <w:tab/>
        <w:tab/>
        <w:tab/>
        <w:tab/>
        <w:t xml:space="preserve">Jätkä. "*bye felecia*?"   *on 2018 kukaan ei sano noin* &gt;joo se olisi toiminut paremmin jos se olisi ollut R mutta sony on nössöjä. Mitä haluatte minun tekevän asialle He eivät pyydä sinua tekemään mitään. Ei ole mitätöntä toivoa, että elokuva olisi ollut korkeamman luokituksen, jotta se olisi ollut laadukkaampi.   Myöskään pelkkä sanominen, että joku söi jonkun pään, ei ole sama asia kuin se, että näkee jonkun syövän jonkun pään...</w:t>
      </w:r>
    </w:p>
    <w:p>
      <w:r>
        <w:rPr>
          <w:b/>
          <w:u w:val="single"/>
        </w:rPr>
        <w:t xml:space="preserve">132992</w:t>
      </w:r>
    </w:p>
    <w:p>
      <w:r>
        <w:t xml:space="preserve">11.</w:t>
        <w:tab/>
        <w:tab/>
        <w:tab/>
        <w:tab/>
        <w:tab/>
        <w:tab/>
        <w:tab/>
        <w:tab/>
        <w:tab/>
        <w:tab/>
        <w:t xml:space="preserve">&gt;Emme ole vuonna 2018, kukaan ei sano noin, ja oletan, että koska on vuosi 2018, en voi kuunnella Jimi Hendrixiä tai Marvin Gayeta, eikö niin? oletko oikeasti jälkeenjäänyt vai teetkö vain loistavan imitaation? &gt;Eivät he pyydä sinua tekemään mitään. Ei ole mitätöntä toivoa, että leffa olisi saanut korkeamman luokituksen, jotta se olisi voinut olla laadukkaampi. leffan lopullinen luokitus ei muuta sitä, kuinka hyvä lopputuote oli. jos elät elämääsi jatkuvasti sanoen "joo no se voisi olla parempi", niin ei helvetti. elämä voisi aina olla parempaa... se ei tarkoita, etteikö se silti olisi hyvä. &gt;Allus, pelkkä sanominen siitä, että joku söi jonkun pään, ei ole sama asia kuin se vaikutus, joka syntyy siitä, kun näkee jonkun syövän jonkun pään, he näyttivät hänen tekevän sen juuri sitä ennen... ja sitten leffan lopussa hän tekee sen uudelleen...</w:t>
      </w:r>
    </w:p>
    <w:p>
      <w:r>
        <w:rPr>
          <w:b/>
          <w:u w:val="single"/>
        </w:rPr>
        <w:t xml:space="preserve">132993</w:t>
      </w:r>
    </w:p>
    <w:p>
      <w:r>
        <w:t xml:space="preserve">1. Vuonna 2018 "sukupuoli" on keksittyä paskaa. sanoisin kuitenkin, että on vain kaksi sukupuolta JA vain kaksi sukupuolta, jotta asia olisi vitun selvä.  Ei ole mitään järkeä keskustella kenenkään kanssa, joka on näin epärehellinen yrittäessään keskustella jostain asiasta: "haaha me olemme tuhlanneet kaikkien aikaa!".  Tiedämme, että sukupuolia on vain kaksi!  Olemme sanoneet, että on olemassa 47 SUKUPUOLTA (tähän mennessä), mikä (väittämämme mukaan) on täysin eri asia kuin "sukupuoli" ja luultavasti lähempänä vain sitä, miten haluaa pukeutua ja mitä haluaa tehdä vapaa-ajallaan, eikä sillä ole mitään tekemistä biologisen sukupuolen kanssa! lolz!".  Meillä ei ole aikaa tuollaiseen paskaan.  Koko konsepti, jossa nimetään jokainen yhdistelmä miehen vaatteita, naisen vaatteita, miehen hiuksia, naisen hiuksia, miehen harrastuksia, naisen harrastuksia, on helvetin tyhmää ajanhukkaa.   Mutta muistakaa, että tämä ei johdu pelkästään siitä, että he ovat jälkeenjääneitä; he tekevät tämän, jotta he voivat saastuttaa yhteiskunnan kaikki osa-alueet typerällä vitun ajanhukalla väärennetyillä pronomineilla ja "inklusiivisella" kielellä ja hyökätä ihmisten kimppuun, jos nämä eivät noudata niitä heidän mielestään.  Kaksi sukupuolta; kaksi sukupuolta.</w:t>
      </w:r>
    </w:p>
    <w:p>
      <w:r>
        <w:rPr>
          <w:b/>
          <w:u w:val="single"/>
        </w:rPr>
        <w:t xml:space="preserve">132994</w:t>
      </w:r>
    </w:p>
    <w:p>
      <w:r>
        <w:t xml:space="preserve">2.</w:t>
        <w:tab/>
        <w:t xml:space="preserve">&gt; Koko käsite, jonka mukaan nimetään kaikki miesten vaatteiden, naisten vaatteiden, miesten hiusten, naisten hiusten, miesten harrastusten ja naisten harrastusten yhdistelmät, on helvetin tyhmää ajanhukkaa.  Tämä tyyppi vittuilee.</w:t>
      </w:r>
    </w:p>
    <w:p>
      <w:r>
        <w:rPr>
          <w:b/>
          <w:u w:val="single"/>
        </w:rPr>
        <w:t xml:space="preserve">132995</w:t>
      </w:r>
    </w:p>
    <w:p>
      <w:r>
        <w:t xml:space="preserve">1. Awwe, siunatkoon noita pikku naisia. Älkää huoliko, me miehet huolehdimme teistä ...  Eivät ne osaa päättää, vai mitä? Joko olemme holhoavia tai sydämettömiä. Me (miehet) emme voi voittaa tuollaisia kusipäitä vastaan.</w:t>
      </w:r>
    </w:p>
    <w:p>
      <w:r>
        <w:rPr>
          <w:b/>
          <w:u w:val="single"/>
        </w:rPr>
        <w:t xml:space="preserve">132996</w:t>
      </w:r>
    </w:p>
    <w:p>
      <w:r>
        <w:t xml:space="preserve">1. Tee hänen kuolemastaan karmea</w:t>
      </w:r>
    </w:p>
    <w:p>
      <w:r>
        <w:rPr>
          <w:b/>
          <w:u w:val="single"/>
        </w:rPr>
        <w:t xml:space="preserve">132997</w:t>
      </w:r>
    </w:p>
    <w:p>
      <w:r>
        <w:t xml:space="preserve">2.</w:t>
        <w:tab/>
        <w:t xml:space="preserve">Homer liittyy ebil alt-right -järjestöön ja saa tietää, että Apu on heidän tappolistallaan. Homer sitten tappaa hänet uskomattoman kauhealla tavalla vahingossa yrittäessään pelastaa hänet alt-rightin hitincel-ryhmältä.</w:t>
      </w:r>
    </w:p>
    <w:p>
      <w:r>
        <w:rPr>
          <w:b/>
          <w:u w:val="single"/>
        </w:rPr>
        <w:t xml:space="preserve">132998</w:t>
      </w:r>
    </w:p>
    <w:p>
      <w:r>
        <w:t xml:space="preserve">3.</w:t>
        <w:tab/>
        <w:tab/>
        <w:t xml:space="preserve">Epäilyttävän perinnöllisyystestin jälkeen Homer huomaa olevansa 105-prosenttisesti arjalainen Kohtaus, jossa näytetään, kuinka Homer leikkaa kaksi jäljellä olevaa tukkaansa irti tullakseen skinheadiksi Lisa liittyy Antifaan vastauksena ja keinona päästä lähemmäksi jotain söpöä vanhempaa liberaalipoikaa Homer piirtää hakaristigraffitit, mutta tekee sen väärin, mikä herättää paikallisten buddhalaisten suuttumuksen Pormestari Quimby puolustaa paikallisten lynkkausjoukkojen muodostamista kaikkien hämmennykseksi Siinä on potentiaalia, varmasti......</w:t>
      </w:r>
    </w:p>
    <w:p>
      <w:r>
        <w:rPr>
          <w:b/>
          <w:u w:val="single"/>
        </w:rPr>
        <w:t xml:space="preserve">132999</w:t>
      </w:r>
    </w:p>
    <w:p>
      <w:r>
        <w:t xml:space="preserve">4.</w:t>
        <w:tab/>
        <w:tab/>
        <w:tab/>
        <w:t xml:space="preserve">Ajattelin, että Lisa olisi jo antfia.</w:t>
      </w:r>
    </w:p>
    <w:p>
      <w:r>
        <w:rPr>
          <w:b/>
          <w:u w:val="single"/>
        </w:rPr>
        <w:t xml:space="preserve">133000</w:t>
      </w:r>
    </w:p>
    <w:p>
      <w:r>
        <w:t xml:space="preserve">1. r/thathappened</w:t>
      </w:r>
    </w:p>
    <w:p>
      <w:r>
        <w:rPr>
          <w:b/>
          <w:u w:val="single"/>
        </w:rPr>
        <w:t xml:space="preserve">133001</w:t>
      </w:r>
    </w:p>
    <w:p>
      <w:r>
        <w:t xml:space="preserve">2.</w:t>
        <w:tab/>
        <w:t xml:space="preserve">Vaikka niin olisikin, hän on silti outo ja epänormaali.  Ihmiset käyttäytyvät kuin olisi loukkaus olla "epänormaali" tai "ei normaali".  Me kaikki olemme normaaleja ja epänormaaleja omalla tavallamme. Yhteiskunnalla tai ryhmillä on nimityksiä.    Ja minusta on aina hämmästyttävää, että niillä, joilla on pakkomielle lumihiutale-statuksestaan, on niin rakkaus/vihasuhde siihen, että heille huomautetaan, että he ovat todellakin... lumihiutaleita.  Jos jokin tekee ihmisestä ainutlaatuisen... tai ei ole normi, miten voi yhtäältä hyväksyä sen ja toisaalta raivostua, kun siitä huomautetaan.</w:t>
      </w:r>
    </w:p>
    <w:p>
      <w:r>
        <w:rPr>
          <w:b/>
          <w:u w:val="single"/>
        </w:rPr>
        <w:t xml:space="preserve">133002</w:t>
      </w:r>
    </w:p>
    <w:p>
      <w:r>
        <w:t xml:space="preserve">3.</w:t>
        <w:tab/>
        <w:tab/>
        <w:t xml:space="preserve">He eivät ehkä ole "normaaleja" siinä mielessä, että he muodostavat vain pienen osan väestöstä, mutta miksi he ovat outoja? Minulla on aseksuaali ystävä, enkä ole koskaan pitänyt häntä outona tai erityistä huomiota tarvitsevana.</w:t>
      </w:r>
    </w:p>
    <w:p>
      <w:r>
        <w:rPr>
          <w:b/>
          <w:u w:val="single"/>
        </w:rPr>
        <w:t xml:space="preserve">133003</w:t>
      </w:r>
    </w:p>
    <w:p>
      <w:r>
        <w:t xml:space="preserve">4.</w:t>
        <w:tab/>
        <w:tab/>
        <w:tab/>
        <w:t xml:space="preserve">Ihmisen käsitys oudosta juontaa juurensa epänormaaliin. se on "toiseutta".  Outo ei tarkoita, että tarvitset erityistä huomiota.  Se vain tarkoittaa, että poikkeat minkä tahansa ryhmän suuresta enemmistöstä.</w:t>
      </w:r>
    </w:p>
    <w:p>
      <w:r>
        <w:rPr>
          <w:b/>
          <w:u w:val="single"/>
        </w:rPr>
        <w:t xml:space="preserve">133004</w:t>
      </w:r>
    </w:p>
    <w:p>
      <w:r>
        <w:t xml:space="preserve">5.</w:t>
        <w:tab/>
        <w:tab/>
        <w:tab/>
        <w:tab/>
        <w:t xml:space="preserve">Vähemmistöjen kutsuminen "oudoiksi" vain siksi, että he eivät kuulu enemmistöön, on kuitenkin aika epäkohteliasta. Ehkä se johtuu siitä, että englanti ei ole äidinkieleni, mutta en käyttäisi tuota sanaa viittaamaan toiseen ihmiseen.</w:t>
      </w:r>
    </w:p>
    <w:p>
      <w:r>
        <w:rPr>
          <w:b/>
          <w:u w:val="single"/>
        </w:rPr>
        <w:t xml:space="preserve">133005</w:t>
      </w:r>
    </w:p>
    <w:p>
      <w:r>
        <w:t xml:space="preserve">6.</w:t>
        <w:tab/>
        <w:tab/>
        <w:tab/>
        <w:tab/>
        <w:tab/>
        <w:t xml:space="preserve">Et ole väärässä, outo on paljon loukkaavampi kuin "ei normaali". Usein sanoilla on samat sanakirjamerkitykset, mutta otamme niistä erilaisia konnotaatioita.</w:t>
      </w:r>
    </w:p>
    <w:p>
      <w:r>
        <w:rPr>
          <w:b/>
          <w:u w:val="single"/>
        </w:rPr>
        <w:t xml:space="preserve">133006</w:t>
      </w:r>
    </w:p>
    <w:p>
      <w:r>
        <w:t xml:space="preserve">7.</w:t>
        <w:tab/>
        <w:tab/>
        <w:tab/>
        <w:tab/>
        <w:tab/>
        <w:tab/>
        <w:t xml:space="preserve">mutta hes ei myöskään ole oikeassa, sanat merkitsevät asioita, mutta konnotaatiot muuttuvat nopeasti. jälkeenjäänyt oli aikoinaan ystävällinen tapa puhua ihmisistä, erityistarpeisista, vammaisista, eri tavoin vammaisista. se ei tarkoita, että jälkeenjäänyt ei ole tarkka vain siksi, että sanalla on painolastia. outo on sama. mikä sana on "PC"-termi outoa varten [kuluvana vuonna]</w:t>
      </w:r>
    </w:p>
    <w:p>
      <w:r>
        <w:rPr>
          <w:b/>
          <w:u w:val="single"/>
        </w:rPr>
        <w:t xml:space="preserve">133007</w:t>
      </w:r>
    </w:p>
    <w:p>
      <w:r>
        <w:t xml:space="preserve">8.</w:t>
        <w:tab/>
        <w:tab/>
        <w:tab/>
        <w:tab/>
        <w:tab/>
        <w:tab/>
        <w:tab/>
        <w:t xml:space="preserve">Joo, mutta outo on melko vakiintuneesti nähty negatiivisena sanana. Ja on paljon tapoja välittää sen merkitys ilman negatiivisia konnotaatioita, esimerkiksi "outlier", "outside the norm" jne.</w:t>
      </w:r>
    </w:p>
    <w:p>
      <w:r>
        <w:rPr>
          <w:b/>
          <w:u w:val="single"/>
        </w:rPr>
        <w:t xml:space="preserve">133008</w:t>
      </w:r>
    </w:p>
    <w:p>
      <w:r>
        <w:t xml:space="preserve">9.</w:t>
        <w:tab/>
        <w:tab/>
        <w:tab/>
        <w:tab/>
        <w:tab/>
        <w:tab/>
        <w:tab/>
        <w:t xml:space="preserve">&gt; ei tarkoita, että retarded ei ole tarkka vain siksi, että sanalla on rasitteita.  Älä nyt viitsi.   Monet sanat ovat muuttaneet merkitystään, kaveri.    Et varmaankaan käytä sanaa "homo" tarkoittaaksesi "onnellinen" vaan "homoseksuaali".   Et varmaankaan käytä sanaa "hirveä" tarkoittaaksesi jotain "uskomatonta" vaan jotain "kamalaa".   Et luultavasti käytä sanaa "fantastinen" tarkoittaaksesi jotain "kuviteltua/epätodellista" vaan jotain "hämmästyttävää".  On yksinkertaisesti typerää teeskennellä, että kieli ei kehity ja elä.   Joistakin sanoista tulee negatiivisia, joistakin positiivisia. Jos päätät käyttää vanhentunutta termiä, joka on loukkaava, älä ihmettele, jos ihmiset eivät reagoi myönteisesti sinuun ja vanhentuneisiin tapoihisi.</w:t>
      </w:r>
    </w:p>
    <w:p>
      <w:r>
        <w:rPr>
          <w:b/>
          <w:u w:val="single"/>
        </w:rPr>
        <w:t xml:space="preserve">133009</w:t>
      </w:r>
    </w:p>
    <w:p>
      <w:r>
        <w:t xml:space="preserve">10.</w:t>
        <w:tab/>
        <w:tab/>
        <w:tab/>
        <w:tab/>
        <w:tab/>
        <w:tab/>
        <w:tab/>
        <w:tab/>
        <w:t xml:space="preserve">Jos joistakin sanoista tulee myönteisiä, uuden merkityksen loukkaantuminen on myös vanhentuneisiin tapoihin takertumista. Jotkut ihmiset takertuvat vanhoihin loukkauksiin ja pitävät kiinni loukkaantumisesta. Ääliö oli ennen lääketieteellinen termi. Sitten sitä pidettiin loukkaavana, ja nyt ihmiset käyttävät sitä vain tarkoittamaan tyhmää ihmistä. Sama tapahtui sanalle retardi, mutta ihmiset näyttävät pitävän siitä kiinni, koska se on hyvin loukkaava.</w:t>
      </w:r>
    </w:p>
    <w:p>
      <w:r>
        <w:rPr>
          <w:b/>
          <w:u w:val="single"/>
        </w:rPr>
        <w:t xml:space="preserve">133010</w:t>
      </w:r>
    </w:p>
    <w:p>
      <w:r>
        <w:t xml:space="preserve">11.</w:t>
        <w:tab/>
        <w:tab/>
        <w:tab/>
        <w:tab/>
        <w:tab/>
        <w:tab/>
        <w:tab/>
        <w:tab/>
        <w:tab/>
        <w:t xml:space="preserve">Teknisesti kyllä.  Mutta joskus matkatavara on niin suuri, että sen varjosta on hyvin vaikea päästä eroon. Joissakin tapauksissa se vie vuosia, ellei jopa vuosikymmeniä.   Joskus tahdikkuus on tärkeämpää kuin tekninen korrektius.</w:t>
      </w:r>
    </w:p>
    <w:p>
      <w:r>
        <w:rPr>
          <w:b/>
          <w:u w:val="single"/>
        </w:rPr>
        <w:t xml:space="preserve">133011</w:t>
      </w:r>
    </w:p>
    <w:p>
      <w:r>
        <w:t xml:space="preserve">12.</w:t>
        <w:tab/>
        <w:tab/>
        <w:tab/>
        <w:tab/>
        <w:tab/>
        <w:tab/>
        <w:tab/>
        <w:tab/>
        <w:t xml:space="preserve">Koska olen innokas kirjallisuuden ystävä, joka oppi lukemaan Tolkienin ja muiden kuolleiden vanhojen valkoisten miesten kanssa, käytän kaikkia näitä sanoja molemmissa merkityksissä. mutta kyllä, yleisesti ottaen olet oikeassa.</w:t>
      </w:r>
    </w:p>
    <w:p>
      <w:r>
        <w:rPr>
          <w:b/>
          <w:u w:val="single"/>
        </w:rPr>
        <w:t xml:space="preserve">133012</w:t>
      </w:r>
    </w:p>
    <w:p>
      <w:r>
        <w:t xml:space="preserve">13.</w:t>
        <w:tab/>
        <w:tab/>
        <w:tab/>
        <w:tab/>
        <w:tab/>
        <w:tab/>
        <w:tab/>
        <w:tab/>
        <w:tab/>
        <w:t xml:space="preserve">Siksi "luultavasti".  Tiedä kuitenkin, että saat ihmiset hämmentymään, jos käytät sanoja niiden vanhassa merkityksessä.  Mutta reilua reilua, kunhan tiedät mitä teet, teet mitä teet.  Kaikkea hyvää.</w:t>
      </w:r>
    </w:p>
    <w:p>
      <w:r>
        <w:rPr>
          <w:b/>
          <w:u w:val="single"/>
        </w:rPr>
        <w:t xml:space="preserve">133013</w:t>
      </w:r>
    </w:p>
    <w:p>
      <w:r>
        <w:t xml:space="preserve">14.</w:t>
        <w:tab/>
        <w:tab/>
        <w:tab/>
        <w:tab/>
        <w:tab/>
        <w:tab/>
        <w:tab/>
        <w:t xml:space="preserve">En käyttäisi tässä tilanteessa sanoja "outo" tai "epänormaali". Ymmärrän, että se on teknisesti tarkka, mutta tässä yhteydessä se viittaa jotenkin "luonnottomaan", mikä ei ole totta. Se kuulostaa hieman töykeältä.</w:t>
      </w:r>
    </w:p>
    <w:p>
      <w:r>
        <w:rPr>
          <w:b/>
          <w:u w:val="single"/>
        </w:rPr>
        <w:t xml:space="preserve">133014</w:t>
      </w:r>
    </w:p>
    <w:p>
      <w:r>
        <w:t xml:space="preserve">1. &gt; ihmiset pitävät kissoja koirien vastakohtana &amp;nbsp; &gt; pidämme koiria myös "maskuliinisina" ja kissoja "feminiinisinä" &amp;nbsp; &gt; miesten on "outoa" rakastaa kissoja &amp;nbsp; &gt; kissoja pidetään stereotyyppisesti "seksikkäinä" eläiminä &amp;nbsp; &gt; kissojen vihaaminen on täysin hyväksyttävää, mutta koirien vihaaminen on jumalanpilkkaa &amp;nbsp; Me vain keksimme nyt ihan täysin paskaa, huh.</w:t>
      </w:r>
    </w:p>
    <w:p>
      <w:r>
        <w:rPr>
          <w:b/>
          <w:u w:val="single"/>
        </w:rPr>
        <w:t xml:space="preserve">133015</w:t>
      </w:r>
    </w:p>
    <w:p>
      <w:r>
        <w:t xml:space="preserve">2.</w:t>
        <w:tab/>
        <w:t xml:space="preserve">&gt; On täysin hyväksyttävää vihata kissoja mutta jumalanpilkkaa vihata koiria Oikeudenmukaisuuden nimissä se johtuu siitä, että kaikki kissat vihaavat kaikkia, ja koirat ovat liian puhtaita meille ihmisille. Miksi vihaat jotain, joka on pallo 100% rakkautta, ja rakastat jotain, joka ei malta olla myymättä sinulle kahdeksasosaa kissanminttua?</w:t>
      </w:r>
    </w:p>
    <w:p>
      <w:r>
        <w:rPr>
          <w:b/>
          <w:u w:val="single"/>
        </w:rPr>
        <w:t xml:space="preserve">133016</w:t>
      </w:r>
    </w:p>
    <w:p>
      <w:r>
        <w:t xml:space="preserve">3.</w:t>
        <w:tab/>
        <w:tab/>
        <w:t xml:space="preserve">Minulla on kaksi, ja vaikka toinen heistä suhtautuu epäluuloisesti vieraisiin, toinen voidaan lahjoa tekemään melkein mitä tahansa ruoan avulla.  Tarkoitan... voisit luultavasti vakuuttaa hänet tappamaan minut ja piilottamaan ruumiin, jos tulisit oikein ja toisit paljon hampurilaisia ja pekonia ja mitä vain.  Otan sen merkkinä siitä, ettei hän vihaa kaikkia, mutta hänet voi ehdottomasti ostaa.  Mä &lt;3 se pikku läski.</w:t>
      </w:r>
    </w:p>
    <w:p>
      <w:r>
        <w:rPr>
          <w:b/>
          <w:u w:val="single"/>
        </w:rPr>
        <w:t xml:space="preserve">133017</w:t>
      </w:r>
    </w:p>
    <w:p>
      <w:r>
        <w:t xml:space="preserve">1. [poistettu]</w:t>
      </w:r>
    </w:p>
    <w:p>
      <w:r>
        <w:rPr>
          <w:b/>
          <w:u w:val="single"/>
        </w:rPr>
        <w:t xml:space="preserve">133018</w:t>
      </w:r>
    </w:p>
    <w:p>
      <w:r>
        <w:t xml:space="preserve">2.</w:t>
        <w:tab/>
        <w:t xml:space="preserve">Voi ei. Se on täysin jälkeenjäänyttä, ja ainoa vaihtoehto on eutanasia...</w:t>
      </w:r>
    </w:p>
    <w:p>
      <w:r>
        <w:rPr>
          <w:b/>
          <w:u w:val="single"/>
        </w:rPr>
        <w:t xml:space="preserve">133019</w:t>
      </w:r>
    </w:p>
    <w:p>
      <w:r>
        <w:t xml:space="preserve">1. en rehellisesti sanottuna ymmärrä, miksi kukaan mies menee naimisiin nykyaikana, paitsi siinä harvinaisessa tapauksessa, että hän menee naimisiin jonkun sellaisen kanssa, joka on taloudellisesti paremmassa asemassa kuin hän itse. tuomioistuimet voivat täysin pilata elämäsi, jos saat paskalle tuomarille avioero-oikeudenkäynnissä, periaatteessa riistää elämästäsi kaiken ja pakottaa sinut jatkamaan työntekoa, tai joudut vankilaan, jos et pysty maksamaan mielivaltaista summaa. pidän rikollisena sitä, että jos satut ansaitsemaan hyvin avioeron hetkellä, sinut voidaan määrätä maksamaan sitä, vaikka menettäisit työsi tai sinut alennettaisiin tai mitä tahansa.   Avioliitto ei nykyaikana tarjoa miehille mitään turvaa eikä mitään muuta kuin vastuuta. Ostaja varokoon, et huomaa, ettei avioliitto suojaa sinua miltään, ja monille asioille se altistaa sinut.</w:t>
      </w:r>
    </w:p>
    <w:p>
      <w:r>
        <w:rPr>
          <w:b/>
          <w:u w:val="single"/>
        </w:rPr>
        <w:t xml:space="preserve">133020</w:t>
      </w:r>
    </w:p>
    <w:p>
      <w:r>
        <w:t xml:space="preserve">2.</w:t>
        <w:tab/>
        <w:t xml:space="preserve">Se riippuu maasta. Oletan, että puhut erityisesti Yhdysvalloista, jolloin olet oikeassa.</w:t>
      </w:r>
    </w:p>
    <w:p>
      <w:r>
        <w:rPr>
          <w:b/>
          <w:u w:val="single"/>
        </w:rPr>
        <w:t xml:space="preserve">133021</w:t>
      </w:r>
    </w:p>
    <w:p>
      <w:r>
        <w:t xml:space="preserve">3.</w:t>
        <w:tab/>
        <w:tab/>
        <w:t xml:space="preserve">Se on oikein suurimmalle osalle Eurooppaa, mukaan lukien "traditionalistinen" Putinin Venäjä, jota Kuninkaiden paluun tradcuckit niin rakastavat. Itse asiassa Neuvostoliitto oli feminismin edelläkävijä Euroopassa, ja Venäjällä on edelleen yksi Euroopan korkeimmista abortti-, alkoholismi- ja itsemurhaluvuista. Avioerojen määrästä en ole varma, mutta elatusapu, jota Venäjällä ja Ukrainassa kutsutaan "алименты" (alimenty), on useimmissa tapauksissa mitättömän pieni, jotkut naiset onnistuvat silti riistämään osan aviomiehensä omaisuudesta oikeudessa. Avioero on edelleen herkkua täällä Ukrainassa, mutta se ei ole yhtä yleistä kuin Yhdysvalloissa.</w:t>
      </w:r>
    </w:p>
    <w:p>
      <w:r>
        <w:rPr>
          <w:b/>
          <w:u w:val="single"/>
        </w:rPr>
        <w:t xml:space="preserve">133022</w:t>
      </w:r>
    </w:p>
    <w:p>
      <w:r>
        <w:t xml:space="preserve">4.</w:t>
        <w:tab/>
        <w:tab/>
        <w:tab/>
        <w:t xml:space="preserve">Venäjä ei ole Euroopassa. Ei tarpeeksi, jotta sitä voitaisiin pitää eurooppalaisena maana.</w:t>
      </w:r>
    </w:p>
    <w:p>
      <w:r>
        <w:rPr>
          <w:b/>
          <w:u w:val="single"/>
        </w:rPr>
        <w:t xml:space="preserve">133023</w:t>
      </w:r>
    </w:p>
    <w:p>
      <w:r>
        <w:t xml:space="preserve">5.</w:t>
        <w:tab/>
        <w:tab/>
        <w:tab/>
        <w:tab/>
        <w:t xml:space="preserve">[poistettu]</w:t>
      </w:r>
    </w:p>
    <w:p>
      <w:r>
        <w:rPr>
          <w:b/>
          <w:u w:val="single"/>
        </w:rPr>
        <w:t xml:space="preserve">133024</w:t>
      </w:r>
    </w:p>
    <w:p>
      <w:r>
        <w:t xml:space="preserve">6.</w:t>
        <w:tab/>
        <w:tab/>
        <w:tab/>
        <w:tab/>
        <w:tab/>
        <w:t xml:space="preserve">Paitsi että suurin osa niiden alueesta on Aasiassa.</w:t>
      </w:r>
    </w:p>
    <w:p>
      <w:r>
        <w:rPr>
          <w:b/>
          <w:u w:val="single"/>
        </w:rPr>
        <w:t xml:space="preserve">133025</w:t>
      </w:r>
    </w:p>
    <w:p>
      <w:r>
        <w:t xml:space="preserve">7.</w:t>
        <w:tab/>
        <w:tab/>
        <w:tab/>
        <w:tab/>
        <w:tab/>
        <w:tab/>
        <w:t xml:space="preserve">[poistettu]</w:t>
      </w:r>
    </w:p>
    <w:p>
      <w:r>
        <w:rPr>
          <w:b/>
          <w:u w:val="single"/>
        </w:rPr>
        <w:t xml:space="preserve">133026</w:t>
      </w:r>
    </w:p>
    <w:p>
      <w:r>
        <w:t xml:space="preserve">8.</w:t>
        <w:tab/>
        <w:tab/>
        <w:tab/>
        <w:tab/>
        <w:tab/>
        <w:tab/>
        <w:tab/>
        <w:t xml:space="preserve">Hemmo, Venäjä ei ole Euroopassa.</w:t>
      </w:r>
    </w:p>
    <w:p>
      <w:r>
        <w:rPr>
          <w:b/>
          <w:u w:val="single"/>
        </w:rPr>
        <w:t xml:space="preserve">133027</w:t>
      </w:r>
    </w:p>
    <w:p>
      <w:r>
        <w:t xml:space="preserve">9.</w:t>
        <w:tab/>
        <w:tab/>
        <w:tab/>
        <w:tab/>
        <w:tab/>
        <w:tab/>
        <w:tab/>
        <w:tab/>
        <w:t xml:space="preserve">[poistettu]</w:t>
      </w:r>
    </w:p>
    <w:p>
      <w:r>
        <w:rPr>
          <w:b/>
          <w:u w:val="single"/>
        </w:rPr>
        <w:t xml:space="preserve">133028</w:t>
      </w:r>
    </w:p>
    <w:p>
      <w:r>
        <w:t xml:space="preserve">10.</w:t>
        <w:tab/>
        <w:tab/>
        <w:tab/>
        <w:tab/>
        <w:tab/>
        <w:tab/>
        <w:tab/>
        <w:tab/>
        <w:tab/>
        <w:t xml:space="preserve">EU:n rajojen mukaan Venäjä EI kuulu Eurooppaan.</w:t>
      </w:r>
    </w:p>
    <w:p>
      <w:r>
        <w:rPr>
          <w:b/>
          <w:u w:val="single"/>
        </w:rPr>
        <w:t xml:space="preserve">133029</w:t>
      </w:r>
    </w:p>
    <w:p>
      <w:r>
        <w:t xml:space="preserve">11.</w:t>
        <w:tab/>
        <w:tab/>
        <w:tab/>
        <w:tab/>
        <w:tab/>
        <w:tab/>
        <w:tab/>
        <w:tab/>
        <w:tab/>
        <w:tab/>
        <w:t xml:space="preserve">Määritelmänne mukaan seuraavat maat eivät kuulu Eurooppaan: BOSNIA SERBIA ALBANIA MAKEDONIA UKRAINA BELARUS NORJA RUOTSI SVEITSI ja pian VENÄJÄN lisäksi myös UK.</w:t>
      </w:r>
    </w:p>
    <w:p>
      <w:r>
        <w:rPr>
          <w:b/>
          <w:u w:val="single"/>
        </w:rPr>
        <w:t xml:space="preserve">133030</w:t>
      </w:r>
    </w:p>
    <w:p>
      <w:r>
        <w:t xml:space="preserve">12.</w:t>
        <w:tab/>
        <w:tab/>
        <w:tab/>
        <w:tab/>
        <w:tab/>
        <w:tab/>
        <w:tab/>
        <w:tab/>
        <w:tab/>
        <w:tab/>
        <w:tab/>
        <w:t xml:space="preserve">Ne eivät ole EU:ssa, mutta EU:ssa oleviin viitataan yleisesti "Euroopassa". Siksi nuo maat eivät ole Euroopassa - poliittisesti.</w:t>
      </w:r>
    </w:p>
    <w:p>
      <w:r>
        <w:rPr>
          <w:b/>
          <w:u w:val="single"/>
        </w:rPr>
        <w:t xml:space="preserve">133031</w:t>
      </w:r>
    </w:p>
    <w:p>
      <w:r>
        <w:t xml:space="preserve">13.</w:t>
        <w:tab/>
        <w:tab/>
        <w:tab/>
        <w:tab/>
        <w:tab/>
        <w:tab/>
        <w:tab/>
        <w:tab/>
        <w:tab/>
        <w:tab/>
        <w:tab/>
        <w:tab/>
        <w:t xml:space="preserve">"EU:ssa" ei tarkoita "Euroopassa". Samoin 'Yhdysvalloissa' ei ole sama kuin 'Amerikassa'. Logiikkasi mukaan Sveitsi ei siis kuulu Eurooppaan, vaikka se on sen ympäröimä. Logiikkasi on virheellinen, ja kantasi on typerä. Syntyikö Eurooppa vasta, kun Euroopan hiili- ja teräsyhteisö perustettiin? Varsinainen EU? Logiikassasi on enemmän reikiä kuin sveitsiläisessä juustossa, joka ON eurooppalaista. Sinun mukaasi ne eivät ole, joten mikä maanosa ne nyt ovat? Sveitsissä? Balkania? Sinä olet väärässä, minä olen oikeassa, ja toponimi "Eurooppa" on maantieteellinen.</w:t>
      </w:r>
    </w:p>
    <w:p>
      <w:r>
        <w:rPr>
          <w:b/>
          <w:u w:val="single"/>
        </w:rPr>
        <w:t xml:space="preserve">133032</w:t>
      </w:r>
    </w:p>
    <w:p>
      <w:r>
        <w:t xml:space="preserve">14.</w:t>
        <w:tab/>
        <w:tab/>
        <w:tab/>
        <w:tab/>
        <w:tab/>
        <w:tab/>
        <w:tab/>
        <w:tab/>
        <w:tab/>
        <w:tab/>
        <w:tab/>
        <w:tab/>
        <w:tab/>
        <w:t xml:space="preserve">omg, lopeta jo, ei ole minun vikani, että sinulla on paska luetun ymmärtäminen etkä ymmärrä mitään sanottua. vihje: avainsana on "poliittisesti</w:t>
      </w:r>
    </w:p>
    <w:p>
      <w:r>
        <w:rPr>
          <w:b/>
          <w:u w:val="single"/>
        </w:rPr>
        <w:t xml:space="preserve">133033</w:t>
      </w:r>
    </w:p>
    <w:p>
      <w:r>
        <w:t xml:space="preserve">15.</w:t>
        <w:tab/>
        <w:tab/>
        <w:tab/>
        <w:tab/>
        <w:tab/>
        <w:tab/>
        <w:tab/>
        <w:tab/>
        <w:tab/>
        <w:tab/>
        <w:tab/>
        <w:tab/>
        <w:tab/>
        <w:tab/>
        <w:t xml:space="preserve">Ei ole minun vikani, että olet liian tyhmä ymmärtämään, että "Eurooppa" on maantieteellinen toponimi ja että EU on poliittinen. Väität siis TODELLA, että Sveitsi, Norja, Balkanin maat ja se osa Venäjää, jossa suurin osa väestöstä asuu ja pääkaupunki sijaitsee, eivät kuulu Eurooppaan. Ja vihjaatte, että Yhdistynyt kuningaskunta on pian mukana tässä luettelossa. Fyysisesti poistumalla maanosasta. Mutta minä olen tyhmä sinun mielestäsi, /u/sagetrees. Sinun kannattaisi joskus lukea maantiedon kirja.  OXFORD DEFINITION of Europe: &gt;[Eurooppa on] pohjoisen pallonpuoliskon maanosa, jonka etelässä Afrikasta erottaa Välimeri ja idässä Aasiasta suurin piirtein Bosporin, Kaukasuksen ja Uralin vuoret.  Tämä sisältää &gt;Norjan, Balkanin ja sen osan Venäjää, jossa suurin osa väestöstä asuu ja pääkaupunki sijaitsee, jotka väitätte, etteivät kuulu Eurooppaan, koska ne eivät ole EU:n jäseniä.  Olet VÄÄRIN.  EDIT: Linkki: https://www.google.com/search?q=definition+of+europe&amp;oq=määritelmä+&amp;aqs=chrome.2.69i57j69i60j35i39l2j0.5210j0j4&amp;ie=UTF-8</w:t>
      </w:r>
    </w:p>
    <w:p>
      <w:r>
        <w:rPr>
          <w:b/>
          <w:u w:val="single"/>
        </w:rPr>
        <w:t xml:space="preserve">133034</w:t>
      </w:r>
    </w:p>
    <w:p>
      <w:r>
        <w:t xml:space="preserve">16.</w:t>
        <w:tab/>
        <w:tab/>
        <w:tab/>
        <w:tab/>
        <w:tab/>
        <w:tab/>
        <w:tab/>
        <w:tab/>
        <w:tab/>
        <w:tab/>
        <w:tab/>
        <w:tab/>
        <w:tab/>
        <w:tab/>
        <w:tab/>
        <w:t xml:space="preserve">Tuntuuko sinusta paremmalta nyt, kun olet purkautunut? Tuntuuko sinusta tärkeältä haukkua ihmisiä? Ehkä se, että sinua haukutaan, saa sinut tuntemaan itsesi erityiseksi, senkin typerä narttu, joka ei ymmärrä mitään.  Mitäs sanot?   POLIITTISESTI.  Sanoin POLIITTISESTI. Olet ilmeisesti liian vitun tyhmä tajutaksesi sitä.</w:t>
      </w:r>
    </w:p>
    <w:p>
      <w:r>
        <w:rPr>
          <w:b/>
          <w:u w:val="single"/>
        </w:rPr>
        <w:t xml:space="preserve">133035</w:t>
      </w:r>
    </w:p>
    <w:p>
      <w:r>
        <w:t xml:space="preserve">1. Toivottavasti tämä kusipää mätänee.</w:t>
      </w:r>
    </w:p>
    <w:p>
      <w:r>
        <w:rPr>
          <w:b/>
          <w:u w:val="single"/>
        </w:rPr>
        <w:t xml:space="preserve">133036</w:t>
      </w:r>
    </w:p>
    <w:p>
      <w:r>
        <w:t xml:space="preserve">1. Voi pojat, tämä on hieno viesti m8, se muistuttaa siitä ajasta, kun ratsastin ma poikien kalulla ja tajusin, etten ollut antanut suostumusta, mutta koska olin jo jauhamassa sitä isoa lihavaa mustaa kyrpää, menin vain sen mukana.... Joka tapauksessa en halunnut sanoa sitä, asia on niin, että kun harrastin villiä seksiä kahdeksanjalkaisen mandingo-orjani kanssa, tajusin, miten ahdistava maskuliinisuus voi olla, joten siitä lähtien olen kutsunut kaikkia seksisteiksi, en siksi, että he olisivat seksistisiä, vaan siksi, että minua ilahduttaa syvästi nähdä ihmisten kärsivän jostain, mitä he eivät ymmärrä. Joskus näen unia, joissa näen maailman palavan, ja seuraavaksi tiedän, että olen juuri räiskinyt taas päälleni, mies, minulla on todella hallitsemattomia märkiä unia... Saatan tarvita psykologista apua, mutta kuka välittää paskaakaan. Tunteista puhuminen on homoille, vai mitä?</w:t>
      </w:r>
    </w:p>
    <w:p>
      <w:r>
        <w:rPr>
          <w:b/>
          <w:u w:val="single"/>
        </w:rPr>
        <w:t xml:space="preserve">133037</w:t>
      </w:r>
    </w:p>
    <w:p>
      <w:r>
        <w:t xml:space="preserve">2.</w:t>
        <w:tab/>
        <w:t xml:space="preserve">OK.</w:t>
      </w:r>
    </w:p>
    <w:p>
      <w:r>
        <w:rPr>
          <w:b/>
          <w:u w:val="single"/>
        </w:rPr>
        <w:t xml:space="preserve">133038</w:t>
      </w:r>
    </w:p>
    <w:p>
      <w:r>
        <w:t xml:space="preserve">3.</w:t>
        <w:tab/>
        <w:t xml:space="preserve">r/overharing</w:t>
      </w:r>
    </w:p>
    <w:p>
      <w:r>
        <w:rPr>
          <w:b/>
          <w:u w:val="single"/>
        </w:rPr>
        <w:t xml:space="preserve">133039</w:t>
      </w:r>
    </w:p>
    <w:p>
      <w:r>
        <w:t xml:space="preserve">1. Tämä on itse asiassa todella tyhmää, koska kehittymättömässä maassa lasten hankkiminen on luultavasti parasta, mitä voi tehdä. Mitä enemmän selviytyy, sitä enemmän periaatteessa ilmaista työvoimaa on.   Tämä olisi sama kuin sanoisi, että jokainen suuri maa kävi läpi kehitysvammaisuuden ajan, jolloin ne hankkivat lapsia, vaikka niillä ei ollut varaa niihin.</w:t>
      </w:r>
    </w:p>
    <w:p>
      <w:r>
        <w:rPr>
          <w:b/>
          <w:u w:val="single"/>
        </w:rPr>
        <w:t xml:space="preserve">133040</w:t>
      </w:r>
    </w:p>
    <w:p>
      <w:r>
        <w:t xml:space="preserve">1. Vaatimukset kannattaa lukea: &gt; He esittävät myös virallisia vaatimuksia Googlen johdolle. Ne ovat seuraavat: &gt; 1. Pakotetun välimiesmenettelyn lopettaminen häirintä- ja syrjintätapauksissa kaikkien nykyisten ja tulevien työntekijöiden osalta; &gt; 2. Sitoutuminen palkka- ja mahdollisuuksien epätasa-arvon lopettamiseen; &gt; 3. Julkisesti julkistettava seksuaalisen häirinnän avoimuusraportti; &gt; 4. Selkeä, yhtenäinen ja maailmanlaajuisesti osallistava prosessi, jonka avulla seksuaalisesta väärinkäytöksestä voi ilmoittaa turvallisesti ja nimettömänä; &gt; 5. Moninaisuudesta vastaavan johtajan nostaminen suoraan toimitusjohtajan alaisuuteen ja suositusten antaminen suoraan hallitukselle; &gt; 6. Työntekijöiden edustajan nimittäminen hallitukseen.  Ei lainkaan pelottavaa. 2 kuulostaa tavanomaiselta palkkaerojen väärinkäsitykseltä (epätasa-arvo ei ole paha asia, jos se johtuu ansioista), 3 riippuu paljon määritelmistä (ja otannasta, tässä on paljon väärinkäytön mahdollisuuksia), 4 voisi muuttua juorumyllyksi/anonyymeiksi syytöksiksi/lynch-joukoiksi, ja 5+6 kuulostavat suoralta vallankaappaukselta.</w:t>
      </w:r>
    </w:p>
    <w:p>
      <w:r>
        <w:rPr>
          <w:b/>
          <w:u w:val="single"/>
        </w:rPr>
        <w:t xml:space="preserve">133041</w:t>
      </w:r>
    </w:p>
    <w:p>
      <w:r>
        <w:t xml:space="preserve">2.</w:t>
        <w:tab/>
        <w:t xml:space="preserve">&gt;2\. Sitoutuminen palkka- ja mahdollisuuksien epätasa-arvon poistamiseen; Sitä kutsutaan "vaivannäöksi", senkin typerät paskiaiset. Ehkä kun panostatte yhtä paljon kuin miehet, saatte saman takaisin. &gt;5\. Moninaisuudesta vastaavan johtajan nostaminen suoraan toimitusjohtajan alaisuuteen ja suositusten antaminen suoraan hallitukselle; Ainoa paikka, jonne "moninaisuudesta vastaava" ansaitsee tulla nostetuksi, on aulaan paskat laatikossa.</w:t>
      </w:r>
    </w:p>
    <w:p>
      <w:r>
        <w:rPr>
          <w:b/>
          <w:u w:val="single"/>
        </w:rPr>
        <w:t xml:space="preserve">133042</w:t>
      </w:r>
    </w:p>
    <w:p>
      <w:r>
        <w:t xml:space="preserve">1. Joo, no minä välitän helvetisti.  Tuo on niin perseestä!  Vaistomaisesti löin häntä takaisin.  Mikä täysi kusipää.  Hän voisi yrittää nostaa syytteen pahoinpitelystä, mutta vaikka video olisi todisteena, en usko, että poliisi ottaisi asiaa läheskään yhtä vakavasti kuin jos sukupuolet olisivat olleet toisinpäin.  Se on täyttä paskaa.  -shakes head-</w:t>
      </w:r>
    </w:p>
    <w:p>
      <w:r>
        <w:rPr>
          <w:b/>
          <w:u w:val="single"/>
        </w:rPr>
        <w:t xml:space="preserve">133043</w:t>
      </w:r>
    </w:p>
    <w:p>
      <w:r>
        <w:t xml:space="preserve">2.</w:t>
        <w:tab/>
        <w:t xml:space="preserve">&gt; vaikka video olisi todisteena, en usko, että poliisi suhtautuisi asiaan läheskään yhtä vakavasti kuin jos sukupuolet olisivat olleet toisinpäin.  Tuo on "miesten etuoikeus" toiminnassa! Meistä on tullut vitsi, booli. Me *on* loppujen lopuksi kertakäyttöinen sukupuoli. Miksi kenenkään pitäisi välittää meistä, lukuun ottamatta koko "miehet rakentavat sivilisaation" -juttua? Avoimesti juhlitusta misandriasta on tullut uuden vuosituhannen *in-juttu*; nyt on *cool* vihata miehiä vain siksi, että he ovat syntyneet miehiksi.</w:t>
      </w:r>
    </w:p>
    <w:p>
      <w:r>
        <w:rPr>
          <w:b/>
          <w:u w:val="single"/>
        </w:rPr>
        <w:t xml:space="preserve">133044</w:t>
      </w:r>
    </w:p>
    <w:p>
      <w:r>
        <w:t xml:space="preserve">3.</w:t>
        <w:tab/>
        <w:t xml:space="preserve">LOL Kuvittele, millainen raivokohtaus olisi, jos videolla olisi söpö tyttö, joka tanssii miehen takana, ja mies kääntyisi ympäri ja löisi häntä kasvoihin. Mikä vitun vitsi. Naiset vuonna 2018 eivät ansaitse mitään kunnioitusta.</w:t>
      </w:r>
    </w:p>
    <w:p>
      <w:r>
        <w:rPr>
          <w:b/>
          <w:u w:val="single"/>
        </w:rPr>
        <w:t xml:space="preserve">133045</w:t>
      </w:r>
    </w:p>
    <w:p>
      <w:r>
        <w:t xml:space="preserve">4.</w:t>
        <w:tab/>
        <w:tab/>
        <w:t xml:space="preserve">&gt; Naiset vuonna 2018 eivät ansaitse kunnioitusta.  Tuo on vähän yleistävä lausunto lol</w:t>
      </w:r>
    </w:p>
    <w:p>
      <w:r>
        <w:rPr>
          <w:b/>
          <w:u w:val="single"/>
        </w:rPr>
        <w:t xml:space="preserve">133046</w:t>
      </w:r>
    </w:p>
    <w:p>
      <w:r>
        <w:t xml:space="preserve">5.</w:t>
        <w:tab/>
        <w:tab/>
        <w:tab/>
        <w:t xml:space="preserve">Tämän videon kaltaiset naiset (jotka valitettavasti näyttävät yleistyvän vuonna 2018) eivät ansaitse kunnioitusta.</w:t>
      </w:r>
    </w:p>
    <w:p>
      <w:r>
        <w:rPr>
          <w:b/>
          <w:u w:val="single"/>
        </w:rPr>
        <w:t xml:space="preserve">133047</w:t>
      </w:r>
    </w:p>
    <w:p>
      <w:r>
        <w:t xml:space="preserve">6.</w:t>
        <w:tab/>
        <w:tab/>
        <w:t xml:space="preserve">[poistettu]</w:t>
      </w:r>
    </w:p>
    <w:p>
      <w:r>
        <w:rPr>
          <w:b/>
          <w:u w:val="single"/>
        </w:rPr>
        <w:t xml:space="preserve">133048</w:t>
      </w:r>
    </w:p>
    <w:p>
      <w:r>
        <w:t xml:space="preserve">7.</w:t>
        <w:tab/>
        <w:tab/>
        <w:tab/>
        <w:t xml:space="preserve">100% r/MGTOW</w:t>
      </w:r>
    </w:p>
    <w:p>
      <w:r>
        <w:rPr>
          <w:b/>
          <w:u w:val="single"/>
        </w:rPr>
        <w:t xml:space="preserve">133049</w:t>
      </w:r>
    </w:p>
    <w:p>
      <w:r>
        <w:t xml:space="preserve">8.</w:t>
        <w:tab/>
        <w:tab/>
        <w:t xml:space="preserve">Täysin samaa mieltä ensimmäisen osan kanssa.  Närkästys nousisi uutisiin ja leviäisi internetissä kulovalkean tavoin.  Ihmiset etsisivät tuon tyypin osoitteen ja lähettäisivät tappouhkauksia.  Toisesta osasta en kuitenkaan ole samaa mieltä.  Tämä kyseinen nainen ei ansaitse mitään kunnioitusta, mutta 50 prosenttia väestöstä ei voi syyttää tällaisista koivuista.  Miksi?  Se on epäreilua eikä oikein.    Periaatteessa kuulostaa siltä, että saarnaan "ei kaikkia naisia!", mutta se johtuu siitä, että enemmän tai vähemmän saarnaankin.  Mutta tietysti, jos sukupuolet olisivat olleet tässä päinvastaiset, miehet olisivat parjanneet samaa "ei kaikki miehet!".  Miksi?  No koska se on totta; ihmiset eivät vain halua kuulla sitä.  Kun yksi mies mokaa, naiset hyppäävät heti miesten vihaamisen kelkkaan.  Jokainen mies on yhtäkkiä likainen paskiainen, eikö niin?  Tarkoitan vain, että meidän pitäisi tietää paremmin kuin tehdä täsmälleen samoin.  Yhden nartun ei pitäisi edustaa kaikkia naisia, kuten ei yhden mulkun pitäisi edustaa kaikkia miehiä.  Tunnen joitakin todella hienoja tyttöjä, jotka eivät ole MITÄÄN tällaisia ja jotka kauhistuisivat tästä.  Se on surullista, koska tyypillisesti heitä ei huomaa kaiken sen vitun misandristisen pilkkaamisen keskellä :/ Bottom line, jokainen ansaitsee kunnioitusta ihmisenä, eli siihen asti, kunnes he tekevät jotain tällaista paskaa, ja sitten se on pois pöydältä.  Vitut niistä.</w:t>
      </w:r>
    </w:p>
    <w:p>
      <w:r>
        <w:rPr>
          <w:b/>
          <w:u w:val="single"/>
        </w:rPr>
        <w:t xml:space="preserve">133050</w:t>
      </w:r>
    </w:p>
    <w:p>
      <w:r>
        <w:t xml:space="preserve">9.</w:t>
        <w:tab/>
        <w:tab/>
        <w:tab/>
        <w:t xml:space="preserve">Väittäisin, että jokainen ansaitsee mahdollisuuden osoittaa, että hän on kunnioituksen arvoinen, ei niinkään sitä, että hänelle pitäisi vain antaa kunnioitusta suoraan. En ole oikeastaan eri mieltä kanssasi, mutta minusta tuntuu, että kunnioitus pitäisi ansaita. Ja muistutettakoon, että perusarvosanan kunnioituksen pitäisi olla hyvin helppo ansaita kenelle tahansa.</w:t>
      </w:r>
    </w:p>
    <w:p>
      <w:r>
        <w:rPr>
          <w:b/>
          <w:u w:val="single"/>
        </w:rPr>
        <w:t xml:space="preserve">133051</w:t>
      </w:r>
    </w:p>
    <w:p>
      <w:r>
        <w:t xml:space="preserve">10.</w:t>
        <w:tab/>
        <w:tab/>
        <w:t xml:space="preserve">Täysin samaa mieltä ensimmäisestä osasta.  Närkästys nousisi uutisiin ja leviäisi internetissä kulovalkean tavoin.  Ihmiset etsisivät tuon tyypin osoitteen ja lähettäisivät tappouhkauksia.  En voi sanoa olevani samaa mieltä toisesta osasta.  Tämä kyseinen nainen ei ansaitse mitään kunnioitusta, mutta 50 prosenttia väestöstä ei voi syyttää tällaisista nartuista.  Miksi? - En tiedä.  Se on epäreilua eikä oikein.    Periaatteessa kuulostaa siltä, että saarnaan "ei kaikkia naisia!", mutta se johtuu siitä, että enemmän tai vähemmän saarnaankin.  Mutta tietysti, jos sukupuolet olisivat olleet toisin päin, miehet olisivat vastanneet samaan "ei kaikki miehet!".  Miksi?  No koska se on totta; ihmiset eivät vain halua kuulla sitä.  Kun yksi mies mokaa, naiset hyppäävät heti miesten vihaamisen kelkkaan.  Jokainen mies on yhtäkkiä likainen paskiainen, eikö niin?  Tarkoitan vain, että meidän pitäisi tietää paremmin kuin tehdä täsmälleen samoin.  Yhden ämmän ei pitäisi edustaa kaikkia naisia, kuten ei yhden mulkun pitäisi edustaa kaikkia miehiä.  Tunnen joitakin todella hienoja tyttöjä, jotka eivät ole MITÄÄN tällaisia ja kauhistuisivat tätä.  Se on surullista, koska tyypillisesti heitä ei huomaa kaiken misandristisen pilkkaamisen ohi. :/ Bottom line - jokainen ihminen ansaitsee kunnioitusta, kunnes hän vetää jotain tällaista paskaa.  Sitten kaikki on pois pöydältä.</w:t>
      </w:r>
    </w:p>
    <w:p>
      <w:r>
        <w:rPr>
          <w:b/>
          <w:u w:val="single"/>
        </w:rPr>
        <w:t xml:space="preserve">133052</w:t>
      </w:r>
    </w:p>
    <w:p>
      <w:r>
        <w:t xml:space="preserve">11.</w:t>
        <w:tab/>
        <w:tab/>
        <w:t xml:space="preserve">Anteeksi.  KAIKKI ansaitsevat kunnioitusta. älä ole sellainen.</w:t>
      </w:r>
    </w:p>
    <w:p>
      <w:r>
        <w:rPr>
          <w:b/>
          <w:u w:val="single"/>
        </w:rPr>
        <w:t xml:space="preserve">133053</w:t>
      </w:r>
    </w:p>
    <w:p>
      <w:r>
        <w:t xml:space="preserve">12.</w:t>
        <w:tab/>
        <w:tab/>
        <w:tab/>
        <w:t xml:space="preserve">Hyvin harvat ihmiset ansaitsevat kunnioitusta</w:t>
      </w:r>
    </w:p>
    <w:p>
      <w:r>
        <w:rPr>
          <w:b/>
          <w:u w:val="single"/>
        </w:rPr>
        <w:t xml:space="preserve">133054</w:t>
      </w:r>
    </w:p>
    <w:p>
      <w:r>
        <w:t xml:space="preserve">13.</w:t>
        <w:tab/>
        <w:tab/>
        <w:tab/>
        <w:tab/>
        <w:t xml:space="preserve">ei, kaikki eivät ansaitse luottamusta. kunnioitus on vain inhimillinen perusreaktio. keskustelua ei aloiteta sylkemällä ihmisen päälle.</w:t>
      </w:r>
    </w:p>
    <w:p>
      <w:r>
        <w:rPr>
          <w:b/>
          <w:u w:val="single"/>
        </w:rPr>
        <w:t xml:space="preserve">133055</w:t>
      </w:r>
    </w:p>
    <w:p>
      <w:r>
        <w:t xml:space="preserve">14.</w:t>
        <w:tab/>
        <w:tab/>
        <w:tab/>
        <w:tab/>
        <w:tab/>
        <w:t xml:space="preserve">Kaikki eivät kuitenkaan ansaitse kunnioitusta. Eivätkä naiset ansaitse kunnioitusta.</w:t>
      </w:r>
    </w:p>
    <w:p>
      <w:r>
        <w:rPr>
          <w:b/>
          <w:u w:val="single"/>
        </w:rPr>
        <w:t xml:space="preserve">133056</w:t>
      </w:r>
    </w:p>
    <w:p>
      <w:r>
        <w:t xml:space="preserve">15.</w:t>
        <w:tab/>
        <w:tab/>
        <w:tab/>
        <w:tab/>
        <w:tab/>
        <w:tab/>
        <w:t xml:space="preserve">Voi anteeksi! En tajunnut, että puhuin täysi ääliö. Jatkakaa.</w:t>
      </w:r>
    </w:p>
    <w:p>
      <w:r>
        <w:rPr>
          <w:b/>
          <w:u w:val="single"/>
        </w:rPr>
        <w:t xml:space="preserve">133057</w:t>
      </w:r>
    </w:p>
    <w:p>
      <w:r>
        <w:t xml:space="preserve">1. Kuvittele, että lähetät kerran paskan kuvan nettiin ja sitten huomaat, että sadat ihmiset kutsuvat sinua smugcuntiksi eri tavoin vain muutamaa tuntia myöhemmin. hämmästyttävää, miten pitkälle internet on edennyt.</w:t>
      </w:r>
    </w:p>
    <w:p>
      <w:r>
        <w:rPr>
          <w:b/>
          <w:u w:val="single"/>
        </w:rPr>
        <w:t xml:space="preserve">133058</w:t>
      </w:r>
    </w:p>
    <w:p>
      <w:r>
        <w:t xml:space="preserve">2.</w:t>
        <w:tab/>
        <w:t xml:space="preserve">Nämä paskiaiset ovat oikeasti olemassa. Oikeutettuja mammoja...</w:t>
      </w:r>
    </w:p>
    <w:p>
      <w:r>
        <w:rPr>
          <w:b/>
          <w:u w:val="single"/>
        </w:rPr>
        <w:t xml:space="preserve">133059</w:t>
      </w:r>
    </w:p>
    <w:p>
      <w:r>
        <w:t xml:space="preserve">3.</w:t>
        <w:tab/>
        <w:tab/>
        <w:t xml:space="preserve">mikä sinun nimesi onkaan, "HUGH NORMOUS." &amp;#x200B; "Olitko juuri ahdistellut minua seksuaalisesti." &amp;#x200B; ... paskiaiset.</w:t>
      </w:r>
    </w:p>
    <w:p>
      <w:r>
        <w:rPr>
          <w:b/>
          <w:u w:val="single"/>
        </w:rPr>
        <w:t xml:space="preserve">133060</w:t>
      </w:r>
    </w:p>
    <w:p>
      <w:r>
        <w:t xml:space="preserve">4.</w:t>
        <w:tab/>
        <w:t xml:space="preserve">Oof Haluan vain väärennettyjä internet-pisteitä</w:t>
      </w:r>
    </w:p>
    <w:p>
      <w:r>
        <w:rPr>
          <w:b/>
          <w:u w:val="single"/>
        </w:rPr>
        <w:t xml:space="preserve">133061</w:t>
      </w:r>
    </w:p>
    <w:p>
      <w:r>
        <w:t xml:space="preserve">5.</w:t>
        <w:tab/>
        <w:tab/>
        <w:t xml:space="preserve">Haluan kuitenkin tämän levylle, minustakin hän on omahyväinen paskiainen.</w:t>
      </w:r>
    </w:p>
    <w:p>
      <w:r>
        <w:rPr>
          <w:b/>
          <w:u w:val="single"/>
        </w:rPr>
        <w:t xml:space="preserve">133062</w:t>
      </w:r>
    </w:p>
    <w:p>
      <w:r>
        <w:t xml:space="preserve">1. Periaatteessa se johtuu siitä, että todellisessa feminismissä on kyse sukupuolten välisestä tasa-arvosta, joten aivan kuten aidosti feministisessä yhteiskunnassa ei olisi "Naisten pitää jäädä kotiin ja olla äitejä, koska he ovat naisia", ei olisi myöskään "Miesten pitää mennä sotimaan ja kuolemaan / tehdä töitä, kunnes he kuolevat uupumukseen, koska he ovat miehiä".</w:t>
      </w:r>
    </w:p>
    <w:p>
      <w:r>
        <w:rPr>
          <w:b/>
          <w:u w:val="single"/>
        </w:rPr>
        <w:t xml:space="preserve">133063</w:t>
      </w:r>
    </w:p>
    <w:p>
      <w:r>
        <w:t xml:space="preserve">2.</w:t>
        <w:tab/>
        <w:t xml:space="preserve">&gt; Periaatteessa se johtuu siitä, että tosifeminismi on sukupuolten välistä tasa-arvoa Ei ole.  Itse asiassa voin osoittaa sen esittämällä sinulle yksinkertaisen kysymyksen: Nimeä yksi reaalimaailman konkreettinen muutos, jonka feminismi on tehnyt yhteiskunnallisena liikkeenä, joka on tehty tiukasti miesten hyväksi, nimenomaan tasa-arvon vuoksi.   Yksi esimerkki riittää.</w:t>
      </w:r>
    </w:p>
    <w:p>
      <w:r>
        <w:rPr>
          <w:b/>
          <w:u w:val="single"/>
        </w:rPr>
        <w:t xml:space="preserve">133064</w:t>
      </w:r>
    </w:p>
    <w:p>
      <w:r>
        <w:t xml:space="preserve">3.</w:t>
        <w:tab/>
        <w:tab/>
        <w:t xml:space="preserve">Tämä kysymys on niin väärin - miten määrittelet "todellisen maailman konkreettisen muutoksen" - jos sanoisin, että feministit hylkäävät perinteiset sukupuoliroolit, mikä tarkoittaa, että he hylkäävät ajatuksen siitä, että miesten on mentävä töihin ansaitakseen elantonsa ja elättääkseen perheensä, jos he eivät sitä halua - toisin sanoen, että ei ole mitään "epämiehekästä" olla koti-isä, kun vaimo on elättäjänä - eikö se olisi "todellisen maailman konkreettinen muutos", joka hyödyttäisi miehiä?   Luulen, että ammutte tämän alas sanomalla: "Ha! mutta tämä muutos hyödyttää myös naisia! He saavat tehdä uraa, itsenäisiä tuloja jne.". Se on täysin ohi asian ytimen.   Juuri tätä tarkoitetaan ajatuksella, että feminismissä on kyse sukupuolten välisen todellisen tasa-arvon (huom. EI identtisyyden) edistämisestä. Kyse ei ole siitä, että tehdään "reaalimaailman muutoksia", joiden tarkoituksena on nimenomaan nostaa toista sukupuolta, kun taas toista pidättelee*. Kyse on siitä, että päästään pois ajatuksesta, että meidän ja heidän välisestä tilanteesta pitäisi ylipäätään olla kyse, ja että päästään eroon käytännöistä, jotka pitävät KUMPAA sukupuolta loitolla.   *Ei "pidättelemällä" tarkoita sitä, että feministien johtamat/inspiroimat liikkeet, kuten "#metoo", vainoavat tai rajoittavat miesten vapauksia pyytämällä heitä olemaan ahdistelematta tai hyväksikäyttämättä naisia seksuaalisesti, tai että sellaisten lakien säätäminen kuin ne, jotka kriminalisoivat raiskauksen avioliitossa, vainoavat miehiä, koska he eivät enää anna heidän raiskata vaimojaan.   Tässä on vastahaaste. Nimeä yksi feministien innoittama "reaalimaailman konkreettinen muutos", joka EI ole hyödyttänyt miehiä?</w:t>
      </w:r>
    </w:p>
    <w:p>
      <w:r>
        <w:rPr>
          <w:b/>
          <w:u w:val="single"/>
        </w:rPr>
        <w:t xml:space="preserve">133065</w:t>
      </w:r>
    </w:p>
    <w:p>
      <w:r>
        <w:t xml:space="preserve">4.</w:t>
        <w:tab/>
        <w:tab/>
        <w:tab/>
        <w:t xml:space="preserve">&gt;Kutsut itseäsi miesfeministiksi [Sitä varten on sarjakuva](http://stonetoss.com/comic/with-friends-like-these/)</w:t>
      </w:r>
    </w:p>
    <w:p>
      <w:r>
        <w:rPr>
          <w:b/>
          <w:u w:val="single"/>
        </w:rPr>
        <w:t xml:space="preserve">133066</w:t>
      </w:r>
    </w:p>
    <w:p>
      <w:r>
        <w:t xml:space="preserve">5.</w:t>
        <w:tab/>
        <w:tab/>
        <w:tab/>
        <w:tab/>
        <w:t xml:space="preserve">Olen varma, että sanot, että kirjoitit tuon vain pilkatakseen tilannetta.   Mutta se kertoo enemmänkin siitä, millainen henkilö uskoo, että tuon kuvan takana oleva tunne on pätevä panos keskusteluun. Ja tavallaan se tukee yhtä niistä seikoista, joita yritän tuoda esiin: &amp;#x200B; Jos olet sellainen henkilö, joka luulee, että miehet kutsuvat itseään "feministeiksi" vain käyttääkseen hyväkseen sen tarjoamia tilaisuuksia naisten riistämiseen, sinulla ei voi olla kovin hyvä käsitys miehistä itselläsi.  Jos feministien näkemys heidän asiaansa kannattavista miehistä on "liittolaisia" ja antifeministien näkemys on "seksuaalisia saalistajia" - kuka on vastuussa todellisesta miesvihasta?</w:t>
      </w:r>
    </w:p>
    <w:p>
      <w:r>
        <w:rPr>
          <w:b/>
          <w:u w:val="single"/>
        </w:rPr>
        <w:t xml:space="preserve">133067</w:t>
      </w:r>
    </w:p>
    <w:p>
      <w:r>
        <w:t xml:space="preserve">6.</w:t>
        <w:tab/>
        <w:tab/>
        <w:tab/>
        <w:tab/>
        <w:tab/>
        <w:t xml:space="preserve">Tarkoitan, että epäilyttävän moni seksuaalirikollinen on suoraselkäinen ja ylpeä miespuolinen feministi. Sen tunnustaminen ei ole miesvihaa. Se on vain kaavan huomaamista.   Feministit eivät kannata tasa-arvoa. He vastustavat aktiivisesti esimerkiksi raiskauslakien muuttamista sukupuolineutraaleiksi, sukupuolineutraaleja huoltajuuslakeja tai sukupuolineutraaleja turvakoteja. He ovat vihanneet miehiä avoimesti ensimmäisestä aallosta lähtien, eikä tilanne ole parantunut.  Se, että alistut vapaaehtoisesti auttamaan ideologiaa, joka vihaa sinua ja haluaa sinut hengiltä, on vähintäänkin huolestuttavaa. Pidä huolta itsestäsi, ansaitset parempaa.</w:t>
      </w:r>
    </w:p>
    <w:p>
      <w:r>
        <w:rPr>
          <w:b/>
          <w:u w:val="single"/>
        </w:rPr>
        <w:t xml:space="preserve">133068</w:t>
      </w:r>
    </w:p>
    <w:p>
      <w:r>
        <w:t xml:space="preserve">7.</w:t>
        <w:tab/>
        <w:tab/>
        <w:tab/>
        <w:tab/>
        <w:tab/>
        <w:tab/>
        <w:t xml:space="preserve">&gt;Tämä, että alistut vapaaehtoisesti auttamaan ideologiaa, joka vihaa sinua ja haluaa sinut hengiltä, on vähintäänkin huolestuttavaa. Pidä huolta itsestäsi, ansaitset parempaa.  Taas yksi esimerkki sekavasta (tai ehkä vain puutteellisesta) ajattelusta tässä asiassa. Ideologiat eivät "halua ihmisiä hengiltä". Ne eivät ole tietoisia olentoja, joilla on "haluja". Ehkä tässä on kyse vain siitä - et ole oikeastaan ajatellut asiaa ollenkaan kunnolla, et vain pidä kaikista niistä vakavista naisista, jotka esittävät huomioita yhteiskunnallisista/sukupuolikysymyksistä, kun sinä haluat vain leikkiä. Ja jossain vaiheessa olet omaksunut ajatuksen, että on olemassa "ideologia" nimeltä feminismi, ja jotenkin se on tunteva ja haluaa sinut hengiltä. Jos kyse on siitä, niin hyvä on - ymmärrän täysin, mistä tässä on kyse. En ole samaa mieltä tavasta, jolla näet maailman, mutta kunnioitan oikeuttasi ilmaista mielipiteesi siitä täällä. Ja voimme jättää asian siihen.    Ehkä kyse on kuitenkin muustakin - ehkä tuo lausunto oli vain hieman kömpelö yrityksesi sanoa, että "ihmiset, jotka uskovat tähän ideologiaan, haluavat minun (oletan, että kaikkien miesten) kuolevan". Siinä tapauksessa minun on oltava eri mieltä. Ensin sinun pitäisi määritellä, mitä tarkoitit sanalla "ihmiset, jotka uskovat tähän ideologiaan". Oletettavasti - tarkoitat feministejä. Mutta mitä tarkoitat feministillä? Koska olen jo antanut määritelmäni (joka sattuu täsmäämään sanakirjan määritelmän kanssa ja lähes jokaisen löytämäni verkkomääritelmän kanssa), jonka mukaan feministi on henkilö, joka uskoo, että miehet ja naiset ansaitsevat tasa-arvoisen kohtelun yhteiskunnassa. Oletan kuitenkin, että sinulla on erilainen määritelmä, sillä se ei näytä sopivan yhteen sen kanssa, että he vihaavat minua ja haluavat minun kuolevan.  Useimmat ihmiset, jotka tunnen tosielämässä, ovat feministejä. Perheeni kutsuu itseään feministeiksi. Useimmat ihmiset, joita ihailen julkisessa elämässä, tiedän joko olevan feministejä, koska he ovat sanoneet niin, tai voin päätellä heidän sanoistaan ja teoistaan, että he elävät feminististen periaatteiden mukaisesti (pyrkien yhteiskuntaan, jossa kaikilla on yhtäläiset oikeudet).  Kysyin eräältä veljentyttäreni 18-vuotiaalta ystävältä taannoin, pitääkö hän itseään feministinä. Hän ei ole koskaan kuullut minun puhuvan sukupuolikysymyksistä, enkä ole koskaan kutsunut itseäni feministiksi hänen kuullensa. Hänen välitön vastauksensa oli: "No joo, totta kai olen...", minkä jälkeen hän katsoi minua kuin olisi typerää olettaa jotain muuta. Se rohkaisi minua, sillä jotkut jutut, joita olin lukenut netistä (yleensä kaikki anti-feministisistä lähteistä, kuten esimerkiksi tästä alalaitoksesta), olivat saaneet minut ajattelemaan, että ehkä se ei ollutkaan niin itsestään selvä kysymys nykyään monille ihmisille.  Joka tapauksessa höpötän vähän, mutta pointtini on, että nämä ihmiset eivät halua minun kuolevan, eivätkä he vihaa minua. Ehkä on olemassa joitakin hyvin marginaalisia, radikaaleja feministejä, joilla on aito, ei-ironinen "tappakaa kaikki miehet" -näkemys, mutta en ole koskaan, 40 vuoden aikana, jolloin olen liikkunut sellaisten ihmisten keskuudessa, jotka valtaosassa tapauksista kutsuvat itseään feministeiksi, tavannut yhtäkään sellaista.</w:t>
      </w:r>
    </w:p>
    <w:p>
      <w:r>
        <w:rPr>
          <w:b/>
          <w:u w:val="single"/>
        </w:rPr>
        <w:t xml:space="preserve">133069</w:t>
      </w:r>
    </w:p>
    <w:p>
      <w:r>
        <w:t xml:space="preserve">8.</w:t>
        <w:tab/>
        <w:tab/>
        <w:tab/>
        <w:tab/>
        <w:tab/>
        <w:tab/>
        <w:tab/>
        <w:t xml:space="preserve">&gt;Ajatusten puute aiheesta Sitten siirryt olkiukkoihin</w:t>
        <w:t xml:space="preserve"> Hassua, miten se toimii. &gt;40 vuoden aikana, jolloin olen liikkunut feministien keskuudessa, en ole tavannut yhtään misandristia Anekdootit eivät ole dataa. Katso feministisen retoriikan perustajia, he kaikki ovat misandristeja. Lännessä on oletuksena, että on "feministi" ja uskoo, että feministit uskovat miesten ja naisten tasa-arvoon. Tämä ei kuitenkaan tarkoita, että tämä on totuus. Suuret ihmismäärät uskovat usein asioita, jotka ovat vääriä. Ihmiset, jotka haluavat tasa-arvoa miesten ja naisten välille, ovat egalitaristeja. Se, että olet ilmeisesti liikkunut 40 vuotta tässä maailmassa ja et ole vielä tajunnut tätä, saa minut huolestumaan puolestasi.</w:t>
      </w:r>
    </w:p>
    <w:p>
      <w:r>
        <w:rPr>
          <w:b/>
          <w:u w:val="single"/>
        </w:rPr>
        <w:t xml:space="preserve">133070</w:t>
      </w:r>
    </w:p>
    <w:p>
      <w:r>
        <w:t xml:space="preserve">9.</w:t>
        <w:tab/>
        <w:tab/>
        <w:tab/>
        <w:tab/>
        <w:tab/>
        <w:tab/>
        <w:tab/>
        <w:tab/>
        <w:t xml:space="preserve">Lännessä on siis oletuksena olla feministi (kokemukseni mukaan), ja silti feministit vihaavat ja haluavat tappaa kaikki miehet? Tuo ei näytä olevan itsestäänselvästi totta. "Oletusarvoa" tässä asiassa noudattavien ihmisten tunne on, että he vihaavat miehiä ja haluavat heidät hengiltä? Miksei feministien innoittamia murha-aaltoja ole päivittäin?  "Suuret ihmisjoukot uskovat usein asioita, jotka ovat vääriä" - Oletko ajatellut, että tämä voisi päteä antifeministeihin, jotka esittävät sellaisia väitteitä kuin "feministit vihaavat ja haluavat tappaa kaikki miehet", vaikka, kuten olen edellä selittänyt, tämä ei selvästikään pidä paikkaansa suurimmassa osassa feministeiksi itseään kutsuvista ihmisistä?</w:t>
      </w:r>
    </w:p>
    <w:p>
      <w:r>
        <w:rPr>
          <w:b/>
          <w:u w:val="single"/>
        </w:rPr>
        <w:t xml:space="preserve">133071</w:t>
      </w:r>
    </w:p>
    <w:p>
      <w:r>
        <w:t xml:space="preserve">10.</w:t>
        <w:tab/>
        <w:tab/>
        <w:tab/>
        <w:tab/>
        <w:tab/>
        <w:tab/>
        <w:tab/>
        <w:tab/>
        <w:tab/>
        <w:t xml:space="preserve">&gt; Länsimaissa on siis oletusarvoisesti feminististä (samaa mieltä, kokemukseni mukaan) Ei ole. Siksi vain noin 20 % ihmisistä identifioi itsensä feministiksi. se, että luulet sen olevan oletusarvo, osoittaa tarkalleen, miten paljon kaikukammiossa olet ympärilläsi. &gt;ja silti feministit vihaavat ja haluavat tappaa kaikki miehet?  Totta kai feminismi vihaa miehiä, feminismissä on vahvasti mukana peniskateutta. &gt;Tämä ei näytä olevan itsestäänselvästi totta.  Se on itsestäänselvästi totta, ainakin väitteen miesten vihaamisen osalta, kuten näkee siitä suuresta määrästä konkreettisia muutoksia, joita se on tehnyt lakiin, jossa se yrittää kieltää miehiltä perusoikeudet, samalla kun se jatkuvasti antaa omalle sisäiselle ryhmälleen oikeuksia, vailla velvoitteita.  Mitä tulee siihen, että miehet halutaan tappaa, ainoa henkilö, joka on esittänyt tuon väitteen täällä, olet sinä. Mikä tarkoittaa, että olet jälleen kerran olkinukke, mitä on sanottu.  Nyt kun olet valmis, voisitko vastata tuohon kysymykseen: Mainitse yksi konkreettinen muutos, jonka feminismi on tehnyt yhteiskunnallisena liikkeenä, joka on tehty yksinomaan miesten hyväksi, nimenomaan tasa-arvon vuoksi.</w:t>
      </w:r>
    </w:p>
    <w:p>
      <w:r>
        <w:rPr>
          <w:b/>
          <w:u w:val="single"/>
        </w:rPr>
        <w:t xml:space="preserve">133072</w:t>
      </w:r>
    </w:p>
    <w:p>
      <w:r>
        <w:t xml:space="preserve">11.</w:t>
        <w:tab/>
        <w:tab/>
        <w:tab/>
        <w:tab/>
        <w:tab/>
        <w:tab/>
        <w:tab/>
        <w:t xml:space="preserve">&gt; Jälleen yksi esimerkki sekavasta (tai ehkä vain puutteellisesta) ajattelusta tässä asiassa. Ideologiat eivät "halua ihmisten kuolevan".   Kyllä, kyllä ne haluavat. Ideologia on vain sarja ajatuksia, joten jos sarja ajatuksia sisältää seuraavan käsitteen 1. Saksan kansa on ylivertainen.  2. Juutalainen kansa on alempiarvoinen, rutto Saksan suvereniteettiin kuuluvilla mailla. 3. Juutalainen kansa on alempiarvoinen. Juutalaiset pitäisi tuhota kaikkialla, missä heitä esiintyy, silloin kyllä, tuo aatesarja todellakin haluaa juutalaisten kuolevan.</w:t>
      </w:r>
    </w:p>
    <w:p>
      <w:r>
        <w:rPr>
          <w:b/>
          <w:u w:val="single"/>
        </w:rPr>
        <w:t xml:space="preserve">133073</w:t>
      </w:r>
    </w:p>
    <w:p>
      <w:r>
        <w:t xml:space="preserve">1. [poistettu]</w:t>
      </w:r>
    </w:p>
    <w:p>
      <w:r>
        <w:rPr>
          <w:b/>
          <w:u w:val="single"/>
        </w:rPr>
        <w:t xml:space="preserve">133074</w:t>
      </w:r>
    </w:p>
    <w:p>
      <w:r>
        <w:t xml:space="preserve">2.</w:t>
        <w:tab/>
        <w:t xml:space="preserve">Uskon, että sinä olet se jälkeenjäänyt täällä. Tulosten tasa-arvo on typerää, paras mihin pitäisi pyrkiä on mahdollisuuksien tasa-arvo.</w:t>
      </w:r>
    </w:p>
    <w:p>
      <w:r>
        <w:rPr>
          <w:b/>
          <w:u w:val="single"/>
        </w:rPr>
        <w:t xml:space="preserve">133075</w:t>
      </w:r>
    </w:p>
    <w:p>
      <w:r>
        <w:t xml:space="preserve">1. Olen valmis veikkaamaan, että tämä johtuu ResetEran reaktiosta koko Tucker Carlsonin juttuun. Siellä on aivan liikaa kommentteja, joissa kehotetaan suoraan väkivaltaan Tuckeria vastaan tai vaaditaan hänen kuolemaansa, jotta edes twatter ei voisi jättää huomiotta.</w:t>
      </w:r>
    </w:p>
    <w:p>
      <w:r>
        <w:rPr>
          <w:b/>
          <w:u w:val="single"/>
        </w:rPr>
        <w:t xml:space="preserve">133076</w:t>
      </w:r>
    </w:p>
    <w:p>
      <w:r>
        <w:t xml:space="preserve">1. Tätini on lesbo, hän ei pidä bi- tai transseksuaaleista lainkaan. Hän sanoo, että biseksuaalit vain levittävät tauteja eri ryhmien välillä ja hän pitää transuja hulluina.</w:t>
      </w:r>
    </w:p>
    <w:p>
      <w:r>
        <w:rPr>
          <w:b/>
          <w:u w:val="single"/>
        </w:rPr>
        <w:t xml:space="preserve">133077</w:t>
      </w:r>
    </w:p>
    <w:p>
      <w:r>
        <w:t xml:space="preserve">2.</w:t>
        <w:tab/>
        <w:t xml:space="preserve">tätisi on kusipää.</w:t>
      </w:r>
    </w:p>
    <w:p>
      <w:r>
        <w:rPr>
          <w:b/>
          <w:u w:val="single"/>
        </w:rPr>
        <w:t xml:space="preserve">133078</w:t>
      </w:r>
    </w:p>
    <w:p>
      <w:r>
        <w:t xml:space="preserve">3.</w:t>
        <w:tab/>
        <w:tab/>
        <w:t xml:space="preserve">Haha, olet varmaan ihan sekaisin, kun sinut laukaistaan näin!</w:t>
      </w:r>
    </w:p>
    <w:p>
      <w:r>
        <w:rPr>
          <w:b/>
          <w:u w:val="single"/>
        </w:rPr>
        <w:t xml:space="preserve">133079</w:t>
      </w:r>
    </w:p>
    <w:p>
      <w:r>
        <w:t xml:space="preserve">1. Hahaha srupid cunt ansaitsi sen. Toivon, että häntä olisi lyöty naamaan enemmän.</w:t>
      </w:r>
    </w:p>
    <w:p>
      <w:r>
        <w:rPr>
          <w:b/>
          <w:u w:val="single"/>
        </w:rPr>
        <w:t xml:space="preserve">133080</w:t>
      </w:r>
    </w:p>
    <w:p>
      <w:r>
        <w:t xml:space="preserve">1. Melkein kaikki tuntemani lesbot eivät vihaa miehiä, ja vaikka se onkin pieni otos, tunnen aika monta. Se, ettei halua tapailla/paneskella miehiä =|= vihaa miehiä yleensä. Helvetti, edes ne muutamat tuntemani, jotka ovat enemmänkin miesvastaisia, eivät silti ole raivoavia kusipäitä; se on enemmänkin yleistä välinpitämättömyyttä kuin vihaa.  Tämä kuulostaa joltain trendikkäältä lesbolta, joka on mukana, koska se on siistimpää kuin olla hetero, ja antaa internetin äänekkäiden kusipäiden sanella, mitä se tarkoittaa heidän tunteilleen.</w:t>
      </w:r>
    </w:p>
    <w:p>
      <w:r>
        <w:rPr>
          <w:b/>
          <w:u w:val="single"/>
        </w:rPr>
        <w:t xml:space="preserve">133081</w:t>
      </w:r>
    </w:p>
    <w:p>
      <w:r>
        <w:t xml:space="preserve">1. Kuinka monta sekuntia tämän videon päättymisen jälkeen oli ennen kuin joukko valkoisia ritareita hyökkäsi tämän kaverin kimppuun?</w:t>
      </w:r>
    </w:p>
    <w:p>
      <w:r>
        <w:rPr>
          <w:b/>
          <w:u w:val="single"/>
        </w:rPr>
        <w:t xml:space="preserve">133082</w:t>
      </w:r>
    </w:p>
    <w:p>
      <w:r>
        <w:t xml:space="preserve">2.</w:t>
        <w:tab/>
        <w:t xml:space="preserve">Tuskin edes [yksi](https://www.instagram.com/p/Ba9fltTjUZ2/).</w:t>
      </w:r>
    </w:p>
    <w:p>
      <w:r>
        <w:rPr>
          <w:b/>
          <w:u w:val="single"/>
        </w:rPr>
        <w:t xml:space="preserve">133083</w:t>
      </w:r>
    </w:p>
    <w:p>
      <w:r>
        <w:t xml:space="preserve">3.</w:t>
        <w:tab/>
        <w:tab/>
        <w:t xml:space="preserve">"Puolustit juuri itseäsi täysin järkevällä tavalla. Nyt kohtaat valkoisten ritarien vihan!"   Rehellisesti sanottuna valkoinen ritari, joka astuu paikalle ja "ratkaisee" tyttöjen ongelmat, on todellinen naisvihamielinen ajattelutapa.</w:t>
      </w:r>
    </w:p>
    <w:p>
      <w:r>
        <w:rPr>
          <w:b/>
          <w:u w:val="single"/>
        </w:rPr>
        <w:t xml:space="preserve">133084</w:t>
      </w:r>
    </w:p>
    <w:p>
      <w:r>
        <w:t xml:space="preserve">4.</w:t>
        <w:tab/>
        <w:tab/>
        <w:tab/>
        <w:t xml:space="preserve">Valkoiset ritarit ovat aina suurimpia seksistejä.</w:t>
      </w:r>
    </w:p>
    <w:p>
      <w:r>
        <w:rPr>
          <w:b/>
          <w:u w:val="single"/>
        </w:rPr>
        <w:t xml:space="preserve">133085</w:t>
      </w:r>
    </w:p>
    <w:p>
      <w:r>
        <w:t xml:space="preserve">5.</w:t>
        <w:tab/>
        <w:tab/>
        <w:tab/>
        <w:tab/>
        <w:t xml:space="preserve">Vain jos olet samaa mieltä siitä, että on seksististä tunnustaa, että naiset eivät ole tasa-arvoisia. Maalaisjärki on siis seksististä?</w:t>
      </w:r>
    </w:p>
    <w:p>
      <w:r>
        <w:rPr>
          <w:b/>
          <w:u w:val="single"/>
        </w:rPr>
        <w:t xml:space="preserve">133086</w:t>
      </w:r>
    </w:p>
    <w:p>
      <w:r>
        <w:t xml:space="preserve">6.</w:t>
        <w:tab/>
        <w:tab/>
        <w:tab/>
        <w:tab/>
        <w:tab/>
        <w:t xml:space="preserve">Emme siis ole henkiseltä kapasiteetiltamme tasavertaisia? Tiedän, etten saa syyttää ketään tuollaista. Väitätkö, ettei hän tiedä? Sinä olet siis seksisti. Dumbass</w:t>
      </w:r>
    </w:p>
    <w:p>
      <w:r>
        <w:rPr>
          <w:b/>
          <w:u w:val="single"/>
        </w:rPr>
        <w:t xml:space="preserve">133087</w:t>
      </w:r>
    </w:p>
    <w:p>
      <w:r>
        <w:t xml:space="preserve">7.</w:t>
        <w:tab/>
        <w:tab/>
        <w:tab/>
        <w:tab/>
        <w:tab/>
        <w:tab/>
        <w:t xml:space="preserve">Minä olen. Mutta et ymmärrä lukemaasi, en usko... En tiedä, oletko vai etkö ole seksistinen. En välitä. Mutta olet jälkeenjäänyt, mikä on tavallista nykyään.  Pidä hauskaa lukutaidottomana olemisessa.</w:t>
      </w:r>
    </w:p>
    <w:p>
      <w:r>
        <w:rPr>
          <w:b/>
          <w:u w:val="single"/>
        </w:rPr>
        <w:t xml:space="preserve">133088</w:t>
      </w:r>
    </w:p>
    <w:p>
      <w:r>
        <w:t xml:space="preserve">8.</w:t>
        <w:tab/>
        <w:tab/>
        <w:tab/>
        <w:tab/>
        <w:tab/>
        <w:tab/>
        <w:tab/>
        <w:t xml:space="preserve">LMAO /r/iamverysmart</w:t>
      </w:r>
    </w:p>
    <w:p>
      <w:r>
        <w:rPr>
          <w:b/>
          <w:u w:val="single"/>
        </w:rPr>
        <w:t xml:space="preserve">133089</w:t>
      </w:r>
    </w:p>
    <w:p>
      <w:r>
        <w:t xml:space="preserve">9.</w:t>
        <w:tab/>
        <w:tab/>
        <w:tab/>
        <w:t xml:space="preserve">En usko, että kyse oli tytön puolustamisesta Minusta näyttää siltä, että valkoinen paita ja poliisiasu tappelivat jo, kun Thor yritti erottaa heidät. Tyttö ilmestyy paikalle ja vie Thorin huomion, jolloin poliisiasu voi jatkaa hyökkäystään valkoista paitaa vastaan.  He tappelivat jo, ja tyttö aiheutti häiriötekijän, jonka ansiosta tappelu saattoi jatkua. Thor oli valkoinen ritari kun hän työnsi valkoisen paidan pois tytön luota ja antoi poliisi-asuisen heittää kädet.</w:t>
      </w:r>
    </w:p>
    <w:p>
      <w:r>
        <w:rPr>
          <w:b/>
          <w:u w:val="single"/>
        </w:rPr>
        <w:t xml:space="preserve">133090</w:t>
      </w:r>
    </w:p>
    <w:p>
      <w:r>
        <w:t xml:space="preserve">10.</w:t>
        <w:tab/>
        <w:tab/>
        <w:tab/>
        <w:tab/>
        <w:t xml:space="preserve">Ei, he eivät jo taistelleet. He leukailivat toisilleen, mutta voit kertoa, että hän alkoi heilua tytön takia, jonka kanssa hän todennäköisesti seurusteli tai oli ystävä. Tämä selittäisi, miksi tyttö yritti hyökätä toisen miehen kimppuun näennäisesti yllättäen.</w:t>
      </w:r>
    </w:p>
    <w:p>
      <w:r>
        <w:rPr>
          <w:b/>
          <w:u w:val="single"/>
        </w:rPr>
        <w:t xml:space="preserve">133091</w:t>
      </w:r>
    </w:p>
    <w:p>
      <w:r>
        <w:t xml:space="preserve">11.</w:t>
        <w:tab/>
        <w:tab/>
        <w:tab/>
        <w:tab/>
        <w:tab/>
        <w:t xml:space="preserve">He yrittivät taistella, mutta Thor oli tiellä. Jos Thor otettaisiin pois yhtälöstä, he tappelisivat. Juuri sen näemme videolla.</w:t>
      </w:r>
    </w:p>
    <w:p>
      <w:r>
        <w:rPr>
          <w:b/>
          <w:u w:val="single"/>
        </w:rPr>
        <w:t xml:space="preserve">133092</w:t>
      </w:r>
    </w:p>
    <w:p>
      <w:r>
        <w:t xml:space="preserve">12.</w:t>
        <w:tab/>
        <w:tab/>
        <w:tab/>
        <w:tab/>
        <w:tab/>
        <w:tab/>
        <w:t xml:space="preserve">Sitä ei voi tietää varmuudella, sillä kaverit käyvät toistensa kimppuun koko ajan ilman varsinaista tappelua. Mutta vaikka olisivatkin, se ei automaattisesti tarkoita, että kaveri otti häiriötekijän tilaisuudeksi yllättää ja hyökätä kaverin kimppuun. Täytyy olla ihan vitun ämmä tehdäkseen niin, ja se on vain outo oletus. Todennäköisempää on, että nämä kaksi riitelivät ja tyttö tiesi valkoisen ritarin (gf tai kaveri), joten hän ajatteli ottaa tilanteen omiin käsiinsä. Siten valkoinen ritari puolusti tyttöystäväänsä/ystäväänsä tytön kaaduttua.</w:t>
      </w:r>
    </w:p>
    <w:p>
      <w:r>
        <w:rPr>
          <w:b/>
          <w:u w:val="single"/>
        </w:rPr>
        <w:t xml:space="preserve">133093</w:t>
      </w:r>
    </w:p>
    <w:p>
      <w:r>
        <w:t xml:space="preserve">13.</w:t>
        <w:tab/>
        <w:tab/>
        <w:tab/>
        <w:tab/>
        <w:tab/>
        <w:tab/>
        <w:tab/>
        <w:t xml:space="preserve">Olet väärässä, idiootti, hyväksy se. Thor ei voi katkaista tappelua, jos tappelua ei ole luvassa.   Lakkaa olemasta vastakohtainen incel ja pidä turpasi kiinni.</w:t>
      </w:r>
    </w:p>
    <w:p>
      <w:r>
        <w:rPr>
          <w:b/>
          <w:u w:val="single"/>
        </w:rPr>
        <w:t xml:space="preserve">133094</w:t>
      </w:r>
    </w:p>
    <w:p>
      <w:r>
        <w:t xml:space="preserve">14.</w:t>
        <w:tab/>
        <w:tab/>
        <w:tab/>
        <w:tab/>
        <w:tab/>
        <w:tab/>
        <w:tab/>
        <w:tab/>
        <w:t xml:space="preserve">Luuletko, että tyttö oli vain joku satunnainen henkilö, joka huitaisi miestä ilman syytä? Käyttäkää deduktiivista päättelyä... Tiedän, että teillä ausseilla on paskat aivot, mutta tämä on aika yksinkertaista.</w:t>
      </w:r>
    </w:p>
    <w:p>
      <w:r>
        <w:rPr>
          <w:b/>
          <w:u w:val="single"/>
        </w:rPr>
        <w:t xml:space="preserve">133095</w:t>
      </w:r>
    </w:p>
    <w:p>
      <w:r>
        <w:t xml:space="preserve">15.</w:t>
        <w:tab/>
        <w:tab/>
        <w:tab/>
        <w:tab/>
        <w:tab/>
        <w:tab/>
        <w:tab/>
        <w:tab/>
        <w:tab/>
        <w:t xml:space="preserve">Sillä ei ole mitään väliä, oliko tyttö satunnainen vai ei, kaverit tappelivat jo aiemmin, mikä tarkoittaa, että se tuskin on valkoisen ritarin tekoa, ellet sitten väitä, että he tappelivat ennaltaehkäisevästi, koska he näkivät tulevaisuutta.  Käytä deduktiivista päättelyäsi. Tiedän, että te tyhmät amerikkalaiset olette maailman tyhmimpiä ihmisiä, mutta olen varma, että jopa te pystytte ymmärtämään tuollaisen käsitteen. Nyt tee meille kaikille palvelus ja pidä turpasi kiinni, senkin tyhmä suuta hengittävä mulkku.</w:t>
      </w:r>
    </w:p>
    <w:p>
      <w:r>
        <w:rPr>
          <w:b/>
          <w:u w:val="single"/>
        </w:rPr>
        <w:t xml:space="preserve">133096</w:t>
      </w:r>
    </w:p>
    <w:p>
      <w:r>
        <w:t xml:space="preserve">16.</w:t>
        <w:tab/>
        <w:tab/>
        <w:tab/>
        <w:tab/>
        <w:tab/>
        <w:tab/>
        <w:tab/>
        <w:tab/>
        <w:tab/>
        <w:tab/>
        <w:t xml:space="preserve">Oletko koskaan ollut tappelussa? Nvm tyhmä kysymys, on tuskallisen ilmeistä, että ainoat riidat, joita sinulla on ollut, ovat äitisi kanssa siitä, että hän on unohtanut ostaa sinulle litran Mountain Dew'n kaupassa käydessään. Mutta oletko edes nähnyt oikeaa tappelua aiemmin? Jos nuo kaksi oikeasti tappelisivat, yksi vitun kaveri ei olisi pystynyt pitämään kumpaakin kiinni yhdellä kädellä. Ja sillä on väliä, jos tyttö oli satunnainen, mitä hän ei ollut. Tyttö oli selvästi poliisimiehen puolella, minkä takia hän yritti lyödä toista kaveria. Ja jos luulet hetkeäkään, että poliisihemmo ei alkanut huitoa kostaakseen tyhmälle kusipäälle, se osoittaa, että et ole vain jälkeenjäänyt australialainen, joka on perinyt vangin aivot, vaan myös, että sinussa on jotain valkoista ritaria, joka selittää sen, miksi puolustat niin jyrkästi tätä homoa.</w:t>
      </w:r>
    </w:p>
    <w:p>
      <w:r>
        <w:rPr>
          <w:b/>
          <w:u w:val="single"/>
        </w:rPr>
        <w:t xml:space="preserve">133097</w:t>
      </w:r>
    </w:p>
    <w:p>
      <w:r>
        <w:t xml:space="preserve">17.</w:t>
        <w:tab/>
        <w:tab/>
        <w:t xml:space="preserve">Jeesus Kristus, miehet muuttuvat niin pieniksi nössöiksi, kun naiset ovat mukana.  Lopeta näiden narttujen mielistely ilman mitään vitun syytä. hän ei aio imeä kulliasi, veli.  Painu vittuun.</w:t>
      </w:r>
    </w:p>
    <w:p>
      <w:r>
        <w:rPr>
          <w:b/>
          <w:u w:val="single"/>
        </w:rPr>
        <w:t xml:space="preserve">133098</w:t>
      </w:r>
    </w:p>
    <w:p>
      <w:r>
        <w:t xml:space="preserve">1. &gt; "Elämme maailmassa, jossa pojat saavat kaiken ja tytöt jäävät murusiksi", hänen uhrifetissinsä on täysin esillä.</w:t>
      </w:r>
    </w:p>
    <w:p>
      <w:r>
        <w:rPr>
          <w:b/>
          <w:u w:val="single"/>
        </w:rPr>
        <w:t xml:space="preserve">133099</w:t>
      </w:r>
    </w:p>
    <w:p>
      <w:r>
        <w:t xml:space="preserve">2.</w:t>
        <w:tab/>
        <w:t xml:space="preserve">Pojat saavat kaikki itsemurhat, kaikki työhön liittyvät kuolemat, kaikki taistelukuolemat, kaikki vankilatuomiot, kaikki leimautuminen, joka liittyy kaikenlaisiin mielenterveysongelmiin tai pienimpäänkin häivähdykseen emotionaalisesta haavoittuvuudesta.  Ugh, nuo onnekkaat paskiaiset!</w:t>
      </w:r>
    </w:p>
    <w:p>
      <w:r>
        <w:rPr>
          <w:b/>
          <w:u w:val="single"/>
        </w:rPr>
        <w:t xml:space="preserve">133100</w:t>
      </w:r>
    </w:p>
    <w:p>
      <w:r>
        <w:t xml:space="preserve">3.</w:t>
        <w:tab/>
        <w:tab/>
        <w:t xml:space="preserve">Ymmärrän kyllä, mitä tarkoitat, mutta poikien itsemurhien määrä on noussut vain 25 prosenttia vuodesta 2010, kun taas tyttöjen itsemurhien määrä on noussut 70 prosenttia samassa ajassa. Se on meidän kaikkien ongelma.</w:t>
      </w:r>
    </w:p>
    <w:p>
      <w:r>
        <w:rPr>
          <w:b/>
          <w:u w:val="single"/>
        </w:rPr>
        <w:t xml:space="preserve">133101</w:t>
      </w:r>
    </w:p>
    <w:p>
      <w:r>
        <w:t xml:space="preserve">4.</w:t>
        <w:tab/>
        <w:tab/>
        <w:tab/>
        <w:t xml:space="preserve">70 prosenttia siitä, mikä oli jo ennestään suhteellisen pieni määrä, ei ole kovin paljon.</w:t>
      </w:r>
    </w:p>
    <w:p>
      <w:r>
        <w:rPr>
          <w:b/>
          <w:u w:val="single"/>
        </w:rPr>
        <w:t xml:space="preserve">133102</w:t>
      </w:r>
    </w:p>
    <w:p>
      <w:r>
        <w:t xml:space="preserve">5.</w:t>
        <w:tab/>
        <w:tab/>
        <w:tab/>
        <w:tab/>
        <w:t xml:space="preserve">Miten kylmä tapa tarkastella teini-ikäisten itsemurhien hirvittävää lisääntymistä.  Olet virallisesti surkea ihminen.</w:t>
      </w:r>
    </w:p>
    <w:p>
      <w:r>
        <w:rPr>
          <w:b/>
          <w:u w:val="single"/>
        </w:rPr>
        <w:t xml:space="preserve">133103</w:t>
      </w:r>
    </w:p>
    <w:p>
      <w:r>
        <w:t xml:space="preserve">6.</w:t>
        <w:tab/>
        <w:tab/>
        <w:tab/>
        <w:tab/>
        <w:tab/>
        <w:t xml:space="preserve">Nah. Se, että huomautin, että yrität viedä huomion pois siitä, mikä on ensisijaisesti miesten asia, ei tehnyt minusta huonoa ihmistä. Itse asiassa se, että periaatteessa sanot, että "ei, unohtakaa pojat, tämä on kaikkien ongelma", vaikka asia ei näennäisesti ole näin, tarkoittaa virallisesti sitä, että SINÄ olet huono ihminen. Itse asiassa sinä olet se, joka sanoo "joo, mutta 25 prosenttia ei ole paljon", joten sanoisin, että olet suorastaan kusipää.</w:t>
      </w:r>
    </w:p>
    <w:p>
      <w:r>
        <w:rPr>
          <w:b/>
          <w:u w:val="single"/>
        </w:rPr>
        <w:t xml:space="preserve">133104</w:t>
      </w:r>
    </w:p>
    <w:p>
      <w:r>
        <w:t xml:space="preserve">7.</w:t>
        <w:tab/>
        <w:tab/>
        <w:tab/>
        <w:tab/>
        <w:tab/>
        <w:tab/>
        <w:t xml:space="preserve">Olet mahtava.</w:t>
      </w:r>
    </w:p>
    <w:p>
      <w:r>
        <w:rPr>
          <w:b/>
          <w:u w:val="single"/>
        </w:rPr>
        <w:t xml:space="preserve">133105</w:t>
      </w:r>
    </w:p>
    <w:p>
      <w:r>
        <w:t xml:space="preserve">8.</w:t>
        <w:tab/>
        <w:tab/>
        <w:tab/>
        <w:tab/>
        <w:tab/>
        <w:tab/>
        <w:t xml:space="preserve">Olet mahtava +1</w:t>
      </w:r>
    </w:p>
    <w:p>
      <w:r>
        <w:rPr>
          <w:b/>
          <w:u w:val="single"/>
        </w:rPr>
        <w:t xml:space="preserve">133106</w:t>
      </w:r>
    </w:p>
    <w:p>
      <w:r>
        <w:t xml:space="preserve">9.</w:t>
        <w:tab/>
        <w:tab/>
        <w:tab/>
        <w:tab/>
        <w:tab/>
        <w:tab/>
        <w:t xml:space="preserve">r/murderedbywords</w:t>
      </w:r>
    </w:p>
    <w:p>
      <w:r>
        <w:rPr>
          <w:b/>
          <w:u w:val="single"/>
        </w:rPr>
        <w:t xml:space="preserve">133107</w:t>
      </w:r>
    </w:p>
    <w:p>
      <w:r>
        <w:t xml:space="preserve">10.</w:t>
        <w:tab/>
        <w:tab/>
        <w:tab/>
        <w:tab/>
        <w:tab/>
        <w:tab/>
        <w:t xml:space="preserve">Olen itsemurhan uhri. Isäni, Vietnamin veteraani, tappoi itsensä vuonna 1987. Olen puolustanut miesten itsemurhia ja mielenterveyttä yli 30 vuotta. Et siis tiedä, mistä vittu puhut. Jos et näe meidän kaikkien suurta ongelmaa, olet kusipää.</w:t>
      </w:r>
    </w:p>
    <w:p>
      <w:r>
        <w:rPr>
          <w:b/>
          <w:u w:val="single"/>
        </w:rPr>
        <w:t xml:space="preserve">133108</w:t>
      </w:r>
    </w:p>
    <w:p>
      <w:r>
        <w:t xml:space="preserve">11.</w:t>
        <w:tab/>
        <w:tab/>
        <w:tab/>
        <w:tab/>
        <w:tab/>
        <w:tab/>
        <w:tab/>
        <w:t xml:space="preserve">Henkilökohtainen anekdootti ei tee sinusta oikeassa olevaa. Helvetti, se tukee enemmän minun kuin sinun näkemystäni.   Voit väittää olevasi mitä tahansa, se ei muuta sitä, mitä sanoit kommentissasi.</w:t>
      </w:r>
    </w:p>
    <w:p>
      <w:r>
        <w:rPr>
          <w:b/>
          <w:u w:val="single"/>
        </w:rPr>
        <w:t xml:space="preserve">133109</w:t>
      </w:r>
    </w:p>
    <w:p>
      <w:r>
        <w:t xml:space="preserve">1. Tuo on naurettavaa, yhtä moni jälkeenjäänyt mies uskoo astrologiaan kuin jälkeenjäänyt nainenkin.</w:t>
      </w:r>
    </w:p>
    <w:p>
      <w:r>
        <w:rPr>
          <w:b/>
          <w:u w:val="single"/>
        </w:rPr>
        <w:t xml:space="preserve">133110</w:t>
      </w:r>
    </w:p>
    <w:p>
      <w:r>
        <w:t xml:space="preserve">1. Tuo ylin artikkeli on yli kahden vuoden takaa.  Siihen on varmaan ollut jonkinlainen valitus.  Jos syyttäjä antoi tuon vain mennä läpi oikeudenmukaisena tuomiona ja jätti sen vain menneisyyteen...niin se on yhtä lailla heidän vikansa kuin tuomareidenkin.  Positiivisena puolena... se on hyvä oikeudellinen ennakkotapaus, että se mitä sanot ennen kuin lyöt jotakuta, ei ole todiste motiiveistasi hyökätä hänen kimppuunsa.</w:t>
      </w:r>
    </w:p>
    <w:p>
      <w:r>
        <w:rPr>
          <w:b/>
          <w:u w:val="single"/>
        </w:rPr>
        <w:t xml:space="preserve">133111</w:t>
      </w:r>
    </w:p>
    <w:p>
      <w:r>
        <w:t xml:space="preserve">2.</w:t>
        <w:tab/>
        <w:t xml:space="preserve">Näyttää siltä, että koska hänelle oli jo määrätty 12 kuukauden ehdollinen vankeusrangaistus ja vaadittu pakollinen psykologinen arviointi ja pakollinen päihdehuolto, kruunu yksinkertaisesti luopui siitä.</w:t>
      </w:r>
    </w:p>
    <w:p>
      <w:r>
        <w:rPr>
          <w:b/>
          <w:u w:val="single"/>
        </w:rPr>
        <w:t xml:space="preserve">133112</w:t>
      </w:r>
    </w:p>
    <w:p>
      <w:r>
        <w:t xml:space="preserve">3.</w:t>
        <w:tab/>
        <w:tab/>
        <w:t xml:space="preserve">Älä välitä.  Rikos on rikos.  Et saisi selvitä siitä, että olet tehnyt myös muita rikoksia.  Se on vain jälkeenjäänyttä.</w:t>
      </w:r>
    </w:p>
    <w:p>
      <w:r>
        <w:rPr>
          <w:b/>
          <w:u w:val="single"/>
        </w:rPr>
        <w:t xml:space="preserve">133113</w:t>
      </w:r>
    </w:p>
    <w:p>
      <w:r>
        <w:t xml:space="preserve">4.</w:t>
        <w:tab/>
        <w:tab/>
        <w:tab/>
        <w:t xml:space="preserve">luultavasti siksi, että samat ihmiset erottavat toisistaan mielisairaat ihmiset, jotka käyttäytyvät oudosti, ja ihmiset, jotka ymmärtävät tekojensa seuraukset ja jotka tietoisesti päättävät tehdä vihamielisiä asioita. tietysti tässäkin on liikkumavaraa, kuten kaikessa muussakin, mutta arvelen, että henkilö, joka on syvällä päihteiden väärinkäytössä ja jolla on mielisairaushistoria, ei ole suoranainen vihamielinen rasisti, vaan pikemminkin sekaisin ja häiriintynyt, mutta toisaalta taas kerran käytin aivojani pidempään kuin neljä sekuntia enkä käyttänyt sitä ensimmäistä asiaa, joka tuli mieleeni, joten ehkä voit kokeilla sitä seuraavalla kertaa.</w:t>
      </w:r>
    </w:p>
    <w:p>
      <w:r>
        <w:rPr>
          <w:b/>
          <w:u w:val="single"/>
        </w:rPr>
        <w:t xml:space="preserve">133114</w:t>
      </w:r>
    </w:p>
    <w:p>
      <w:r>
        <w:t xml:space="preserve">5.</w:t>
        <w:tab/>
        <w:tab/>
        <w:tab/>
        <w:tab/>
        <w:t xml:space="preserve">Ymmärrän perustelun.  En kuitenkaan allekirjoita sitä.  Mielestäni "mielisairaan" määritelmä on aivan liian väljä, ja monien heistä olisi pitänyt ja olisi voinut saada apua mielisairauden lievittämiseksi ennen kuin siitä tuli rikollisesti vaarallista.  Eihän rattijuopumuksesta pääse vapaaksi siksi, että oli liian humalassa tehdäkseen järkeviä päätöksiä.  Joudut vankilaan, koska päätit juoda ja jätit itsellesi keinon ajaa.  Mielestäni monet näistä ihmisistä päättivät olla hakematta apua silloin, kun he olivat tervejärkisempiä, ja heitä pitäisi rangaista täsmälleen samoista syistä.</w:t>
      </w:r>
    </w:p>
    <w:p>
      <w:r>
        <w:rPr>
          <w:b/>
          <w:u w:val="single"/>
        </w:rPr>
        <w:t xml:space="preserve">133115</w:t>
      </w:r>
    </w:p>
    <w:p>
      <w:r>
        <w:t xml:space="preserve">6.</w:t>
        <w:tab/>
        <w:tab/>
        <w:tab/>
        <w:tab/>
        <w:tab/>
        <w:t xml:space="preserve">&gt; Ymmärrän, mitä tarkoitat.  En kuitenkaan allekirjoita sitä.  Mielestäni "mielisairaan" määritelmä on aivan liian väljä, ja monien olisi pitänyt ja olisi voinut saada apua sen lievittämiseksi ennen kuin se meni siihen pisteeseen, että siitä tuli rikollisesti vaarallista. onko se sairaan henkilön vai hänen lähipiirinsä vika? koska esimerkiksi jotkut skitsofreniaa sairastavat eivät ole tietoisia siitä, että he ovat skitsofreniaa sairastavia, ja jaksot, joissa on näkyjä, joita ei todellisuudessa ole olemassa, ovat heille aivan todellisia.  he eivät osaa erottaa sairauttaan todellisuudesta. &gt;Loppujen lopuksi rattijuopumuksesta ei pääse vapaaksi siksi, että oli liian humalassa tehdäkseen rationaalisen päätöksen. samoin mielisairaat ihmiset, jotka tekevät rikoksia, joutuvat niistä vastuuseen, toisinaan sairauden huomioon ottavalla lievennyksellä.  juominen ja ajaminen eivät kuitenkaan ole sama asia. jos joku on riittävän psyykkisesti sairas ja putoaa lääkityksensä ulkopuolelle, hän ei voi sanoa, että on pudonnut. eikä tämä tarkoita, että hän näkee vaaleanpunaisia elefantteja sinä yönä, vaan se on hidas kierre, kunnes hän näkee, ja siihen mennessä vaaleanpunaiset elefantit ovat täysin järkeviä. tällaiset häiriöt ovat lievempiä, koska se, mistä he kärsivät, on pysyvää ja sumentaa arvostelukykyä enemmän kuin alkoholi.  he eivät valinneet lähteä juomaan/näkemään elefantteja, he olivat syntyneet siihen. samoin henkilökohtainen vastuu humalassa on paljon tärkeämpää, koska valitset kuinka paljon juot, kuinka humalassa olet, ja sitten ajat ja törmäät johonkin. &gt;Joudut vankilaan, koska valitsit juomisen ja jätit itsellesi keinon ajaa.  mielestäni monet näistä ihmisistä valitsivat sen, etteivät hakeneet apua ollessaan terveemmällä mielellä, ja heitä pitäisi rangaista täsmälleen samoista syistä. mielisairaus on edelleen syvästi tabu aihe, ja monet ihmiset haluavat välttää psykiatrisia laitoshoitoja, koska, olkaamme rehellisiä, ne paikat ovat maanpäällinen helvetti. se ja diagnoosien aiheuttamat pysyvät komplikaatiot. vaikka ottaisit lääkkeesi säännöllisesti eikä sinulla olisi koskaan ollut mitään ongelmia, melkein jokainen työnantaja luultavasti hylkää sinut työstä diagnoosin takia, vaikka sinulla ei olisi koskaan ollut mielisairauskohtausta ja vaikka sinulla olisi täydellinen rikosrekisteri.  on ymmärrettävää, että ihmiset eivät toisinaan kykene tiedostamaan, että he eivät käytä lääkkeitä, ja yhteiskunta hylkää heidät useimmiten syntymävirheen vuoksi. eihän koiraa syytetä siitä, että se pissaa matolle, kun se on aina pissannut vain matolle - se on sen koko kokemus ja kaikki mitä se tietää.  ymmärretään mistä koira on lähtöisin ja työskennellään sen kanssa paremman lopputuloksen saavuttamiseksi. kuten olen jo sanonut, tämä ei anna anteeksi tehtyjä rikoksia, ja niistä rangaistaan. mutta todellisen mielisairauden vähättely tai sen sanominen, että ihmiset valitsevat mielenterveysongelmansa, on aivan perseestä.</w:t>
      </w:r>
    </w:p>
    <w:p>
      <w:r>
        <w:rPr>
          <w:b/>
          <w:u w:val="single"/>
        </w:rPr>
        <w:t xml:space="preserve">133116</w:t>
      </w:r>
    </w:p>
    <w:p>
      <w:r>
        <w:t xml:space="preserve">7.</w:t>
        <w:tab/>
        <w:tab/>
        <w:tab/>
        <w:t xml:space="preserve">Olen samaa mieltä, erityisesti kun otetaan huomioon, että yhä useammat ihmiset joutuvat väliaikaisesti valtion holhoukseen mielisairaalaan.  Meillä ei ole psykiatrisia laitoksia, joissa ihmisiä voitaisiin hoitaa asianmukaisesti.  Jos hän on ollut tutkintavankeudessa? Hän on luultavasti osa nykyään kiertävää mielisairaiden järjestelmää.   Hän on psykiatrisessa laitoksessa, saa lääkitystä, lääkitys loppuu 2-4 viikon kuluttua, hänet otetaan kiinni julkisesti, koska hän on tehnyt jotain hullua, hänet laitetaan väliaikaiseen psykiatriselle osastolle sairaalaan, ja hän joutuu tutkintavankeuteen oikeuteen asti.  Tuomioistuin määrää takaisin laitokseen, huuhdellaan ja toistetaan.</w:t>
      </w:r>
    </w:p>
    <w:p>
      <w:r>
        <w:rPr>
          <w:b/>
          <w:u w:val="single"/>
        </w:rPr>
        <w:t xml:space="preserve">133117</w:t>
      </w:r>
    </w:p>
    <w:p>
      <w:r>
        <w:t xml:space="preserve">1. Ymmärtääkseni (ja tähänastisen tulkintani mukaan) en kutsuisi tätä "synkäksi". Yleensä grimdark on särmikästä särmikkyyden vuoksi, ei mitään sisältöä, vain "Uhhhggg elämä on ikuista tuskaa, helvetin surua, joka kumpuaa mustuneesta sielustani". Ei vivahteita, ei ymmärrystä, ei todellista luonnetta.  Käsittääkseni Goblin Slayer on kuvaus syvästi rikkinäisestä, syvästi häiriintyneestä miehestä. Hän on mielensä menettämisen tulos, ja hän on vetäytynyt kohtaamasta perheensä menetystä ja keskittyy vain siihen asiaan, joka aiheutti hänelle tuskaa sen sijaan, että käsittelisi itse tuskaa. Voin vain toivoa, että sarjan käsikirjoittaminen pysyy sen tasalla.  Mutta vakavasti ottaen, on todella perseestä miten pokaali on kuppi eikä pieni peikko.</w:t>
      </w:r>
    </w:p>
    <w:p>
      <w:r>
        <w:rPr>
          <w:b/>
          <w:u w:val="single"/>
        </w:rPr>
        <w:t xml:space="preserve">133118</w:t>
      </w:r>
    </w:p>
    <w:p>
      <w:r>
        <w:t xml:space="preserve">2.</w:t>
        <w:tab/>
        <w:t xml:space="preserve">&gt; Yleensä grimdark on särmikästä särmikkyyden vuoksi, ei sisältöä tai sisältöä, vain "Uhhhggg elämä on ikuista tuskaa, helvetin surua, joka kumpuaa mustuneesta sielustani". Ei vivahteita, ei ymmärrystä, ei todellista luonnetta.  Tuo kuulostaa huonolta yritykseltä olla "aikuinen", tuo paska menee yleensä grimdarkista pidemmälle kuin vain siihen, että kaikki on niin paskaa, ettei se ole enää sen arvoista. Yleensä se on kirjoitettu kuin jotain, jonka kaksitoistavuotias on keksinyt katsottuaan Tarantino-elokuvan ja oltuaan pilvessä yskänlääkkeestä. Lisäksi niissä on yleensä Mary Sue -päähenkilö (joka puhuu pelkästään yksisanoilla ja pseudofilosofisella höpötyksellä), minkä ei pitäisi koskaan olla grimdarkissa.  Periaatteessa Hellsing-anime, paitsi että se ei ole hauska.</w:t>
      </w:r>
    </w:p>
    <w:p>
      <w:r>
        <w:rPr>
          <w:b/>
          <w:u w:val="single"/>
        </w:rPr>
        <w:t xml:space="preserve">133119</w:t>
      </w:r>
    </w:p>
    <w:p>
      <w:r>
        <w:t xml:space="preserve">3.</w:t>
        <w:tab/>
        <w:tab/>
        <w:t xml:space="preserve">Ehkä ymmärrykseni grimdarkista on sitten väärä, sillä juuri sitä minä kuvailin. Yritetään olla aikuisia ymmärtämättä mitä "aikuinen" oikeasti on. Se on sitä, että tietää mikä on "tabu" ja epämukavaa ja traagista tietämättä MIKSI ne ovat traagisia. Se "Voi hitto, voin sanoa pahoja sanoja, ja voi hitto, ihmisten viiltely on niin synkkää, ja ihmisten kuolema on niin sekavaa" oli minun käsitykseni siitä, mitä grimdark on.... ja minun käsitykseni on, että se on kamalaa.  Onko olemassa mitään hyvää "grimdarkia"?</w:t>
      </w:r>
    </w:p>
    <w:p>
      <w:r>
        <w:rPr>
          <w:b/>
          <w:u w:val="single"/>
        </w:rPr>
        <w:t xml:space="preserve">133120</w:t>
      </w:r>
    </w:p>
    <w:p>
      <w:r>
        <w:t xml:space="preserve">4.</w:t>
        <w:tab/>
        <w:tab/>
        <w:tab/>
        <w:t xml:space="preserve">&gt; Onko olemassa mitään hyvää "grimdarkia"?  Warhammer 40,000.  Siitä se nimi tuli.</w:t>
      </w:r>
    </w:p>
    <w:p>
      <w:r>
        <w:rPr>
          <w:b/>
          <w:u w:val="single"/>
        </w:rPr>
        <w:t xml:space="preserve">133121</w:t>
      </w:r>
    </w:p>
    <w:p>
      <w:r>
        <w:t xml:space="preserve">5.</w:t>
        <w:tab/>
        <w:tab/>
        <w:tab/>
        <w:tab/>
        <w:t xml:space="preserve">Ahhh okei. Haha katsos, minä kutsuisin tuota vain "karkeaksi"! En tiennyt grimdarkin alkuperää, kiitos!</w:t>
      </w:r>
    </w:p>
    <w:p>
      <w:r>
        <w:rPr>
          <w:b/>
          <w:u w:val="single"/>
        </w:rPr>
        <w:t xml:space="preserve">133122</w:t>
      </w:r>
    </w:p>
    <w:p>
      <w:r>
        <w:t xml:space="preserve">6.</w:t>
        <w:tab/>
        <w:tab/>
        <w:tab/>
        <w:tab/>
        <w:tab/>
        <w:t xml:space="preserve">&gt; Nyt on 41. vuosituhat. Yli sadan vuosisadan ajan Keisari on istunut liikkumattomana Maan kultaisella valtaistuimella. Hän on jumalten tahdosta ihmiskunnan herra ja ehtymättömien armeijoidensa voimalla miljoonien maailmojen herra. Hän on mätänevä raato, joka kiemurtelee näkymättömästi teknologian pimeän aikakauden voimasta. Hän on Imperiumin raatolordi, jonka puolesta uhrataan joka päivä tuhat sielua, jotta hän ei koskaan todella kuolisi. &gt; Kuolemattomassa tilassaan keisari jatkaa kuitenkin ikuista valppauttaan. Mahtavat taistelulaivueet kulkevat poimun demonien saastuttaman miasman halki, ainoan reitin kaukaisten tähtien välillä, ja niiden tietä valaisee Astronomican, keisarin tahdon psyykkinen ilmentymä. Valtavat armeijat taistelevat hänen nimissään lukemattomissa maailmoissa. Hänen sotilaistaan suurimpia ovat Adeptus Astartes, avaruusmariinit, biotekniset supersoturit. Heidän aseveljiään on legioona: keisarillinen kaarti ja lukemattomat planeettojen puolustusjoukot, alati valpas inkvisitio ja Adeptus Mechanicuksen teknologiapapit vain muutamia mainitakseni. Mutta kaikesta väkijoukosta huolimatta ne tuskin riittävät pitämään loitolla avaruusolentojen, harhaoppisten, mutanttien - ja pahempienkin - alati läsnä olevan uhan. &gt; Tällaisina aikoina olla ihminen on yksi miljardien joukossa. Se on elämistä julmimmassa ja verisimmässä kuviteltavissa olevassa järjestelmässä. Nämä ovat tarinoita noista ajoista. Unohtakaa tekniikan ja tieteen voima, sillä niin paljon on unohdettu, eikä sitä enää koskaan opita uudelleen. Unohtakaa lupaus edistyksestä ja ymmärryksestä, sillä ** synkässä ja synkässä tulevaisuudessa on vain sotaa**. Tähtien välissä ei ole rauhaa, vain ikuinen verilöyly ja teurastus ja janoisten jumalien nauru.   Se on enemmän kuin synkkää, sillä kaikki on niin sekaisin galaktisessa mittakaavassa. Mutta tämä luo myös pohjan sankaruudelle, sillä ilman sitä Imperium olisi jo kaatunut kymmenen kertaa. Nihilistisiä ylitwatteja on toki myös, mutta niitä on vähän - ihmiset ovat silti suurimmaksi osaksi ihmisiä, jotka yrittävät tehdä oikein sen sijaan, että heitä motivoisi, en tiedä, teiniahdistuneisuus, Linkin Park ja hämmennys.</w:t>
      </w:r>
    </w:p>
    <w:p>
      <w:r>
        <w:rPr>
          <w:b/>
          <w:u w:val="single"/>
        </w:rPr>
        <w:t xml:space="preserve">133123</w:t>
      </w:r>
    </w:p>
    <w:p>
      <w:r>
        <w:t xml:space="preserve">1. Tässä hän soveltaa passia: https://www.youtube.com/watch?v=AYPzBtNPVJM</w:t>
      </w:r>
    </w:p>
    <w:p>
      <w:r>
        <w:rPr>
          <w:b/>
          <w:u w:val="single"/>
        </w:rPr>
        <w:t xml:space="preserve">133124</w:t>
      </w:r>
    </w:p>
    <w:p>
      <w:r>
        <w:t xml:space="preserve">2.</w:t>
        <w:tab/>
        <w:t xml:space="preserve">Pidän siitä, miten hän sanoo "se kärjistyi".  Kyllä se todellakin kiihtyi, koska et välittänyt poliisista ja pahoinpitelit häntä.  Sitten puhuit hänelle suusi puhtaaksi, kun olit poliisiauton perseessä.  Mikä tyhmä ääliö, ja vitut uutismediasta, kun se pelaa hänen nyyhkytarinaansa.</w:t>
      </w:r>
    </w:p>
    <w:p>
      <w:r>
        <w:rPr>
          <w:b/>
          <w:u w:val="single"/>
        </w:rPr>
        <w:t xml:space="preserve">133125</w:t>
      </w:r>
    </w:p>
    <w:p>
      <w:r>
        <w:t xml:space="preserve">1. Lukitse hänet</w:t>
      </w:r>
    </w:p>
    <w:p>
      <w:r>
        <w:rPr>
          <w:b/>
          <w:u w:val="single"/>
        </w:rPr>
        <w:t xml:space="preserve">133126</w:t>
      </w:r>
    </w:p>
    <w:p>
      <w:r>
        <w:t xml:space="preserve">2.</w:t>
        <w:tab/>
        <w:t xml:space="preserve">Ensin he tulivat sosialistien kimppuun, enkä minä puhunut asiasta - koska en ollut sosialisti.  Sitten he tulivat ammattiyhdistysaktivistien kimppuun, enkä minä puhunut - koska en ollut ammattiyhdistysaktivisti.  Sitten he tulivat juutalaisten kimppuun, enkä minä puhunut - koska en ollut juutalainen.  Sitten he tulivat minua vastaan, eikä kukaan enää puhunut puolestani.</w:t>
      </w:r>
    </w:p>
    <w:p>
      <w:r>
        <w:rPr>
          <w:b/>
          <w:u w:val="single"/>
        </w:rPr>
        <w:t xml:space="preserve">133127</w:t>
      </w:r>
    </w:p>
    <w:p>
      <w:r>
        <w:t xml:space="preserve">3.</w:t>
        <w:tab/>
        <w:tab/>
        <w:t xml:space="preserve">Tämä on hyvä pointti - et voi rajoittaa jonkun oikeuksia siksi, että et ole samaa mieltä hänen kanssaan. Heillä pitäisi olla oikeus olla idiootti, salaliittoteoreetikko, vegaani, homo, mikä tahansa. Jos et välitä siitä, että vaikkapa Trumpin kannattaja ei voi käyttää hänen värejään, koska se ei ole enemmistön hyväksymä, mitä jos se kääntyy sinua vastaan jostain, mitä kannatat? Monet ihmiset Hitlerin nousun alussa luultavasti ajattelivat - meh en ole mustalainen, sitten en ole sosialisti, sitten meh en ole juutalainen ja katselivat koko holokaustia. Joskus on annettava uskonnollisten hullujen sanoa mielipiteensä, samoin feministien, maailman Alex Jonesin, Star Wars -fanien, ananaspizzan syöjien jne. kanssa. Kunhan se ei riko mitään lakeja. Tämä poika ei häirinnyt liikennettä tai tukkinut siltaa, hän käytti sen henkilön hattua, joka on hänen mielestään hyväksi maalle.</w:t>
      </w:r>
    </w:p>
    <w:p>
      <w:r>
        <w:rPr>
          <w:b/>
          <w:u w:val="single"/>
        </w:rPr>
        <w:t xml:space="preserve">133128</w:t>
      </w:r>
    </w:p>
    <w:p>
      <w:r>
        <w:t xml:space="preserve">4.</w:t>
        <w:tab/>
        <w:tab/>
        <w:tab/>
        <w:t xml:space="preserve">Jep.  Kuvittele, mitä nuo suvaitsemattomat ihmiset tekisivät, jos heidän laulujaan sovellettaisiin heihin.  "Turpa kiinni. Et saa puhua, koska puheesi loukkaa minua" "Hakkaan sinut, koska en ole samaa mieltä kanssasi". Tuo vinkuminen rasismista alkaa olla todella vanhaa.  Viimeksi kuulin, ettei mikään nykypolitiikasta "koske vain valkoisia". Helvetin opettajat todella leikkivät nuorilla ihmisillä, jotka pian heräävät todellisuuteen.</w:t>
      </w:r>
    </w:p>
    <w:p>
      <w:r>
        <w:rPr>
          <w:b/>
          <w:u w:val="single"/>
        </w:rPr>
        <w:t xml:space="preserve">133129</w:t>
      </w:r>
    </w:p>
    <w:p>
      <w:r>
        <w:t xml:space="preserve">1. &gt; Aloita vain oma verkkosivustosi! Se on vapaat markkinat!  Paskapuhetta.</w:t>
      </w:r>
    </w:p>
    <w:p>
      <w:r>
        <w:rPr>
          <w:b/>
          <w:u w:val="single"/>
        </w:rPr>
        <w:t xml:space="preserve">133130</w:t>
      </w:r>
    </w:p>
    <w:p>
      <w:r>
        <w:t xml:space="preserve">2.</w:t>
        <w:tab/>
        <w:t xml:space="preserve">Tietyn pisteen jälkeen ihmiset voivat yhtä hyvin rakentaa oman infrastruktuurinsa, jotta he voivat tehdä mitä haluavat tällaisen paskan takia. &gt; Rakenna oma verkkosivustosi!        - Dns-verkkopalvelun ylläpitäjä sanoo periaatteessa, että haista vittu - maksupalvelut kieltävät liiketoimintasi väärän politiikan tai vakaumuksen takia Missä vaiheessa se loppuu? Periaatteessa he haluavat kaltaisemme ihmiset pois internetistä typeristä syistä. Se muuttuu jonkinlaiseksi inkvisitioksi He haluavat sinisen aallon samalla kun he potkivat ihmisiä, jotka äänestivät Trumpia tai kumpaakaan, kadulle ja luulevat, että he silti äänestävät sinistä? Haista vittu, olin suhteellisen sininen, kunnes tällaista typerää paskaa alkoi tapahtua.</w:t>
      </w:r>
    </w:p>
    <w:p>
      <w:r>
        <w:rPr>
          <w:b/>
          <w:u w:val="single"/>
        </w:rPr>
        <w:t xml:space="preserve">133131</w:t>
      </w:r>
    </w:p>
    <w:p>
      <w:r>
        <w:t xml:space="preserve">3.</w:t>
        <w:tab/>
        <w:tab/>
        <w:t xml:space="preserve">Anteeksi, mutta mitä tekemistä tällä on demokraattien kanssa?</w:t>
      </w:r>
    </w:p>
    <w:p>
      <w:r>
        <w:rPr>
          <w:b/>
          <w:u w:val="single"/>
        </w:rPr>
        <w:t xml:space="preserve">133132</w:t>
      </w:r>
    </w:p>
    <w:p>
      <w:r>
        <w:t xml:space="preserve">4.</w:t>
        <w:tab/>
        <w:tab/>
        <w:tab/>
        <w:t xml:space="preserve">Tämä ei tule oikealta.</w:t>
      </w:r>
    </w:p>
    <w:p>
      <w:r>
        <w:rPr>
          <w:b/>
          <w:u w:val="single"/>
        </w:rPr>
        <w:t xml:space="preserve">133133</w:t>
      </w:r>
    </w:p>
    <w:p>
      <w:r>
        <w:t xml:space="preserve">5.</w:t>
        <w:tab/>
        <w:tab/>
        <w:tab/>
        <w:tab/>
        <w:t xml:space="preserve">Oikein, se tulee Stripeltä, yksityiseltä yritykseltä, jonka käyttöehtoja rikotaan. En näe, että tästä keskusteltaisiin tai että Gab yrittäisi poistaa sisältöä. Näen vain valitusta siitä, että kyseessä on vasemmistolainen salaliitto, johtuuko tämä siitä, että alustaa käyttävät enimmäkseen oikeistolaiset?</w:t>
      </w:r>
    </w:p>
    <w:p>
      <w:r>
        <w:rPr>
          <w:b/>
          <w:u w:val="single"/>
        </w:rPr>
        <w:t xml:space="preserve">133134</w:t>
      </w:r>
    </w:p>
    <w:p>
      <w:r>
        <w:t xml:space="preserve">6.</w:t>
        <w:tab/>
        <w:tab/>
        <w:tab/>
        <w:tab/>
        <w:tab/>
        <w:t xml:space="preserve">Ketä ne, jotka kannattavat Stripen toimintaa, äänestäisivät todennäköisemmin?</w:t>
      </w:r>
    </w:p>
    <w:p>
      <w:r>
        <w:rPr>
          <w:b/>
          <w:u w:val="single"/>
        </w:rPr>
        <w:t xml:space="preserve">133135</w:t>
      </w:r>
    </w:p>
    <w:p>
      <w:r>
        <w:t xml:space="preserve">7.</w:t>
        <w:tab/>
        <w:tab/>
        <w:tab/>
        <w:tab/>
        <w:tab/>
        <w:tab/>
        <w:t xml:space="preserve">Vau, eikö sinulla ole muuta sanottavaa?   Gab on äärioikeiston suosiossa, joten kaikkien Gabia vahingoittavien on työskenneltävä vasemmistolle. Siinäkö kaikki? Gab itse on erehtymätön yksikkö, joka ei kykene tekemään mitään omia virheitä? Kuten isännöidä pornoa eikä tee mitään sen poistamiseksi?  Tämä sub on vitsi.</w:t>
      </w:r>
    </w:p>
    <w:p>
      <w:r>
        <w:rPr>
          <w:b/>
          <w:u w:val="single"/>
        </w:rPr>
        <w:t xml:space="preserve">133136</w:t>
      </w:r>
    </w:p>
    <w:p>
      <w:r>
        <w:t xml:space="preserve">8.</w:t>
        <w:tab/>
        <w:tab/>
        <w:tab/>
        <w:tab/>
        <w:tab/>
        <w:tab/>
        <w:tab/>
        <w:t xml:space="preserve">Onko sinulla moraalinen ongelma pornon kanssa? Demokraattien helmikytkimet ja paheksuvat sitä, mitä he pitävät vääränä ajatteluna; sitten he painostavat ja häpäisevät yrityksiä, jotka yleensä pysyvät neutraaleina joukkotiedotusvälineiden ja akateemisten tahojen kanssa, jotka käyttävät niitä lainvalvontarikollisina, ja kun he saavat tahtonsa läpi, he perääntyvät ja sanovat: "Kyseessä on yksityinen yritys, joka voi tehdä, mitä haluaa." He voivat näin vapauttaa itsensä moraalisesta puuhastelusta.</w:t>
      </w:r>
    </w:p>
    <w:p>
      <w:r>
        <w:rPr>
          <w:b/>
          <w:u w:val="single"/>
        </w:rPr>
        <w:t xml:space="preserve">133137</w:t>
      </w:r>
    </w:p>
    <w:p>
      <w:r>
        <w:t xml:space="preserve">9.</w:t>
        <w:tab/>
        <w:tab/>
        <w:tab/>
        <w:tab/>
        <w:tab/>
        <w:tab/>
        <w:tab/>
        <w:tab/>
        <w:t xml:space="preserve">Mitä?   Stripe on yksityinen yritys Heillä on käyttöehdot.  Gab rikkoi käyttöehtoja eikä yritä korjata asiaa.   Stripe lopettaa heidän palvelunsa.  Missä vitussa demokraattinen puolue on tässä kaikessa? Missä on sensuuri?   Luulen, että sinun pitäisi päästä pois internetistä.</w:t>
      </w:r>
    </w:p>
    <w:p>
      <w:r>
        <w:rPr>
          <w:b/>
          <w:u w:val="single"/>
        </w:rPr>
        <w:t xml:space="preserve">133138</w:t>
      </w:r>
    </w:p>
    <w:p>
      <w:r>
        <w:t xml:space="preserve">10.</w:t>
        <w:tab/>
        <w:tab/>
        <w:tab/>
        <w:tab/>
        <w:tab/>
        <w:tab/>
        <w:tab/>
        <w:tab/>
        <w:tab/>
        <w:t xml:space="preserve">Varmasti yritys, joka käsittelee tuhansien porno- ja muiden kyseenalaisten sivustojen maksuja, valitsi sattumanvaraisesti juuri tämän yhden yrityksen panemaan täytäntöön epämääräisiä moraalilausekkeita, jotka ovat täysin riippumattomia ulkopuolisesta vaikutuksesta.   Ymmärrätkö, miten jälkeenjääneeltä tuo kuulostaa?   Kuten sanoin toisessa kommentissani sinulle eri kommenttiketjussa, yrityksesi maalata tämä asia mustavalkoiseksi on ideologista hutilointia ja lisäksi kauhea argumentti.</w:t>
      </w:r>
    </w:p>
    <w:p>
      <w:r>
        <w:rPr>
          <w:b/>
          <w:u w:val="single"/>
        </w:rPr>
        <w:t xml:space="preserve">133139</w:t>
      </w:r>
    </w:p>
    <w:p>
      <w:r>
        <w:t xml:space="preserve">11.</w:t>
        <w:tab/>
        <w:tab/>
        <w:tab/>
        <w:tab/>
        <w:tab/>
        <w:tab/>
        <w:tab/>
        <w:tab/>
        <w:tab/>
        <w:tab/>
        <w:t xml:space="preserve">Käsittelevätkö he pornofirmojen maksuja?   Nähdäkseni tämä on mustavalkoinen kysymys. Näytä minulle, että Stripe käsittelee pornosivuston maksuja, niin olen samaa mieltä kanssasi.</w:t>
      </w:r>
    </w:p>
    <w:p>
      <w:r>
        <w:rPr>
          <w:b/>
          <w:u w:val="single"/>
        </w:rPr>
        <w:t xml:space="preserve">133140</w:t>
      </w:r>
    </w:p>
    <w:p>
      <w:r>
        <w:t xml:space="preserve">12</w:t>
        <w:t xml:space="preserve">.</w:t>
        <w:tab/>
        <w:tab/>
        <w:tab/>
        <w:tab/>
        <w:tab/>
        <w:tab/>
        <w:tab/>
        <w:tab/>
        <w:tab/>
        <w:tab/>
        <w:tab/>
        <w:t xml:space="preserve">https://siftery.com/stripe Nopea vilkaisu ja näen Porn Tube ja PornStreamLive Stripe-kumppaneina</w:t>
      </w:r>
    </w:p>
    <w:p>
      <w:r>
        <w:rPr>
          <w:b/>
          <w:u w:val="single"/>
        </w:rPr>
        <w:t xml:space="preserve">133141</w:t>
      </w:r>
    </w:p>
    <w:p>
      <w:r>
        <w:t xml:space="preserve">13.</w:t>
        <w:tab/>
        <w:tab/>
        <w:tab/>
        <w:tab/>
        <w:tab/>
        <w:tab/>
        <w:tab/>
        <w:tab/>
        <w:tab/>
        <w:tab/>
        <w:tab/>
        <w:tab/>
        <w:t xml:space="preserve">[En usko, että voin nähdä tuon yksityiskohtaisen tason](https://imgur.com/a/RREnjfZ) rekisteröitymättä, mutta kiitos, että edes yrität tukea sanojasi jollain.</w:t>
      </w:r>
    </w:p>
    <w:p>
      <w:r>
        <w:rPr>
          <w:b/>
          <w:u w:val="single"/>
        </w:rPr>
        <w:t xml:space="preserve">133142</w:t>
      </w:r>
    </w:p>
    <w:p>
      <w:r>
        <w:t xml:space="preserve">1. Vasemmiston vitun jälkeenjääneet kaikukammiot.  Katsotaanpa, miten hyvin heidän kaikukammionsa palvelevat heitä, kun heidän toivomansa sisällissota vihdoin saapuu ja kun joku minun ajattelutapaani muistuttava johtaa heitä, ja heidät vangitaan ja teloitetaan teloitusryhmän kautta.</w:t>
      </w:r>
    </w:p>
    <w:p>
      <w:r>
        <w:rPr>
          <w:b/>
          <w:u w:val="single"/>
        </w:rPr>
        <w:t xml:space="preserve">133143</w:t>
      </w:r>
    </w:p>
    <w:p>
      <w:r>
        <w:t xml:space="preserve">1. Tyhmä vittu</w:t>
      </w:r>
    </w:p>
    <w:p>
      <w:r>
        <w:rPr>
          <w:b/>
          <w:u w:val="single"/>
        </w:rPr>
        <w:t xml:space="preserve">133144</w:t>
      </w:r>
    </w:p>
    <w:p>
      <w:r>
        <w:t xml:space="preserve">1. 1.) Olen iloinen, että Breitbart onnistui saamaan ja julkaisemaan tämän asiakirjan.   2.) Tähän mennessä tarkistamani Breitbartin uutisointi (en lukenut kaikkia heidän artikkelejaan, katsoin vain muutamia) on vääristynyt ja muuttanut merkityksiä useissa paikoissa. Nämä ovat niin lähellä toisiaan, että annetut lähteet näyttävät perustelevan niitä, mutta jos tarkistat koko käsikirjan tai tarkastelet kriittisesti annettuja todisteita, huomaat, että se on joko harhaanjohtava tai väärä useissa kohdissa:  Esimerkki 1: Breitbart: (http://archive.is/eHJTD#selection-549.0-553.151) Todellinen konteksti: Trump, salaliittoteoreetikko - [Yksi syy, jonka Google mainitsee yleisön väitetysti laajalle levinneeseen pettymykseen internetin sananvapautta kohtaan, on se, että se "kasvattaa salaliittoteorioita."] (http://archive.is/eHJTD#selection-549.0-553.151) Todellinen konteksti: Trump, salaliittoteoreetikko: Tämä dia on [The Good Censor](https://www.scribd.com/document/390521673/The-Good-Censor-GOOGLE-LEAK) -julkaisussa jakson "What's the role of the tech firms in all of this?" lopussa, ja aiemmat diat kuvaavat yksityiskohtaisesti, miten teknologiayritykset hoitavat asioita väärin. Tässä yhteydessä dian alku "Kun kyse on käyttäjistä, kaikki tämä huono käytös ja huono hallinto..." ja sitten loppu "... synnyttää salaliittoteorioita" on täysin eri merkityksessä. Ei niin, että internetin sananvapaus synnyttää salaliittoteorioita (kuten Breitbart sanoo), vaan että yritysten huono hallinto (niiden algoritmien ja käyttäytymisen läpinäkymättömyys) synnyttää tällaisia salaliittotarinoita poistamalla ihmisiltä mahdollisuuden todentaa tai väärentää ne helposti.   (Minun on nyt lähdettävä, joten toistaiseksi vain yksi esimerkki, muokkaan lisää myöhemmin).  3.) Bokharin Twitter-vastauksen osalta voi nähdä samanlaisia menetelmiä käytetyn. Se, mitä sanotaan, on lähellä totuutta, jotta mahdollisesti johdetaan harhaan, kun ei tarkkaan tarkisteta, mutta väärin, jos todella tarkistetaan. Yksi yksinkertainen esimerkki täälläkin suoraan ensimmäisessä twiitissä: &gt;Haarukka itseään "keskustalaisiksi" nimittäviä (jotka toisin kuin pahat partisaanit ovat puolueettomia, ei-heimolaisia, aina oikeassa eivätkä koskaan väärässä) on päättänyt, että The Good Censor on valeuutinen. Ironista kyllä, he perustavat tämän väitteen videoon, joka levittää kauheita valeuutisia ensimmäisten viiden minuutin aikana.  Sen lisäksi, että kyseessä on "keskustalainen" pointti, kuten /u/psa_sitch huomautti (mutta joka voidaan antaa anteeksi, koska jotkut itseoikeutetut keskustalaiset retwiittasivat sen), tämä on myös väärä väite. Kukaan heistä ei väittänyt, että "Hyvä sensori" on valeuutinen, he väittivät, että Breitbartsin raportointi jutusta on väärä, puolueellinen tai harhaanjohtava.</w:t>
      </w:r>
    </w:p>
    <w:p>
      <w:r>
        <w:rPr>
          <w:b/>
          <w:u w:val="single"/>
        </w:rPr>
        <w:t xml:space="preserve">133145</w:t>
      </w:r>
    </w:p>
    <w:p>
      <w:r>
        <w:t xml:space="preserve">1. Henkilökohtaisesti en koskaan katso henkilön postaushistoriaa kuin harvoin satunnaisesti, ja yleensä vain siksi, että *pidän* siitä, mitä hän on kirjoittanut, ja haluan nähdä, onko hän kirjoittanut jotain muuta upvoteware-arvoista.   Mutta kun jotkut ihmiset sanovat jotain, mistä he eivät ole samaa mieltä, mutta eivät voi kumota sitä, he haluavat epätoivoisesti saada sinut näyttämään pahalta, joten he käyvät läpi postaushistoriaasi vain siksi, että he voivat pilkata sinua siitä, mitä postasit *tukifoorumilla*, ja vetää sen *täysin epäolennaiseen keskusteluun*.  Olen itse asiassa todella ylpeä itsestäni siitä, etten ole koskaan tehnyt mitään näin lapsellista ja pikkumaista *ketään* kohtaan. Koska se on täysin vitun jälkeenjäänyttä.  Lisäksi eräs tyyppi syytti minua The_Donaldin avustajaksi, enkä ole koskaan käynyt siellä.  En kannata Trumpia. Mutta ihmiset sekoittavat yhden kannan toiseen. Ja nämä ovat muka "valistuneita liberaaleja", jotka "eivät stereotypisoi". Erittäin pettymys.</w:t>
      </w:r>
    </w:p>
    <w:p>
      <w:r>
        <w:rPr>
          <w:b/>
          <w:u w:val="single"/>
        </w:rPr>
        <w:t xml:space="preserve">133146</w:t>
      </w:r>
    </w:p>
    <w:p>
      <w:r>
        <w:t xml:space="preserve">2.</w:t>
        <w:tab/>
        <w:t xml:space="preserve">Minulla oli kaveri päättää hän aikoi käyttää minun tylsistynyt lähettämistä r/amiugly jonkinlaisena todisteena siitä, että olin vain "pieni mies, joka tykkää laittaa alas naisia huvin vuoksi", ilmeisesti ei katsonut kovin pitkälle muuten hän olisi nähnyt toiseksi viimeinen viesti tein siellä tuolloin oli minulle kertoa tyttö hän oli upea.</w:t>
      </w:r>
    </w:p>
    <w:p>
      <w:r>
        <w:rPr>
          <w:b/>
          <w:u w:val="single"/>
        </w:rPr>
        <w:t xml:space="preserve">133147</w:t>
      </w:r>
    </w:p>
    <w:p>
      <w:r>
        <w:t xml:space="preserve">3.</w:t>
        <w:tab/>
        <w:tab/>
        <w:t xml:space="preserve">Tässä on kurkistus /r/amiuglysta vuoden [top posts](https://np.reddit.com/r/amiugly/top/?sort=top&amp;t=year) avulla!  \#1: [Tämä subi on jatkuva kehäpeli uskomattoman laihojen, viehättävien naisten, jotka etsivät huomiota, ja yksinäisten niskapartien, jotka arvioivat heidät 7/10 vain siksi, että heillä on vagina](https://np.reddit.com/r/amiugly/comments/8f8tvf/this_sub_is_a_constant_circle_jerk_of_incredibly/)   \#2: [Useimmat ihmiset täällä eivät ole lainkaan tylsiä](https://np.reddit.com/r/amiugly/comments/8ubdpa/most_people_here_are_not_blunt_at_all/)   \#3: [Kaverit - korjatkaa vitun tukkanne](https://np.reddit.com/r/amiugly/comments/8wswrv/guys_fix_your_fucking_hair/) ---- ^^Olen ^^botti, ^^piip ^^boop ^^| ^^Downvote ^^to ^^remove ^^| [^^Contact ^^me](https://www.reddit.com/message/compose/?to=sneakpeekbot) ^^| [^^Info](https://np.reddit.com/r/sneakpeekbot/) ^^| [^^Opt-out](https://np.reddit.com/r/sneakpeekbot/comments/8wfgsm/blacklist/)</w:t>
      </w:r>
    </w:p>
    <w:p>
      <w:r>
        <w:rPr>
          <w:b/>
          <w:u w:val="single"/>
        </w:rPr>
        <w:t xml:space="preserve">133148</w:t>
      </w:r>
    </w:p>
    <w:p>
      <w:r>
        <w:t xml:space="preserve">4.</w:t>
        <w:tab/>
        <w:tab/>
        <w:t xml:space="preserve">&gt; sanoin tytölle, että hän oli upea. pedo female objectifier.</w:t>
      </w:r>
    </w:p>
    <w:p>
      <w:r>
        <w:rPr>
          <w:b/>
          <w:u w:val="single"/>
        </w:rPr>
        <w:t xml:space="preserve">133149</w:t>
      </w:r>
    </w:p>
    <w:p>
      <w:r>
        <w:t xml:space="preserve">1. Heti kun saat hänet, lähde pois Roseburgista! Vielä parempi, että pakenet tästä vammaisesta osavaltiosta kokonaan. Asun Eugenessa ja hassua kyllä, päätin juuri tänään muuttaa pois hullun GF:ni luota (joka on Roseburgista). Toivottavasti kaikki menee hyvin.</w:t>
      </w:r>
    </w:p>
    <w:p>
      <w:r>
        <w:rPr>
          <w:b/>
          <w:u w:val="single"/>
        </w:rPr>
        <w:t xml:space="preserve">133150</w:t>
      </w:r>
    </w:p>
    <w:p>
      <w:r>
        <w:t xml:space="preserve">1. &gt; Mikä tahansa kerronnan väline voi tuottaa taidetta. Mutta en ole varma, tuotammeko monia esimerkkejä, jotka täyttävät tämän määritelmän.  Jessica Price on yksi niistä "se on taidetta vain, jos se miellyttää minua" -ihmisistä.  Unohda, että myös pelit ilman kerrontaa voivat silti olla taidetta.  Sattumoisin tämä artikkeli sai "pelikriitikoiden", kuten [Leigh Alexanderin](https://twitter.com/leighalexander/status/1060847299566428160) ja [Austin Walkerin](https://twitter.com/austin_walker/status/1060911938945904641), mahtipontisen klikkiporukan raivostumaan Twitterissä, koska Price ei tunnusta heidän olemassaoloaan.</w:t>
      </w:r>
    </w:p>
    <w:p>
      <w:r>
        <w:rPr>
          <w:b/>
          <w:u w:val="single"/>
        </w:rPr>
        <w:t xml:space="preserve">133151</w:t>
      </w:r>
    </w:p>
    <w:p>
      <w:r>
        <w:t xml:space="preserve">2.</w:t>
        <w:tab/>
        <w:t xml:space="preserve">Ironista kyllä, vasemmistolaiset tukevat sitä jättimäistä rahanpesukonetta, jota he kutsuvat "nykytaiteeksi" ja joka koostuu toisilleen huutavista jälkeenjääneistä, kirjaimellisesta paskasta tölkissä, Jeesuksesta kusiämpärissä, valkoisista kankaista, ylösalaisin olevista helikoptereista ja tyhjistä huoneista, joissa on vilkkuvat valot.</w:t>
      </w:r>
    </w:p>
    <w:p>
      <w:r>
        <w:rPr>
          <w:b/>
          <w:u w:val="single"/>
        </w:rPr>
        <w:t xml:space="preserve">133152</w:t>
      </w:r>
    </w:p>
    <w:p>
      <w:r>
        <w:t xml:space="preserve">3.</w:t>
        <w:tab/>
        <w:tab/>
        <w:t xml:space="preserve">Hei, nykytaide ei ole vain rahanpesua!  Kyse on myös veronkierrosta!</w:t>
      </w:r>
    </w:p>
    <w:p>
      <w:r>
        <w:rPr>
          <w:b/>
          <w:u w:val="single"/>
        </w:rPr>
        <w:t xml:space="preserve">133153</w:t>
      </w:r>
    </w:p>
    <w:p>
      <w:r>
        <w:t xml:space="preserve">1. Entä FraudulentCunt?</w:t>
      </w:r>
    </w:p>
    <w:p>
      <w:r>
        <w:rPr>
          <w:b/>
          <w:u w:val="single"/>
        </w:rPr>
        <w:t xml:space="preserve">133154</w:t>
      </w:r>
    </w:p>
    <w:p>
      <w:r>
        <w:t xml:space="preserve">1. &gt; Diablo Immortalin kohu on tehokas työkalu vihan värvääjille. "He ottavat *meidän* pelimme ja laittavat ne *toisten* puhelimiin", myyntikeinona. Ripottele mukaan kiinalaisvastaisuutta (peliä johtaa kiinalainen kehittäjä).  # SINÄ KESKEYTÄT PELIT ASIASSA, SINÄ VITTU VALKOINEN MAYONNAISENAAMAINEN PRIKKI Haista vittu. Olet ilkeä aasianvastainen kiihkoilija, joka toivoo, etteivät ihmiset huomaa.</w:t>
      </w:r>
    </w:p>
    <w:p>
      <w:r>
        <w:rPr>
          <w:b/>
          <w:u w:val="single"/>
        </w:rPr>
        <w:t xml:space="preserve">133155</w:t>
      </w:r>
    </w:p>
    <w:p>
      <w:r>
        <w:t xml:space="preserve">2.</w:t>
        <w:tab/>
        <w:t xml:space="preserve">&gt; SINÄ SINÄ VITTU VALKOINEN MAYONNAISENAAMAINEN PRIKKI Miksi tämä on ihan ok? Tiedän, että se tehdään retoriikan vuoksi, mutta voinko odottaa saavani +30 upvotea siitä, että sanon jossain "YOU NIGGER FUCK"?</w:t>
      </w:r>
    </w:p>
    <w:p>
      <w:r>
        <w:rPr>
          <w:b/>
          <w:u w:val="single"/>
        </w:rPr>
        <w:t xml:space="preserve">133156</w:t>
      </w:r>
    </w:p>
    <w:p>
      <w:r>
        <w:t xml:space="preserve">1. En voi uskoa, että he yrittivät tätä paskaa, kun heitä tutkitaan mikroskoopin alla. Ihan kuin he olisivat vitun jälkeenjääneet tai jotain. Kun GEOTUS sanoi, että nuo ajat ovat menneet, hän tarkoitti sitä, ja tuo Browardin huora on hullu, jos hän luulee, että tämä menee läpi. Näimme Kavanaugh'n kohdalla omakohtaisesti, kuinka pitkälle demarit menevät, ja se oli vasta pintaraapaisu.</w:t>
      </w:r>
    </w:p>
    <w:p>
      <w:r>
        <w:rPr>
          <w:b/>
          <w:u w:val="single"/>
        </w:rPr>
        <w:t xml:space="preserve">133157</w:t>
      </w:r>
    </w:p>
    <w:p>
      <w:r>
        <w:t xml:space="preserve">2.</w:t>
        <w:tab/>
        <w:t xml:space="preserve">Kyse ei ole siitä, että he olisivat jälkeenjääneitä. He tietävät, että he pääsevät tästä pälkähästä, kun he ovat onnistuneesti kasvattaneet pohjakuntansa niin, että radikaalit ja laittomat teot ovat nyt oikeutettuja. Olemme myös antaneet heidän harhauttaa meitä ja viivyttäneet syytteen nostamista. Vielä 10 vuotta sitten joukkoampumiset olivat ennenkuulumattomia, ja me kaikki inhosimme islamilaisen terrorismin barbaarisia tekoja. Antifa olisi eliminoitu ja saatu kuriin heti. Tästä elämäntavasta on nyt tulossa valtavirtaa. Meidän on pysäytettävä heidät nyt ja oltava äänekkäämpiä kuin koskaan. Suvaitsevaisuus ei toimi barbaarien kanssa.</w:t>
      </w:r>
    </w:p>
    <w:p>
      <w:r>
        <w:rPr>
          <w:b/>
          <w:u w:val="single"/>
        </w:rPr>
        <w:t xml:space="preserve">133158</w:t>
      </w:r>
    </w:p>
    <w:p>
      <w:r>
        <w:t xml:space="preserve">3.</w:t>
        <w:tab/>
        <w:tab/>
        <w:t xml:space="preserve">Alan uskoa, että sotatilalaki on ainoa tapa, jolla GEOTUS saa ongelman hallintaan.</w:t>
      </w:r>
    </w:p>
    <w:p>
      <w:r>
        <w:rPr>
          <w:b/>
          <w:u w:val="single"/>
        </w:rPr>
        <w:t xml:space="preserve">133159</w:t>
      </w:r>
    </w:p>
    <w:p>
      <w:r>
        <w:t xml:space="preserve">4.</w:t>
        <w:tab/>
        <w:tab/>
        <w:tab/>
        <w:t xml:space="preserve">Sydäntäni särkee myöntää, että saatat olla oikeassa.</w:t>
      </w:r>
    </w:p>
    <w:p>
      <w:r>
        <w:rPr>
          <w:b/>
          <w:u w:val="single"/>
        </w:rPr>
        <w:t xml:space="preserve">133160</w:t>
      </w:r>
    </w:p>
    <w:p>
      <w:r>
        <w:t xml:space="preserve">5.</w:t>
        <w:tab/>
        <w:tab/>
        <w:tab/>
        <w:tab/>
        <w:t xml:space="preserve">Olen samaa mieltä, mutta sen on loputtava, muuten olemme kansakuntana mennyttä. Tuleeko siitä suosittu? EI! Tuleeko kaduille verta? Sitä on jo nyt, joten vitut siitä, hoidetaan homma nyt heti. Tiedän, että Trumpilla on tietoa Sorosista ja muista, joten joukkopidätyksiä ja vangitsemisia, kunnes sotilastuomioistuin kutsutaan koolle. Voimme käyttää heidän omaa isänmaallisuuslakiaan heitä vastaan tässä vaiheessa. Se on perseestä, mutta sen on luultavasti tapahduttava.</w:t>
      </w:r>
    </w:p>
    <w:p>
      <w:r>
        <w:rPr>
          <w:b/>
          <w:u w:val="single"/>
        </w:rPr>
        <w:t xml:space="preserve">133161</w:t>
      </w:r>
    </w:p>
    <w:p>
      <w:r>
        <w:t xml:space="preserve">6.</w:t>
        <w:tab/>
        <w:tab/>
        <w:tab/>
        <w:tab/>
        <w:tab/>
        <w:t xml:space="preserve">Kyllä, mutta tämä on viimeinen keino, koska halusimme tai emme, se voi mahdollisesti johtaa meidät auktoriteettitilaan. Silloin meistä tulee juuri sitä, mitä vastaan uskoimme. Meidän on painostettava vasemmistoa, jotta he sopeutuisivat. He tietävät, että heidän päivänsä ovat luetut. He tietävät, että heidät paljastetaan, ja siksi heistä tulee radikaalimpia. Niin narsistit tekevät.</w:t>
      </w:r>
    </w:p>
    <w:p>
      <w:r>
        <w:rPr>
          <w:b/>
          <w:u w:val="single"/>
        </w:rPr>
        <w:t xml:space="preserve">133162</w:t>
      </w:r>
    </w:p>
    <w:p>
      <w:r>
        <w:t xml:space="preserve">7.</w:t>
        <w:tab/>
        <w:tab/>
        <w:tab/>
        <w:tab/>
        <w:tab/>
        <w:tab/>
        <w:t xml:space="preserve">&gt; se voisi mahdollisesti johtaa meidät arvovaltaiseen tilaan. Silloin meistä tulee juuri sitä, mitä vastaan uskoimme.  Aioin sanoa sen, mutta en halunnut, että minua haukutaan siitä, mutta olen samaa mieltä. Luotan kyllä GEOTUSiin, mutta luottamus voi olla huono asia.</w:t>
      </w:r>
    </w:p>
    <w:p>
      <w:r>
        <w:rPr>
          <w:b/>
          <w:u w:val="single"/>
        </w:rPr>
        <w:t xml:space="preserve">133163</w:t>
      </w:r>
    </w:p>
    <w:p>
      <w:r>
        <w:t xml:space="preserve">1. LOL pink sparkes ON meemi.   Rakastan sitä, miten naisen ensimmäinen vaisto on loukata miehen seksuaalisuutta, vaikka hän vain yritti tehdä rahaa miehen seksuaalisuudella.  Kaikessa on kyse seksistä, mutta seksistä näille huorille.  Haluaisin nähdä tämän huoran 20 vuoden päästä, kun hän on törmännyt seinään useita kertoja.  Hän on luultavasti edelleen työtön ja istuu webbikameransa edessä kerjäämässä miehiltä rahaa.</w:t>
      </w:r>
    </w:p>
    <w:p>
      <w:r>
        <w:rPr>
          <w:b/>
          <w:u w:val="single"/>
        </w:rPr>
        <w:t xml:space="preserve">133164</w:t>
      </w:r>
    </w:p>
    <w:p>
      <w:r>
        <w:t xml:space="preserve">1. Trump valitaan.  Sen jälkeen, kun media oli niin pitkään kertonut, kuinka paha hän oli ja kuinka ei ollut mitään mahdollisuutta, että hän voittaisi. Uskoin heitä ja äänestin Hilarya, vaikka olin nähnyt, miten demokraatit kusettivat Bernie Sandersia, jota kannatin.   Olen kuunnellut Richard Lewisin poliittisia vlogeja hieman epäilevästi, mutta kävi ilmi, että hän oli oikeassa koko ajan. Aloin tutkia enemmän uutisjuttuja ja sitä, millaisia taktiikoita media käytti.  Olen aina kannattanut gamergaten ihanteita ja pelijournalismin etiikkaa. Trumpin valinta sai minut tajuamaan, ettei kyse ollut vain pelijournalismista, vaan koko valtavirtajournalismista, jonka SJW:t olivat saastuttaneet ytimiin asti.  Nyt katson demokraattista puoluetta vain halveksuen.</w:t>
      </w:r>
    </w:p>
    <w:p>
      <w:r>
        <w:rPr>
          <w:b/>
          <w:u w:val="single"/>
        </w:rPr>
        <w:t xml:space="preserve">133165</w:t>
      </w:r>
    </w:p>
    <w:p>
      <w:r>
        <w:t xml:space="preserve">2.</w:t>
        <w:tab/>
        <w:t xml:space="preserve">Viimeksi kuulin, että Richard Lewis oli juutalainen koomikko (ja prinssi John elokuvassa *Men In Tights*). Tarkoitatko RLewisReportsia Twatterissa?</w:t>
      </w:r>
    </w:p>
    <w:p>
      <w:r>
        <w:rPr>
          <w:b/>
          <w:u w:val="single"/>
        </w:rPr>
        <w:t xml:space="preserve">133166</w:t>
      </w:r>
    </w:p>
    <w:p>
      <w:r>
        <w:t xml:space="preserve">3.</w:t>
        <w:tab/>
        <w:tab/>
        <w:t xml:space="preserve">Kyllä. Aloin seurata häntä lähinnä Unfilteredistä ja Starcraft 2:sta.</w:t>
      </w:r>
    </w:p>
    <w:p>
      <w:r>
        <w:rPr>
          <w:b/>
          <w:u w:val="single"/>
        </w:rPr>
        <w:t xml:space="preserve">133167</w:t>
      </w:r>
    </w:p>
    <w:p>
      <w:r>
        <w:t xml:space="preserve">1. Painu helvettiin.    Kaikki tietävät, ettei suostumusta voi antaa, jos kumpikaan osapuoli on päihtynyt.    Yrität vain keksiä paskaa "tekoraiskauksesta".    Keksit tekaistuja tilastoja ja muuta paskaa peittääksesi sen tosiasian, että olet yksinäinen ja masentunut, mutta luulet olevasi liian hyvä maailmalle etkä koskaan hyväksy syyllisyyttä mistään, koska olet narsistinen mulkku.    Miksi te ihmiset ette voi koskaan hyväksyä sitä tosiasiaa, että kukaan ei pidä teistä siksi, että olette kaikki vitun ääliöitä? Kohtelisitte edes kerran jotakuta ihmisarvoa. Vai onko se sinulle liian vaikea käsite ymmärtää?</w:t>
      </w:r>
    </w:p>
    <w:p>
      <w:r>
        <w:rPr>
          <w:b/>
          <w:u w:val="single"/>
        </w:rPr>
        <w:t xml:space="preserve">133168</w:t>
      </w:r>
    </w:p>
    <w:p>
      <w:r>
        <w:t xml:space="preserve">1. Hän sormitti miestä niin kovaa, että hänen perseensä vuoti verta? Onko kenenkään muun vaikea kuvitella tätä? Mitä tällä kaverilla oli päällään?</w:t>
      </w:r>
    </w:p>
    <w:p>
      <w:r>
        <w:rPr>
          <w:b/>
          <w:u w:val="single"/>
        </w:rPr>
        <w:t xml:space="preserve">133169</w:t>
      </w:r>
    </w:p>
    <w:p>
      <w:r>
        <w:t xml:space="preserve">2.</w:t>
        <w:tab/>
        <w:t xml:space="preserve">Hän näyttää ihan chavilta (brittiläinen versio trailer trashista).  Yksi vilkaisu ja voit helposti kuvitella, millaiset kynsikkäät, kimaltavat ja pronssiin puetut kynnet hänellä on täytynyt olla.  (kimaltavat, koska niissä on timanttisiruja, ei varsinaisia timantteja, mutta tarpeeksi viiltääkseen herkkää lihaa).</w:t>
      </w:r>
    </w:p>
    <w:p>
      <w:r>
        <w:rPr>
          <w:b/>
          <w:u w:val="single"/>
        </w:rPr>
        <w:t xml:space="preserve">133170</w:t>
      </w:r>
    </w:p>
    <w:p>
      <w:r>
        <w:t xml:space="preserve">1. Tämä ei ole nössö pass kielletty. Hän ei vetänyt kaikkia pysäyttimiä. Hän ei edes maininnut waman-statustaan kertaakaan. Perimmäistä pillupassia, hänen pilluaan, tai ainakin suihinottoa, ei tuotu kentälle kertaakaan.   Jos näin olisi ollut, OP olisi antanut periksi, hänen pillupassinsa olisi hyväksytty, eikä tätä viestiä olisi olemassa.   Tai ehkä OP käytti *lukitsemista* kiristyksenä saadakseen BJ:n, jolloin hän hyväksyi pillupassinsa, mutta teeskenteli vain, että se kiellettiin postaamalla epätäydellisen tapahtumien vaihdon. Oli miten oli, tämä ei ole pillupassin kieltäminen.</w:t>
      </w:r>
    </w:p>
    <w:p>
      <w:r>
        <w:rPr>
          <w:b/>
          <w:u w:val="single"/>
        </w:rPr>
        <w:t xml:space="preserve">133171</w:t>
      </w:r>
    </w:p>
    <w:p>
      <w:r>
        <w:t xml:space="preserve">2.</w:t>
        <w:tab/>
        <w:t xml:space="preserve">&gt;Jos näin olisi, OP olisi antanut periksi, hänen pillupassinsa olisi hyväksytty, eikä tätä viestiä olisi olemassa.   Tuo on outo oletus. Hän voi olla vaikka vitun ruma. Aina on joku teistä "tämä ei ole minun määritelmäni pussypassista kieltäytyneistä hintteistä noin. Rauhoitu.</w:t>
      </w:r>
    </w:p>
    <w:p>
      <w:r>
        <w:rPr>
          <w:b/>
          <w:u w:val="single"/>
        </w:rPr>
        <w:t xml:space="preserve">133172</w:t>
      </w:r>
    </w:p>
    <w:p>
      <w:r>
        <w:t xml:space="preserve">1. Clock ~~Boy~~ Faggotin olisi pitänyt vain katkaista oman pomminsa punainen johto ja tehdä meille kaikille palvelus.</w:t>
      </w:r>
    </w:p>
    <w:p>
      <w:r>
        <w:rPr>
          <w:b/>
          <w:u w:val="single"/>
        </w:rPr>
        <w:t xml:space="preserve">133173</w:t>
      </w:r>
    </w:p>
    <w:p>
      <w:r>
        <w:t xml:space="preserve">2.</w:t>
        <w:tab/>
        <w:t xml:space="preserve"> Woah siellä! Seuraavalla kerralla pidättäytykää käyttämästä tuota kauhean kiihkoilevaa termiä. Käytä sen sijaan yleisesti hyväksyttyä "dorrzun".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133174</w:t>
      </w:r>
    </w:p>
    <w:p>
      <w:r>
        <w:t xml:space="preserve">3.</w:t>
        <w:tab/>
        <w:tab/>
        <w:t xml:space="preserve">Hinttibotti</w:t>
      </w:r>
    </w:p>
    <w:p>
      <w:r>
        <w:rPr>
          <w:b/>
          <w:u w:val="single"/>
        </w:rPr>
        <w:t xml:space="preserve">133175</w:t>
      </w:r>
    </w:p>
    <w:p>
      <w:r>
        <w:t xml:space="preserve">4.</w:t>
        <w:tab/>
        <w:tab/>
        <w:tab/>
        <w:t xml:space="preserve"> Woah siellä! Seuraavalla kerralla pyydän, että pidättäydytte käyttämästä tuota kauhean kiihkoilevaa termiä. Käytä sen sijaan yleisesti hyväksyttyä "chodehat".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133176</w:t>
      </w:r>
    </w:p>
    <w:p>
      <w:r>
        <w:t xml:space="preserve">1. [poistettu]</w:t>
      </w:r>
    </w:p>
    <w:p>
      <w:r>
        <w:rPr>
          <w:b/>
          <w:u w:val="single"/>
        </w:rPr>
        <w:t xml:space="preserve">133177</w:t>
      </w:r>
    </w:p>
    <w:p>
      <w:r>
        <w:t xml:space="preserve">2.</w:t>
        <w:tab/>
        <w:t xml:space="preserve">Turpa kiinni neekeri</w:t>
      </w:r>
    </w:p>
    <w:p>
      <w:r>
        <w:rPr>
          <w:b/>
          <w:u w:val="single"/>
        </w:rPr>
        <w:t xml:space="preserve">133178</w:t>
      </w:r>
    </w:p>
    <w:p>
      <w:r>
        <w:t xml:space="preserve">3.</w:t>
        <w:tab/>
        <w:tab/>
        <w:t xml:space="preserve"> Woah siellä Gapeman7! Seuraavalla kerralla pidättäydy käyttämästä tätä kauhean kiihkoilevaa termiä. Käytä sen sijaan yleisesti hyväksyttyä ilmaisua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133179</w:t>
      </w:r>
    </w:p>
    <w:p>
      <w:r>
        <w:t xml:space="preserve">4.</w:t>
        <w:tab/>
        <w:tab/>
        <w:tab/>
        <w:t xml:space="preserve">Mene naimaan</w:t>
      </w:r>
    </w:p>
    <w:p>
      <w:r>
        <w:rPr>
          <w:b/>
          <w:u w:val="single"/>
        </w:rPr>
        <w:t xml:space="preserve">133180</w:t>
      </w:r>
    </w:p>
    <w:p>
      <w:r>
        <w:t xml:space="preserve">1. Okei, nyt muslimitytöt eivät siis osaa lukea Pikku talo preerialla, eikä Shakespearea puistossa teille Japanissa (tai missään muussakaan englantia äidinkielenään puhuvassa maassa), vittu näitä tietämättömiä kusipäitä. Vielä tärkeämpää on vittuilla heidän *kohtalaisille* feministiystävilleen, jotka eivät koskaan sano tätä typerää paskaa irti.</w:t>
      </w:r>
    </w:p>
    <w:p>
      <w:r>
        <w:rPr>
          <w:b/>
          <w:u w:val="single"/>
        </w:rPr>
        <w:t xml:space="preserve">133181</w:t>
      </w:r>
    </w:p>
    <w:p>
      <w:r>
        <w:t xml:space="preserve">2.</w:t>
        <w:tab/>
        <w:t xml:space="preserve">Tuo on pahinta, he haukkuvat konservatiiveja, mutta jos joku heidän omistaan sanoo jotain outoa, he sanovat: "En ole samaa mieltä heidän kanssaan, mutta he voivat sanoa mitä tahansa."</w:t>
      </w:r>
    </w:p>
    <w:p>
      <w:r>
        <w:rPr>
          <w:b/>
          <w:u w:val="single"/>
        </w:rPr>
        <w:t xml:space="preserve">133182</w:t>
      </w:r>
    </w:p>
    <w:p>
      <w:r>
        <w:t xml:space="preserve">1. Voi vittu sentään</w:t>
      </w:r>
    </w:p>
    <w:p>
      <w:r>
        <w:rPr>
          <w:b/>
          <w:u w:val="single"/>
        </w:rPr>
        <w:t xml:space="preserve">133183</w:t>
      </w:r>
    </w:p>
    <w:p>
      <w:r>
        <w:t xml:space="preserve">2.</w:t>
        <w:tab/>
        <w:t xml:space="preserve">Se on selvästi vitsi. He viittaavat siihen, että Jupiter näytti trans-lippua. Vannon, että tällä subilla ei ole huumorintajua.</w:t>
      </w:r>
    </w:p>
    <w:p>
      <w:r>
        <w:rPr>
          <w:b/>
          <w:u w:val="single"/>
        </w:rPr>
        <w:t xml:space="preserve">133184</w:t>
      </w:r>
    </w:p>
    <w:p>
      <w:r>
        <w:t xml:space="preserve">3.</w:t>
        <w:tab/>
        <w:tab/>
        <w:t xml:space="preserve">Se ei ole vitsi useimmille niistä ihmisistä, jotka twiittaavat siitä.</w:t>
      </w:r>
    </w:p>
    <w:p>
      <w:r>
        <w:rPr>
          <w:b/>
          <w:u w:val="single"/>
        </w:rPr>
        <w:t xml:space="preserve">133185</w:t>
      </w:r>
    </w:p>
    <w:p>
      <w:r>
        <w:t xml:space="preserve">4.</w:t>
        <w:tab/>
        <w:tab/>
        <w:tab/>
        <w:t xml:space="preserve">He siis oikeasti ajattelevat, että Jupiter on transsukupuolinen planeetta?</w:t>
      </w:r>
    </w:p>
    <w:p>
      <w:r>
        <w:rPr>
          <w:b/>
          <w:u w:val="single"/>
        </w:rPr>
        <w:t xml:space="preserve">133186</w:t>
      </w:r>
    </w:p>
    <w:p>
      <w:r>
        <w:t xml:space="preserve">5.</w:t>
        <w:tab/>
        <w:tab/>
        <w:tab/>
        <w:tab/>
        <w:t xml:space="preserve">He eivät sano, että planeetta on kirjaimellisesti trans. He väittävät sitä transsymboliksi, mikä on silti jälkeenjäänyttä.</w:t>
      </w:r>
    </w:p>
    <w:p>
      <w:r>
        <w:rPr>
          <w:b/>
          <w:u w:val="single"/>
        </w:rPr>
        <w:t xml:space="preserve">133187</w:t>
      </w:r>
    </w:p>
    <w:p>
      <w:r>
        <w:t xml:space="preserve">6.</w:t>
        <w:tab/>
        <w:tab/>
        <w:tab/>
        <w:tab/>
        <w:tab/>
        <w:t xml:space="preserve">Tuo ei oikeastaan ollut ajatukseni, mutta siinä on järkeä</w:t>
      </w:r>
    </w:p>
    <w:p>
      <w:r>
        <w:rPr>
          <w:b/>
          <w:u w:val="single"/>
        </w:rPr>
        <w:t xml:space="preserve">133188</w:t>
      </w:r>
    </w:p>
    <w:p>
      <w:r>
        <w:t xml:space="preserve">1. Tämä on ongelmana tällaisissa suodattimissa, ne eivät lue kontekstia lainkaan, joten mikä tahansa kirjainjono, joka muistuttaa kiellettyä sanaa, kielletään, vaikka sanassa ei olisi mitään vikaa. Se on helvetin tyhmää, varsinkin peleissä, jotka on jo luokiteltu teini-ikäisille ja yli 18-vuotiaille sopiviksi. Kukaan, joka ei ole huolestunut trolli, ei välitä typeristä nimistä, elleivät ne ole räikeästi loukkaavia.</w:t>
      </w:r>
    </w:p>
    <w:p>
      <w:r>
        <w:rPr>
          <w:b/>
          <w:u w:val="single"/>
        </w:rPr>
        <w:t xml:space="preserve">133189</w:t>
      </w:r>
    </w:p>
    <w:p>
      <w:r>
        <w:t xml:space="preserve">2.</w:t>
        <w:tab/>
        <w:t xml:space="preserve">Sille on jopa oma nimensä.  Tai oikeastaan kaksi: "Scunthorpen ongelma" ja "Clbuttic Mistake".</w:t>
      </w:r>
    </w:p>
    <w:p>
      <w:r>
        <w:rPr>
          <w:b/>
          <w:u w:val="single"/>
        </w:rPr>
        <w:t xml:space="preserve">133190</w:t>
      </w:r>
    </w:p>
    <w:p>
      <w:r>
        <w:t xml:space="preserve">3.</w:t>
        <w:tab/>
        <w:tab/>
        <w:t xml:space="preserve">&gt; "Clbuttic Mistake" Olen hämmentynyt, että minun täytyi etsiä sitä ennen kuin tajusin,</w:t>
      </w:r>
    </w:p>
    <w:p>
      <w:r>
        <w:rPr>
          <w:b/>
          <w:u w:val="single"/>
        </w:rPr>
        <w:t xml:space="preserve">133191</w:t>
      </w:r>
    </w:p>
    <w:p>
      <w:r>
        <w:t xml:space="preserve">1. Tämä kaveri heittää aina satunnaisia tilastoja ppl:tä vastaan, jotka eivät selvästikään ole tutkineet aiheita, ja sitten istuu siellä kuin hän olisi niin vitun omahyväinen.  Myös sellaiset videot kuin 'ben owning some feminism etc' youtubessa on niin jälkeenjäänyttä.</w:t>
      </w:r>
    </w:p>
    <w:p>
      <w:r>
        <w:rPr>
          <w:b/>
          <w:u w:val="single"/>
        </w:rPr>
        <w:t xml:space="preserve">133192</w:t>
      </w:r>
    </w:p>
    <w:p>
      <w:r>
        <w:t xml:space="preserve">1. &gt; On eroa sukulaisuuden ja seriois-harhojen välillä, sillä minulla on molempia, anteeksi ei anteeksi, mutta kuulostaa siltä, että joku valitsee taistelunsa. Myös reinkarnaatio ja henkieläimet ovat eri asia kuin se, että ajattelee, että "olen ihan oikeasti susi", tai vielä pahempaa, videopelihahmo.</w:t>
      </w:r>
    </w:p>
    <w:p>
      <w:r>
        <w:rPr>
          <w:b/>
          <w:u w:val="single"/>
        </w:rPr>
        <w:t xml:space="preserve">133193</w:t>
      </w:r>
    </w:p>
    <w:p>
      <w:r>
        <w:t xml:space="preserve">2.</w:t>
        <w:tab/>
        <w:t xml:space="preserve">Eräänä päivänä saavutan lopullisen muotoni, jossa olen ihmisvihamielinen kusipää ..... oh wait.</w:t>
      </w:r>
    </w:p>
    <w:p>
      <w:r>
        <w:rPr>
          <w:b/>
          <w:u w:val="single"/>
        </w:rPr>
        <w:t xml:space="preserve">133194</w:t>
      </w:r>
    </w:p>
    <w:p>
      <w:r>
        <w:t xml:space="preserve">1. En usko, että joudumme helvettiin siitä, että meillä on maalaisjärkeä ja että emme ole jälkeenjääneitä.</w:t>
      </w:r>
    </w:p>
    <w:p>
      <w:r>
        <w:rPr>
          <w:b/>
          <w:u w:val="single"/>
        </w:rPr>
        <w:t xml:space="preserve">133195</w:t>
      </w:r>
    </w:p>
    <w:p>
      <w:r>
        <w:t xml:space="preserve">1. Tämä ällöttävä kusipää tässä - 100-prosenttisesti sellainen, joka tekee väärän raiskaussyytöksen. Painu helvettiin!</w:t>
      </w:r>
    </w:p>
    <w:p>
      <w:r>
        <w:rPr>
          <w:b/>
          <w:u w:val="single"/>
        </w:rPr>
        <w:t xml:space="preserve">133196</w:t>
      </w:r>
    </w:p>
    <w:p>
      <w:r>
        <w:t xml:space="preserve">2.</w:t>
        <w:tab/>
        <w:t xml:space="preserve">Napatkaa kuolleet!</w:t>
      </w:r>
    </w:p>
    <w:p>
      <w:r>
        <w:rPr>
          <w:b/>
          <w:u w:val="single"/>
        </w:rPr>
        <w:t xml:space="preserve">133197</w:t>
      </w:r>
    </w:p>
    <w:p>
      <w:r>
        <w:t xml:space="preserve">1. Oliko hänestä loukkaavaa, että häntä kutsuttiin mustaksi? Miksi loukkaantuisit siitä, että sinua kutsutaan mustaksi, jos olet mustaihoinen mieluummin kuin minkä tahansa muun värinen? Ellei mustana oleminen ole mielestäsi jotain negatiivista. :S</w:t>
      </w:r>
    </w:p>
    <w:p>
      <w:r>
        <w:rPr>
          <w:b/>
          <w:u w:val="single"/>
        </w:rPr>
        <w:t xml:space="preserve">133198</w:t>
      </w:r>
    </w:p>
    <w:p>
      <w:r>
        <w:t xml:space="preserve">2.</w:t>
        <w:tab/>
        <w:t xml:space="preserve">Kyse ei ole sanasta vaan siitä, miten sitä käytetään. Voit olla valkoinen ja kutsua mustaa ystävääsi neekeriksi (hard r) tavalla, joka saa hänet nauramaan, ja suhtautua asiaan rauhallisesti, kun taas kutsut toista ihmistä "tyhmäksi erittäin pigmentoituneeksi ihmiseksi" hyvin selvästi rasistisella tavalla.  Kyse ei ole sanasta, vaan siitä, miten sitä käytetään... Siksi en pidä lainkaan PC-kulttuurista, jossa sanoja valvotaan. Sanat eivät ole ongelma, vaan niiden takana oleva ajatus, ja jokaisen yhteiskuntaan sopeutuneen ihmisen pitäisi pystyä ymmärtämään se helposti.</w:t>
      </w:r>
    </w:p>
    <w:p>
      <w:r>
        <w:rPr>
          <w:b/>
          <w:u w:val="single"/>
        </w:rPr>
        <w:t xml:space="preserve">133199</w:t>
      </w:r>
    </w:p>
    <w:p>
      <w:r>
        <w:t xml:space="preserve">3.</w:t>
        <w:tab/>
        <w:t xml:space="preserve">&gt;Olet valkoinen mies. &gt;Olet valkoinen kusipää.  Yksi ^^^ näistä ^^^juttuja ^^^^^ on ^^^^^^ei ^^^^^^^ kuten ^^^^^^^^on ^^^^^^^^^muu.</w:t>
      </w:r>
    </w:p>
    <w:p>
      <w:r>
        <w:rPr>
          <w:b/>
          <w:u w:val="single"/>
        </w:rPr>
        <w:t xml:space="preserve">133200</w:t>
      </w:r>
    </w:p>
    <w:p>
      <w:r>
        <w:t xml:space="preserve">1. GG on kaikki venäläiset botit, kunnes se tapahtuu sinulle.  Tämä on kuin punainen pilli, jonka GW2-ihmiset saivat hiljattain.</w:t>
      </w:r>
    </w:p>
    <w:p>
      <w:r>
        <w:rPr>
          <w:b/>
          <w:u w:val="single"/>
        </w:rPr>
        <w:t xml:space="preserve">133201</w:t>
      </w:r>
    </w:p>
    <w:p>
      <w:r>
        <w:t xml:space="preserve">2.</w:t>
        <w:tab/>
        <w:t xml:space="preserve">Konservatismi on pelkkää venäläisbotteja, kunnes liberaali ampuu äitiäsi naamaan. Odotan yhä meteoria.  Edit: kukaan ei tiedä mistä puhun ja silti äänestää minua alas? Oletteko te kaikki jälkeenjääneitä tai jotain?</w:t>
      </w:r>
    </w:p>
    <w:p>
      <w:r>
        <w:rPr>
          <w:b/>
          <w:u w:val="single"/>
        </w:rPr>
        <w:t xml:space="preserve">133202</w:t>
      </w:r>
    </w:p>
    <w:p>
      <w:r>
        <w:t xml:space="preserve">3.</w:t>
        <w:tab/>
        <w:tab/>
        <w:t xml:space="preserve">Mihin tapahtumaan viittaat tässä?</w:t>
      </w:r>
    </w:p>
    <w:p>
      <w:r>
        <w:rPr>
          <w:b/>
          <w:u w:val="single"/>
        </w:rPr>
        <w:t xml:space="preserve">133203</w:t>
      </w:r>
    </w:p>
    <w:p>
      <w:r>
        <w:t xml:space="preserve">4.</w:t>
        <w:tab/>
        <w:tab/>
        <w:tab/>
        <w:t xml:space="preserve">luultavasti liberaalit saavat luodin liian grafiti anti fa</w:t>
      </w:r>
    </w:p>
    <w:p>
      <w:r>
        <w:rPr>
          <w:b/>
          <w:u w:val="single"/>
        </w:rPr>
        <w:t xml:space="preserve">133204</w:t>
      </w:r>
    </w:p>
    <w:p>
      <w:r>
        <w:t xml:space="preserve">5.</w:t>
        <w:tab/>
        <w:tab/>
        <w:tab/>
        <w:tab/>
        <w:t xml:space="preserve">Se on melkoista venymistä, jos he puhuvat siitä.</w:t>
      </w:r>
    </w:p>
    <w:p>
      <w:r>
        <w:rPr>
          <w:b/>
          <w:u w:val="single"/>
        </w:rPr>
        <w:t xml:space="preserve">133205</w:t>
      </w:r>
    </w:p>
    <w:p>
      <w:r>
        <w:t xml:space="preserve">Kukaan ei ole täydellinen, eikä kukaan tiedä kaikkea, joten kaikkeen kritiikkiin, jota kohdistat keneen tahansa, pitäisi liittyä tiettyä nöyryyttä.</w:t>
      </w:r>
    </w:p>
    <w:p>
      <w:r>
        <w:rPr>
          <w:b/>
          <w:u w:val="single"/>
        </w:rPr>
        <w:t xml:space="preserve">133206</w:t>
      </w:r>
    </w:p>
    <w:p>
      <w:r>
        <w:t xml:space="preserve">1. Mikä vittu tämä sub on? Missä on vitsi? Joo, se on jälkeenjäänyt, mutta missä vittu on vitsi, te incels?</w:t>
      </w:r>
    </w:p>
    <w:p>
      <w:r>
        <w:rPr>
          <w:b/>
          <w:u w:val="single"/>
        </w:rPr>
        <w:t xml:space="preserve">133207</w:t>
      </w:r>
    </w:p>
    <w:p>
      <w:r>
        <w:t xml:space="preserve">1. Jälkeenjäänyt veljeni söi sen</w:t>
      </w:r>
    </w:p>
    <w:p>
      <w:r>
        <w:rPr>
          <w:b/>
          <w:u w:val="single"/>
        </w:rPr>
        <w:t xml:space="preserve">133208</w:t>
      </w:r>
    </w:p>
    <w:p>
      <w:r>
        <w:t xml:space="preserve">2.</w:t>
        <w:tab/>
        <w:t xml:space="preserve">Opettaja: ymmärrettävä</w:t>
      </w:r>
    </w:p>
    <w:p>
      <w:r>
        <w:rPr>
          <w:b/>
          <w:u w:val="single"/>
        </w:rPr>
        <w:t xml:space="preserve">133209</w:t>
      </w:r>
    </w:p>
    <w:p>
      <w:r>
        <w:t xml:space="preserve">3.</w:t>
        <w:tab/>
        <w:tab/>
        <w:t xml:space="preserve">Kotitehtäväkone hajosi Opettaja: ymmärrettävää, hyvää päivänjatkoa.</w:t>
      </w:r>
    </w:p>
    <w:p>
      <w:r>
        <w:rPr>
          <w:b/>
          <w:u w:val="single"/>
        </w:rPr>
        <w:t xml:space="preserve">133210</w:t>
      </w:r>
    </w:p>
    <w:p>
      <w:r>
        <w:t xml:space="preserve">1. Voitko näyttää minulle nuken, jossa kaikki naiset kieltäytyvät koskemasta sinuun?</w:t>
      </w:r>
    </w:p>
    <w:p>
      <w:r>
        <w:rPr>
          <w:b/>
          <w:u w:val="single"/>
        </w:rPr>
        <w:t xml:space="preserve">133211</w:t>
      </w:r>
    </w:p>
    <w:p>
      <w:r>
        <w:t xml:space="preserve">2.</w:t>
        <w:tab/>
        <w:t xml:space="preserve">On hassua, koska identiteettisi on niin kietoutunut feminismiin, että kun joku arvostelee feminismiä, kuulet hänen arvostelevan naisia sen sijaan. Edit OK kaverit. teen harvoin tätä. Mitä heidän hohtonsa pitäisi olla? Olkaa luovia.</w:t>
      </w:r>
    </w:p>
    <w:p>
      <w:r>
        <w:rPr>
          <w:b/>
          <w:u w:val="single"/>
        </w:rPr>
        <w:t xml:space="preserve">133212</w:t>
      </w:r>
    </w:p>
    <w:p>
      <w:r>
        <w:t xml:space="preserve">3.</w:t>
        <w:tab/>
        <w:tab/>
        <w:t xml:space="preserve">Sopiva hohto olisi:  Sekoittaa feminismin naisiin.</w:t>
      </w:r>
    </w:p>
    <w:p>
      <w:r>
        <w:rPr>
          <w:b/>
          <w:u w:val="single"/>
        </w:rPr>
        <w:t xml:space="preserve">133213</w:t>
      </w:r>
    </w:p>
    <w:p>
      <w:r>
        <w:t xml:space="preserve">4.</w:t>
        <w:tab/>
        <w:tab/>
        <w:tab/>
        <w:t xml:space="preserve">Okei. Jatka tuolla tavalla, mutta hauskempana ja ranchuierina.</w:t>
      </w:r>
    </w:p>
    <w:p>
      <w:r>
        <w:rPr>
          <w:b/>
          <w:u w:val="single"/>
        </w:rPr>
        <w:t xml:space="preserve">133214</w:t>
      </w:r>
    </w:p>
    <w:p>
      <w:r>
        <w:t xml:space="preserve">5.</w:t>
        <w:tab/>
        <w:tab/>
        <w:tab/>
        <w:tab/>
        <w:t xml:space="preserve">Jos haluat olla räväkämpi ja käyttää seksistisiä termejä, voisit yksinkertaistaa sen muotoon Cuntfused.  Se on kuin hämmentyneenä oleminen, mutta sinun on oltava nainen.</w:t>
      </w:r>
    </w:p>
    <w:p>
      <w:r>
        <w:rPr>
          <w:b/>
          <w:u w:val="single"/>
        </w:rPr>
        <w:t xml:space="preserve">133215</w:t>
      </w:r>
    </w:p>
    <w:p>
      <w:r>
        <w:t xml:space="preserve">6.</w:t>
        <w:tab/>
        <w:t xml:space="preserve">Sama lisäke, jota isäsi käytti murskatakseen sinut katkeraksi ihmisolennon kuoreksi.</w:t>
      </w:r>
    </w:p>
    <w:p>
      <w:r>
        <w:rPr>
          <w:b/>
          <w:u w:val="single"/>
        </w:rPr>
        <w:t xml:space="preserve">133216</w:t>
      </w:r>
    </w:p>
    <w:p>
      <w:r>
        <w:t xml:space="preserve">7.</w:t>
        <w:tab/>
        <w:tab/>
        <w:t xml:space="preserve">Sinulla on isäfetissi, vai mitä?  Äitisi valehteli: hän lähti sinun takiasi.</w:t>
      </w:r>
    </w:p>
    <w:p>
      <w:r>
        <w:rPr>
          <w:b/>
          <w:u w:val="single"/>
        </w:rPr>
        <w:t xml:space="preserve">133217</w:t>
      </w:r>
    </w:p>
    <w:p>
      <w:r>
        <w:t xml:space="preserve">8.</w:t>
        <w:tab/>
        <w:tab/>
        <w:tab/>
        <w:t xml:space="preserve">Peikkosi on yhtä heikko ja voimaton kuin naiseutesi.</w:t>
      </w:r>
    </w:p>
    <w:p>
      <w:r>
        <w:rPr>
          <w:b/>
          <w:u w:val="single"/>
        </w:rPr>
        <w:t xml:space="preserve">133218</w:t>
      </w:r>
    </w:p>
    <w:p>
      <w:r>
        <w:t xml:space="preserve">9.</w:t>
        <w:tab/>
        <w:tab/>
        <w:tab/>
        <w:tab/>
        <w:t xml:space="preserve">Ja erektiosi.</w:t>
      </w:r>
    </w:p>
    <w:p>
      <w:r>
        <w:rPr>
          <w:b/>
          <w:u w:val="single"/>
        </w:rPr>
        <w:t xml:space="preserve">133219</w:t>
      </w:r>
    </w:p>
    <w:p>
      <w:r>
        <w:t xml:space="preserve">10.</w:t>
        <w:tab/>
        <w:tab/>
        <w:tab/>
        <w:tab/>
        <w:tab/>
        <w:t xml:space="preserve">Voin ottaa viagraa. Olet aina heikko ja alempiarvoinen mulkku.</w:t>
      </w:r>
    </w:p>
    <w:p>
      <w:r>
        <w:rPr>
          <w:b/>
          <w:u w:val="single"/>
        </w:rPr>
        <w:t xml:space="preserve">133220</w:t>
      </w:r>
    </w:p>
    <w:p>
      <w:r>
        <w:t xml:space="preserve">11.</w:t>
        <w:tab/>
        <w:tab/>
        <w:tab/>
        <w:tab/>
        <w:tab/>
        <w:tab/>
        <w:t xml:space="preserve">/r/inceltears</w:t>
      </w:r>
    </w:p>
    <w:p>
      <w:r>
        <w:rPr>
          <w:b/>
          <w:u w:val="single"/>
        </w:rPr>
        <w:t xml:space="preserve">133221</w:t>
      </w:r>
    </w:p>
    <w:p>
      <w:r>
        <w:t xml:space="preserve">12.</w:t>
        <w:tab/>
        <w:tab/>
        <w:tab/>
        <w:tab/>
        <w:tab/>
        <w:tab/>
        <w:tab/>
        <w:t xml:space="preserve">Tarkistan asian vapaa-ajallani, johon minulla on varaa, mutta sinulla ei, koska minulle maksetaan enemmän kuin sinulle.  Tai kun istun alas ja rapsuttelen pallejani ja juon karhua, kun naispalvelijani siivoaa taloa.  Mene tekemään minulle voileipä.</w:t>
      </w:r>
    </w:p>
    <w:p>
      <w:r>
        <w:rPr>
          <w:b/>
          <w:u w:val="single"/>
        </w:rPr>
        <w:t xml:space="preserve">133222</w:t>
      </w:r>
    </w:p>
    <w:p>
      <w:r>
        <w:t xml:space="preserve">13.</w:t>
        <w:tab/>
        <w:tab/>
        <w:tab/>
        <w:tab/>
        <w:tab/>
        <w:tab/>
        <w:tab/>
        <w:tab/>
        <w:t xml:space="preserve">Hauska lausunto pikaruokatyöntekijältä.</w:t>
      </w:r>
    </w:p>
    <w:p>
      <w:r>
        <w:rPr>
          <w:b/>
          <w:u w:val="single"/>
        </w:rPr>
        <w:t xml:space="preserve">133223</w:t>
      </w:r>
    </w:p>
    <w:p>
      <w:r>
        <w:t xml:space="preserve">1. Mitä boogie teki?</w:t>
      </w:r>
    </w:p>
    <w:p>
      <w:r>
        <w:rPr>
          <w:b/>
          <w:u w:val="single"/>
        </w:rPr>
        <w:t xml:space="preserve">133224</w:t>
      </w:r>
    </w:p>
    <w:p>
      <w:r>
        <w:t xml:space="preserve">2.</w:t>
        <w:tab/>
        <w:t xml:space="preserve">Hän sanoi, että homoavioliitot vietiin läpi liian nopeasti, ja että ne olisi pitänyt ottaa käyttöön vähitellen Hän yritti antaa esimerkin hätiköidystä tai kiirehtivästä politikoinnista tai mistä tahansa, ja että ihmisten pitäisi tehdä asiat hitaasti ja vähitellen, jotta ne olisivat helpompia pitkällä aikavälillä Ei mikään kauhea pointti, ja se ei ole yllättävää, jos tuntee Boogien, mutta... no, en ole henkilökohtaisesti samaa mieltä hänen esimerkistään Joka tapauksessa hän pyysi anteeksi, että loukkasi ihmisiä, mutta se ei riittänyt, he halusivat hänen muuttavan mieltään, mitä hän itse asiassa kieltäytyi tekemästä IIRC</w:t>
      </w:r>
    </w:p>
    <w:p>
      <w:r>
        <w:rPr>
          <w:b/>
          <w:u w:val="single"/>
        </w:rPr>
        <w:t xml:space="preserve">133225</w:t>
      </w:r>
    </w:p>
    <w:p>
      <w:r>
        <w:t xml:space="preserve">3.</w:t>
        <w:tab/>
        <w:tab/>
        <w:t xml:space="preserve">En ole eri mieltä siitä, miten nopeasti se ajettiin läpi, vaan siitä, että se oli lähinnä penkiltä käsin annettua lainsäädäntöä.</w:t>
      </w:r>
    </w:p>
    <w:p>
      <w:r>
        <w:rPr>
          <w:b/>
          <w:u w:val="single"/>
        </w:rPr>
        <w:t xml:space="preserve">133226</w:t>
      </w:r>
    </w:p>
    <w:p>
      <w:r>
        <w:t xml:space="preserve">4.</w:t>
        <w:tab/>
        <w:tab/>
        <w:tab/>
        <w:t xml:space="preserve">Valtion olisi päätettävä asiasta.</w:t>
      </w:r>
    </w:p>
    <w:p>
      <w:r>
        <w:rPr>
          <w:b/>
          <w:u w:val="single"/>
        </w:rPr>
        <w:t xml:space="preserve">133227</w:t>
      </w:r>
    </w:p>
    <w:p>
      <w:r>
        <w:t xml:space="preserve">5.</w:t>
        <w:tab/>
        <w:tab/>
        <w:tab/>
        <w:tab/>
        <w:t xml:space="preserve">Valtion ei pitäisi alun alkaenkaan vaikuttaa suhteisiin.</w:t>
      </w:r>
    </w:p>
    <w:p>
      <w:r>
        <w:rPr>
          <w:b/>
          <w:u w:val="single"/>
        </w:rPr>
        <w:t xml:space="preserve">133228</w:t>
      </w:r>
    </w:p>
    <w:p>
      <w:r>
        <w:t xml:space="preserve">6.</w:t>
        <w:tab/>
        <w:tab/>
        <w:tab/>
        <w:tab/>
        <w:tab/>
        <w:t xml:space="preserve">Se on yksi alue, josta en koskaan anna periksi poliittisesti. Vasemmisto on viime vuosina mennyt täysin takapajuiseksi monilla aloilla, mutta sosiaalisten/yhteiskunnallisten oikeuksien takaaminen ilman valtion valvontaa ei kuulu niihin. Sillä, ketkä ihmiset päättävät nussia/rakastaa yhteisymmärryksessä, ei ole mitään tekemistä kenenkään muun kanssa, ja on rehellisesti sanottuna helvetin karmivaa, että muut ihmiset haluavat kontrolloida sitä, ketkä voivat/voivat tehdä näin. Ironista, että se on enemmän vasemmiston kuin oikeiston politiikkaa, koska konservatiivien pitäisi haluta mahdollisimman vähän valtion kontrollia elämäänsä, mutta jotenkin he jättävät tämän kätevästi huomiotta, kun kyse on samaa sukupuolta olevien avioliitosta.</w:t>
      </w:r>
    </w:p>
    <w:p>
      <w:r>
        <w:rPr>
          <w:b/>
          <w:u w:val="single"/>
        </w:rPr>
        <w:t xml:space="preserve">133229</w:t>
      </w:r>
    </w:p>
    <w:p>
      <w:r>
        <w:t xml:space="preserve">1. Tuo sub on syöpä</w:t>
      </w:r>
    </w:p>
    <w:p>
      <w:r>
        <w:rPr>
          <w:b/>
          <w:u w:val="single"/>
        </w:rPr>
        <w:t xml:space="preserve">133230</w:t>
      </w:r>
    </w:p>
    <w:p>
      <w:r>
        <w:t xml:space="preserve">2.</w:t>
        <w:tab/>
        <w:t xml:space="preserve">Voi helvetti, se on. Se on jättimäinen kauhea kaikukammio. Menin kaninkoloon klikkaamalla profiileja. Yksikään heistä ei postaa mihinkään muualle kuin super cunty fem-sivuille. Kirjaimellisesti klikkailin yli 50 profiilia ja löysin 2, jotka postasivat muualle.   Mitä tahansa he voivat tehdä mitä haluavat, mutta jos haluatte selvittää, miten hullut saavat tuollaisen hulluuden, älkää katsoko kauemmas kuin tuohon "fem forward" -vittuilun bonkers-luolaan.</w:t>
      </w:r>
    </w:p>
    <w:p>
      <w:r>
        <w:rPr>
          <w:b/>
          <w:u w:val="single"/>
        </w:rPr>
        <w:t xml:space="preserve">133231</w:t>
      </w:r>
    </w:p>
    <w:p>
      <w:r>
        <w:t xml:space="preserve">3.</w:t>
        <w:tab/>
        <w:tab/>
        <w:t xml:space="preserve">[Jopa 11-vuotiaat ovat siellä](https://old.reddit.com/r/GenderCritical/comments/9bct8u/seeking_your_opinions_just_witnessed_something/)</w:t>
      </w:r>
    </w:p>
    <w:p>
      <w:r>
        <w:rPr>
          <w:b/>
          <w:u w:val="single"/>
        </w:rPr>
        <w:t xml:space="preserve">133232</w:t>
      </w:r>
    </w:p>
    <w:p>
      <w:r>
        <w:t xml:space="preserve">4.</w:t>
        <w:tab/>
        <w:tab/>
        <w:tab/>
        <w:t xml:space="preserve">Luulen, että hän salakuunteli toista äitiä kaupassa lapsen kanssa, muuten hän on röyhkeä 11-vuotias... lol...</w:t>
      </w:r>
    </w:p>
    <w:p>
      <w:r>
        <w:rPr>
          <w:b/>
          <w:u w:val="single"/>
        </w:rPr>
        <w:t xml:space="preserve">133233</w:t>
      </w:r>
    </w:p>
    <w:p>
      <w:r>
        <w:t xml:space="preserve">1. Kun yli 32 prosenttia kansasta äänesti osa-aikaista draamaopettajaa ja lumilautailun ohjaajaa hänen pätevyytensä vuoksi pääministeriksi........., sanoisin, että vähintään 1/3 väestöstä on henkisesti jälkeenjäänyt.  Heidän pitää tehdä töitä jossain, joten ainakin hän on vain koulun edunvalvoja eikä vastaa koko maan tulevaisuudesta.</w:t>
      </w:r>
    </w:p>
    <w:p>
      <w:r>
        <w:rPr>
          <w:b/>
          <w:u w:val="single"/>
        </w:rPr>
        <w:t xml:space="preserve">133234</w:t>
      </w:r>
    </w:p>
    <w:p>
      <w:r>
        <w:t xml:space="preserve">2.</w:t>
        <w:tab/>
        <w:t xml:space="preserve">Tai jopa Tim Hortonsin, jolla on enemmän vaikutusta yhteisöön kuin koululautakunnan luottamushenkilöllä.</w:t>
      </w:r>
    </w:p>
    <w:p>
      <w:r>
        <w:rPr>
          <w:b/>
          <w:u w:val="single"/>
        </w:rPr>
        <w:t xml:space="preserve">133235</w:t>
      </w:r>
    </w:p>
    <w:p>
      <w:r>
        <w:t xml:space="preserve">1. Jos teeskentelet, että fyysisesti vahvempi sukupuoli ei syyllisty suurimpaan osaan seksuaalisista väkivallanteoista, sinun pitäisi luultavasti vetää pääsi hiekasta.</w:t>
      </w:r>
    </w:p>
    <w:p>
      <w:r>
        <w:rPr>
          <w:b/>
          <w:u w:val="single"/>
        </w:rPr>
        <w:t xml:space="preserve">133236</w:t>
      </w:r>
    </w:p>
    <w:p>
      <w:r>
        <w:t xml:space="preserve">2.</w:t>
        <w:tab/>
        <w:t xml:space="preserve">Ja jos luulet, että jotkut naiset eivät valehtele siitä, olet vitun jälkeenjäänyt.</w:t>
      </w:r>
    </w:p>
    <w:p>
      <w:r>
        <w:rPr>
          <w:b/>
          <w:u w:val="single"/>
        </w:rPr>
        <w:t xml:space="preserve">133237</w:t>
      </w:r>
    </w:p>
    <w:p>
      <w:r>
        <w:t xml:space="preserve">3</w:t>
        <w:t xml:space="preserve">.</w:t>
        <w:tab/>
        <w:tab/>
        <w:t xml:space="preserve">https://www.bbc.com/news/world-us-canada-45565684 Useissa tutkimuksissa ollaan yleensä yhtä mieltä siitä, että väärien raiskaussyytösten osuus on noin 8 prosenttia syytöksistä.  Mikä sattuu olemaan aika lähellä muidenkin suurrikosten vääriä ilmoituksia.  Kuulostaa siltä, että valehtelu raiskauksesta on yhtä yleistä kuin valehtelu varkaudesta tai murhasta.    Toisin sanoen se ei ole lainkaan yleistä.</w:t>
      </w:r>
    </w:p>
    <w:p>
      <w:r>
        <w:rPr>
          <w:b/>
          <w:u w:val="single"/>
        </w:rPr>
        <w:t xml:space="preserve">133238</w:t>
      </w:r>
    </w:p>
    <w:p>
      <w:r>
        <w:t xml:space="preserve">4.</w:t>
        <w:tab/>
        <w:tab/>
        <w:tab/>
        <w:t xml:space="preserve">Ja jos käytettäisiin samaa standardia raiskausten määrän arvioimiseksi, väitetty määrä romahtaisi...</w:t>
      </w:r>
    </w:p>
    <w:p>
      <w:r>
        <w:rPr>
          <w:b/>
          <w:u w:val="single"/>
        </w:rPr>
        <w:t xml:space="preserve">133239</w:t>
      </w:r>
    </w:p>
    <w:p>
      <w:r>
        <w:t xml:space="preserve">5.</w:t>
        <w:tab/>
        <w:tab/>
        <w:tab/>
        <w:t xml:space="preserve">Ainakin yksi 12:sta on helvetin yleinen...</w:t>
      </w:r>
    </w:p>
    <w:p>
      <w:r>
        <w:rPr>
          <w:b/>
          <w:u w:val="single"/>
        </w:rPr>
        <w:t xml:space="preserve">133240</w:t>
      </w:r>
    </w:p>
    <w:p>
      <w:r>
        <w:t xml:space="preserve">1. Onko rasismista kertova kirja rasistinen? Mitä nämä vitun rappeutuneet ovat.  Ehkä jos sisältö olisi heidän mielestään liikaa tuon ikäisille lapsille, mutta sen väittäminen rasistiseksi on säälittävää. Heille ei varmaan haittaa, että kaupoissa myydään kappaleita, joiden sanoituksissa lukee "neekeri" tai jotain sellaista.</w:t>
      </w:r>
    </w:p>
    <w:p>
      <w:r>
        <w:rPr>
          <w:b/>
          <w:u w:val="single"/>
        </w:rPr>
        <w:t xml:space="preserve">133241</w:t>
      </w:r>
    </w:p>
    <w:p>
      <w:r>
        <w:t xml:space="preserve">1. Valkoiset ritarit - haistakaa paska. Typerät paskiaiset.</w:t>
      </w:r>
    </w:p>
    <w:p>
      <w:r>
        <w:rPr>
          <w:b/>
          <w:u w:val="single"/>
        </w:rPr>
        <w:t xml:space="preserve">133242</w:t>
      </w:r>
    </w:p>
    <w:p>
      <w:r>
        <w:t xml:space="preserve">1. Kiitos OP:lle asiayhteydestä ja yksityiskohdista btw.  Aloitin vastaukseni kirjoittamisen useaan kertaan, joka kerta eri suuntaan. Mutta ne kaikki kiteytyvät samaan asiaan: Malala Yousafzai on sitä, mitä hän on, koska hän kieltäytyi antamasta auktoriteettien määrätä hänelle, mitä hän voi ja mitä hän ei voi tehdä. Ihmiset, jotka olettivat, että heillä on oikeus päättää, mikä on hyväksyttävää ja mikä ei.  Aivan kuten kirjailija tekee.</w:t>
      </w:r>
    </w:p>
    <w:p>
      <w:r>
        <w:rPr>
          <w:b/>
          <w:u w:val="single"/>
        </w:rPr>
        <w:t xml:space="preserve">133243</w:t>
      </w:r>
    </w:p>
    <w:p>
      <w:r>
        <w:t xml:space="preserve">2.</w:t>
        <w:tab/>
        <w:t xml:space="preserve">En tiedä, onko kirjoittaja sama kuin Malala, mutta jos on, niin väärä Malala taisteli epäoikeudenmukaisia ja oikeutettuja seksistisiä lakeja vastaan Pakistanissa ja Afganistanissa. Tämä pikku paskiainen on portinvartija, joka on hyvä roolimalli kaikille ihmisille ja erityisesti pikkutytöille, mikä on väärin.</w:t>
      </w:r>
    </w:p>
    <w:p>
      <w:r>
        <w:rPr>
          <w:b/>
          <w:u w:val="single"/>
        </w:rPr>
        <w:t xml:space="preserve">133244</w:t>
      </w:r>
    </w:p>
    <w:p>
      <w:r>
        <w:t xml:space="preserve">3.</w:t>
        <w:tab/>
        <w:tab/>
        <w:t xml:space="preserve">Luulen, että olet ymmärtänyt väärin. Yllä olevassa viestissä ei verrata kirjoittajaa Malalaan vaan sanotaan, että kirjoittaja on autoritaarinen mulkku aivan kuten talebanit.</w:t>
      </w:r>
    </w:p>
    <w:p>
      <w:r>
        <w:rPr>
          <w:b/>
          <w:u w:val="single"/>
        </w:rPr>
        <w:t xml:space="preserve">133245</w:t>
      </w:r>
    </w:p>
    <w:p>
      <w:r>
        <w:t xml:space="preserve">4.</w:t>
        <w:tab/>
        <w:tab/>
        <w:tab/>
        <w:t xml:space="preserve">Ah ok</w:t>
      </w:r>
    </w:p>
    <w:p>
      <w:r>
        <w:rPr>
          <w:b/>
          <w:u w:val="single"/>
        </w:rPr>
        <w:t xml:space="preserve">133246</w:t>
      </w:r>
    </w:p>
    <w:p>
      <w:r>
        <w:t xml:space="preserve">5.</w:t>
        <w:tab/>
        <w:tab/>
        <w:t xml:space="preserve">Ei kaveria:  Kirjoittaja on henkilö, joka kirjoitti asian, jonka OP lähetti meidän reagoida.  Se on kuitenkin hämmentävää, kun otetaan huomioon, että meillä on käytännössä kaksi eri "kirjoittajaa" ja meidän on tehtävä ero niiden välillä. edit typo</w:t>
      </w:r>
    </w:p>
    <w:p>
      <w:r>
        <w:rPr>
          <w:b/>
          <w:u w:val="single"/>
        </w:rPr>
        <w:t xml:space="preserve">133247</w:t>
      </w:r>
    </w:p>
    <w:p>
      <w:r>
        <w:t xml:space="preserve">6.</w:t>
        <w:tab/>
        <w:tab/>
        <w:tab/>
        <w:t xml:space="preserve">Joo, tiedän, että hän selitti kommentin minulle, että olen iso ääliö.</w:t>
      </w:r>
    </w:p>
    <w:p>
      <w:r>
        <w:rPr>
          <w:b/>
          <w:u w:val="single"/>
        </w:rPr>
        <w:t xml:space="preserve">133248</w:t>
      </w:r>
    </w:p>
    <w:p>
      <w:r>
        <w:t xml:space="preserve">7.</w:t>
        <w:tab/>
        <w:tab/>
        <w:tab/>
        <w:tab/>
        <w:t xml:space="preserve">Ei kaveri ... se on todella hämmentävää, kun et ole päässyt vauhtiin :)</w:t>
      </w:r>
    </w:p>
    <w:p>
      <w:r>
        <w:rPr>
          <w:b/>
          <w:u w:val="single"/>
        </w:rPr>
        <w:t xml:space="preserve">133249</w:t>
      </w:r>
    </w:p>
    <w:p>
      <w:r>
        <w:t xml:space="preserve">1. Kaikki nämä kusipäät huijasivat</w:t>
      </w:r>
    </w:p>
    <w:p>
      <w:r>
        <w:rPr>
          <w:b/>
          <w:u w:val="single"/>
        </w:rPr>
        <w:t xml:space="preserve">133250</w:t>
      </w:r>
    </w:p>
    <w:p>
      <w:r>
        <w:t xml:space="preserve">1. Mistä näkee, että se on nainen? Anteeksi, silmäni täytyy varmaan testata. Julkaistiinko tietoja siitä, kuka se oli?</w:t>
      </w:r>
    </w:p>
    <w:p>
      <w:r>
        <w:rPr>
          <w:b/>
          <w:u w:val="single"/>
        </w:rPr>
        <w:t xml:space="preserve">133251</w:t>
      </w:r>
    </w:p>
    <w:p>
      <w:r>
        <w:t xml:space="preserve">2.</w:t>
        <w:tab/>
        <w:t xml:space="preserve">Minulla on hiipivä epäilys, että et katsonut koko videota...</w:t>
      </w:r>
    </w:p>
    <w:p>
      <w:r>
        <w:rPr>
          <w:b/>
          <w:u w:val="single"/>
        </w:rPr>
        <w:t xml:space="preserve">133252</w:t>
      </w:r>
    </w:p>
    <w:p>
      <w:r>
        <w:t xml:space="preserve">3.</w:t>
        <w:tab/>
        <w:tab/>
        <w:t xml:space="preserve">Ai</w:t>
        <w:t xml:space="preserve"> Ihan lyhyesti näen jonkun ruskeahiuksisen vetävän autosta ulos enkä osannut sanoa oliko mies vai nainen.</w:t>
      </w:r>
    </w:p>
    <w:p>
      <w:r>
        <w:rPr>
          <w:b/>
          <w:u w:val="single"/>
        </w:rPr>
        <w:t xml:space="preserve">133253</w:t>
      </w:r>
    </w:p>
    <w:p>
      <w:r>
        <w:t xml:space="preserve">1. Katso, kaikki LGBTQ-ihmiset ovat vihaisia.  Tämä homo on iloinen, ettei ole amerikkalainen.</w:t>
      </w:r>
    </w:p>
    <w:p>
      <w:r>
        <w:rPr>
          <w:b/>
          <w:u w:val="single"/>
        </w:rPr>
        <w:t xml:space="preserve">133254</w:t>
      </w:r>
    </w:p>
    <w:p>
      <w:r>
        <w:t xml:space="preserve">2.</w:t>
        <w:tab/>
        <w:t xml:space="preserve">Kaikki meistä eivät ole tulleet hulluiksi.</w:t>
      </w:r>
    </w:p>
    <w:p>
      <w:r>
        <w:rPr>
          <w:b/>
          <w:u w:val="single"/>
        </w:rPr>
        <w:t xml:space="preserve">133255</w:t>
      </w:r>
    </w:p>
    <w:p>
      <w:r>
        <w:t xml:space="preserve">3.</w:t>
        <w:tab/>
        <w:tab/>
        <w:t xml:space="preserve">Täytyy kuitenkin nostaa hattua niille teistä, jotka eivät ole tulleet hulluiksi. Voin kuvitella, että henkilöllisyyteen perustuva automaattinen ykkösluokan lippu voisi tehdä hullujen junasta hyvin houkuttelevan monille.</w:t>
      </w:r>
    </w:p>
    <w:p>
      <w:r>
        <w:rPr>
          <w:b/>
          <w:u w:val="single"/>
        </w:rPr>
        <w:t xml:space="preserve">133256</w:t>
      </w:r>
    </w:p>
    <w:p>
      <w:r>
        <w:t xml:space="preserve">4.</w:t>
        <w:tab/>
        <w:tab/>
        <w:tab/>
        <w:t xml:space="preserve">Oletan, että olemme hieman vanhempia. Enimmäkseen 16-25-vuotiaat ovat menettäneet järkensä.</w:t>
      </w:r>
    </w:p>
    <w:p>
      <w:r>
        <w:rPr>
          <w:b/>
          <w:u w:val="single"/>
        </w:rPr>
        <w:t xml:space="preserve">133257</w:t>
      </w:r>
    </w:p>
    <w:p>
      <w:r>
        <w:t xml:space="preserve">5.</w:t>
        <w:tab/>
        <w:tab/>
        <w:tab/>
        <w:t xml:space="preserve">Inhoan todella tätä näkökohtaa ammatissani. Sen vuoksi en koskaan tiedä, tietääkö joku oikeasti, mitä hän tekee, vai onko hän pelkkä moninaisuushenkilö. Sillä, mihin olen ihastunut, ei pitäisi olla mitään vaikutusta uraan, jolla ei ole mitään tekemistä vittuilun kanssa.</w:t>
      </w:r>
    </w:p>
    <w:p>
      <w:r>
        <w:rPr>
          <w:b/>
          <w:u w:val="single"/>
        </w:rPr>
        <w:t xml:space="preserve">133258</w:t>
      </w:r>
    </w:p>
    <w:p>
      <w:r>
        <w:t xml:space="preserve">6.</w:t>
        <w:tab/>
        <w:t xml:space="preserve">&gt;LGBTQ-ihmiset ovat vihaisia On ihmisiä, jotka kannattavat voileipää noin paljon?</w:t>
      </w:r>
    </w:p>
    <w:p>
      <w:r>
        <w:rPr>
          <w:b/>
          <w:u w:val="single"/>
        </w:rPr>
        <w:t xml:space="preserve">133259</w:t>
      </w:r>
    </w:p>
    <w:p>
      <w:r>
        <w:t xml:space="preserve">7.</w:t>
        <w:tab/>
        <w:tab/>
        <w:t xml:space="preserve">Salaatti Pekoni Tomaatti Mitä ovat G ja Q?   Vihreä paprika ja Queso?</w:t>
      </w:r>
    </w:p>
    <w:p>
      <w:r>
        <w:rPr>
          <w:b/>
          <w:u w:val="single"/>
        </w:rPr>
        <w:t xml:space="preserve">133260</w:t>
      </w:r>
    </w:p>
    <w:p>
      <w:r>
        <w:t xml:space="preserve">8.</w:t>
        <w:tab/>
        <w:tab/>
        <w:tab/>
        <w:t xml:space="preserve">Lechuga, grillipekoni, Tomate, Queso</w:t>
      </w:r>
    </w:p>
    <w:p>
      <w:r>
        <w:rPr>
          <w:b/>
          <w:u w:val="single"/>
        </w:rPr>
        <w:t xml:space="preserve">133261</w:t>
      </w:r>
    </w:p>
    <w:p>
      <w:r>
        <w:t xml:space="preserve">1. Tee niin kuin poliisi käskee, pikkutyttö.  Alkoholi on selvästikin vaikuttanut asiaan, hän ei ollut hiljaa. Miesparka.</w:t>
      </w:r>
    </w:p>
    <w:p>
      <w:r>
        <w:rPr>
          <w:b/>
          <w:u w:val="single"/>
        </w:rPr>
        <w:t xml:space="preserve">133262</w:t>
      </w:r>
    </w:p>
    <w:p>
      <w:r>
        <w:t xml:space="preserve">2.</w:t>
        <w:tab/>
        <w:t xml:space="preserve">Poliisit eivät ole automaattisesti oikeassa... Poliisi, joka käskee sinua lopettamaan nauhoittamisen, saattaa itse asiassa rikkoa lakia. Jos hän pidättäisi sinut siitä, voisit laillisesti taistella häntä vastaan fyysisesti, vaikka se johtaisi hänen kuolemaansa. Tämän tueksi on paljon oikeudellisia ennakkotapauksia. Laiton pidätys on täsmälleen sama asia kuin kidnappaus, ja se on hyvin, hyvin laitonta.  Poliisit eivät ole aina oikeassa, eikä sinun tarvitse aina tehdä, mitä he sanovat, mutta se ei tarkoita, etteivätkö he jatkossakin rikkoisi lakia (ja pääsisi siitä pälkähästä) hyökkäämällä fyysisesti kimppuusi ja pidättämällä sinut joka tapauksessa; mutta se ei tee heistä silti oikeita.</w:t>
      </w:r>
    </w:p>
    <w:p>
      <w:r>
        <w:rPr>
          <w:b/>
          <w:u w:val="single"/>
        </w:rPr>
        <w:t xml:space="preserve">133263</w:t>
      </w:r>
    </w:p>
    <w:p>
      <w:r>
        <w:t xml:space="preserve">3.</w:t>
        <w:tab/>
        <w:tab/>
        <w:t xml:space="preserve">Niin, mutta tämä ei ole vakavaa eikä missään tapauksessa ole laiton pidätys. Nainen oli humalassa, vihainen ja epävakaa, ja lisäksi häntä varoitettiin JA hänelle annettiin useita tilaisuuksia perääntyä - mielestäni hän ansaitsi yön säiliössä.</w:t>
      </w:r>
    </w:p>
    <w:p>
      <w:r>
        <w:rPr>
          <w:b/>
          <w:u w:val="single"/>
        </w:rPr>
        <w:t xml:space="preserve">133264</w:t>
      </w:r>
    </w:p>
    <w:p>
      <w:r>
        <w:t xml:space="preserve">4.</w:t>
        <w:tab/>
        <w:tab/>
        <w:tab/>
        <w:t xml:space="preserve">Hän periaatteessa sanoi naiselle, että tämä ei voi olla julkisessa tilassa, mitä hän ei tietääkseni voi tehdä laillisesti. https://www.usatoday.com/story/news/nation-now/2014/08/20/rights-during-police-encounters/14299485/ Lue ensimmäinen skenaario tästä linkistä. Siinä sanotaan, että käsky poistua julkiselta alueelta ei välttämättä ole laillinen käsky, jota on noudatettava. Koska näin on, hän on hyvinkin saattanut syyllistyä laittomaan pidätykseen, joka on lain mukaan sama asia kuin kidnappaus, ja sinulla on oikeus tappaa poliisi. Ymmärrän täysin, että olisit kusessa, mutta koska kaikki on videoitu, sinun pitäisi/voisi/voisi päästä lopulta vapaaksi (olettaen, että tuomarit eivät ole korruptoituneita). http://www.constitution.org/uslaw/defunlaw.htm.</w:t>
      </w:r>
    </w:p>
    <w:p>
      <w:r>
        <w:rPr>
          <w:b/>
          <w:u w:val="single"/>
        </w:rPr>
        <w:t xml:space="preserve">133265</w:t>
      </w:r>
    </w:p>
    <w:p>
      <w:r>
        <w:t xml:space="preserve">5.</w:t>
        <w:tab/>
        <w:tab/>
        <w:tab/>
        <w:tab/>
        <w:t xml:space="preserve">On eri asia seisoa julkisella alueella ja olla rennosti kuin olla kännissä kuin vittu ja huutaa ja mennä poliisin naamalle, kun hän yrittää selvittää asioita, koska, tiedäthän, hänellä on töitä tehtävänä. Hän ei seisonut ja katsellut, vaan yritti sekaantua asiaan ja poliisi kertoi hänelle monta kertaa, mitkä olisivat seuraukset, jos hän ei lopettaisi yrittämistä. Hauskinta tässä oli se, että mies antoi tytölle niin monta tilaisuutta, mutta tyttö ei silti pystynyt nielemään ylpeyttään.  Oletan, että hänellä on valtuudet estää yleisöä puuttumasta poliisitutkintaan, eikö totta?</w:t>
      </w:r>
    </w:p>
    <w:p>
      <w:r>
        <w:rPr>
          <w:b/>
          <w:u w:val="single"/>
        </w:rPr>
        <w:t xml:space="preserve">133266</w:t>
      </w:r>
    </w:p>
    <w:p>
      <w:r>
        <w:t xml:space="preserve">6.</w:t>
        <w:tab/>
        <w:tab/>
        <w:tab/>
        <w:tab/>
        <w:tab/>
        <w:t xml:space="preserve">Minusta on aika suuri raja sen välillä, että käsketään 90-kiloisen humalaisen tytön lähteä vai että hänet lyödään lattialle, koska hän ei lähde.   Hän työnsi tytön pois ja pidätti hänet sitten, koska hän oli käskenyt häntä olemaan (laittomasti) koskematta tyttöön. Hän ei koskaan kertonut tytölle, mistä hänet on pidätetty, eikä lukenut hänelle Miranda-oikeuksia; se on monilla lainkäyttöalueilla laiton pidätys, ja poliisin voi kirjaimellisesti tappaa sen vuoksi, kuten monet oikeuskäytännöt osoittavat. Lattiaan lyöminen oli täysin liiallista, mikä on laitonta kaikilla lainkäyttöalueilla. Lisäksi poliisin on millä tahansa lainkäyttöalueella todistettava, että olet tehnyt rikoksen, tai hänellä on oltava perusteltu epäily siitä, että olet tehnyt rikoksen. Hän ei ollut syyllistynyt mihinkään rikokseen sen lisäksi, ettei hän ollut poistunut julkisesta tilasta, kun häntä kehotettiin. Se ei oikeuta lyömään häntä lattiaan.  Poliisi teki asioita väärin ja kärjisti tilanteen tarpeettomasti. Tarkoitan, jos hänen tavoitteenaan oli tehdä vaikutus kaikkiin paikalla olleisiin näyttämällä valtavaa ~~penis~~ auktoriteettiaan, niin tehtävä suoritettu, mutta muuten hän mokasi. Hän pääsee silti pälkähästä, koska ihmiset (ja ctuomioistuimet) ovat tyhmiä, mutta hän on silti kusipää. Jos olisin hänen asianajajansa, antaisin hänelle ~~potkut~~ palkallisella lomalla (surullinen ilme).   Tämän subin incelit rakastavat näitä juttuja, vaikka "nainen lyötiin raa'asti lattialle, koska hän kysyi, mitä hän teki väärin, heh, tyhmät naiset!".  Kaiken tämän sanottuani myönnän kuitenkin, että elämme poliisivaltiossa, ja oikeusistuimet pitävät ehdottomasti voimassa hänen oikeutensa lyödä 90-kiloinen tyttö betoniin, koska hän ei "siirtynyt eteenpäin", kun häntä kehotettiin tekemään niin. Olen tyytymätön tähän poliisivaltioon. Oletko sinä? Voitteko niellä *ylpeytenne* sen verran, että tunnustatte, että tämä oli helvetin liiallista ja täysin tarpeetonta poliisin taholta?</w:t>
      </w:r>
    </w:p>
    <w:p>
      <w:r>
        <w:rPr>
          <w:b/>
          <w:u w:val="single"/>
        </w:rPr>
        <w:t xml:space="preserve">133267</w:t>
      </w:r>
    </w:p>
    <w:p>
      <w:r>
        <w:t xml:space="preserve">7.</w:t>
        <w:tab/>
        <w:tab/>
        <w:tab/>
        <w:tab/>
        <w:tab/>
        <w:tab/>
        <w:t xml:space="preserve">Hän laittoi kätensä miehen päälle. Hänellä on ase kotelossaan, hän ei tiedä, mitä nainen aikoo tehdä. Hän käski naisen painua vittuun, nainen ei painunut, loppu. En sano, että hän on mallipoliisi, mutta kun katson tätä videota, näen monta kertaa, jolloin tämä tyttö olisi voinut säästää itsensä läimäytykseltä. Poliisit ovat arvaamattomia, varsinkin amerikkalaiset poliisit, ja tyttö laittoi kätensä miehen liiville. Mitä hän oikein odotti? Se olisi liioiteltua vain, jos mies ei olisi antanut hänelle monia, monia suullisia varoituksia. Jossain vaiheessa hän vain ajatteli: "Vitut siitä, jos nainen ei tajua vihjettä, minun on lopetettava tämä." Jos hän ei olisi tehnyt mitään, ymmärtäisin häntä täysin, mutta hän käyttäytyi kuin idiootti ja voitti typerän palkinnon. Toistan, että jos kyseessä olisi mies, kukaan ei välittäisi paskaakaan.</w:t>
      </w:r>
    </w:p>
    <w:p>
      <w:r>
        <w:rPr>
          <w:b/>
          <w:u w:val="single"/>
        </w:rPr>
        <w:t xml:space="preserve">133268</w:t>
      </w:r>
    </w:p>
    <w:p>
      <w:r>
        <w:t xml:space="preserve">8.</w:t>
        <w:tab/>
        <w:tab/>
        <w:tab/>
        <w:tab/>
        <w:tab/>
        <w:tab/>
        <w:tab/>
        <w:t xml:space="preserve">Tämä osoittaa, että näkemykset eroavat perustavanlaatuisesti toisistaan. Minusta tyttö ei tehnyt mitään sellaista, että olisi ansainnut läimäyksen; poliisi olisi hyvin helposti voinut pidättää hänet ilman läimäystä.  Sinun mielestäsi 90-kiloinen tyttö pitää lyödä lattialle, koska hän kävi käsiksi ihmiseen. Hän *todellakin* löi tyttöä, kun tyttö kysyi häneltä "mitä vittua hän teki", ei siitä, että tyttö laittoi kätensä hänen päälleen. Se oli hyvin liioiteltua ja täysin tarpeetonta; kuka tahansa ihminen, jolla ei ole naisia vihaavaa agendaa, voi selvästi nähdä tämän.</w:t>
      </w:r>
    </w:p>
    <w:p>
      <w:r>
        <w:rPr>
          <w:b/>
          <w:u w:val="single"/>
        </w:rPr>
        <w:t xml:space="preserve">133269</w:t>
      </w:r>
    </w:p>
    <w:p>
      <w:r>
        <w:t xml:space="preserve">9.</w:t>
        <w:tab/>
        <w:tab/>
        <w:tab/>
        <w:tab/>
        <w:tab/>
        <w:tab/>
        <w:tab/>
        <w:tab/>
        <w:t xml:space="preserve">Olet itse asiassa muuttanut mieleni jonkin verran. Vaikka olen edelleen sitä mieltä, että poliisi oli oikeassa pidättäessään naisen, mutta kyllä, kun katson sen jälkeenpäin, se oli aika äärimmäistä. poliisi olisi voittanut päivän, jos hän olisi vain laittanut naisen käsirautoihin.</w:t>
      </w:r>
    </w:p>
    <w:p>
      <w:r>
        <w:rPr>
          <w:b/>
          <w:u w:val="single"/>
        </w:rPr>
        <w:t xml:space="preserve">133270</w:t>
      </w:r>
    </w:p>
    <w:p>
      <w:r>
        <w:t xml:space="preserve">10.</w:t>
        <w:tab/>
        <w:tab/>
        <w:t xml:space="preserve">Käyttäjätunnus on tarkistettu. Luultavasti vihaa poliiseja, koska ne "varastivat ruohoni". ... Mulkku.</w:t>
      </w:r>
    </w:p>
    <w:p>
      <w:r>
        <w:rPr>
          <w:b/>
          <w:u w:val="single"/>
        </w:rPr>
        <w:t xml:space="preserve">133271</w:t>
      </w:r>
    </w:p>
    <w:p>
      <w:r>
        <w:t xml:space="preserve">11.</w:t>
        <w:tab/>
        <w:tab/>
        <w:tab/>
        <w:t xml:space="preserve">Hauska tarina: minut pysäytettiin kerran sattumalta kadulla kävellessäni, ja poliisit tutkivat minut (vastoin tahtoani), löysivät ruohoa ja antoivat siitä sakot (vaikka minulla oli laillinen lääkärin suositus). Tuomari luopui kaikista syytteistä ja sanoi, ettei poliiseilla ollut oikeutta tutkia minua *tai* ottaa ruohoani. Tuomari määräsi heidät palauttamaan ruohoni, mutta sitä ei mystisesti löytynyt mistään. Haha.  Mutta joo, vihasin poliiseja jo *pitkästä aikaa* ennen sitä. ... Kusipää. ;-)</w:t>
      </w:r>
    </w:p>
    <w:p>
      <w:r>
        <w:rPr>
          <w:b/>
          <w:u w:val="single"/>
        </w:rPr>
        <w:t xml:space="preserve">133272</w:t>
      </w:r>
    </w:p>
    <w:p>
      <w:r>
        <w:t xml:space="preserve">12.</w:t>
        <w:tab/>
        <w:tab/>
        <w:tab/>
        <w:tab/>
        <w:t xml:space="preserve">Ja muuten. Viha poliiseja kohtaan tarkoittaa vihaa auktoriteetteja kohtaan. Auktoriteettiviha syntyy siitä, että vanhemmat eivät ole kasvattaneet sinua kunnolla, koska he ovat luonnollinen auktoriteettihahmo elämässäsi. Jos arvoja ei opeteta kunnolla nuorena, se johtaa kaltaisiisi ihmisiin. Näette poliisit tehokkaasti vanhempienne kaltaisina, ja olette lapsen kaltaisessa tilassa, kun olette tekemisissä heidän kanssaan.   Joten säälin, että sinulla on paskat vanhemmat, jotka eivät kyenneet opettamaan sinulle oikeita arvoja lapsena. Säälittävä ääliöparka.</w:t>
      </w:r>
    </w:p>
    <w:p>
      <w:r>
        <w:rPr>
          <w:b/>
          <w:u w:val="single"/>
        </w:rPr>
        <w:t xml:space="preserve">133273</w:t>
      </w:r>
    </w:p>
    <w:p>
      <w:r>
        <w:t xml:space="preserve">13.</w:t>
        <w:tab/>
        <w:tab/>
        <w:tab/>
        <w:tab/>
        <w:tab/>
        <w:t xml:space="preserve">Vanhempani opettivat minulle, etten hyväksy korruptoitunutta, totalitaarista auktoriteettia. Veikkaan, että selkärangattomat vanhempasi opettivat sinut olemaan pieni narttu ja antamaan kaikkien kävellä päällesi. Jokaisen auktoriteettihahmon sokea hyväksyminen johtuu siitä, ettei sinulla ole kunnon isähahmoa elämässäsi. Koska sinulla ei ole kunnon isähahmoa, sinulla on isäongelmia, mikä johtaa rakkaussuhteeseesi isoihin, maskuliinisiin poliiseihin.  Säälin äitiäsi, koska hän on kasvattanut tuollaisen beeta-uroksen, ja rukoilen jokaista tunnettua jumalaa, että lapsesi saavat syövän ja kuolevat hitaasti ja kauhean tuskallisesti, jotta sukusi kuolee kanssasi. Kukaan ei rakasta sinua.</w:t>
      </w:r>
    </w:p>
    <w:p>
      <w:r>
        <w:rPr>
          <w:b/>
          <w:u w:val="single"/>
        </w:rPr>
        <w:t xml:space="preserve">133274</w:t>
      </w:r>
    </w:p>
    <w:p>
      <w:r>
        <w:t xml:space="preserve">14.</w:t>
        <w:tab/>
        <w:tab/>
        <w:tab/>
        <w:tab/>
        <w:tab/>
        <w:tab/>
        <w:t xml:space="preserve">Olet harhainen. Sinulla on tietenkin huonoja poliiseja. Mutta ajatella, että ydin on korruptoitunut tai totalitaarinen, on oikeastaan mielenvikaisuutta. Ihan oikeasti. Olet tainnut polttaa liikaa ruohoa, koska ajatuksesi ovat täysin irrationaalisia. En aio edes väittää vastaan. Luuletko sinäkin, että maapallo on litteä?  Auktoriteettien kunnioittaminen on hyvä piirre. Poliisi on hyvä tyyppi. He panevat pahat ihmiset vankilaan. He tekevät maailmasta turvallisemman paikan. Ilman poliiseja maailma olisi kirjaimellisesti kaaoksessa. Mitä sinä teet?  Polttelet ruohoa ja et tee mitään säälittävällä olemassaolollasi.  Sinun pitäisi olla iloinen, että on poliiseja. Rehellisesti sanottuna, jos ei olisi lakia tai poliiseja, olisit kuollut. Olet täysi mulkku ja sinut olisi murhattu.   Tiedät syvällä sisimmässäsi, että vanhempasi ovat sekaisin ja sinulla oli huono lapsuus. Minun ei tarvitse väittää vastaan. Voit esittää kovaa netissä, mutta joku pikku ruohopää, tilan hukkaaja ei häiritse minua yhtään. Olet kirjaimellisesti ihmisresurssien tuhlaaja etkä tarjoa yhteiskunnalle yhtään mitään.</w:t>
      </w:r>
    </w:p>
    <w:p>
      <w:r>
        <w:rPr>
          <w:b/>
          <w:u w:val="single"/>
        </w:rPr>
        <w:t xml:space="preserve">133275</w:t>
      </w:r>
    </w:p>
    <w:p>
      <w:r>
        <w:t xml:space="preserve">15.</w:t>
        <w:tab/>
        <w:tab/>
        <w:tab/>
        <w:tab/>
        <w:tab/>
        <w:tab/>
        <w:tab/>
        <w:t xml:space="preserve">Poliisit on koulutettu olemaan totalitaarisia... se on kirjaimellisesti heidän työnsä. He haluavat täydellisen alistumisen "valtiolle". Kärsit jostain, jota kutsutaan Oikeudenmukaisen maailman harhaluuloksi. Sen mukaan kaikki hyvät palkitaan ja vain pahoja rangaistaan. On uskomattoman lapsellista ja naiivia ajatella näin, ja äitisi teki sinulle suuren karhunpalveluksen opettamalla sinulle tämän. Valmistaudu elämään pettymysten ja hyväksikäytön keskellä, lapsi.  Etkö ole kiinnittänyt lainkaan huomiota uutisiin? Poliiseja jää kiinni korruptiosta koko ajan... kokonaisia poliisilaitoksia jää kiinni korruptiosta. *Sinä olet harhainen, jos luulet tosissasi, että poliisit ovat hyviä tyyppejä. Heillä on tämä juttu, jota kutsutaan "siniseksi vaikenemissäännöstöksi" tai "siniseksi kilveksi", jossa he tuntevat olevansa sodassa koko väestöä vastaan, ja heidän on suojeltava toisiaan. En edes keksi tätä paskaa. Oletko kuullut sanonnasta "yksi mätä omena pilaa koko tynnyrin"? No, poliisivoimat on mätä tynnyri, joka pilaa kaikki omenat. Poliisit ovat niin korruptoituneita, että sattuu. Kaikkea huumeiden istuttamisesta nopeusloukkujen tekemiseen ylityötuntiensa maksamiseksi (poliiseille maksetaan paljon ylityötunteja siitä, että he esiintyvät liikenneoikeudenkäynneissä... heille on suuri kannustin käyttää väärin valtaansa ja kirjoittaa paljon sakkoja...) sen lisäksi, että poliisilaitos saa heiltä valtavasti rahaa; jotkut pikkukaupungit tienaavat miljoonia dollareita vuodessa laittomilla nopeusloukuilla. Lyhyet videot: https://www.youtube.com/watch?v=vpt8-HcEYy8 https://www.youtube.com/watch?v=bJ14ng8pGgs Koko osasto on mukana tässä, ja jos luulet, että se loppuu tähän, äitisi on kasvattanut vielä suuremman ääliön kuin luulinkaan.  Oletko koskaan kuullut sanontaa "valta korruptoi, absoluuttinen valta korruptoi absoluuttisesti"? No, sinunlaistesi tyhmien, munattomien, idioottien takia poliiseilla on ehdoton valta, mikä tarkoittaa, että he ovat ehdottoman korruptoituneita. He ampuvat viattomia, aseettomia ihmisiä heidän omissa kodeissaan, eivätkä joudu siitä vaikeuksiin. He ampuvat viattomia, aseettomia ihmisiä keskellä kirkasta päivää julkisesti, eivätkä joudu siitä vaikeuksiin. He jäävät kiinni valehtelusta tai todisteiden lavastamisesta, ja heidän pomonsa antaa heille palkallisen loman. Täytyy olla täysi ääliö, jos luottaa yhä poliisiin, vaikka meillä on niin paljon todisteita siitä, että he ovat korruptoituneita. Jos suurin osa poliiseista ei olisi korruptoituneita, eikö luulisi, että kaikki korruptoituneet poliisit olisi jo tuhottu? Pieni logiikka kertoisi teille, että koska korruptio on niin yleistä, on pakko olla niin, että enemmistö tai ainakin hyvin huomattavan suuri vähemmistö poliiseista on korruptoitunut. He hyväksyvät lahjuksia ja lahjuksia. He valehtelevat ja väärentävät todisteita, he väärentävät raportteja. Poliisien korruption perinne on ollut olemassa Amerikan alusta lähtien, kun vastakkain ovat olleet rikollisuuden vastustajat ja voittoa tavoittelevat rikolliset.  Jos joskus onnistut poistumaan äitisi kellarista, saatat kohdata heidät jonain päivänä. Todennäköisesti muutat siinä vaiheessa mielipiteesi heistä.  Mitä minä teen? Olen ääniteknikko. Minulle maksetaan paljon rahaa siitä, että saan työskennellä rocktähtien kanssa ja soittaa rock'n'rollia; kiertelen ympäri maata ja saan ilmaisia tavaroita, koska ihmiset pitävät minusta. Mitä *sinä* teet, poika? Istut yksin ja pelaat videopelejä? Päivität Pokemon-kokoelmaasi? Hienoa. Olen iloinen, että lapsesi (jos koskaan menetät neitsyytesi ja saat lapsia) kuolevat syöpään, sillä näin omahyväinen, tahallinen tietämättömyytesi ei pääse periytymään ja turmelemaan seuraavaa sukupolvea. Toivottavasti silmäsi lakkaavat toimimasta ja perseeseesi kehittyy makuhermoja. Painu vittuun, poika. Mikä on osoitteesi? Tulen nussimaan äitiäsi.</w:t>
      </w:r>
    </w:p>
    <w:p>
      <w:r>
        <w:rPr>
          <w:b/>
          <w:u w:val="single"/>
        </w:rPr>
        <w:t xml:space="preserve">133276</w:t>
      </w:r>
    </w:p>
    <w:p>
      <w:r>
        <w:t xml:space="preserve">16.</w:t>
        <w:tab/>
        <w:tab/>
        <w:tab/>
        <w:tab/>
        <w:tab/>
        <w:tab/>
        <w:tab/>
        <w:tab/>
        <w:t xml:space="preserve">En lukenut mitään tuosta tekstiseinästä. Hullun miehen höpinöitä. Luin viimeisen rivin siitä, että kysyit osoitettani ja nauroin. Jos tulisit minun osoitteeseeni, ensimmäisen kerran kun näkisit minut, olisin ilmassa ja pudottaisin sinut potkaisemalla sinua kasvoihin.  Olet selvästi täysin mielisairas, ja kuolemastasi on vain hyötyä maailmalle. Tiedät sen syvällä sisimmässäsi. Näkemiin.</w:t>
      </w:r>
    </w:p>
    <w:p>
      <w:r>
        <w:rPr>
          <w:b/>
          <w:u w:val="single"/>
        </w:rPr>
        <w:t xml:space="preserve">133277</w:t>
      </w:r>
    </w:p>
    <w:p>
      <w:r>
        <w:t xml:space="preserve">17.</w:t>
        <w:tab/>
        <w:tab/>
        <w:tab/>
        <w:tab/>
        <w:tab/>
        <w:tab/>
        <w:tab/>
        <w:tab/>
        <w:tab/>
        <w:t xml:space="preserve">Hahahahahahaha, omg mikä nörtti! Onko sinullakin mahtavat bo sauva taidot, Napoleon? Puhutaan täysin hullusta... En voi uskoa, että sanoit juuri tekeväsi lentävän dropkickin. Tuo helpotti päivääni.  Tiedän, että lukeminen on vaikeaa jollekulle, jonka henkiset kyvyt ovat rajalliset, joten pidän tämän lyhyenä. Olet väärässä poliisien suhteen; katso itse, koska olet liian pelkuri kuunnellaksesi minua tai napsauttaaksesi antamiani linkkejä. Joko etsit sen tai jatkat tietämätöntä elämääsi imien äitisi huoran roikkuvaa niskaa.  Tl;cr (liian pitkä, ei voi lukea): Poliisit ovat pahoja, äitisi on huora, olet vitun ääliö.</w:t>
      </w:r>
    </w:p>
    <w:p>
      <w:r>
        <w:rPr>
          <w:b/>
          <w:u w:val="single"/>
        </w:rPr>
        <w:t xml:space="preserve">133278</w:t>
      </w:r>
    </w:p>
    <w:p>
      <w:r>
        <w:t xml:space="preserve">18.</w:t>
        <w:tab/>
        <w:tab/>
        <w:tab/>
        <w:tab/>
        <w:t xml:space="preserve">Olet vitun mulkku ja minusta tuntuu hyvältä tietää, että kuolet jonain päivänä. ;-)</w:t>
      </w:r>
    </w:p>
    <w:p>
      <w:r>
        <w:rPr>
          <w:b/>
          <w:u w:val="single"/>
        </w:rPr>
        <w:t xml:space="preserve">133279</w:t>
      </w:r>
    </w:p>
    <w:p>
      <w:r>
        <w:t xml:space="preserve">1. ällöttävää. ei ihme, että he tappavat itsensä.</w:t>
      </w:r>
    </w:p>
    <w:p>
      <w:r>
        <w:rPr>
          <w:b/>
          <w:u w:val="single"/>
        </w:rPr>
        <w:t xml:space="preserve">133280</w:t>
      </w:r>
    </w:p>
    <w:p>
      <w:r>
        <w:t xml:space="preserve">2.</w:t>
        <w:tab/>
        <w:t xml:space="preserve">He tappavat itsensä, koska he ovat kehitysvammaisia.</w:t>
      </w:r>
    </w:p>
    <w:p>
      <w:r>
        <w:rPr>
          <w:b/>
          <w:u w:val="single"/>
        </w:rPr>
        <w:t xml:space="preserve">133281</w:t>
      </w:r>
    </w:p>
    <w:p>
      <w:r>
        <w:t xml:space="preserve">1. Spook-päivä ja olen jumissa lääkärin vastaanotolla, koska se vitun kusipää ei halunnut tulla töihin ennen kuin oli 7 tuntia myöhässä.</w:t>
      </w:r>
    </w:p>
    <w:p>
      <w:r>
        <w:rPr>
          <w:b/>
          <w:u w:val="single"/>
        </w:rPr>
        <w:t xml:space="preserve">133282</w:t>
      </w:r>
    </w:p>
    <w:p>
      <w:r>
        <w:t xml:space="preserve">1. Tässä maassa on epidemia valehtelevista, pahoista, valtaa käyttävistä kusipäistä, joita feministien kaappaamat tuomioistuimet ja vinoutuneet tiedotusvälineet suojelevat: https://www.washingtonpost.com/news/post-nation/wp/2018/05/23/she-said-she-was-raped-by-a-state-trooper-his-camera-footage-shows-otherwise/ Ainoa tapa ratkaista tämä epidemia on lainsäädäntö.  Jos kusipää jää kiinni valehtelusta kameran edessä, hänen on istuttava vankilassa yhtä kauan kuin syytetty olisi istunut, jos hänet olisi vangittu.   Ei mitään sellaista "julkinen häpeä riittää" tai "väärästä syytteestä" rangaistavaa läpsyttelyä.   Rikossyytteet, vuosien vankilatuomio ja nolla mahdollisuutta saada kunnon ura koskaan enää. Tuhoa hänen elämänsä samalla tavalla kuin hän olisi tuhonnut miehen elämän ilman kameraa.</w:t>
      </w:r>
    </w:p>
    <w:p>
      <w:r>
        <w:rPr>
          <w:b/>
          <w:u w:val="single"/>
        </w:rPr>
        <w:t xml:space="preserve">133283</w:t>
      </w:r>
    </w:p>
    <w:p>
      <w:r>
        <w:t xml:space="preserve">2.</w:t>
        <w:tab/>
        <w:t xml:space="preserve">Hän ei selvästikään aio ottaa opikseen, sillä hänen aiempi pidätyksensä rattijuopumuksesta oli vain kaksi viikkoa aiemmin.</w:t>
      </w:r>
    </w:p>
    <w:p>
      <w:r>
        <w:rPr>
          <w:b/>
          <w:u w:val="single"/>
        </w:rPr>
        <w:t xml:space="preserve">133284</w:t>
      </w:r>
    </w:p>
    <w:p>
      <w:r>
        <w:t xml:space="preserve">3.</w:t>
        <w:tab/>
        <w:tab/>
        <w:t xml:space="preserve">Olen varma, että se auttaa molempien vakaumusta etenemään sujuvasti.</w:t>
      </w:r>
    </w:p>
    <w:p>
      <w:r>
        <w:rPr>
          <w:b/>
          <w:u w:val="single"/>
        </w:rPr>
        <w:t xml:space="preserve">133285</w:t>
      </w:r>
    </w:p>
    <w:p>
      <w:r>
        <w:t xml:space="preserve">1. Oliko tosin todella tarpeen raivota hänen kasvoillaan, sillä hän ei selvästikään ollut vaarassa loukkaantua, ja hän olisi voinut helposti pidättää hänet lyömättä häntä. Hän halusi vain lyödä häntä kasvoihin...</w:t>
      </w:r>
    </w:p>
    <w:p>
      <w:r>
        <w:rPr>
          <w:b/>
          <w:u w:val="single"/>
        </w:rPr>
        <w:t xml:space="preserve">133286</w:t>
      </w:r>
    </w:p>
    <w:p>
      <w:r>
        <w:t xml:space="preserve">2.</w:t>
        <w:tab/>
        <w:t xml:space="preserve">Joo, olen kanssasi samaa mieltä. Kaverin pitäisi olla mies, käyttäydy sen mukaisesti. Lisäksi hän on poliisi. Sinua pitäisi pitää korkeampien standardien mukaan, ja sinun pitäisi toimia korkeampien standardien mukaan.  On vaikea väittää, ettei nainen olisi ansainnut sitä, mutta älä viitsi.... olet lainvalvoja ja nainen on juoppo, mutta jotenkin poliisi onnistuu alentumaan hänen tasolleen.   En voi sanoa tukevani hänen valintaansa avata tölkki perseelle. Kahlitse hänet puuhun, älä anna hänelle aivotärähdystä, vaikka hän kuinka "ansaitsisi" sen tai olisi kuinka narttu. Jos olet poliisi, sinun *pitäisi* olla parempi. Eikä se ollut se yksi poliisi yksin...</w:t>
      </w:r>
    </w:p>
    <w:p>
      <w:r>
        <w:rPr>
          <w:b/>
          <w:u w:val="single"/>
        </w:rPr>
        <w:t xml:space="preserve">133287</w:t>
      </w:r>
    </w:p>
    <w:p>
      <w:r>
        <w:t xml:space="preserve">3.</w:t>
        <w:tab/>
        <w:tab/>
        <w:t xml:space="preserve">Olen eri mieltä. Hän löi miestä kasvoihin ilman syytä. Jos ottaa huomioon poliisin aseman ja sen, miten nopeasti asiat voivat mennä pieleen, tämä oli oikea ratkaisu.  On parempi, ettei hän iskenyt satunnaisesti poliisin kasvoihin kuin että poliisi olettaisi, ettei hän pitänyt avaimia tai jotain partakoneen tyyppiä kädessään.  En haluaisi menettää silmää antamani pillupassin takia.</w:t>
      </w:r>
    </w:p>
    <w:p>
      <w:r>
        <w:rPr>
          <w:b/>
          <w:u w:val="single"/>
        </w:rPr>
        <w:t xml:space="preserve">133288</w:t>
      </w:r>
    </w:p>
    <w:p>
      <w:r>
        <w:t xml:space="preserve">4.</w:t>
        <w:tab/>
        <w:tab/>
        <w:tab/>
        <w:t xml:space="preserve">Passeja ei kuitenkaan jaettu! Sen sijaan, että häntä olisi lyöty neljä kertaa kasvoihin, heitetty kahdesti maahan ja potkittu maahan, kun hän oli maassa, miksei häntä olisi voitu vain taklata, laittaa käsiraudat päälle ja heittää humalatilaan?</w:t>
      </w:r>
    </w:p>
    <w:p>
      <w:r>
        <w:rPr>
          <w:b/>
          <w:u w:val="single"/>
        </w:rPr>
        <w:t xml:space="preserve">133289</w:t>
      </w:r>
    </w:p>
    <w:p>
      <w:r>
        <w:t xml:space="preserve">5.</w:t>
        <w:tab/>
        <w:tab/>
        <w:tab/>
        <w:tab/>
        <w:t xml:space="preserve">Koska nainen on aktiivisesti uhka miehelle. Puhumattakaan siitä, että se on 26 sekuntia, ei paljon kontekstia ennen videota.</w:t>
      </w:r>
    </w:p>
    <w:p>
      <w:r>
        <w:rPr>
          <w:b/>
          <w:u w:val="single"/>
        </w:rPr>
        <w:t xml:space="preserve">133290</w:t>
      </w:r>
    </w:p>
    <w:p>
      <w:r>
        <w:t xml:space="preserve">6.</w:t>
        <w:tab/>
        <w:tab/>
        <w:tab/>
        <w:tab/>
        <w:tab/>
        <w:t xml:space="preserve">Miten yksi humalainen nainen on uhka kuudelle koulutetulle ammattilaiselle. Tässä on ero: nainen löi humalassa miestä. Hän olisi voinut saada mustan silmän. Hän olisi myös voinut tappaa naisen - hänen lyönneillään on helvetin paljon enemmän voimaa, ja hänen tähtäyksensä on paljon parempi kuin naisen, kun ottaa huomioon, että hän on selvin päin.  Ymmärrän kyllä. Tämä subreddit vihaa naisia. Odotan, että koulutetut ammattimiehemme sinisissä vaatteissa toimivat niin kuin heidän saamansa koulutus todella toimisi. Odotan heidän olevan parempia kuin ärsyttävät juopuneet naiset. Taklaat hänet, laitat käsiraudat ja heität hänet kännisäiliöön. Häntä syytetään x,y,z:stä ja hän istuu vankilassa, koska niin laki toimii. Tämä ei ole keskiaikainen Eurooppa. Enää ei oteta silmä silmästä. Ansaitsiko hän saada takaisin? Totta kai! Tarkoittaako se, että sinun pitäisi? Ei! Jossain vaiheessa poliisin on pystyttävä kohtaamaan uskomattoman vähäinen uhka ja toimimaan vähän enemmän kuin nyrkkien heittelyllä, potkimalla jotakuta, kun tämä on maassa, piiskaten häntä maahan ja vetämällä pamppu esiin. Oikeasti, kuka on enemmän vaarassa tässä videossa? Se yksi, humalainen nainen vai kaikki kuusi poliisia? Jos väität, että poliisit ovat enemmän vaarassa, olet säälittävä. Sinäkin varmaan pelkäät koiranpentuja.</w:t>
      </w:r>
    </w:p>
    <w:p>
      <w:r>
        <w:rPr>
          <w:b/>
          <w:u w:val="single"/>
        </w:rPr>
        <w:t xml:space="preserve">133291</w:t>
      </w:r>
    </w:p>
    <w:p>
      <w:r>
        <w:t xml:space="preserve">7.</w:t>
        <w:tab/>
        <w:tab/>
        <w:tab/>
        <w:tab/>
        <w:tab/>
        <w:tab/>
        <w:t xml:space="preserve">Sinä olet itkuinen kusipää</w:t>
      </w:r>
    </w:p>
    <w:p>
      <w:r>
        <w:rPr>
          <w:b/>
          <w:u w:val="single"/>
        </w:rPr>
        <w:t xml:space="preserve">133292</w:t>
      </w:r>
    </w:p>
    <w:p>
      <w:r>
        <w:t xml:space="preserve">1. Olen varma, että miehet, jotka eivät kylve tai käytä deodoranttia, ovat edelleen inhottavia näille seksistisille kusipäille.</w:t>
      </w:r>
    </w:p>
    <w:p>
      <w:r>
        <w:rPr>
          <w:b/>
          <w:u w:val="single"/>
        </w:rPr>
        <w:t xml:space="preserve">133293</w:t>
      </w:r>
    </w:p>
    <w:p>
      <w:r>
        <w:t xml:space="preserve">1. Täydellinen esimerkki huolitellusta, itsekeskeisestä ja manipuloivasta kusipäästä.</w:t>
      </w:r>
    </w:p>
    <w:p>
      <w:r>
        <w:rPr>
          <w:b/>
          <w:u w:val="single"/>
        </w:rPr>
        <w:t xml:space="preserve">133294</w:t>
      </w:r>
    </w:p>
    <w:p>
      <w:r>
        <w:t xml:space="preserve">2.</w:t>
        <w:tab/>
        <w:t xml:space="preserve">Nimi on tarkistettu.</w:t>
      </w:r>
    </w:p>
    <w:p>
      <w:r>
        <w:rPr>
          <w:b/>
          <w:u w:val="single"/>
        </w:rPr>
        <w:t xml:space="preserve">133295</w:t>
      </w:r>
    </w:p>
    <w:p>
      <w:r>
        <w:t xml:space="preserve">3.</w:t>
        <w:tab/>
        <w:tab/>
        <w:t xml:space="preserve">T R O L L</w:t>
      </w:r>
    </w:p>
    <w:p>
      <w:r>
        <w:rPr>
          <w:b/>
          <w:u w:val="single"/>
        </w:rPr>
        <w:t xml:space="preserve">133296</w:t>
      </w:r>
    </w:p>
    <w:p>
      <w:r>
        <w:t xml:space="preserve">1. Lucas paskantaa sänkyyn Crystal Skullin kanssa on piilotettu siunaus.</w:t>
      </w:r>
    </w:p>
    <w:p>
      <w:r>
        <w:rPr>
          <w:b/>
          <w:u w:val="single"/>
        </w:rPr>
        <w:t xml:space="preserve">133297</w:t>
      </w:r>
    </w:p>
    <w:p>
      <w:r>
        <w:t xml:space="preserve">2.</w:t>
        <w:tab/>
        <w:t xml:space="preserve">Olenko ainoa, joka ei vihannut sitä elokuvaa? Tunnen itseni joskus Bizarroksi normaalimaailmassa, koska pidän asioista, joita kaikki muut vihaavat.</w:t>
      </w:r>
    </w:p>
    <w:p>
      <w:r>
        <w:rPr>
          <w:b/>
          <w:u w:val="single"/>
        </w:rPr>
        <w:t xml:space="preserve">133298</w:t>
      </w:r>
    </w:p>
    <w:p>
      <w:r>
        <w:t xml:space="preserve">3.</w:t>
        <w:tab/>
        <w:tab/>
        <w:t xml:space="preserve">Sillä on hetkensä, mutta monella tapaa - ja minun on vaikea sanoa, miten - se ei tunnu minusta Indy-elokuvalta. En kuitenkaan vihaa sitä, en vain tiedä kuinka arvokkaana jatko-osana pitäisin sitä, varsinkin kun ihailen Last Crusadea.</w:t>
      </w:r>
    </w:p>
    <w:p>
      <w:r>
        <w:rPr>
          <w:b/>
          <w:u w:val="single"/>
        </w:rPr>
        <w:t xml:space="preserve">133299</w:t>
      </w:r>
    </w:p>
    <w:p>
      <w:r>
        <w:t xml:space="preserve">4.</w:t>
        <w:tab/>
        <w:tab/>
        <w:tab/>
        <w:t xml:space="preserve">&gt; minusta se ei tunnu Indy-elokuvalta. red letter media selitti sen huomauttamalla, että tuskin kukaan kuolee karmeaa kuolemaa, Harrison Ford oli liian vanha oikeisiin stuntteihin ja että Indyn avioituminen Marionin kanssa oli vastoin hänen playboy-rohkeuttaan, jossa hän saa uuden tytön joka elokuvassa ja jopa hänen oppilaansa ihastuvat häneen. luulen, että he selittivät myös sen, että koska Indy-elokuvissa oli kyse 1930-luvun seikkailusarjoista, se ei toiminut hyvin 50-luvun b-movie-scifien kanssa.</w:t>
      </w:r>
    </w:p>
    <w:p>
      <w:r>
        <w:rPr>
          <w:b/>
          <w:u w:val="single"/>
        </w:rPr>
        <w:t xml:space="preserve">133300</w:t>
      </w:r>
    </w:p>
    <w:p>
      <w:r>
        <w:t xml:space="preserve">5.</w:t>
        <w:tab/>
        <w:tab/>
        <w:tab/>
        <w:tab/>
        <w:t xml:space="preserve">Joo, se johtui siitä, että Indiana Jones on tyypillinen fantasiatarina, jossa asettuu sankarin rooliin ja voi kuvitella tekevänsä kaikkia näitä mahtavia asioita, joita ei koskaan pääse kokemaan, joten kun hän on vain vanha mies, jolla on ongelmia poikansa kanssa, joka menee naimisiin ja jota yleensä nöyryytetään ja vähätellään säännöllisesti, sillä ei ole samanlaista vaikutusta yleisöön.</w:t>
      </w:r>
    </w:p>
    <w:p>
      <w:r>
        <w:rPr>
          <w:b/>
          <w:u w:val="single"/>
        </w:rPr>
        <w:t xml:space="preserve">133301</w:t>
      </w:r>
    </w:p>
    <w:p>
      <w:r>
        <w:t xml:space="preserve">6.</w:t>
        <w:tab/>
        <w:tab/>
        <w:tab/>
        <w:tab/>
        <w:tab/>
        <w:t xml:space="preserve">tuo oli itse asiassa RLM:n loppulausunto :D että kukaan ei välittänyt Indystä itsestään vaan ideasta hänestä. hänet suunniteltiin elämää suuremmaksi ikoniksi hattuaan ja ruoskaansa myöten. hänen henkilökohtaiseen elämäänsä syventyminen tarkoittaa, että keskitytään vääriin asioihin. uskon, että hän on myös sen lisäksi, että hän on sijaisviihdettä, hän on lähinnä väline mahtavaan toimintaan ja lavasteisiin. ottaen huomioon sen, että disney omistaa koko Lucasfilmin, toivon, että meemit toteutuvat ja he käynnistävät Indyn uudelleen Chris Prattin kanssa.</w:t>
      </w:r>
    </w:p>
    <w:p>
      <w:r>
        <w:rPr>
          <w:b/>
          <w:u w:val="single"/>
        </w:rPr>
        <w:t xml:space="preserve">133302</w:t>
      </w:r>
    </w:p>
    <w:p>
      <w:r>
        <w:t xml:space="preserve">7.</w:t>
        <w:tab/>
        <w:tab/>
        <w:tab/>
        <w:tab/>
        <w:tab/>
        <w:tab/>
        <w:t xml:space="preserve">&gt; Hänet suunniteltiin elämää suuremmaksi ikoniksi hattuaan ja ruoskaansa myöten. hänen yksityiselämäänsä paneutuminen tarkoittaa, että keskityt väärään asiaan.  Tämä tuntuu olevan yleinen elokuvasankareiden ongelma nykyään. Minusta dekonstruktiot ja hahmotyyppien hajottaminen toimii paremmin silloin kun ne ovat trendin vähemmistö, ei niin että nyt pitää keskittyä sankareiden heikkouksiin, jotta he tuntuisivat inhimillisemmiltä. Olen myös Razörfistin kanssa samaa mieltä siitä, että ihmiset todella kaipaavat vahvojen ja/tai idealististen hahmojen paluuta kuten The Shadow tai Solomon Kane. Sanoisin, että se on yksi syy siihen, miksi Punisherin, Doomguyn ja Goblin Slayerin kaltaiset hahmot ovat suosittuja länsimaissa tällä hetkellä.</w:t>
      </w:r>
    </w:p>
    <w:p>
      <w:r>
        <w:rPr>
          <w:b/>
          <w:u w:val="single"/>
        </w:rPr>
        <w:t xml:space="preserve">133303</w:t>
      </w:r>
    </w:p>
    <w:p>
      <w:r>
        <w:t xml:space="preserve">8.</w:t>
        <w:tab/>
        <w:tab/>
        <w:tab/>
        <w:tab/>
        <w:tab/>
        <w:tab/>
        <w:tab/>
        <w:t xml:space="preserve">helvetti luulen, että ongelmana on nyt se, että ihmiset unohtavat, että dekonstruktio pitää rakentaa uudelleen. käsittääkseni dekonstruktiossa trooppeja ja trendejä viedään loogisiin johtopäätöksiin, jotta voidaan osoittaa niiden puutteet ja siten osoittaa uusi näkökulma ja asianmukainen kritiikki kliseelle. sitten pitää korjata nämä puutteet ja tehdä troopista periaatteessa taas siisti ja järkeenkäypä. luulen, että se on yksi syy siihen, miksi MCU on miljardien dollareiden franchising nyt sen lisäksi, että se on vain hyvin muotoiltua viihdettä.  ne todella omaksuvat outo ja ihmeellinen keittiö tiskiallas keittiö, joka on supersankari sarjakuvia, joissa on sekä taikuutta ja superscience, jumalia ja alieneita extra-ulottuvuus olioita ja muinaiset rodut kaikki rinnakkain olemassa jossain määrin johdonmukainen kehyksessä. jos alkuperäinen X-men elokuvia ja Nolan Batman trilogia teki supersankareita vakava ja maadoitettu MCU teki niistä hauska ja fantastinen :D esimerkki on, miten he rekonstruoida dekonstruktio värikkäitä puvut jossa kaikki elokuvan supers oli tylsä musta nahka "käytännöllisyys".  Kapteeni Amerikka sai tähtipukunsa koska saatuaan seerumin hänet palkattiin sotaponnistusten maskotiksi täydellisenä kirkkailla ja hölmöillä 1940-luvun spandexeillä. ja vasta kun hän todisti itsensä pelastamalla joukon sotilaita hydra-vankilasta heti keikan jälkeen ja improvisoimalla paremman taistelupuvun käyttäen rekvisiittaa ohjelmasta, häntä alettiin kunnioittaa ja siksi tähtipukuinen spandex näytti hyvältä.  ja Iron-Man on klassisen räikeän punainen ja keltainen, koska Tony Stark on räikeä egoisti, joka rakastaa niin hienostelua kuin toimivuuttakin ja kohtelee taistelupukuaan kuin hot rodia. näimme hänen rakentavan puvun helposti nerokkuutensa ansiosta ja ansaitsi siten kunnioituksemme luottaa hänen suunnitteluvalintoihinsa ja kaverilla on hurja tyylitaju :D ja haluan sanoa, että Guardians of the Galaxy rekonstruoi klassisen sarjakuvatroopin, jossa avaruusolennot ovat epäilyttävän samanlainen korvike ihmiskulttuurille, kun niissä on yhteisiä kulttuurisia esineitä, kuten leluja ja t-paitoja, jotka ovat läsnä avaruusolentojen tyyliin.  kuten Star Lordilla oli harmaa t-paita, jossa oli jonkinlainen iskulauseke kirjoitettu muukalaiskirjoituksella ja Yandulla oli kojelaudassaan erilaisia pieniä funko-tyyppisiä figuureja, jotka näyttivät tyylitellyiltä versioilta muukalaiseläimistä. kuten huomasin Dunny-figuurin, jossa oli kolme raajaa ja kolme korvaa, ja Littlest Pet Shopin kissan, jolla oli yksi silmä.  Joten koska nuo pienet yksityiskohdat osoittivat, että avaruusihmiset voivat kehittää samanlaisia kulttuurisia suuntauksia kuin maan ihmiset, se teki sellaiset pulpettimaiset jutut kuten maorilla maustetut gladiaattoripelit Thor Ragnarokissa sitäkin hyväksyttävämmiksi. SJW-sarjakuvantekijät ovat varmaan liian kiireisiä näyttääkseen, kuinka rasistista ja seksististä kaikki on, ja he ovat unohtaneet, kuinka tehdä siitä ei enää sitä vaan oikeasti hyvää ja mielenkiintoista XD.</w:t>
      </w:r>
    </w:p>
    <w:p>
      <w:r>
        <w:rPr>
          <w:b/>
          <w:u w:val="single"/>
        </w:rPr>
        <w:t xml:space="preserve">133304</w:t>
      </w:r>
    </w:p>
    <w:p>
      <w:r>
        <w:t xml:space="preserve">9.</w:t>
        <w:tab/>
        <w:tab/>
        <w:tab/>
        <w:tab/>
        <w:tab/>
        <w:tab/>
        <w:tab/>
        <w:tab/>
        <w:t xml:space="preserve">&gt; Helvetti, mielestäni ongelma on nyt se, että ihmiset unohtavat, että dekonstruktio on rakennettava uudelleen.  Ei ole pakko, sen tekee vain jos *tykkää* ideasta ylipäätään. Mistä nämä ihmiset eivät pidä, koska he ovat vihaisia, kurjia pikku peikkoja.</w:t>
      </w:r>
    </w:p>
    <w:p>
      <w:r>
        <w:rPr>
          <w:b/>
          <w:u w:val="single"/>
        </w:rPr>
        <w:t xml:space="preserve">133305</w:t>
      </w:r>
    </w:p>
    <w:p>
      <w:r>
        <w:t xml:space="preserve">1. Tässä on kommentti eräästä toisesta #Redditistä koskien hänen esiintymistään #GenConissa: &gt; On huomattava, että itse yleisö oli rajoitettu vain 80 henkilöön (salissa, johon olisi mahtunut 800). Minulle kerrottiin, että tämä johtui turvallisuussyistä. Ilmeisesti GenCon halusi välttää vihaisen väkijoukon ilmaantumista paikalle ahdistelemaan Anitaa. Jo se, että heidän oli pakko tehdä näin, korostaa Anitan ja muiden puhujien tärkeyttä.  Se, että Anita on "epäolennainen", johtuu siis turvallisuussyistä ja osoittaa, kuinka tärkeää hänen sanottavansa on.  ...  Riippumatta siitä, mitä ajattelee eettisellä tasolla, täytyy silti olla vaikuttunut tuon pyörityksen uskalluksesta.</w:t>
      </w:r>
    </w:p>
    <w:p>
      <w:r>
        <w:rPr>
          <w:b/>
          <w:u w:val="single"/>
        </w:rPr>
        <w:t xml:space="preserve">133306</w:t>
      </w:r>
    </w:p>
    <w:p>
      <w:r>
        <w:t xml:space="preserve">2.</w:t>
        <w:tab/>
        <w:t xml:space="preserve">[poistettu]</w:t>
      </w:r>
    </w:p>
    <w:p>
      <w:r>
        <w:rPr>
          <w:b/>
          <w:u w:val="single"/>
        </w:rPr>
        <w:t xml:space="preserve">133307</w:t>
      </w:r>
    </w:p>
    <w:p>
      <w:r>
        <w:t xml:space="preserve">3.</w:t>
        <w:tab/>
        <w:tab/>
        <w:t xml:space="preserve">Kyllä, miksi ei olla täysin vitun jälkeenjäänyt ja antaa hänelle kaikki ammukset ja medianäkyvyys, joita hän koskaan tarvitsee?</w:t>
      </w:r>
    </w:p>
    <w:p>
      <w:r>
        <w:rPr>
          <w:b/>
          <w:u w:val="single"/>
        </w:rPr>
        <w:t xml:space="preserve">133308</w:t>
      </w:r>
    </w:p>
    <w:p>
      <w:r>
        <w:t xml:space="preserve">1. Mutta olemme nähneet Irakissa, että nämä paskiaiset tulevat YHTÄ YHTÄKSI RASKAIKSI ja kieltäytyvät komennuksesta, ja miesten on tehtävä kova työ.</w:t>
      </w:r>
    </w:p>
    <w:p>
      <w:r>
        <w:rPr>
          <w:b/>
          <w:u w:val="single"/>
        </w:rPr>
        <w:t xml:space="preserve">133309</w:t>
      </w:r>
    </w:p>
    <w:p>
      <w:r>
        <w:t xml:space="preserve">1. Miksi vitussa pukeutuisit tuollaiseen paskaan missään muussa tilaisuudessa kuin jonkinlaisissa seksibileissä?  Jeesus Kristus.</w:t>
      </w:r>
    </w:p>
    <w:p>
      <w:r>
        <w:rPr>
          <w:b/>
          <w:u w:val="single"/>
        </w:rPr>
        <w:t xml:space="preserve">133310</w:t>
      </w:r>
    </w:p>
    <w:p>
      <w:r>
        <w:t xml:space="preserve">2.</w:t>
        <w:tab/>
        <w:t xml:space="preserve">koska SJW:t ovat vitun jälkeenjääneet</w:t>
      </w:r>
    </w:p>
    <w:p>
      <w:r>
        <w:rPr>
          <w:b/>
          <w:u w:val="single"/>
        </w:rPr>
        <w:t xml:space="preserve">133311</w:t>
      </w:r>
    </w:p>
    <w:p>
      <w:r>
        <w:t xml:space="preserve">1. Kaksi "tähteä" (eli NPC:tä), jotka sanovat samankaltaisia asioita samaan aikaan, ei ole lainkaan epäilyttävää. Taustalla ei tapahdu mitään, täällä ei tapahdu liikettä.</w:t>
      </w:r>
    </w:p>
    <w:p>
      <w:r>
        <w:rPr>
          <w:b/>
          <w:u w:val="single"/>
        </w:rPr>
        <w:t xml:space="preserve">133312</w:t>
      </w:r>
    </w:p>
    <w:p>
      <w:r>
        <w:t xml:space="preserve">2.</w:t>
        <w:tab/>
        <w:t xml:space="preserve">Näin BBC:n artikkelin siitä, miten Keira Knightley esti lastaan katsomasta Disney-elokuvia, ja kyseisessä artikkelissa painotettiin voimakkaasti feministien kannalta myönteisten Disney-elokuvien puolesta. Hmm. Uusi markkinointikulma Wreck It Ralph 2:lle?</w:t>
      </w:r>
    </w:p>
    <w:p>
      <w:r>
        <w:rPr>
          <w:b/>
          <w:u w:val="single"/>
        </w:rPr>
        <w:t xml:space="preserve">133313</w:t>
      </w:r>
    </w:p>
    <w:p>
      <w:r>
        <w:t xml:space="preserve">3.</w:t>
        <w:tab/>
        <w:tab/>
        <w:t xml:space="preserve">Wreck It Ralph on tietenkin ongelmallinen, sillä siinä on kaikki ongelmalliset prinsessat.</w:t>
      </w:r>
    </w:p>
    <w:p>
      <w:r>
        <w:rPr>
          <w:b/>
          <w:u w:val="single"/>
        </w:rPr>
        <w:t xml:space="preserve">133314</w:t>
      </w:r>
    </w:p>
    <w:p>
      <w:r>
        <w:t xml:space="preserve">4.</w:t>
        <w:tab/>
        <w:tab/>
        <w:t xml:space="preserve">Ehkä Disney tajusi laittaneensa elokuvaan liikaa Sarah Silvermania ja haluaa vaikeuttaa elokuvakriitikoiden sanomista. Silverman on parempi pieninä annoksina ja vinkuva pikkutytön ääni Silverman tuplasti.</w:t>
      </w:r>
    </w:p>
    <w:p>
      <w:r>
        <w:rPr>
          <w:b/>
          <w:u w:val="single"/>
        </w:rPr>
        <w:t xml:space="preserve">133315</w:t>
      </w:r>
    </w:p>
    <w:p>
      <w:r>
        <w:t xml:space="preserve">5.</w:t>
        <w:tab/>
        <w:tab/>
        <w:t xml:space="preserve">&gt; Uusi markkinointikeino Wreck It Ralph 2:lle?  Tuntuu, ettei tästä jatko-osasta ole mitään syytä välittää. Varsinkin kun on nähnyt pari traileria ja se näyttää lähinnä keskittyvän viittaamaan olemassa oleviin Disney franchiseihin.</w:t>
      </w:r>
    </w:p>
    <w:p>
      <w:r>
        <w:rPr>
          <w:b/>
          <w:u w:val="single"/>
        </w:rPr>
        <w:t xml:space="preserve">133316</w:t>
      </w:r>
    </w:p>
    <w:p>
      <w:r>
        <w:t xml:space="preserve">6.</w:t>
        <w:tab/>
        <w:tab/>
        <w:t xml:space="preserve">Ilmeisesti uusi traileri sisältää tällaista paskaa.  Pelkästään siitä lukeminen sai minut luopumaan Wreck it Ralph 2:sta.</w:t>
      </w:r>
    </w:p>
    <w:p>
      <w:r>
        <w:rPr>
          <w:b/>
          <w:u w:val="single"/>
        </w:rPr>
        <w:t xml:space="preserve">133317</w:t>
      </w:r>
    </w:p>
    <w:p>
      <w:r>
        <w:t xml:space="preserve">7.</w:t>
        <w:tab/>
        <w:tab/>
        <w:tab/>
        <w:t xml:space="preserve">Ensimmäinen traileri lannisti minut, mutta kaikki prinsessanvastaiset jutut ovat saaneet minut inhoamaan elokuvaa täysin, enkä halua enää koskaan nähdä sitä edes Netflixissä (jos se edes tulee sinne Disneyn palvelun myötä).  Siitä tulee minulle vain toinen Cars 2. En ole vieläkään vaivautunut sen kanssa enkä tule koskaan vaivautumaankaan, minua ei vain kiinnosta se.</w:t>
      </w:r>
    </w:p>
    <w:p>
      <w:r>
        <w:rPr>
          <w:b/>
          <w:u w:val="single"/>
        </w:rPr>
        <w:t xml:space="preserve">133318</w:t>
      </w:r>
    </w:p>
    <w:p>
      <w:r>
        <w:t xml:space="preserve">8.</w:t>
        <w:tab/>
        <w:tab/>
        <w:tab/>
        <w:tab/>
        <w:t xml:space="preserve">Pidin ensimmäisestä elokuvasta, mutta katson elokuvia viihdyttääkseni, en luennoidakseni.</w:t>
      </w:r>
    </w:p>
    <w:p>
      <w:r>
        <w:rPr>
          <w:b/>
          <w:u w:val="single"/>
        </w:rPr>
        <w:t xml:space="preserve">133319</w:t>
      </w:r>
    </w:p>
    <w:p>
      <w:r>
        <w:t xml:space="preserve">1. "Jokainen yritys, joka ei ole nimenomaisesti oikeistolainen, kääntyy väistämättä vasemmalle." tai jotain sellaista, eikö?   He ottivat SJW:n palvelukseensa oikeudenmukaisuuden tunteesta, joka sitten epäoikeudenmukaisuuden tunteesta alkoi toimia yksipuolisesti. Täyttäkää rivit asialle myötämielisillä, ja sitten kun saavutatte kriittisen massan, räjäyttäkää isäntä, johon olette tarttumassa. En voi sanoa olevani yllättynyt: Heidän kaltaisilleen ääriaineksille ei pitäisi koskaan antaa mitään valtaa, mutta ihmiset antavat sitä heille, koska vaikka he haluavat epätoivoisesti sensuuria ja vihaa, toiset haluavat kutsua sensuuria harjoittavat kusipäät pöytään avoimuuden ja oikeudenmukaisuuden hengessä.</w:t>
      </w:r>
    </w:p>
    <w:p>
      <w:r>
        <w:rPr>
          <w:b/>
          <w:u w:val="single"/>
        </w:rPr>
        <w:t xml:space="preserve">133320</w:t>
      </w:r>
    </w:p>
    <w:p>
      <w:r>
        <w:t xml:space="preserve">2.</w:t>
        <w:tab/>
        <w:t xml:space="preserve">No - tämä subreddit ei ole aivan oikeistolainen.  Useimmat meistä ovat keskivasemmistolaisia - entiset demokraatit, jotka ovat vieraantuneet omasta puolueestamme, ja jotkut meistä esimerkiksi äänestävät tulevissa vaaleissa todennäköisesti käytännön syistä toista puolta, vaikka emme ehkä haluaisikaan.  Monilla meistä ei periaatteessa ole puoluetta, jota voisi kutsua omakseen.</w:t>
      </w:r>
    </w:p>
    <w:p>
      <w:r>
        <w:rPr>
          <w:b/>
          <w:u w:val="single"/>
        </w:rPr>
        <w:t xml:space="preserve">133321</w:t>
      </w:r>
    </w:p>
    <w:p>
      <w:r>
        <w:t xml:space="preserve">3.</w:t>
        <w:tab/>
        <w:tab/>
        <w:t xml:space="preserve">Ja etkö muista, että tämän subin piti saada hallintorakenteensa puhdistettua ylläpitäjien toimesta, koska SJW:t pilasivat koko homman, kun he saivat kriittisen laukaisun?   Se pätee. Olen vasemmistolibertaani, mutta voin tunnustaa lainausten havainnot ja niiden toistumisen historiassa.</w:t>
      </w:r>
    </w:p>
    <w:p>
      <w:r>
        <w:rPr>
          <w:b/>
          <w:u w:val="single"/>
        </w:rPr>
        <w:t xml:space="preserve">133322</w:t>
      </w:r>
    </w:p>
    <w:p>
      <w:r>
        <w:t xml:space="preserve">4.</w:t>
        <w:tab/>
        <w:tab/>
        <w:tab/>
        <w:t xml:space="preserve">Tämä alus on ryöminyt vain oikealle koko sen ajan, kun olen ollut täällä.</w:t>
      </w:r>
    </w:p>
    <w:p>
      <w:r>
        <w:rPr>
          <w:b/>
          <w:u w:val="single"/>
        </w:rPr>
        <w:t xml:space="preserve">133323</w:t>
      </w:r>
    </w:p>
    <w:p>
      <w:r>
        <w:t xml:space="preserve">5.</w:t>
        <w:tab/>
        <w:tab/>
        <w:tab/>
        <w:tab/>
        <w:t xml:space="preserve">Tarkoitatko, että reddit ja perinteisen median narratiivit ovat työntyneet vasemmalle. Tämä paikka on melko maltillinen, mikä tarkoittaa, että se on "oikeistolainen".</w:t>
      </w:r>
    </w:p>
    <w:p>
      <w:r>
        <w:rPr>
          <w:b/>
          <w:u w:val="single"/>
        </w:rPr>
        <w:t xml:space="preserve">133324</w:t>
      </w:r>
    </w:p>
    <w:p>
      <w:r>
        <w:t xml:space="preserve">6.</w:t>
        <w:tab/>
        <w:tab/>
        <w:tab/>
        <w:tab/>
        <w:tab/>
        <w:t xml:space="preserve">Takaan teille, että kukaan täällä ei ole muuttunut vasemmistolaisemmaksi ajan myötä, mutta useat ihmiset ovat sanoneet muuttuneensa oikeistolaisemmiksi. Joten kyllä subista on hitaasti tulossa oikeistolaisempi sen takia.  En näe syytä kieltää sitä vain siksi, että tätä "kaikki siirtyy vasemmalle" -ajatusta ei kyseenalaisteta. Se ei selvästikään ole aina totta, jos se, mitä sanon, on totta. Ja toivon, että ymmärrätte sen, koska meillä oli aluksella aikoinaan täysin marxilaisia ihmisiä, ja he ovat joko jättäneet meidät tai lähteneet marxilaisuudesta, koska heistä ei kuule enää koskaan mitään tässä vaiheessa.</w:t>
      </w:r>
    </w:p>
    <w:p>
      <w:r>
        <w:rPr>
          <w:b/>
          <w:u w:val="single"/>
        </w:rPr>
        <w:t xml:space="preserve">133325</w:t>
      </w:r>
    </w:p>
    <w:p>
      <w:r>
        <w:t xml:space="preserve">7.</w:t>
        <w:tab/>
        <w:tab/>
        <w:tab/>
        <w:tab/>
        <w:tab/>
        <w:tab/>
        <w:t xml:space="preserve">Todennäköisesti siksi, että valtaosa täällä olevista ihmisistä ei rakasta marxilaisuutta. En tiedä, onko se oikeastaan "oikeistolainen" kanta, koska useimmat maltilliset ja vasemmistoliberalistit vihaavat myös marxilaisuutta.   Sanon vain, että subin tavoite on muuttunut "mies, pelijournalistit ovat surkeita" enemmän "mies, media on surkea ja täynnä poliittista propagandaa". Koska suurin osa perinteisestä mediasta Foxia lukuun ottamatta on vasemmistolaisia, se saattaa vaikuttaa enemmänkin oikeistolaiselta.</w:t>
      </w:r>
    </w:p>
    <w:p>
      <w:r>
        <w:rPr>
          <w:b/>
          <w:u w:val="single"/>
        </w:rPr>
        <w:t xml:space="preserve">133326</w:t>
      </w:r>
    </w:p>
    <w:p>
      <w:r>
        <w:t xml:space="preserve">8.</w:t>
        <w:tab/>
        <w:tab/>
        <w:tab/>
        <w:tab/>
        <w:tab/>
        <w:tab/>
        <w:tab/>
        <w:t xml:space="preserve">Tämä alaryhmä kehittyi, koska ihmiset täällä yhdistivät pisteet. Pelaajilla on joitakin vahvuuksia, ja kuvioiden tunnistaminen sattuu olemaan yksi niistä. Jossain vaiheessa kyllästyy lyömään alas samojen typerien toimittajien samoja typeriä artikkeleita ja alkaa etsiä lähdettä hulluudelle. Kävi ilmi, että lähde on vain vasemmistolaisuus.</w:t>
      </w:r>
    </w:p>
    <w:p>
      <w:r>
        <w:rPr>
          <w:b/>
          <w:u w:val="single"/>
        </w:rPr>
        <w:t xml:space="preserve">133327</w:t>
      </w:r>
    </w:p>
    <w:p>
      <w:r>
        <w:t xml:space="preserve">9.</w:t>
        <w:tab/>
        <w:tab/>
        <w:tab/>
        <w:tab/>
        <w:tab/>
        <w:tab/>
        <w:t xml:space="preserve">Kukaan ei ole missään muuttumassa ajan myötä vasemmistolaisemmaksi.</w:t>
      </w:r>
    </w:p>
    <w:p>
      <w:r>
        <w:rPr>
          <w:b/>
          <w:u w:val="single"/>
        </w:rPr>
        <w:t xml:space="preserve">133328</w:t>
      </w:r>
    </w:p>
    <w:p>
      <w:r>
        <w:t xml:space="preserve">10.</w:t>
        <w:tab/>
        <w:tab/>
        <w:tab/>
        <w:tab/>
        <w:tab/>
        <w:tab/>
        <w:tab/>
        <w:t xml:space="preserve">Demokraattinen puolue on spurtannut vasemmalle vuodesta 2016 lähtien, ja tämä tapahtui sen jälkeen, kun se oli marssinut melko menestyksekkäästi kulttuurin, median ja akateemisen maailman läpi. Tekniikka ja tiede ovat myös kolonisoitumassa. Ja globaalit köyhät tulevat olemaan niin vasemmistolaisia kuin heidän on oltava, jotta he voivat vallata ja siepata länsimaiden rikkaudet. Joten joo, mitä vittua sinä puhut lol</w:t>
      </w:r>
    </w:p>
    <w:p>
      <w:r>
        <w:rPr>
          <w:b/>
          <w:u w:val="single"/>
        </w:rPr>
        <w:t xml:space="preserve">133329</w:t>
      </w:r>
    </w:p>
    <w:p>
      <w:r>
        <w:t xml:space="preserve">11.</w:t>
        <w:tab/>
        <w:tab/>
        <w:tab/>
        <w:tab/>
        <w:tab/>
        <w:tab/>
        <w:tab/>
        <w:tab/>
        <w:t xml:space="preserve">Oooooohhhhhhhh.... Tarkoitatko, että EI-amerikkalaiset ovat muuttumassa vasemmistolaisemmiksi. Luulin, että puhuessamme ihmisten "muuttumisesta vasemmistolaisemmiksi" puhuimme AMERIKASTA emmekä Botswanasta ja Somaliasta, Hondurasista jne.   Koska ei helvetti, koko maailma on valesosialistinen.  Hurr Durr, muh sosialistiset maahanmuuttajat ovat sosialisteja!</w:t>
      </w:r>
    </w:p>
    <w:p>
      <w:r>
        <w:rPr>
          <w:b/>
          <w:u w:val="single"/>
        </w:rPr>
        <w:t xml:space="preserve">133330</w:t>
      </w:r>
    </w:p>
    <w:p>
      <w:r>
        <w:t xml:space="preserve">12.</w:t>
        <w:tab/>
        <w:tab/>
        <w:tab/>
        <w:tab/>
        <w:tab/>
        <w:tab/>
        <w:tab/>
        <w:tab/>
        <w:tab/>
        <w:t xml:space="preserve">Tarkoitan, että jotkut amerikkalaiset, nimittäin vasemmistolaiset, ovat muuttumassa entistä vasemmistolaisemmiksi. Koko väestö on muuttumassa oikeistolaisemmaksi *vain suhteessa pöydältä putoaviin vasemmistolaisiin*. Se ei itse asiassa vastaa sitä, että maa muuttuu oikeutetusti oikeistolaisemmaksi, ellei ole relativistinen retardi, jollaisia useimmat vasemmistolaiset ovat.</w:t>
      </w:r>
    </w:p>
    <w:p>
      <w:r>
        <w:rPr>
          <w:b/>
          <w:u w:val="single"/>
        </w:rPr>
        <w:t xml:space="preserve">133331</w:t>
      </w:r>
    </w:p>
    <w:p>
      <w:r>
        <w:t xml:space="preserve">13.</w:t>
        <w:tab/>
        <w:tab/>
        <w:t xml:space="preserve">&gt; No - tämä subreddit ei ole aivan oikeistolainen. Suurin osa meistä on keskivasemmistolaisia Se ei selitä sitä, miksi täällä on niin valtava tunnelma ammattiliittoja, yleisiä terveydenhuoltouudistuksia ja verkon neutraliteettia vastaan aina, kun niistä keskustellaan. Vakavasti puhuen, ollaanpa nyt ihan tosissamme. Tämä alaryhmä ei ole millään tavalla keskivasemmistolainen.</w:t>
      </w:r>
    </w:p>
    <w:p>
      <w:r>
        <w:rPr>
          <w:b/>
          <w:u w:val="single"/>
        </w:rPr>
        <w:t xml:space="preserve">133332</w:t>
      </w:r>
    </w:p>
    <w:p>
      <w:r>
        <w:t xml:space="preserve">14.</w:t>
        <w:tab/>
        <w:tab/>
        <w:tab/>
        <w:t xml:space="preserve">&gt;Verkkojen neutraaliuden vastaiset tunteet... Anteeksi, mitä?</w:t>
      </w:r>
    </w:p>
    <w:p>
      <w:r>
        <w:rPr>
          <w:b/>
          <w:u w:val="single"/>
        </w:rPr>
        <w:t xml:space="preserve">133333</w:t>
      </w:r>
    </w:p>
    <w:p>
      <w:r>
        <w:t xml:space="preserve">15.</w:t>
        <w:tab/>
        <w:tab/>
        <w:tab/>
        <w:tab/>
        <w:t xml:space="preserve">Kun Bethin puolueettomuus kumottiin, monet ihmiset ilmaisivat halveksuntaa ja epäluuloa sitä kohtaan yksinkertaisesti siksi, että monet liberaalit/vasemmistolaiset sivustot ja ihmiset tukivat sitä.</w:t>
      </w:r>
    </w:p>
    <w:p>
      <w:r>
        <w:rPr>
          <w:b/>
          <w:u w:val="single"/>
        </w:rPr>
        <w:t xml:space="preserve">133334</w:t>
      </w:r>
    </w:p>
    <w:p>
      <w:r>
        <w:t xml:space="preserve">1. No, välivaalit ovat ohi, joten korporatiivisten sjw:iden työ on tehty. nyt odotetaan ja katsotaan, miten ne menevät taas vuonna 2020.</w:t>
      </w:r>
    </w:p>
    <w:p>
      <w:r>
        <w:rPr>
          <w:b/>
          <w:u w:val="single"/>
        </w:rPr>
        <w:t xml:space="preserve">133335</w:t>
      </w:r>
    </w:p>
    <w:p>
      <w:r>
        <w:t xml:space="preserve">2.</w:t>
        <w:tab/>
        <w:t xml:space="preserve">Miten välivaalit menivät? En ole kuullut mitään paheksuntaa missään sosiaalisessa mediassa, joten se tarkoittaa lisää demokraattien paikkoja?</w:t>
      </w:r>
    </w:p>
    <w:p>
      <w:r>
        <w:rPr>
          <w:b/>
          <w:u w:val="single"/>
        </w:rPr>
        <w:t xml:space="preserve">133336</w:t>
      </w:r>
    </w:p>
    <w:p>
      <w:r>
        <w:t xml:space="preserve">3.</w:t>
        <w:tab/>
        <w:tab/>
        <w:t xml:space="preserve">kyllä.   ja salaliittoteoreetikko minussa ei voi olla huomaamatta, että a) monet suuret tiedotusvälineet esittivät juuri ennen välivaaleja tapahtuneen joukkoampumisen, joka johti Gabin sulkemiseen, MAGA/Trumpin kannattajan tekemänä b) keskustelussa tuosta tapahtumasta suurissa subs kuten /r/news, suurin osa kirjoittavista käyttäjistä ilmoitti uskovansa, että ampuja oli Trumpin kannattaja c) tuolle kertomukselle ei ollut mahdollista esittää vastatodisteita ampujan Gabissa tekemien viestien muodossa, joissa hän ilmoitti vihaavansa Trumpia, erityisesti siksi, että Gab otettiin offline-tilaan yhtäaikaisilla hyökkäyksillä, jotka tehtiin kolmen eri palveluntarjoajan taholta (isäntäpalvelu, verkkotunnusrekisterinpitäjä ja maksujen käsittelijät), niin nopeasti ja tehokkaasti. Huomattakoon, että jälkimmäinen todennäköisesti vaikeutti huomattavasti vaihtoehtojen oikea-aikaista löytämistä). En halua väittää, että vaalit olisivat kokonaisuudessaan riippuneet siitä, miten tämä ammuskelu kuvattiin, mutta kun suuri enemmistö väestöstä uskotellaan, että republikaanien ydinkannattajat tarttuvat aseisiin joukkomurhatakseen heidät kaksi päivää ennen kuin he voivat äänestää edustajistaan, sillä oli varmasti merkittävä vaikutus lopputulokseen.  Kyse ei ollut vain sananvapauskeskustelusta, vaan suoranaisesta vaalien manipuloinnista suuryritysten toimesta.</w:t>
      </w:r>
    </w:p>
    <w:p>
      <w:r>
        <w:rPr>
          <w:b/>
          <w:u w:val="single"/>
        </w:rPr>
        <w:t xml:space="preserve">133337</w:t>
      </w:r>
    </w:p>
    <w:p>
      <w:r>
        <w:t xml:space="preserve">4.</w:t>
        <w:tab/>
        <w:tab/>
        <w:tab/>
        <w:t xml:space="preserve">Kaikille, jotka ovat seuranneet vuoden 2016 vaaleja ja GG:n alkuvaihetta, sanomasi asiat eivät ole salaliittoa vaan arkipäivää.</w:t>
      </w:r>
    </w:p>
    <w:p>
      <w:r>
        <w:rPr>
          <w:b/>
          <w:u w:val="single"/>
        </w:rPr>
        <w:t xml:space="preserve">133338</w:t>
      </w:r>
    </w:p>
    <w:p>
      <w:r>
        <w:t xml:space="preserve">1. &gt; Vietän seuraavat kaksi kuukautta reppureissaamalla Etelä-Amerikassa.        Ehkä hän nauttisi pyöräretkestä Tadžikistanin halki?</w:t>
      </w:r>
    </w:p>
    <w:p>
      <w:r>
        <w:rPr>
          <w:b/>
          <w:u w:val="single"/>
        </w:rPr>
        <w:t xml:space="preserve">133339</w:t>
      </w:r>
    </w:p>
    <w:p>
      <w:r>
        <w:t xml:space="preserve">2.</w:t>
        <w:tab/>
        <w:t xml:space="preserve">* rahoilla, jotka hän pidätti ystäviltään.</w:t>
      </w:r>
    </w:p>
    <w:p>
      <w:r>
        <w:rPr>
          <w:b/>
          <w:u w:val="single"/>
        </w:rPr>
        <w:t xml:space="preserve">133340</w:t>
      </w:r>
    </w:p>
    <w:p>
      <w:r>
        <w:t xml:space="preserve">3.</w:t>
        <w:tab/>
        <w:tab/>
        <w:t xml:space="preserve">Jos tuollaisesta nartusta eroon pääseminen maksaa vain 1 500 dollaria, se on hyvin käytettyä rahaa.</w:t>
      </w:r>
    </w:p>
    <w:p>
      <w:r>
        <w:rPr>
          <w:b/>
          <w:u w:val="single"/>
        </w:rPr>
        <w:t xml:space="preserve">133341</w:t>
      </w:r>
    </w:p>
    <w:p>
      <w:r>
        <w:t xml:space="preserve">4.</w:t>
        <w:tab/>
        <w:tab/>
        <w:tab/>
        <w:t xml:space="preserve">Mutta se, että sanot hänelle, että syö persettäsi kuudella tavalla sunnuntaista ja sitten naurattaa häntä, ei maksa mitään, ja tekee selvemmin selväksi sen, kuinka hän on niin kusipää, että hänen ystävyydellään ei ole mitään merkitystä, koska se ei ole minkään arvoinen.</w:t>
      </w:r>
    </w:p>
    <w:p>
      <w:r>
        <w:rPr>
          <w:b/>
          <w:u w:val="single"/>
        </w:rPr>
        <w:t xml:space="preserve">133342</w:t>
      </w:r>
    </w:p>
    <w:p>
      <w:r>
        <w:t xml:space="preserve">1. Ei oikeastaan PPD.</w:t>
      </w:r>
    </w:p>
    <w:p>
      <w:r>
        <w:rPr>
          <w:b/>
          <w:u w:val="single"/>
        </w:rPr>
        <w:t xml:space="preserve">133343</w:t>
      </w:r>
    </w:p>
    <w:p>
      <w:r>
        <w:t xml:space="preserve">2.</w:t>
        <w:tab/>
        <w:t xml:space="preserve">Eh. Joskus naiset tekevät asioita, koska he ovat naisia, eikä heillä ole tarpeeksi negatiivista elämänkokemusta tietääkseen, että se on typerä ajatus. PPD on tässä enemmänkin vihjailtu, ja se on enemmänkin siinä mielessä, että "koska hän on tyttö, hänellä ei ollut kokemusta tietääkseen, että tämä oli lähes varma lopputulos". Ja vähemmän "Hän luuli pääsevänsä pälkähästä, koska hän on tyttö".</w:t>
      </w:r>
    </w:p>
    <w:p>
      <w:r>
        <w:rPr>
          <w:b/>
          <w:u w:val="single"/>
        </w:rPr>
        <w:t xml:space="preserve">133344</w:t>
      </w:r>
    </w:p>
    <w:p>
      <w:r>
        <w:t xml:space="preserve">3.</w:t>
        <w:tab/>
        <w:t xml:space="preserve">Totta kai se on. Jos joku känninen kusipää ajaisi poliisihevosen päälle, hänet raahattaisiin heti vankilaan. Tämä känninen ämmä luulee voivansa tehdä sen pilana... sori ämmä, hevonen potkaisee sinut ensin nokkaan ja sitten joudut pidätetyksi.</w:t>
      </w:r>
    </w:p>
    <w:p>
      <w:r>
        <w:rPr>
          <w:b/>
          <w:u w:val="single"/>
        </w:rPr>
        <w:t xml:space="preserve">133345</w:t>
      </w:r>
    </w:p>
    <w:p>
      <w:r>
        <w:t xml:space="preserve">4.</w:t>
        <w:tab/>
        <w:tab/>
        <w:t xml:space="preserve">Muualla tässä viestiketjussa sanotun mukaan hänet pidätettiin...</w:t>
      </w:r>
    </w:p>
    <w:p>
      <w:r>
        <w:rPr>
          <w:b/>
          <w:u w:val="single"/>
        </w:rPr>
        <w:t xml:space="preserve">133346</w:t>
      </w:r>
    </w:p>
    <w:p>
      <w:r>
        <w:t xml:space="preserve">1. #BEGONETHOT Kukaan ei välitä siitä, mitä ajattelijat ajattelevat, koska ajattelijat eivät ajattele. Se, mitä thotit haluavat, on "enemmän", ja koska edes Jumala (tai jos haluatte mieluummin hypoteettisen täydellisen olennon) ei silti ole tarpeeksi hyvä, enemmän ei koskaan riitä. Kun otetaan huomioon, että kaikki mitä saa vastineeksi on heikkenevä reikä... ketä kiinnostaa?  Lisäksi meillä saattaa olla tekokohdut tämän vuosikymmenen loppuun mennessä ja tulee olemaan ensi vuosikymmenen loppuun mennessä, joten kaikilla miehillä täällä, jotka ovat kiinnostuneita lasten hankkimisesta mutta jotka eivät siedä lasta, josta heidän lapsensa muuten poksahtaisivat ulos, on parempi vaihtoehto.  Niin ja todellisuudessa se, mitä todella tapahtuu, on se, että miehellä, joka kantaa mukanaan kuollutta painoa, on vähän aikaa, rahaa, energiaa, taloutta... kun hän laihtuu 180 kiloa, hänen tilanteensa alkaa parantua huomattavasti. Voit olla koko elämäsi orja jälkeenjääneelle lapselle tai jäädä eläkkeelle ennen 35:tä, jos jätät sen ämmän.</w:t>
      </w:r>
    </w:p>
    <w:p>
      <w:r>
        <w:rPr>
          <w:b/>
          <w:u w:val="single"/>
        </w:rPr>
        <w:t xml:space="preserve">133347</w:t>
      </w:r>
    </w:p>
    <w:p>
      <w:r>
        <w:t xml:space="preserve">1. Hänen pitäisi olla onnekas, ettei häntä teloitettu.</w:t>
      </w:r>
    </w:p>
    <w:p>
      <w:r>
        <w:rPr>
          <w:b/>
          <w:u w:val="single"/>
        </w:rPr>
        <w:t xml:space="preserve">133348</w:t>
      </w:r>
    </w:p>
    <w:p>
      <w:r>
        <w:t xml:space="preserve">2.</w:t>
        <w:tab/>
        <w:t xml:space="preserve">Minut teloitetaan mieluummin kuin olen naisvankina Irakissa...</w:t>
      </w:r>
    </w:p>
    <w:p>
      <w:r>
        <w:rPr>
          <w:b/>
          <w:u w:val="single"/>
        </w:rPr>
        <w:t xml:space="preserve">133349</w:t>
      </w:r>
    </w:p>
    <w:p>
      <w:r>
        <w:t xml:space="preserve">3.</w:t>
        <w:tab/>
        <w:tab/>
        <w:t xml:space="preserve">Minusta tuntuu, että kuvittelet todella eettistä teloitusta.  Et saisi sellaista.</w:t>
      </w:r>
    </w:p>
    <w:p>
      <w:r>
        <w:rPr>
          <w:b/>
          <w:u w:val="single"/>
        </w:rPr>
        <w:t xml:space="preserve">133350</w:t>
      </w:r>
    </w:p>
    <w:p>
      <w:r>
        <w:t xml:space="preserve">4.</w:t>
        <w:tab/>
        <w:tab/>
        <w:tab/>
        <w:t xml:space="preserve">Minusta tuntuu, että kuvittelet todella eettistä vankeutta. Et saisi sellaista.   Kumpi on parempi? Puoli tuntia tuskaa vai useita vuosia raiskausta, nöyryytystä ja tuskaa?</w:t>
      </w:r>
    </w:p>
    <w:p>
      <w:r>
        <w:rPr>
          <w:b/>
          <w:u w:val="single"/>
        </w:rPr>
        <w:t xml:space="preserve">133351</w:t>
      </w:r>
    </w:p>
    <w:p>
      <w:r>
        <w:t xml:space="preserve">5.</w:t>
        <w:tab/>
        <w:tab/>
        <w:tab/>
        <w:tab/>
        <w:t xml:space="preserve">Mitä vittua sinä puhut? Hän joutuu naisvankilaan.</w:t>
      </w:r>
    </w:p>
    <w:p>
      <w:r>
        <w:rPr>
          <w:b/>
          <w:u w:val="single"/>
        </w:rPr>
        <w:t xml:space="preserve">133352</w:t>
      </w:r>
    </w:p>
    <w:p>
      <w:r>
        <w:t xml:space="preserve">6.</w:t>
        <w:tab/>
        <w:tab/>
        <w:tab/>
        <w:tab/>
        <w:tab/>
        <w:t xml:space="preserve">Niin, koska vartijat eivät koskaan raiskaa paskavankiloissa...</w:t>
      </w:r>
    </w:p>
    <w:p>
      <w:r>
        <w:rPr>
          <w:b/>
          <w:u w:val="single"/>
        </w:rPr>
        <w:t xml:space="preserve">133353</w:t>
      </w:r>
    </w:p>
    <w:p>
      <w:r>
        <w:t xml:space="preserve">7.</w:t>
        <w:tab/>
        <w:tab/>
        <w:tab/>
        <w:tab/>
        <w:tab/>
        <w:tab/>
        <w:t xml:space="preserve">Toivottavasti he tekevät niin. Hän ansaitsee kaiken, mikä häntä odottaa.</w:t>
      </w:r>
    </w:p>
    <w:p>
      <w:r>
        <w:rPr>
          <w:b/>
          <w:u w:val="single"/>
        </w:rPr>
        <w:t xml:space="preserve">133354</w:t>
      </w:r>
    </w:p>
    <w:p>
      <w:r>
        <w:t xml:space="preserve">8.</w:t>
        <w:tab/>
        <w:tab/>
        <w:tab/>
        <w:tab/>
        <w:tab/>
        <w:tab/>
        <w:tab/>
        <w:t xml:space="preserve">Kukaan ei ansaitse tulla raiskatuksi paskavankilassa.   Toki hän oli idiootti, mutta suurin osa meistä oli idiootteja 17-vuotiaana.   Emme ehkä "liity ISISiin" -idiootteja, mutta idiootteja kuitenkin.   Antakaa hänen istua kohtuullisessa vankilassa loppuelämänsä, muuta en pyydä.</w:t>
      </w:r>
    </w:p>
    <w:p>
      <w:r>
        <w:rPr>
          <w:b/>
          <w:u w:val="single"/>
        </w:rPr>
        <w:t xml:space="preserve">133355</w:t>
      </w:r>
    </w:p>
    <w:p>
      <w:r>
        <w:t xml:space="preserve">9.</w:t>
        <w:tab/>
        <w:tab/>
        <w:tab/>
        <w:tab/>
        <w:tab/>
        <w:tab/>
        <w:tab/>
        <w:tab/>
        <w:t xml:space="preserve">Nah. Hän ansaitsee tulla raiskatuksi, kidutetuksi ja murhatuksi. Hän ei ainoastaan liittynyt ISISiin, vaan myös petti isänmaansa. Hänen kaltaisilleen nartuille on erityinen paikka helvetissä.</w:t>
      </w:r>
    </w:p>
    <w:p>
      <w:r>
        <w:rPr>
          <w:b/>
          <w:u w:val="single"/>
        </w:rPr>
        <w:t xml:space="preserve">133356</w:t>
      </w:r>
    </w:p>
    <w:p>
      <w:r>
        <w:t xml:space="preserve">10.</w:t>
        <w:tab/>
        <w:tab/>
        <w:tab/>
        <w:tab/>
        <w:tab/>
        <w:tab/>
        <w:tab/>
        <w:tab/>
        <w:tab/>
        <w:t xml:space="preserve">Olet ällöttävä läikkä laajentuneen peräsuolen limaa. Toivon vilpittömästi, että harmaakarhujoukko raiskaa sinut kuoliaaksi keskellä kirkasta päivää, ja että joku lataa sen youtubeen ikuisiksi ajoiksi.</w:t>
      </w:r>
    </w:p>
    <w:p>
      <w:r>
        <w:rPr>
          <w:b/>
          <w:u w:val="single"/>
        </w:rPr>
        <w:t xml:space="preserve">133357</w:t>
      </w:r>
    </w:p>
    <w:p>
      <w:r>
        <w:t xml:space="preserve">11.</w:t>
        <w:tab/>
        <w:tab/>
        <w:tab/>
        <w:tab/>
        <w:tab/>
        <w:tab/>
        <w:tab/>
        <w:tab/>
        <w:tab/>
        <w:tab/>
        <w:t xml:space="preserve">No niin. Se sai veresi pumppaamaan. Jos nyt saamme eurocuckit reagoimaan samalla tavalla muslimien invaasioon, olemme mukana bisneksessä.</w:t>
      </w:r>
    </w:p>
    <w:p>
      <w:r>
        <w:rPr>
          <w:b/>
          <w:u w:val="single"/>
        </w:rPr>
        <w:t xml:space="preserve">133358</w:t>
      </w:r>
    </w:p>
    <w:p>
      <w:r>
        <w:t xml:space="preserve">12.</w:t>
        <w:tab/>
        <w:tab/>
        <w:tab/>
        <w:tab/>
        <w:tab/>
        <w:tab/>
        <w:tab/>
        <w:tab/>
        <w:tab/>
        <w:tab/>
        <w:tab/>
        <w:t xml:space="preserve">Muslimien hyökkäys? Oletteko te ihan sekaisin?  Vakavasti puhuen, haluan todella ymmärtää kaltaisesi näkökulman.   Vaikka oletkin mädäntynyt pelikaanin paskatahra, ottaisin mielelläni muutaman postauksen ja antaisin sinulle mahdollisuuden valaista minua siitä, miten joku, joka pystyy menemään nettiin ja kirjoittamaan sanoja, voi olla niin monumentaalisen, vitun uskomattoman, uskomattoman tyhmä.   Saatan jopa maksaa sinulle ajastasi.</w:t>
      </w:r>
    </w:p>
    <w:p>
      <w:r>
        <w:rPr>
          <w:b/>
          <w:u w:val="single"/>
        </w:rPr>
        <w:t xml:space="preserve">133359</w:t>
      </w:r>
    </w:p>
    <w:p>
      <w:r>
        <w:t xml:space="preserve">13.</w:t>
        <w:tab/>
        <w:tab/>
        <w:tab/>
        <w:tab/>
        <w:tab/>
        <w:tab/>
        <w:tab/>
        <w:tab/>
        <w:tab/>
        <w:tab/>
        <w:tab/>
        <w:tab/>
        <w:t xml:space="preserve">Haha kuten ajattelinkin. Eurokyrpä joka on kiinnostuneempi pelastamaan petollisen terroristimorsiamen kuin oman kansansa jouluostoksilla. Tuokaa Adolf takaisin, hän sai sentään jotain aikaan.</w:t>
      </w:r>
    </w:p>
    <w:p>
      <w:r>
        <w:rPr>
          <w:b/>
          <w:u w:val="single"/>
        </w:rPr>
        <w:t xml:space="preserve">133360</w:t>
      </w:r>
    </w:p>
    <w:p>
      <w:r>
        <w:t xml:space="preserve">14.</w:t>
        <w:tab/>
        <w:tab/>
        <w:tab/>
        <w:tab/>
        <w:tab/>
        <w:tab/>
        <w:tab/>
        <w:tab/>
        <w:tab/>
        <w:tab/>
        <w:tab/>
        <w:tab/>
        <w:tab/>
        <w:t xml:space="preserve">Annoin sinulle vain tilaisuuden kertoa näkökulmastasi ilman ennakkoluuloja, joita minun olisi arvioitava.   Ja sinä tuhlaat tuon tilaisuuden vittuiluun ja kekkailuun.   Olet todella vitun idiootti, tiedätkö sen?</w:t>
      </w:r>
    </w:p>
    <w:p>
      <w:r>
        <w:rPr>
          <w:b/>
          <w:u w:val="single"/>
        </w:rPr>
        <w:t xml:space="preserve">133361</w:t>
      </w:r>
    </w:p>
    <w:p>
      <w:r>
        <w:t xml:space="preserve">15.</w:t>
        <w:tab/>
        <w:tab/>
        <w:tab/>
        <w:tab/>
        <w:tab/>
        <w:tab/>
        <w:tab/>
        <w:tab/>
        <w:tab/>
        <w:tab/>
        <w:tab/>
        <w:tab/>
        <w:tab/>
        <w:tab/>
        <w:t xml:space="preserve">Miksi minun pitäisi tuhlata henkeäni ötökkään? On paljon miellyttävämpää katsella ötökkäihmisten vinkumista. Jos et ole vielä herännyt, et koskaan herää. Machmoud voisi raiskata siskosi, ja pelkäisit silti, että sinua kutsutaan rasistiksi. Kuole natsien työleirillä, senkin hintti.</w:t>
      </w:r>
    </w:p>
    <w:p>
      <w:r>
        <w:rPr>
          <w:b/>
          <w:u w:val="single"/>
        </w:rPr>
        <w:t xml:space="preserve">133362</w:t>
      </w:r>
    </w:p>
    <w:p>
      <w:r>
        <w:t xml:space="preserve">16.</w:t>
        <w:tab/>
        <w:tab/>
        <w:tab/>
        <w:tab/>
        <w:tab/>
        <w:tab/>
        <w:tab/>
        <w:tab/>
        <w:tab/>
        <w:tab/>
        <w:tab/>
        <w:tab/>
        <w:tab/>
        <w:tab/>
        <w:tab/>
        <w:t xml:space="preserve">Jotenkin tiesin, että olit sadistinen kusipää, joka nauttii toisten kärsimyksestä. Minulla oli tunne.   Mihin hautasit kaikki kiduttamasi pieneläimet? Näetkö koskaan unia siitä, että äitisi löytää ne?  Minkä ikäisenä lopetit vihdoin sängyn kastelun? 6? 7?</w:t>
      </w:r>
    </w:p>
    <w:p>
      <w:r>
        <w:rPr>
          <w:b/>
          <w:u w:val="single"/>
        </w:rPr>
        <w:t xml:space="preserve">133363</w:t>
      </w:r>
    </w:p>
    <w:p>
      <w:r>
        <w:t xml:space="preserve">17.</w:t>
        <w:tab/>
        <w:tab/>
        <w:tab/>
        <w:tab/>
        <w:tab/>
        <w:tab/>
        <w:tab/>
        <w:tab/>
        <w:tab/>
        <w:tab/>
        <w:tab/>
        <w:tab/>
        <w:tab/>
        <w:tab/>
        <w:tab/>
        <w:tab/>
        <w:t xml:space="preserve">Lopettakaa valitus, Schlomo, se on väsyttävää.</w:t>
      </w:r>
    </w:p>
    <w:p>
      <w:r>
        <w:rPr>
          <w:b/>
          <w:u w:val="single"/>
        </w:rPr>
        <w:t xml:space="preserve">133364</w:t>
      </w:r>
    </w:p>
    <w:p>
      <w:r>
        <w:t xml:space="preserve">18.</w:t>
        <w:tab/>
        <w:tab/>
        <w:tab/>
        <w:tab/>
        <w:tab/>
        <w:tab/>
        <w:tab/>
        <w:tab/>
        <w:tab/>
        <w:tab/>
        <w:tab/>
        <w:tab/>
        <w:tab/>
        <w:tab/>
        <w:tab/>
        <w:tab/>
        <w:tab/>
        <w:t xml:space="preserve">Et olisi niin väsynyt, jos et olisi koko yötä räplännyt Beakman's Worldin uusintoja, senkin paskan nuolija.</w:t>
      </w:r>
    </w:p>
    <w:p>
      <w:r>
        <w:rPr>
          <w:b/>
          <w:u w:val="single"/>
        </w:rPr>
        <w:t xml:space="preserve">133365</w:t>
      </w:r>
    </w:p>
    <w:p>
      <w:r>
        <w:t xml:space="preserve">19.</w:t>
        <w:tab/>
        <w:tab/>
        <w:tab/>
        <w:tab/>
        <w:tab/>
        <w:tab/>
        <w:tab/>
        <w:tab/>
        <w:tab/>
        <w:tab/>
        <w:tab/>
        <w:tab/>
        <w:tab/>
        <w:tab/>
        <w:tab/>
        <w:tab/>
        <w:tab/>
        <w:tab/>
        <w:t xml:space="preserve">k</w:t>
      </w:r>
    </w:p>
    <w:p>
      <w:r>
        <w:rPr>
          <w:b/>
          <w:u w:val="single"/>
        </w:rPr>
        <w:t xml:space="preserve">133366</w:t>
      </w:r>
    </w:p>
    <w:p>
      <w:r>
        <w:t xml:space="preserve">1. En ole mikään Trump-fani, mutta ottaisin hänet Trudyn sijaan tuhat kertaa mieluummin. Epäröimättä. Joka kerta.</w:t>
      </w:r>
    </w:p>
    <w:p>
      <w:r>
        <w:rPr>
          <w:b/>
          <w:u w:val="single"/>
        </w:rPr>
        <w:t xml:space="preserve">133367</w:t>
      </w:r>
    </w:p>
    <w:p>
      <w:r>
        <w:t xml:space="preserve">2.</w:t>
        <w:tab/>
        <w:t xml:space="preserve">[poistettu]</w:t>
      </w:r>
    </w:p>
    <w:p>
      <w:r>
        <w:rPr>
          <w:b/>
          <w:u w:val="single"/>
        </w:rPr>
        <w:t xml:space="preserve">133368</w:t>
      </w:r>
    </w:p>
    <w:p>
      <w:r>
        <w:t xml:space="preserve">3.</w:t>
        <w:tab/>
        <w:tab/>
        <w:t xml:space="preserve">Mikä on suurin ongelmasi Trudeaun kanssa? Ihan vain uteliaisuudesta.  Edit: Ilmeisesti kukaan ei välitä vastata yksinkertaiseen kysymykseen. Rauhoitu vittu, minulla ei ole mielipidettä Kanadan politiikasta. Olen C U R I O U S !</w:t>
      </w:r>
    </w:p>
    <w:p>
      <w:r>
        <w:rPr>
          <w:b/>
          <w:u w:val="single"/>
        </w:rPr>
        <w:t xml:space="preserve">133369</w:t>
      </w:r>
    </w:p>
    <w:p>
      <w:r>
        <w:t xml:space="preserve">4.</w:t>
        <w:tab/>
        <w:tab/>
        <w:tab/>
        <w:t xml:space="preserve">Mitä jos kysyisimme teiltä, mikä tekee Trudeausta pätevän johtajan?  Se on paljon lyhyempi lista, jonka kirjoittaminen vie paljon vähemmän aikaa.</w:t>
      </w:r>
    </w:p>
    <w:p>
      <w:r>
        <w:rPr>
          <w:b/>
          <w:u w:val="single"/>
        </w:rPr>
        <w:t xml:space="preserve">133370</w:t>
      </w:r>
    </w:p>
    <w:p>
      <w:r>
        <w:t xml:space="preserve">5.</w:t>
        <w:tab/>
        <w:tab/>
        <w:tab/>
        <w:tab/>
        <w:t xml:space="preserve">&gt;Kysymmekö teiltä, mikä tekee Trudeausta pätevän johtajan?  Kuka on "me"? Ja miksi minun pitäisi tietää?     Miten voit tulkita kysymyksen olettamukseksi poliittisista valinnoistani?   Vastaa vain siihen hemmetin kysymykseen.  En ole kanadalainen, näen Trudeaun kaukaa kotimaani uutislähetyksissä.  Näen tämän subin ja postauksen olevan negatiivinen hänestä, haluan tietää miksi, eikä kukaan näistä särmikkäistä tyypeistä ole edes yrittänyt vastata kysymykseeni.</w:t>
      </w:r>
    </w:p>
    <w:p>
      <w:r>
        <w:rPr>
          <w:b/>
          <w:u w:val="single"/>
        </w:rPr>
        <w:t xml:space="preserve">133371</w:t>
      </w:r>
    </w:p>
    <w:p>
      <w:r>
        <w:t xml:space="preserve">6.</w:t>
        <w:tab/>
        <w:tab/>
        <w:tab/>
        <w:tab/>
        <w:tab/>
        <w:t xml:space="preserve">Jos he vastaavat kysymykseesi, he todistavat olevansa väärässä. On paljon helpompaa vastata kysymyksellä ja sysätä vastuu todistamisesta sinulle.</w:t>
      </w:r>
    </w:p>
    <w:p>
      <w:r>
        <w:rPr>
          <w:b/>
          <w:u w:val="single"/>
        </w:rPr>
        <w:t xml:space="preserve">133372</w:t>
      </w:r>
    </w:p>
    <w:p>
      <w:r>
        <w:t xml:space="preserve">7.</w:t>
        <w:tab/>
        <w:tab/>
        <w:tab/>
        <w:tab/>
        <w:tab/>
        <w:tab/>
        <w:t xml:space="preserve">Ei oikeastaan lainkaan.   Tarkoitan kirjaimellisesti, että on paljon helpompaa ja vähemmän aikaa vievää laatia luettelo niistä myönteisistä asioista, joita Trudeau on tehnyt Kanadan hyväksi.   On hieman epäilyttävää, kun joku tulee tällaiseen subredditiin ja kysyy tuollaisen hyvin yleisen, vähän vaivaa vaativan kysymyksen.    Tämä on konservatiivinen, kanadalainen subreddit. Jos hän oli todella utelias, hän voi vain etsiä tai selata Trudeauta koskevia viittauksia.   Vielä epäilyttävämpää on, kun hän käytännössä kusee raivoissaan siitä, ettei kukaan hyppää renkaan läpi ja periaatteessa kirjoita esseetä hänen puolestaan. Koska kyllä, useimmat meistä täällä voisivat puhua pitkään siitä, miten inhoavat Trudeauta henkilökohtaisesti, hänen politiikkaansa, suuntaa, johon hän haluaa viedä Kanadaa jne. u/Dutch-Knowitall, vaikka käyttäydytkin kuin lapsi, joka saa hermoromahduksen ja esittää vaatimuksia ihmisille, jotka eivät ole sinulle kirjaimellisesti mitään velkaa, vastaan kysymykseesi.   Pääministerinä en pidä hänestä hänen politiikkansa takia. Ihmisenä en pidä hänestä yleisesti ottaen.  Jos voit esittää tarkemman kysymyksen, saat tarkempia vastauksia.</w:t>
      </w:r>
    </w:p>
    <w:p>
      <w:r>
        <w:rPr>
          <w:b/>
          <w:u w:val="single"/>
        </w:rPr>
        <w:t xml:space="preserve">133373</w:t>
      </w:r>
    </w:p>
    <w:p>
      <w:r>
        <w:t xml:space="preserve">1. Jos jätetään Windigin politiikka, Twitter-käyttäytyminen ja yleinen höpöttely hetkeksi sivuun, hän on vakiintunut kirjailija SW-sarjassa ja hänellä on useita myydyimpiä kirjoja takanaan, joten en voi uskoa, että Marvel arveli hänen sarjastaan aiheutuvan tappiota. Jos kyse olisi puhtaasti taloudellisista syistä, mikseivät he olisi ensin lopettaneet Sina Gracen kaltaisia vakiintuneita huonosti myyviä kirjoja?</w:t>
      </w:r>
    </w:p>
    <w:p>
      <w:r>
        <w:rPr>
          <w:b/>
          <w:u w:val="single"/>
        </w:rPr>
        <w:t xml:space="preserve">133374</w:t>
      </w:r>
    </w:p>
    <w:p>
      <w:r>
        <w:t xml:space="preserve">2.</w:t>
        <w:tab/>
        <w:t xml:space="preserve">Koska Sina Grace ja muut hänen kaltaisensa työskentelevät käytännössä ilmaiseksi.  Siksi Marvel-sarjakuvien laadun lasku tapahtui niin nopeasti.  He alkoivat palkata käsikirjoittajia ja taiteilijoita, joilla ei ollut juuri lainkaan kokemusta, ja ovat vähitellen poistaneet jo pitkään hyväksi havaittuja menestyjiä.  Kyse on aina ollut rahasta, ei siitä, että he olisivat uskoneet uusiin ihmisiin.</w:t>
      </w:r>
    </w:p>
    <w:p>
      <w:r>
        <w:rPr>
          <w:b/>
          <w:u w:val="single"/>
        </w:rPr>
        <w:t xml:space="preserve">133375</w:t>
      </w:r>
    </w:p>
    <w:p>
      <w:r>
        <w:t xml:space="preserve">1. Vitun arvoton kusipää.  Valkoiset ritarihomot, jotka yhä puolustavat häntä, ovat se, mikä maailmassa on vialla.</w:t>
      </w:r>
    </w:p>
    <w:p>
      <w:r>
        <w:rPr>
          <w:b/>
          <w:u w:val="single"/>
        </w:rPr>
        <w:t xml:space="preserve">133376</w:t>
      </w:r>
    </w:p>
    <w:p>
      <w:r>
        <w:t xml:space="preserve">1. jos minua huijattiin näin (mikä olisi ihme, koska en käytä dating sovelluksia) heti kun hän teki selväksi, että hän kutsui meidät kaikki ja sai meidät kilpailemaan, alkaisin heittää muovipulloja tai mitä tahansa roskia löytäisin lavalle, kuten he tekevät konserteissa, kun he vihaavat tekoa. nainen on A-luokan mulkku, toivon, että joku antaa hänelle koston hänen mulkkuudestaan.</w:t>
      </w:r>
    </w:p>
    <w:p>
      <w:r>
        <w:rPr>
          <w:b/>
          <w:u w:val="single"/>
        </w:rPr>
        <w:t xml:space="preserve">133377</w:t>
      </w:r>
    </w:p>
    <w:p>
      <w:r>
        <w:t xml:space="preserve">1. Lol, he kutsuvat sitä "vihaviestiksi" ja alkavat jauhaa pakolaisista ja natseista.  Miten he voivat olla noin paksupäisiä?</w:t>
      </w:r>
    </w:p>
    <w:p>
      <w:r>
        <w:rPr>
          <w:b/>
          <w:u w:val="single"/>
        </w:rPr>
        <w:t xml:space="preserve">133378</w:t>
      </w:r>
    </w:p>
    <w:p>
      <w:r>
        <w:t xml:space="preserve">2.</w:t>
        <w:tab/>
        <w:t xml:space="preserve">Viimeksi, kun kansaani epäinhimillistettiin etnisen alkuperämme vuoksi, sitä tekivät natsit. Kun perheeni maahanmuuttajapuolen isovanhemmat kerättiin leireille, koska he olivat untermenscheitä, natsit tekivät sen.   Joten se, että sanot minulle, että olen natsi, koska vastustan sitä, että minua epäinhimillistetään etnisen taustani vuoksi *toisen kerran alle vuosisadan sisällä*, ei saa minua vakuuttumaan siitä, että olen kanssasi samaa mieltä tässä asiassa. Se on itse asiassa ainoa varma keino saada minut lyömään sinua suuhun.  Minusta on myös todella outoa, miten valkoisten vastainen rasismi on käytännössä normalisoitu käyttämällä natseja keppihevosena. Koska [propagandassa ei ole mustia ihmisiä.] (http://static.howstuffworks.com/gif/japan-bombs-pearl-harbor-19.jpg) [alueella, jonka Hitler halusi puhdistaa ali-ihmisistä, jotta sitä käytettäisiin elämänalueena kunniakkaalle arjalaiselle rodulle.] (https://upload.wikimedia.org/wikipedia/commons/thumb/0/0b/Greater_Germanic_Reich.png/330px-Greater_Germanic_Reich.png) ei kirjaimellisesti ole näkyviä vähemmistöjä [alueella, jonka Hitler halusi puhdistaa ali-ihmisistä, jotta sitä käytettäisiin elämänalueena kunniakkaalle arjalaiselle rodulle.] (https://upload.wikimedia.org/wikipedia/commons/thumb/0/0b/Greater_Germanic_Reich.png/330px-Greater_Germanic_Reich.png) Hän oli liittoutunut japanilaisten kanssa. Hän ilmaisi avoimesti kunnioituksensa ja ihailunsa islamilaista uskoa kohtaan. Hän käytti runsaasti ei-valkoisia Freiwilligeja. jne. jne. jne. jne. Hän oli paljon enemmän huolissaan slaaveista kuin tummaihoisista.  Ja paskat, nämä autoritaariset kusipäät tosiaan rupeavat räyhäämään ja inhoamaan "kulttuurista omimista", jos valkoinen ihminen haluaa käyttää ponchoa, nauttii sushin syömisestä tai hänellä on rastatukat; mutta heillä ei näytä olevan mitään ongelmaa omaksua kulttuurisesti ***MINUN KANSANI SUKUPOLVENMURHAA*** omaksi poliittiseksi hyödykseen...</w:t>
      </w:r>
    </w:p>
    <w:p>
      <w:r>
        <w:rPr>
          <w:b/>
          <w:u w:val="single"/>
        </w:rPr>
        <w:t xml:space="preserve">133379</w:t>
      </w:r>
    </w:p>
    <w:p>
      <w:r>
        <w:t xml:space="preserve">1. Pekoni-trendi oli myös aika typerä.</w:t>
      </w:r>
    </w:p>
    <w:p>
      <w:r>
        <w:rPr>
          <w:b/>
          <w:u w:val="single"/>
        </w:rPr>
        <w:t xml:space="preserve">133380</w:t>
      </w:r>
    </w:p>
    <w:p>
      <w:r>
        <w:t xml:space="preserve">2.</w:t>
        <w:tab/>
        <w:t xml:space="preserve">Tacot tekivät minut vitun hulluksi.  Mitä kurpitsahulluuteen tulee, se oli aika paha muutama vuosi sitten, mutta viime vuodesta lähtien reaktio kurpitsahulluuteen on ollut pahempi kuin varsinaisten kurpitsaharrastajien.   Alkaa niin vitun ärsyttäväksi, kun kuulen ihmisten varmistavan, kuinka vähän he tietävät tai osaavat kahvijuomista.  "Katsokaa kaikkia näitä idiootteja ja heidän kurpitsamausteista soijakolmivaahtolatteaan, mofh mitä vittua." Ymmärrämme sen, kaveri. Et ole starbucks/erikoistunut kahvi-ihminen. Rauhoitu, ei ole mitään palkintoja siitä, että et välitä niistä.   Ja tämä ei tule keneltäkään, joka käy Starbucksissa tai juo mitään kahvia. On vain helvetin ärsyttävää kuulla ei-kahvila-ihmisten kehittelevän loputtomiin kuinka ärsyttäviä kahvilat ja niiden asiakkaat heidän mielestään ovat.</w:t>
      </w:r>
    </w:p>
    <w:p>
      <w:r>
        <w:rPr>
          <w:b/>
          <w:u w:val="single"/>
        </w:rPr>
        <w:t xml:space="preserve">133381</w:t>
      </w:r>
    </w:p>
    <w:p>
      <w:r>
        <w:t xml:space="preserve">1. Luoja, kunpa tuohon viestiin olisi vastattu vain "Turpa kiinni, ämmä".</w:t>
      </w:r>
    </w:p>
    <w:p>
      <w:r>
        <w:rPr>
          <w:b/>
          <w:u w:val="single"/>
        </w:rPr>
        <w:t xml:space="preserve">133382</w:t>
      </w:r>
    </w:p>
    <w:p>
      <w:r>
        <w:t xml:space="preserve">2.</w:t>
        <w:tab/>
        <w:t xml:space="preserve">En haluaisi kertoa tälle ämmälle, että on olemassa pahempi sana kuin "ämmä"...</w:t>
      </w:r>
    </w:p>
    <w:p>
      <w:r>
        <w:rPr>
          <w:b/>
          <w:u w:val="single"/>
        </w:rPr>
        <w:t xml:space="preserve">133383</w:t>
      </w:r>
    </w:p>
    <w:p>
      <w:r>
        <w:t xml:space="preserve">1. Miksi emme tekisi kokeilua ja vähentäisi maahanmuuttoa jyrkästi yhden tai kahden vuoden ajan ja katsoisi, onko tilanne lopulta parempi vai huonompi.</w:t>
      </w:r>
    </w:p>
    <w:p>
      <w:r>
        <w:rPr>
          <w:b/>
          <w:u w:val="single"/>
        </w:rPr>
        <w:t xml:space="preserve">133384</w:t>
      </w:r>
    </w:p>
    <w:p>
      <w:r>
        <w:t xml:space="preserve">2.</w:t>
        <w:tab/>
        <w:t xml:space="preserve">Millä objektiivisilla kriteereillä?</w:t>
      </w:r>
    </w:p>
    <w:p>
      <w:r>
        <w:rPr>
          <w:b/>
          <w:u w:val="single"/>
        </w:rPr>
        <w:t xml:space="preserve">133385</w:t>
      </w:r>
    </w:p>
    <w:p>
      <w:r>
        <w:t xml:space="preserve">3.</w:t>
        <w:tab/>
        <w:tab/>
        <w:t xml:space="preserve">Kanada on täynnä. Mikset syö paskaa, senkin vitun hintti?</w:t>
      </w:r>
    </w:p>
    <w:p>
      <w:r>
        <w:rPr>
          <w:b/>
          <w:u w:val="single"/>
        </w:rPr>
        <w:t xml:space="preserve">133386</w:t>
      </w:r>
    </w:p>
    <w:p>
      <w:r>
        <w:t xml:space="preserve">1. Olen aina pitänyt Mark Hamillista. Vaikutti maanläheiseltä ja teki mitä halusi kuulostamatta kuitenkaan kusipäältä.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docId:5A61C3C98A98D3C9CE7F10C48B33F14E</keywords>
  <dc:description>generated by python-docx</dc:description>
  <lastModifiedBy/>
  <revision>1</revision>
  <dcterms:created xsi:type="dcterms:W3CDTF">2013-12-23T23:15:00.0000000Z</dcterms:created>
  <dcterms:modified xsi:type="dcterms:W3CDTF">2013-12-23T23:15:00.0000000Z</dcterms:modified>
  <category/>
</coreProperties>
</file>